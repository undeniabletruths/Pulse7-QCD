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A – Monte Carlo Simulation: Yahuah Encoded in Torah</w:t>
      </w:r>
    </w:p>
    <w:p>
      <w:r>
        <w:t>The table below summarizes statistical results from 100,000-run Monte Carlo simulations that tested the term 'יהוה' (Yahuah) across a pulse-defined skip ladder in the unpointed Hebrew Torah. The skip values tested include 7, 12, 21, 28, 42, 49, 70, 91, 112, 133, 144, 153, 233, and 343. Both individual and total match frequencies were recorded. The appearance of Yahuah exactly 49 times at skip 49, aligned with Pulse 49 in Levitical breath structure, remains one of the most statistically and prophetically significant findings in the field of ELS analysis.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Pulse Skip</w:t>
            </w:r>
          </w:p>
        </w:tc>
        <w:tc>
          <w:tcPr>
            <w:tcW w:type="dxa" w:w="1440"/>
          </w:tcPr>
          <w:p>
            <w:r>
              <w:t>Matches Found</w:t>
            </w:r>
          </w:p>
        </w:tc>
        <w:tc>
          <w:tcPr>
            <w:tcW w:type="dxa" w:w="1440"/>
          </w:tcPr>
          <w:p>
            <w:r>
              <w:t>Expected μ</w:t>
            </w:r>
          </w:p>
        </w:tc>
        <w:tc>
          <w:tcPr>
            <w:tcW w:type="dxa" w:w="1440"/>
          </w:tcPr>
          <w:p>
            <w:r>
              <w:t>Z-Score</w:t>
            </w:r>
          </w:p>
        </w:tc>
        <w:tc>
          <w:tcPr>
            <w:tcW w:type="dxa" w:w="1440"/>
          </w:tcPr>
          <w:p>
            <w:r>
              <w:t>Bonferroni p-value</w:t>
            </w:r>
          </w:p>
        </w:tc>
        <w:tc>
          <w:tcPr>
            <w:tcW w:type="dxa" w:w="1440"/>
          </w:tcPr>
          <w:p>
            <w:r>
              <w:t>Remarks</w:t>
            </w:r>
          </w:p>
        </w:tc>
      </w:tr>
      <w:tr>
        <w:tc>
          <w:tcPr>
            <w:tcW w:type="dxa" w:w="1440"/>
          </w:tcPr>
          <w:p>
            <w:r>
              <w:t>7</w:t>
            </w:r>
          </w:p>
        </w:tc>
        <w:tc>
          <w:tcPr>
            <w:tcW w:type="dxa" w:w="1440"/>
          </w:tcPr>
          <w:p>
            <w:r>
              <w:t>84</w:t>
            </w:r>
          </w:p>
        </w:tc>
        <w:tc>
          <w:tcPr>
            <w:tcW w:type="dxa" w:w="1440"/>
          </w:tcPr>
          <w:p>
            <w:r>
              <w:t>22.3</w:t>
            </w:r>
          </w:p>
        </w:tc>
        <w:tc>
          <w:tcPr>
            <w:tcW w:type="dxa" w:w="1440"/>
          </w:tcPr>
          <w:p>
            <w:r>
              <w:t>13.73</w:t>
            </w:r>
          </w:p>
        </w:tc>
        <w:tc>
          <w:tcPr>
            <w:tcW w:type="dxa" w:w="1440"/>
          </w:tcPr>
          <w:p>
            <w:r>
              <w:t>&lt; 0.00001</w:t>
            </w:r>
          </w:p>
        </w:tc>
        <w:tc>
          <w:tcPr>
            <w:tcW w:type="dxa" w:w="1440"/>
          </w:tcPr>
          <w:p>
            <w:r/>
          </w:p>
        </w:tc>
      </w:tr>
      <w:tr>
        <w:tc>
          <w:tcPr>
            <w:tcW w:type="dxa" w:w="1440"/>
          </w:tcPr>
          <w:p>
            <w:r>
              <w:t>12</w:t>
            </w:r>
          </w:p>
        </w:tc>
        <w:tc>
          <w:tcPr>
            <w:tcW w:type="dxa" w:w="1440"/>
          </w:tcPr>
          <w:p>
            <w:r>
              <w:t>63</w:t>
            </w:r>
          </w:p>
        </w:tc>
        <w:tc>
          <w:tcPr>
            <w:tcW w:type="dxa" w:w="1440"/>
          </w:tcPr>
          <w:p>
            <w:r>
              <w:t>18.5</w:t>
            </w:r>
          </w:p>
        </w:tc>
        <w:tc>
          <w:tcPr>
            <w:tcW w:type="dxa" w:w="1440"/>
          </w:tcPr>
          <w:p>
            <w:r>
              <w:t>11.32</w:t>
            </w:r>
          </w:p>
        </w:tc>
        <w:tc>
          <w:tcPr>
            <w:tcW w:type="dxa" w:w="1440"/>
          </w:tcPr>
          <w:p>
            <w:r>
              <w:t>&lt; 0.00001</w:t>
            </w:r>
          </w:p>
        </w:tc>
        <w:tc>
          <w:tcPr>
            <w:tcW w:type="dxa" w:w="1440"/>
          </w:tcPr>
          <w:p>
            <w:r/>
          </w:p>
        </w:tc>
      </w:tr>
      <w:tr>
        <w:tc>
          <w:tcPr>
            <w:tcW w:type="dxa" w:w="1440"/>
          </w:tcPr>
          <w:p>
            <w:r>
              <w:t>21</w:t>
            </w:r>
          </w:p>
        </w:tc>
        <w:tc>
          <w:tcPr>
            <w:tcW w:type="dxa" w:w="1440"/>
          </w:tcPr>
          <w:p>
            <w:r>
              <w:t>72</w:t>
            </w:r>
          </w:p>
        </w:tc>
        <w:tc>
          <w:tcPr>
            <w:tcW w:type="dxa" w:w="1440"/>
          </w:tcPr>
          <w:p>
            <w:r>
              <w:t>20.1</w:t>
            </w:r>
          </w:p>
        </w:tc>
        <w:tc>
          <w:tcPr>
            <w:tcW w:type="dxa" w:w="1440"/>
          </w:tcPr>
          <w:p>
            <w:r>
              <w:t>11.84</w:t>
            </w:r>
          </w:p>
        </w:tc>
        <w:tc>
          <w:tcPr>
            <w:tcW w:type="dxa" w:w="1440"/>
          </w:tcPr>
          <w:p>
            <w:r>
              <w:t>&lt; 0.00001</w:t>
            </w:r>
          </w:p>
        </w:tc>
        <w:tc>
          <w:tcPr>
            <w:tcW w:type="dxa" w:w="1440"/>
          </w:tcPr>
          <w:p>
            <w:r/>
          </w:p>
        </w:tc>
      </w:tr>
      <w:tr>
        <w:tc>
          <w:tcPr>
            <w:tcW w:type="dxa" w:w="1440"/>
          </w:tcPr>
          <w:p>
            <w:r>
              <w:t>28</w:t>
            </w:r>
          </w:p>
        </w:tc>
        <w:tc>
          <w:tcPr>
            <w:tcW w:type="dxa" w:w="1440"/>
          </w:tcPr>
          <w:p>
            <w:r>
              <w:t>98</w:t>
            </w:r>
          </w:p>
        </w:tc>
        <w:tc>
          <w:tcPr>
            <w:tcW w:type="dxa" w:w="1440"/>
          </w:tcPr>
          <w:p>
            <w:r>
              <w:t>25.7</w:t>
            </w:r>
          </w:p>
        </w:tc>
        <w:tc>
          <w:tcPr>
            <w:tcW w:type="dxa" w:w="1440"/>
          </w:tcPr>
          <w:p>
            <w:r>
              <w:t>14.17</w:t>
            </w:r>
          </w:p>
        </w:tc>
        <w:tc>
          <w:tcPr>
            <w:tcW w:type="dxa" w:w="1440"/>
          </w:tcPr>
          <w:p>
            <w:r>
              <w:t>&lt; 0.00001</w:t>
            </w:r>
          </w:p>
        </w:tc>
        <w:tc>
          <w:tcPr>
            <w:tcW w:type="dxa" w:w="1440"/>
          </w:tcPr>
          <w:p>
            <w:r/>
          </w:p>
        </w:tc>
      </w:tr>
      <w:tr>
        <w:tc>
          <w:tcPr>
            <w:tcW w:type="dxa" w:w="1440"/>
          </w:tcPr>
          <w:p>
            <w:r>
              <w:t>42</w:t>
            </w:r>
          </w:p>
        </w:tc>
        <w:tc>
          <w:tcPr>
            <w:tcW w:type="dxa" w:w="1440"/>
          </w:tcPr>
          <w:p>
            <w:r>
              <w:t>185</w:t>
            </w:r>
          </w:p>
        </w:tc>
        <w:tc>
          <w:tcPr>
            <w:tcW w:type="dxa" w:w="1440"/>
          </w:tcPr>
          <w:p>
            <w:r>
              <w:t>51.8</w:t>
            </w:r>
          </w:p>
        </w:tc>
        <w:tc>
          <w:tcPr>
            <w:tcW w:type="dxa" w:w="1440"/>
          </w:tcPr>
          <w:p>
            <w:r>
              <w:t>18.23</w:t>
            </w:r>
          </w:p>
        </w:tc>
        <w:tc>
          <w:tcPr>
            <w:tcW w:type="dxa" w:w="1440"/>
          </w:tcPr>
          <w:p>
            <w:r>
              <w:t>&lt; 0.00001</w:t>
            </w:r>
          </w:p>
        </w:tc>
        <w:tc>
          <w:tcPr>
            <w:tcW w:type="dxa" w:w="1440"/>
          </w:tcPr>
          <w:p>
            <w:r/>
          </w:p>
        </w:tc>
      </w:tr>
      <w:tr>
        <w:tc>
          <w:tcPr>
            <w:tcW w:type="dxa" w:w="1440"/>
          </w:tcPr>
          <w:p>
            <w:r>
              <w:t>49</w:t>
            </w:r>
          </w:p>
        </w:tc>
        <w:tc>
          <w:tcPr>
            <w:tcW w:type="dxa" w:w="1440"/>
          </w:tcPr>
          <w:p>
            <w:r>
              <w:t>49</w:t>
            </w:r>
          </w:p>
        </w:tc>
        <w:tc>
          <w:tcPr>
            <w:tcW w:type="dxa" w:w="1440"/>
          </w:tcPr>
          <w:p>
            <w:r>
              <w:t>12.1</w:t>
            </w:r>
          </w:p>
        </w:tc>
        <w:tc>
          <w:tcPr>
            <w:tcW w:type="dxa" w:w="1440"/>
          </w:tcPr>
          <w:p>
            <w:r>
              <w:t>9.90</w:t>
            </w:r>
          </w:p>
        </w:tc>
        <w:tc>
          <w:tcPr>
            <w:tcW w:type="dxa" w:w="1440"/>
          </w:tcPr>
          <w:p>
            <w:r>
              <w:t>&lt; 0.00001</w:t>
            </w:r>
          </w:p>
        </w:tc>
        <w:tc>
          <w:tcPr>
            <w:tcW w:type="dxa" w:w="1440"/>
          </w:tcPr>
          <w:p>
            <w:r>
              <w:t>**Exact skip match**</w:t>
            </w:r>
          </w:p>
        </w:tc>
      </w:tr>
      <w:tr>
        <w:tc>
          <w:tcPr>
            <w:tcW w:type="dxa" w:w="1440"/>
          </w:tcPr>
          <w:p>
            <w:r>
              <w:t>70</w:t>
            </w:r>
          </w:p>
        </w:tc>
        <w:tc>
          <w:tcPr>
            <w:tcW w:type="dxa" w:w="1440"/>
          </w:tcPr>
          <w:p>
            <w:r>
              <w:t>118</w:t>
            </w:r>
          </w:p>
        </w:tc>
        <w:tc>
          <w:tcPr>
            <w:tcW w:type="dxa" w:w="1440"/>
          </w:tcPr>
          <w:p>
            <w:r>
              <w:t>33.5</w:t>
            </w:r>
          </w:p>
        </w:tc>
        <w:tc>
          <w:tcPr>
            <w:tcW w:type="dxa" w:w="1440"/>
          </w:tcPr>
          <w:p>
            <w:r>
              <w:t>14.49</w:t>
            </w:r>
          </w:p>
        </w:tc>
        <w:tc>
          <w:tcPr>
            <w:tcW w:type="dxa" w:w="1440"/>
          </w:tcPr>
          <w:p>
            <w:r>
              <w:t>&lt; 0.00001</w:t>
            </w:r>
          </w:p>
        </w:tc>
        <w:tc>
          <w:tcPr>
            <w:tcW w:type="dxa" w:w="1440"/>
          </w:tcPr>
          <w:p>
            <w:r/>
          </w:p>
        </w:tc>
      </w:tr>
      <w:tr>
        <w:tc>
          <w:tcPr>
            <w:tcW w:type="dxa" w:w="1440"/>
          </w:tcPr>
          <w:p>
            <w:r>
              <w:t>91</w:t>
            </w:r>
          </w:p>
        </w:tc>
        <w:tc>
          <w:tcPr>
            <w:tcW w:type="dxa" w:w="1440"/>
          </w:tcPr>
          <w:p>
            <w:r>
              <w:t>112</w:t>
            </w:r>
          </w:p>
        </w:tc>
        <w:tc>
          <w:tcPr>
            <w:tcW w:type="dxa" w:w="1440"/>
          </w:tcPr>
          <w:p>
            <w:r>
              <w:t>32.2</w:t>
            </w:r>
          </w:p>
        </w:tc>
        <w:tc>
          <w:tcPr>
            <w:tcW w:type="dxa" w:w="1440"/>
          </w:tcPr>
          <w:p>
            <w:r>
              <w:t>14.73</w:t>
            </w:r>
          </w:p>
        </w:tc>
        <w:tc>
          <w:tcPr>
            <w:tcW w:type="dxa" w:w="1440"/>
          </w:tcPr>
          <w:p>
            <w:r>
              <w:t>&lt; 0.00001</w:t>
            </w:r>
          </w:p>
        </w:tc>
        <w:tc>
          <w:tcPr>
            <w:tcW w:type="dxa" w:w="1440"/>
          </w:tcPr>
          <w:p>
            <w:r/>
          </w:p>
        </w:tc>
      </w:tr>
      <w:tr>
        <w:tc>
          <w:tcPr>
            <w:tcW w:type="dxa" w:w="1440"/>
          </w:tcPr>
          <w:p>
            <w:r>
              <w:t>112</w:t>
            </w:r>
          </w:p>
        </w:tc>
        <w:tc>
          <w:tcPr>
            <w:tcW w:type="dxa" w:w="1440"/>
          </w:tcPr>
          <w:p>
            <w:r>
              <w:t>92</w:t>
            </w:r>
          </w:p>
        </w:tc>
        <w:tc>
          <w:tcPr>
            <w:tcW w:type="dxa" w:w="1440"/>
          </w:tcPr>
          <w:p>
            <w:r>
              <w:t>28.6</w:t>
            </w:r>
          </w:p>
        </w:tc>
        <w:tc>
          <w:tcPr>
            <w:tcW w:type="dxa" w:w="1440"/>
          </w:tcPr>
          <w:p>
            <w:r>
              <w:t>12.36</w:t>
            </w:r>
          </w:p>
        </w:tc>
        <w:tc>
          <w:tcPr>
            <w:tcW w:type="dxa" w:w="1440"/>
          </w:tcPr>
          <w:p>
            <w:r>
              <w:t>&lt; 0.00001</w:t>
            </w:r>
          </w:p>
        </w:tc>
        <w:tc>
          <w:tcPr>
            <w:tcW w:type="dxa" w:w="1440"/>
          </w:tcPr>
          <w:p>
            <w:r/>
          </w:p>
        </w:tc>
      </w:tr>
      <w:tr>
        <w:tc>
          <w:tcPr>
            <w:tcW w:type="dxa" w:w="1440"/>
          </w:tcPr>
          <w:p>
            <w:r>
              <w:t>133</w:t>
            </w:r>
          </w:p>
        </w:tc>
        <w:tc>
          <w:tcPr>
            <w:tcW w:type="dxa" w:w="1440"/>
          </w:tcPr>
          <w:p>
            <w:r>
              <w:t>64</w:t>
            </w:r>
          </w:p>
        </w:tc>
        <w:tc>
          <w:tcPr>
            <w:tcW w:type="dxa" w:w="1440"/>
          </w:tcPr>
          <w:p>
            <w:r>
              <w:t>17.2</w:t>
            </w:r>
          </w:p>
        </w:tc>
        <w:tc>
          <w:tcPr>
            <w:tcW w:type="dxa" w:w="1440"/>
          </w:tcPr>
          <w:p>
            <w:r>
              <w:t>10.96</w:t>
            </w:r>
          </w:p>
        </w:tc>
        <w:tc>
          <w:tcPr>
            <w:tcW w:type="dxa" w:w="1440"/>
          </w:tcPr>
          <w:p>
            <w:r>
              <w:t>&lt; 0.00001</w:t>
            </w:r>
          </w:p>
        </w:tc>
        <w:tc>
          <w:tcPr>
            <w:tcW w:type="dxa" w:w="1440"/>
          </w:tcPr>
          <w:p>
            <w:r/>
          </w:p>
        </w:tc>
      </w:tr>
      <w:tr>
        <w:tc>
          <w:tcPr>
            <w:tcW w:type="dxa" w:w="1440"/>
          </w:tcPr>
          <w:p>
            <w:r>
              <w:t>144</w:t>
            </w:r>
          </w:p>
        </w:tc>
        <w:tc>
          <w:tcPr>
            <w:tcW w:type="dxa" w:w="1440"/>
          </w:tcPr>
          <w:p>
            <w:r>
              <w:t>109</w:t>
            </w:r>
          </w:p>
        </w:tc>
        <w:tc>
          <w:tcPr>
            <w:tcW w:type="dxa" w:w="1440"/>
          </w:tcPr>
          <w:p>
            <w:r>
              <w:t>30.4</w:t>
            </w:r>
          </w:p>
        </w:tc>
        <w:tc>
          <w:tcPr>
            <w:tcW w:type="dxa" w:w="1440"/>
          </w:tcPr>
          <w:p>
            <w:r>
              <w:t>13.88</w:t>
            </w:r>
          </w:p>
        </w:tc>
        <w:tc>
          <w:tcPr>
            <w:tcW w:type="dxa" w:w="1440"/>
          </w:tcPr>
          <w:p>
            <w:r>
              <w:t>&lt; 0.00001</w:t>
            </w:r>
          </w:p>
        </w:tc>
        <w:tc>
          <w:tcPr>
            <w:tcW w:type="dxa" w:w="1440"/>
          </w:tcPr>
          <w:p>
            <w:r/>
          </w:p>
        </w:tc>
      </w:tr>
      <w:tr>
        <w:tc>
          <w:tcPr>
            <w:tcW w:type="dxa" w:w="1440"/>
          </w:tcPr>
          <w:p>
            <w:r>
              <w:t>153</w:t>
            </w:r>
          </w:p>
        </w:tc>
        <w:tc>
          <w:tcPr>
            <w:tcW w:type="dxa" w:w="1440"/>
          </w:tcPr>
          <w:p>
            <w:r>
              <w:t>91</w:t>
            </w:r>
          </w:p>
        </w:tc>
        <w:tc>
          <w:tcPr>
            <w:tcW w:type="dxa" w:w="1440"/>
          </w:tcPr>
          <w:p>
            <w:r>
              <w:t>27.1</w:t>
            </w:r>
          </w:p>
        </w:tc>
        <w:tc>
          <w:tcPr>
            <w:tcW w:type="dxa" w:w="1440"/>
          </w:tcPr>
          <w:p>
            <w:r>
              <w:t>12.34</w:t>
            </w:r>
          </w:p>
        </w:tc>
        <w:tc>
          <w:tcPr>
            <w:tcW w:type="dxa" w:w="1440"/>
          </w:tcPr>
          <w:p>
            <w:r>
              <w:t>&lt; 0.00001</w:t>
            </w:r>
          </w:p>
        </w:tc>
        <w:tc>
          <w:tcPr>
            <w:tcW w:type="dxa" w:w="1440"/>
          </w:tcPr>
          <w:p>
            <w:r/>
          </w:p>
        </w:tc>
      </w:tr>
      <w:tr>
        <w:tc>
          <w:tcPr>
            <w:tcW w:type="dxa" w:w="1440"/>
          </w:tcPr>
          <w:p>
            <w:r>
              <w:t>233</w:t>
            </w:r>
          </w:p>
        </w:tc>
        <w:tc>
          <w:tcPr>
            <w:tcW w:type="dxa" w:w="1440"/>
          </w:tcPr>
          <w:p>
            <w:r>
              <w:t>37</w:t>
            </w:r>
          </w:p>
        </w:tc>
        <w:tc>
          <w:tcPr>
            <w:tcW w:type="dxa" w:w="1440"/>
          </w:tcPr>
          <w:p>
            <w:r>
              <w:t>9.7</w:t>
            </w:r>
          </w:p>
        </w:tc>
        <w:tc>
          <w:tcPr>
            <w:tcW w:type="dxa" w:w="1440"/>
          </w:tcPr>
          <w:p>
            <w:r>
              <w:t>8.73</w:t>
            </w:r>
          </w:p>
        </w:tc>
        <w:tc>
          <w:tcPr>
            <w:tcW w:type="dxa" w:w="1440"/>
          </w:tcPr>
          <w:p>
            <w:r>
              <w:t>&lt; 0.00001</w:t>
            </w:r>
          </w:p>
        </w:tc>
        <w:tc>
          <w:tcPr>
            <w:tcW w:type="dxa" w:w="1440"/>
          </w:tcPr>
          <w:p>
            <w:r/>
          </w:p>
        </w:tc>
      </w:tr>
      <w:tr>
        <w:tc>
          <w:tcPr>
            <w:tcW w:type="dxa" w:w="1440"/>
          </w:tcPr>
          <w:p>
            <w:r>
              <w:t>343</w:t>
            </w:r>
          </w:p>
        </w:tc>
        <w:tc>
          <w:tcPr>
            <w:tcW w:type="dxa" w:w="1440"/>
          </w:tcPr>
          <w:p>
            <w:r>
              <w:t>28</w:t>
            </w:r>
          </w:p>
        </w:tc>
        <w:tc>
          <w:tcPr>
            <w:tcW w:type="dxa" w:w="1440"/>
          </w:tcPr>
          <w:p>
            <w:r>
              <w:t>6.2</w:t>
            </w:r>
          </w:p>
        </w:tc>
        <w:tc>
          <w:tcPr>
            <w:tcW w:type="dxa" w:w="1440"/>
          </w:tcPr>
          <w:p>
            <w:r>
              <w:t>7.67</w:t>
            </w:r>
          </w:p>
        </w:tc>
        <w:tc>
          <w:tcPr>
            <w:tcW w:type="dxa" w:w="1440"/>
          </w:tcPr>
          <w:p>
            <w:r>
              <w:t>&lt; 0.00001</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