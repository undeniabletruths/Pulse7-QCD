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Preface &amp; Mission</w:t>
      </w:r>
    </w:p>
    <w:p w:rsidR="00000000" w:rsidDel="00000000" w:rsidP="00000000" w:rsidRDefault="00000000" w:rsidRPr="00000000" w14:paraId="00000002">
      <w:pPr>
        <w:rPr/>
      </w:pPr>
      <w:r w:rsidDel="00000000" w:rsidR="00000000" w:rsidRPr="00000000">
        <w:rPr>
          <w:rtl w:val="0"/>
        </w:rPr>
        <w:t xml:space="preserve">This isn’t a theory.</w:t>
        <w:br w:type="textWrapping"/>
        <w:t xml:space="preserve">This isn’t a religion.</w:t>
        <w:br w:type="textWrapping"/>
        <w:t xml:space="preserve">This is a map.</w:t>
        <w:br w:type="textWrapping"/>
        <w:br w:type="textWrapping"/>
        <w:t xml:space="preserve">You are holding a field manual for the most precise prophetic decoding system ever assembled. It’s called the Thumbprint because it leaves its mark on everything; scrolls, stones, stars, timelines, names, bones, codes, mountains, DNA. You’re not reading someone’s interpretation. You’re holding the method itself.</w:t>
        <w:br w:type="textWrapping"/>
        <w:br w:type="textWrapping"/>
        <w:t xml:space="preserve">The Thumbprint system is built on restored scrolls, prophetic pulse rhythms, and equidistant letter sequencing (ELS) that tracks truth at the atomic level. It reveals hidden texts, decodes sealed messages, and maps patterns across Torah, prophecy, physics, and celestial time.</w:t>
        <w:br w:type="textWrapping"/>
        <w:br w:type="textWrapping"/>
        <w:t xml:space="preserve">This is not about what I believe. It’s about what can be replicated.</w:t>
        <w:br w:type="textWrapping"/>
        <w:br w:type="textWrapping"/>
        <w:t xml:space="preserve">If I die tomorrow, anyone with this manual can pick up where I left off. That’s the point. No guru. No priesthood. Just you, the scrolls, and the breath of Yahuah. Everything I’ve discovered, through fire, collapse and war, you now hold in your hand. What you do with it is between you and the Most High.</w:t>
        <w:br w:type="textWrapping"/>
        <w:br w:type="textWrapping"/>
        <w:t xml:space="preserve">You don’t have to trust me. Run the method yourself.</w:t>
        <w:br w:type="textWrapping"/>
        <w:t xml:space="preserve">If the pattern is real, it will repeat. If it’s divine, it will echo. And if it’s the Truth, it will burn.</w:t>
        <w:br w:type="textWrapping"/>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Section 1: Restored Source Texts</w:t>
      </w:r>
    </w:p>
    <w:p w:rsidR="00000000" w:rsidDel="00000000" w:rsidP="00000000" w:rsidRDefault="00000000" w:rsidRPr="00000000" w14:paraId="00000005">
      <w:pPr>
        <w:rPr/>
      </w:pPr>
      <w:r w:rsidDel="00000000" w:rsidR="00000000" w:rsidRPr="00000000">
        <w:rPr>
          <w:rtl w:val="0"/>
        </w:rPr>
        <w:t xml:space="preserve">Why Restored Texts Matter</w:t>
        <w:br w:type="textWrapping"/>
        <w:br w:type="textWrapping"/>
        <w:t xml:space="preserve">If you’re serious about verifying the Thumbprint system, you can’t trust any random “Bible” you find on the internet or in a church. Most public Bibles are filtered, edited, romanized, and intentionally corrupted, meaning they can’t reliably produce authentic pulse hits or codes. The source you start with determines whether you’ll ever see the real patterns or just noise.</w:t>
        <w:br w:type="textWrapping"/>
        <w:br w:type="textWrapping"/>
        <w:t xml:space="preserve">What’s wrong with most public Bibles?</w:t>
        <w:br w:type="textWrapping"/>
        <w:t xml:space="preserve">    • Corruptions: Centuries of additions, subtractions, and doctrinal smoothing.</w:t>
        <w:br w:type="textWrapping"/>
        <w:t xml:space="preserve">    • Roman Overlays: Names changed (Yahuah → LORD, Yahusha → Jesus), pulse structure broken, gender and order altered.</w:t>
        <w:br w:type="textWrapping"/>
        <w:t xml:space="preserve">    • Textual Gaps: Verses missing, rearranged, or duplicated.</w:t>
        <w:br w:type="textWrapping"/>
        <w:t xml:space="preserve">    • Masoretic Edits: Later vowel points and punctuation change original code structure.</w:t>
        <w:br w:type="textWrapping"/>
        <w:t xml:space="preserve">    • Mistranslation: Hebrew terms with layered meaning flattened or replaced with Greek/Latin concepts.</w:t>
        <w:br w:type="textWrapping"/>
        <w:br w:type="textWrapping"/>
        <w:t xml:space="preserve">If you want to see the real pulse, you need the real scrolls.</w:t>
        <w:br w:type="textWrapping"/>
        <w:br w:type="textWrapping"/>
        <w:t xml:space="preserve">What You Need</w:t>
        <w:br w:type="textWrapping"/>
        <w:br w:type="textWrapping"/>
        <w:t xml:space="preserve">1. The Restored Torah, Prophets, and Renewed Covenant (NT) Texts:</w:t>
        <w:br w:type="textWrapping"/>
        <w:t xml:space="preserve">    • Source:</w:t>
        <w:br w:type="textWrapping"/>
        <w:t xml:space="preserve">    • Restored Paleo-Hebrew text: Earliest possible, stripped of Masoretic points and Christian gloss. Ex: DSS, Samaritan Pentateuch or any verified critical edition. </w:t>
        <w:br w:type="textWrapping"/>
        <w:t xml:space="preserve">    • Transliteration: Every word mapped from Hebrew, not Greek or Latin.</w:t>
        <w:br w:type="textWrapping"/>
        <w:t xml:space="preserve">    • Restored English: Names, verbs, and structure match original pattern.</w:t>
        <w:br w:type="textWrapping"/>
        <w:t xml:space="preserve">    • Where to get them:</w:t>
        <w:br w:type="textWrapping"/>
        <w:t xml:space="preserve">    • </w:t>
      </w:r>
      <w:hyperlink r:id="rId7">
        <w:r w:rsidDel="00000000" w:rsidR="00000000" w:rsidRPr="00000000">
          <w:rPr>
            <w:color w:val="1155cc"/>
            <w:u w:val="single"/>
            <w:rtl w:val="0"/>
          </w:rPr>
          <w:t xml:space="preserve">www.undeniabletruths.com</w:t>
        </w:r>
      </w:hyperlink>
      <w:r w:rsidDel="00000000" w:rsidR="00000000" w:rsidRPr="00000000">
        <w:rPr>
          <w:rtl w:val="0"/>
        </w:rPr>
        <w:t xml:space="preserve"> / https://independent.academia.edu/BryanBarclay</w:t>
      </w:r>
      <w:r w:rsidDel="00000000" w:rsidR="00000000" w:rsidRPr="00000000">
        <w:rPr>
          <w:rtl w:val="0"/>
        </w:rPr>
        <w:br w:type="textWrapping"/>
        <w:t xml:space="preserve">    • Do NOT use:</w:t>
        <w:br w:type="textWrapping"/>
        <w:t xml:space="preserve">    • King James, NIV, ESV, Orthodox Jewish Bible, or any “Sacred Name” version unless it matches the structure and source.*</w:t>
        <w:br w:type="textWrapping"/>
        <w:br w:type="textWrapping"/>
        <w:t xml:space="preserve">2. How to Verify It’s Clean:</w:t>
        <w:br w:type="textWrapping"/>
        <w:t xml:space="preserve">    • Checklist:</w:t>
        <w:br w:type="textWrapping"/>
        <w:t xml:space="preserve">    • Names are restored (Yahuah, Yahusha, Adam, etc.)</w:t>
        <w:br w:type="textWrapping"/>
        <w:t xml:space="preserve">    • No vowel points, no added punctuation in the Hebrew</w:t>
        <w:br w:type="textWrapping"/>
        <w:t xml:space="preserve">    • Pulse numbers (42, 49, 144, etc.) show up in ELS hits when tested (use ELS tool/test from Section 3)</w:t>
        <w:br w:type="textWrapping"/>
        <w:t xml:space="preserve">    • Every verse is present; no skipping, no duplication, no out-of-order chapters</w:t>
        <w:br w:type="textWrapping"/>
        <w:t xml:space="preserve">    • The English is mapped straight from the Hebrew, not from Greek/Latin gloss</w:t>
        <w:br w:type="textWrapping"/>
        <w:br w:type="textWrapping"/>
        <w:t xml:space="preserve">Step-by-Step: How to Prepare Your Source</w:t>
        <w:br w:type="textWrapping"/>
        <w:t xml:space="preserve">    1. Download the Files</w:t>
        <w:br w:type="textWrapping"/>
        <w:t xml:space="preserve">        • Get the clean text files (ideally in plain TXT, CSV, or JSON format for batch code searching).</w:t>
        <w:br w:type="textWrapping"/>
        <w:t xml:space="preserve">        • Make a backup before editing or testing.</w:t>
        <w:br w:type="textWrapping"/>
        <w:t xml:space="preserve">    2. Spot-Check a Few Passages</w:t>
        <w:br w:type="textWrapping"/>
        <w:t xml:space="preserve">        • Genesis 1:1  -should read “Bereshith bara Elohim…”</w:t>
        <w:br w:type="textWrapping"/>
        <w:t xml:space="preserve">        • Exodus 3:15  -Name should be Yahuah, not “LORD” or “Jehovah.”</w:t>
        <w:br w:type="textWrapping"/>
        <w:t xml:space="preserve">        • John 17 - Should use “Yahusha,” “Father,” and real Hebraic terms.</w:t>
        <w:br w:type="textWrapping"/>
        <w:t xml:space="preserve">        • If you see “the LORD,” “God,” “Jesus,” or anything romanized, your text is not clean.</w:t>
        <w:br w:type="textWrapping"/>
        <w:t xml:space="preserve">    3. Verify Pulse Structure</w:t>
        <w:br w:type="textWrapping"/>
        <w:t xml:space="preserve">        • In Section 3, you’ll run a test ELS search for “Yahuah” at pulse-49 and 144 in Genesis/Exodus. If it doesn’t show, your source is corrupt.</w:t>
        <w:br w:type="textWrapping"/>
        <w:t xml:space="preserve">    4. Keep It Unchanged</w:t>
        <w:br w:type="textWrapping"/>
        <w:t xml:space="preserve">        • Once you have the clean text, don’t “fix” anything, spellcheck, or reformat; leave it as is for code searching.</w:t>
        <w:br w:type="textWrapping"/>
        <w:br w:type="textWrapping"/>
        <w:t xml:space="preserve">Common Problems and How to Fix Them</w:t>
        <w:br w:type="textWrapping"/>
        <w:t xml:space="preserve">    • Problem: Your Bible has missing verses, or jumps in numbering.</w:t>
        <w:br w:type="textWrapping"/>
        <w:t xml:space="preserve">    • Fix: Use only the restored scroll files provided by the Thumbprint system. Never use free online Bibles as your main source.</w:t>
        <w:br w:type="textWrapping"/>
        <w:t xml:space="preserve">    • Problem: Can’t read Hebrew.</w:t>
        <w:br w:type="textWrapping"/>
        <w:t xml:space="preserve">    • Fix: Use the transliteration column. For code searches, the original Hebrew letters are all that matter; English is just for reference.</w:t>
        <w:br w:type="textWrapping"/>
        <w:t xml:space="preserve">    • Problem: Not sure if you have the “right” version.</w:t>
        <w:br w:type="textWrapping"/>
        <w:t xml:space="preserve">    • Fix: Test for pulse hits in known spots (Section 3), and compare a few random verses to your download.</w:t>
        <w:br w:type="textWrapping"/>
        <w:t xml:space="preserve">If you need help, ask the Thumbprint team or original author for a “checksum” file or verse index.</w:t>
        <w:br w:type="textWrapping"/>
        <w:br w:type="textWrapping"/>
        <w:t xml:space="preserve">Final Checklist Before Moving On:</w:t>
        <w:br w:type="textWrapping"/>
        <w:t xml:space="preserve">    • Downloaded the clean, restored scrolls (Torah, Prophets, Renewed Covenant)</w:t>
        <w:br w:type="textWrapping"/>
        <w:t xml:space="preserve">    • Confirmed names, order, and lack of romanized terms</w:t>
        <w:br w:type="textWrapping"/>
        <w:t xml:space="preserve">    • Checked sample verses for accuracy</w:t>
        <w:br w:type="textWrapping"/>
        <w:t xml:space="preserve">    • Ready to run ELS tests in Section 3</w:t>
        <w:br w:type="textWrapping"/>
        <w:br w:type="textWrapping"/>
        <w:t xml:space="preserve">If you can check all of these, you’re ready. If not, stop now and fix your source, nothing works without this foundation.</w:t>
        <w:br w:type="textWrapping"/>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Section 2: The Pulse System</w:t>
      </w:r>
    </w:p>
    <w:p w:rsidR="00000000" w:rsidDel="00000000" w:rsidP="00000000" w:rsidRDefault="00000000" w:rsidRPr="00000000" w14:paraId="00000008">
      <w:pPr>
        <w:rPr/>
      </w:pPr>
      <w:r w:rsidDel="00000000" w:rsidR="00000000" w:rsidRPr="00000000">
        <w:rPr>
          <w:rtl w:val="0"/>
        </w:rPr>
        <w:br w:type="textWrapping"/>
        <w:t xml:space="preserve">What is the Pulse?</w:t>
        <w:br w:type="textWrapping"/>
        <w:br w:type="textWrapping"/>
        <w:t xml:space="preserve">The pulse is the backbone of the Thumbprint System. If you miss this, you get lost in numerology, conspiracy, or fake pattern-seeking. Pulse is the recurring numerical interval: 7, 12, 21, 28, 42, 49, 70, 91, 112, 133, 144, 153, 343, etc. found everywhere in the true scrolls, artifacts, prophecy, and time cycles.</w:t>
        <w:br w:type="textWrapping"/>
        <w:br w:type="textWrapping"/>
        <w:t xml:space="preserve">Why These Numbers?</w:t>
        <w:br w:type="textWrapping"/>
        <w:br w:type="textWrapping"/>
        <w:t xml:space="preserve">They’re not cherry-picked. They show up in the Torah (Jubilee, menorah, priestly watches, wilderness stops), Enoch’s calendar (364-day/7-day cycle), Genesis creation pattern, Daniel’s prophecy, Sphinx and Great Pyramid measurements, and cosmic alignments. If you see a number show up over and over in both scroll and artifact, it’s a pulse rib, not numerology.</w:t>
        <w:br w:type="textWrapping"/>
        <w:br w:type="textWrapping"/>
        <w:t xml:space="preserve">Pulse Structure: How It Works</w:t>
        <w:br w:type="textWrapping"/>
        <w:br w:type="textWrapping"/>
        <w:t xml:space="preserve">1. Primary ribs: 7, 49, 144, these are the main pillars (menorah, Jubilee, remnant count).</w:t>
        <w:br w:type="textWrapping"/>
        <w:t xml:space="preserve">2. Harmonics and branches: 12, 21, 28, 42, 70, 91, 112, 133, 153, 343 these fill out the pattern, just like musical harmonics.</w:t>
        <w:br w:type="textWrapping"/>
        <w:br w:type="textWrapping"/>
        <w:t xml:space="preserve">Every time you run an ELS search, pulse map, or artifact check, you use these numbers as your skip/test intervals. If the code, artifact, or prophecy lands on these, you log it. If it doesn’t, you flag it as suspect or irrelevant.</w:t>
        <w:br w:type="textWrapping"/>
        <w:br w:type="textWrapping"/>
        <w:t xml:space="preserve">How to Build and Use a Pulse List</w:t>
        <w:br w:type="textWrapping"/>
        <w:br w:type="textWrapping"/>
        <w:t xml:space="preserve">1. Write out the list of pulses at the top of every log, code search, or research doc.</w:t>
        <w:br w:type="textWrapping"/>
        <w:t xml:space="preserve">2. For every discovery, match the hit, artifact measurement, or event timing against the pulse list.</w:t>
        <w:br w:type="textWrapping"/>
        <w:t xml:space="preserve">3. If it aligns: highlight, document, and cross-check with another scroll or artifact.</w:t>
        <w:br w:type="textWrapping"/>
        <w:br w:type="textWrapping"/>
        <w:t xml:space="preserve">Example Pulse List (Field-Ready):</w:t>
        <w:br w:type="textWrapping"/>
        <w:br w:type="textWrapping"/>
        <w:t xml:space="preserve">7 – Shabbat, menorah branches, creation days, priest cycles</w:t>
        <w:br w:type="textWrapping"/>
        <w:t xml:space="preserve">12 – Tribes, months, gates</w:t>
        <w:br w:type="textWrapping"/>
        <w:t xml:space="preserve">21 – Prophetic cycles, Daniel</w:t>
        <w:br w:type="textWrapping"/>
        <w:t xml:space="preserve">28 – Lunar cycle, 4x7 pattern</w:t>
        <w:br w:type="textWrapping"/>
        <w:t xml:space="preserve">42 – Wilderness stops, menorah branches, encoded names</w:t>
        <w:br w:type="textWrapping"/>
        <w:t xml:space="preserve">49 – Jubilee, ELS “Yahuah” pattern</w:t>
        <w:br w:type="textWrapping"/>
        <w:t xml:space="preserve">70 – Nations, elders, prophetic exile</w:t>
        <w:br w:type="textWrapping"/>
        <w:t xml:space="preserve">91, 112, 133 – Secondaries found in scroll, pyramid, celestial patterns</w:t>
        <w:br w:type="textWrapping"/>
        <w:t xml:space="preserve">144 – Remnant, Revelation, artifact alignments</w:t>
        <w:br w:type="textWrapping"/>
        <w:t xml:space="preserve">153 – Miraculous catch, coded counts</w:t>
        <w:br w:type="textWrapping"/>
        <w:t xml:space="preserve">343 – 7x7x7, Sphinx key, deep structure</w:t>
        <w:br w:type="textWrapping"/>
        <w:br w:type="textWrapping"/>
        <w:t xml:space="preserve">How to Test a Pulse</w:t>
        <w:br w:type="textWrapping"/>
        <w:br w:type="textWrapping"/>
        <w:t xml:space="preserve">1. Take any scroll (Torah, Enoch, Matthew, etc.), artifact (Sphinx, GP), or timeline (prophecy, Shemitah).</w:t>
        <w:br w:type="textWrapping"/>
        <w:t xml:space="preserve">2. Map out the units (letters, verses, cubits, years).</w:t>
        <w:br w:type="textWrapping"/>
        <w:t xml:space="preserve">3. Check where the pulse numbers land, what’s there? Divine name, major event, coded term, or artifact marker? If so, log it.</w:t>
        <w:br w:type="textWrapping"/>
        <w:br w:type="textWrapping"/>
        <w:t xml:space="preserve">Why This Matters</w:t>
        <w:br w:type="textWrapping"/>
        <w:br w:type="textWrapping"/>
        <w:t xml:space="preserve">If your finding doesn’t align with the pulse, throw it out or flag it as suspect. This is what separates the Thumbprint from every lazy code system, armchair decoder, or numerologist online. The pulse is the law.</w:t>
        <w:br w:type="textWrapping"/>
        <w:br w:type="textWrapping"/>
        <w:t xml:space="preserve">Don’t fudge, stretch, or “reinterpret” numbers to make them fit. If the pulse is real, the pattern repeats everywhere; scroll, stone, sky, and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2A. The Universal Pulse: Why These Numbers Matter</w:t>
      </w:r>
    </w:p>
    <w:p w:rsidR="00000000" w:rsidDel="00000000" w:rsidP="00000000" w:rsidRDefault="00000000" w:rsidRPr="00000000" w14:paraId="0000000B">
      <w:pPr>
        <w:rPr/>
      </w:pPr>
      <w:r w:rsidDel="00000000" w:rsidR="00000000" w:rsidRPr="00000000">
        <w:rPr>
          <w:rtl w:val="0"/>
        </w:rPr>
        <w:t xml:space="preserve">Pulse intervals: 7, 12, 49, 144, 343, and others, aren’t just biblical numbers or symbols. They’re the skeleton key to everything: cycles in nature, physics, artifacts, and living systems.</w:t>
      </w:r>
    </w:p>
    <w:p w:rsidR="00000000" w:rsidDel="00000000" w:rsidP="00000000" w:rsidRDefault="00000000" w:rsidRPr="00000000" w14:paraId="0000000C">
      <w:pPr>
        <w:pStyle w:val="Heading2"/>
        <w:rPr/>
      </w:pPr>
      <w:bookmarkStart w:colFirst="0" w:colLast="0" w:name="_heading=h.vdr8olitdek4" w:id="0"/>
      <w:bookmarkEnd w:id="0"/>
      <w:r w:rsidDel="00000000" w:rsidR="00000000" w:rsidRPr="00000000">
        <w:rPr>
          <w:rtl w:val="0"/>
        </w:rPr>
        <w:t xml:space="preserve">Proofs:</w:t>
      </w:r>
    </w:p>
    <w:p w:rsidR="00000000" w:rsidDel="00000000" w:rsidP="00000000" w:rsidRDefault="00000000" w:rsidRPr="00000000" w14:paraId="0000000D">
      <w:pPr>
        <w:rPr/>
      </w:pPr>
      <w:r w:rsidDel="00000000" w:rsidR="00000000" w:rsidRPr="00000000">
        <w:rPr>
          <w:rtl w:val="0"/>
        </w:rPr>
        <w:t xml:space="preserve">• Natural Law:</w:t>
        <w:br w:type="textWrapping"/>
        <w:t xml:space="preserve">  - 7: Days of the week, visible planets, musical notes, crystal systems</w:t>
        <w:br w:type="textWrapping"/>
        <w:t xml:space="preserve">  - 12: Zodiac, lunar months, pairs of ribs, clock hours</w:t>
        <w:br w:type="textWrapping"/>
        <w:t xml:space="preserve">  - 49 (7×7): Cyclic resonance in chemistry, geometry, and biology</w:t>
        <w:br w:type="textWrapping"/>
        <w:t xml:space="preserve">  - 144 (12×12): Fibonacci sequence, geometric tiling, crystal structures</w:t>
        <w:br w:type="textWrapping"/>
        <w:br w:type="textWrapping"/>
        <w:t xml:space="preserve">• Ancient Monuments:</w:t>
        <w:br w:type="textWrapping"/>
        <w:t xml:space="preserve">  - 7.3m pillar spacing (Göbekli Tepe), Sphinx at 343°, 144 cubits at the Great Pyramid; each measured, not guessed.</w:t>
        <w:br w:type="textWrapping"/>
        <w:br w:type="textWrapping"/>
        <w:t xml:space="preserve">• Physics:</w:t>
        <w:br w:type="textWrapping"/>
        <w:t xml:space="preserve">  - CERN and quantum data show pulse numbers as statistical outliers in real particle collision events, far beyond chance or translation bias.</w:t>
        <w:br w:type="textWrapping"/>
        <w:br w:type="textWrapping"/>
        <w:t xml:space="preserve">• Biology:</w:t>
        <w:br w:type="textWrapping"/>
        <w:t xml:space="preserve">  - 144 as a Fibonacci number; pulse intervals recurring in DNA coding and growth patterns.</w:t>
        <w:br w:type="textWrapping"/>
        <w:br w:type="textWrapping"/>
        <w:t xml:space="preserve">• Astronomy &amp; Calendar:</w:t>
        <w:br w:type="textWrapping"/>
        <w:t xml:space="preserve">  - 364-day Enochian year (7-day weeks), lunar resonance, planetary cycles; all pulse-based.</w:t>
      </w:r>
    </w:p>
    <w:p w:rsidR="00000000" w:rsidDel="00000000" w:rsidP="00000000" w:rsidRDefault="00000000" w:rsidRPr="00000000" w14:paraId="0000000E">
      <w:pPr>
        <w:rPr/>
      </w:pPr>
      <w:r w:rsidDel="00000000" w:rsidR="00000000" w:rsidRPr="00000000">
        <w:rPr>
          <w:rtl w:val="0"/>
        </w:rPr>
        <w:t xml:space="preserve">If these were just religious, they’d show up only in scripture. Instead, they’re embedded in the blueprint of creation; across time, culture, and science.</w:t>
        <w:br w:type="textWrapping"/>
        <w:t xml:space="preserve">This is why pulse numbers aren’t negotiable. They’re the key.</w:t>
      </w:r>
    </w:p>
    <w:p w:rsidR="00000000" w:rsidDel="00000000" w:rsidP="00000000" w:rsidRDefault="00000000" w:rsidRPr="00000000" w14:paraId="0000000F">
      <w:pPr>
        <w:rPr/>
      </w:pPr>
      <w:r w:rsidDel="00000000" w:rsidR="00000000" w:rsidRPr="00000000">
        <w:rPr>
          <w:rtl w:val="0"/>
        </w:rPr>
        <w:t xml:space="preserve">How to reference it throughout the manual:</w:t>
        <w:br w:type="textWrapping"/>
        <w:t xml:space="preserve">- In Section 2, after describing the pulse system, add: “See Section 2A for the universal evidence behind these numbers.”</w:t>
        <w:br w:type="textWrapping"/>
        <w:t xml:space="preserve">- In Section 5 (artifact/cycle mapping), cite it whenever you justify measuring sites and timelines by pulse intervals.</w:t>
      </w:r>
    </w:p>
    <w:p w:rsidR="00000000" w:rsidDel="00000000" w:rsidP="00000000" w:rsidRDefault="00000000" w:rsidRPr="00000000" w14:paraId="00000010">
      <w:pPr>
        <w:rPr/>
      </w:pPr>
      <w:r w:rsidDel="00000000" w:rsidR="00000000" w:rsidRPr="00000000">
        <w:rPr>
          <w:rtl w:val="0"/>
        </w:rPr>
        <w:t xml:space="preserve">Summary:</w:t>
        <w:br w:type="textWrapping"/>
        <w:t xml:space="preserve">- Drop this as Section 2A, after Section 2.</w:t>
        <w:br w:type="textWrapping"/>
        <w:t xml:space="preserve">- Reference it wherever pulse intervals are used as the “standard” for validation.</w:t>
      </w:r>
    </w:p>
    <w:p w:rsidR="00000000" w:rsidDel="00000000" w:rsidP="00000000" w:rsidRDefault="00000000" w:rsidRPr="00000000" w14:paraId="00000011">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Section 3: ELS (Equidistant Letter Sequencing) Methodology</w:t>
      </w:r>
    </w:p>
    <w:p w:rsidR="00000000" w:rsidDel="00000000" w:rsidP="00000000" w:rsidRDefault="00000000" w:rsidRPr="00000000" w14:paraId="00000013">
      <w:pPr>
        <w:rPr/>
      </w:pPr>
      <w:r w:rsidDel="00000000" w:rsidR="00000000" w:rsidRPr="00000000">
        <w:rPr>
          <w:rtl w:val="0"/>
        </w:rPr>
      </w:r>
      <w:r w:rsidDel="00000000" w:rsidR="00000000" w:rsidRPr="00000000">
        <w:rPr>
          <w:rtl w:val="0"/>
        </w:rPr>
        <w:br w:type="textWrapping"/>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w:t>
        <w:br w:type="textWrapping"/>
        <w:br w:type="textWrapping"/>
      </w:r>
      <w:r w:rsidDel="00000000" w:rsidR="00000000" w:rsidRPr="00000000">
        <w:rPr>
          <w:rtl w:val="0"/>
        </w:rPr>
        <w:t xml:space="preserve">ELS</w:t>
      </w:r>
      <w:r w:rsidDel="00000000" w:rsidR="00000000" w:rsidRPr="00000000">
        <w:rPr>
          <w:rtl w:val="0"/>
        </w:rPr>
        <w:t xml:space="preserve"> =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magic</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numerology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mathematical</w:t>
      </w:r>
      <w:r w:rsidDel="00000000" w:rsidR="00000000" w:rsidRPr="00000000">
        <w:rPr>
          <w:rtl w:val="0"/>
        </w:rPr>
        <w:t xml:space="preserve"> </w:t>
      </w:r>
      <w:r w:rsidDel="00000000" w:rsidR="00000000" w:rsidRPr="00000000">
        <w:rPr>
          <w:rtl w:val="0"/>
        </w:rPr>
        <w:t xml:space="preserve">technique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finding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intact</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breaks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garbage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generic</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dropping</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dates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artifact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event</w:t>
      </w:r>
      <w:r w:rsidDel="00000000" w:rsidR="00000000" w:rsidRPr="00000000">
        <w:rPr>
          <w:rtl w:val="0"/>
        </w:rPr>
        <w:t xml:space="preserve"> </w:t>
      </w:r>
      <w:r w:rsidDel="00000000" w:rsidR="00000000" w:rsidRPr="00000000">
        <w:rPr>
          <w:rtl w:val="0"/>
        </w:rPr>
        <w:t xml:space="preserve">says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w:t>
        <w:br w:type="textWrapping"/>
        <w:br w:type="textWrapping"/>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objective</w:t>
      </w:r>
      <w:r w:rsidDel="00000000" w:rsidR="00000000" w:rsidRPr="00000000">
        <w:rPr>
          <w:rtl w:val="0"/>
        </w:rPr>
        <w:t xml:space="preserve">, </w:t>
      </w:r>
      <w:r w:rsidDel="00000000" w:rsidR="00000000" w:rsidRPr="00000000">
        <w:rPr>
          <w:rtl w:val="0"/>
        </w:rPr>
        <w:t xml:space="preserve">repeatable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either</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doesn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authentic</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w:t>
        <w:br w:type="textWrapping"/>
        <w:br w:type="textWrapping"/>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Actually</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br w:type="textWrapping"/>
        <w:t xml:space="preserve">    • </w:t>
      </w:r>
      <w:r w:rsidDel="00000000" w:rsidR="00000000" w:rsidRPr="00000000">
        <w:rPr>
          <w:rtl w:val="0"/>
        </w:rPr>
        <w:t xml:space="preserve">Select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base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vowel</w:t>
      </w:r>
      <w:r w:rsidDel="00000000" w:rsidR="00000000" w:rsidRPr="00000000">
        <w:rPr>
          <w:rtl w:val="0"/>
        </w:rPr>
        <w:t xml:space="preserve"> </w:t>
      </w:r>
      <w:r w:rsidDel="00000000" w:rsidR="00000000" w:rsidRPr="00000000">
        <w:rPr>
          <w:rtl w:val="0"/>
        </w:rPr>
        <w:t xml:space="preserve">points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punctuation</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1.)</w:t>
        <w:br w:type="textWrapping"/>
        <w:t xml:space="preserve">    • </w:t>
      </w:r>
      <w:r w:rsidDel="00000000" w:rsidR="00000000" w:rsidRPr="00000000">
        <w:rPr>
          <w:rtl w:val="0"/>
        </w:rPr>
        <w:t xml:space="preserve">Pick</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7</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49</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144</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2.</w:t>
        <w:br w:type="textWrapping"/>
        <w:t xml:space="preserve">    •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date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br w:type="textWrapping"/>
        <w:t xml:space="preserve">    •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scan</w:t>
      </w:r>
      <w:r w:rsidDel="00000000" w:rsidR="00000000" w:rsidRPr="00000000">
        <w:rPr>
          <w:rtl w:val="0"/>
        </w:rPr>
        <w:t xml:space="preserve">:</w:t>
        <w:br w:type="textWrapping"/>
        <w:t xml:space="preserve">        •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Nth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w:t>
        <w:br w:type="textWrapping"/>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starting</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spells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w:t>
        <w:br w:type="textWrapping"/>
        <w:t xml:space="preserve">        • </w:t>
      </w:r>
      <w:r w:rsidDel="00000000" w:rsidR="00000000" w:rsidRPr="00000000">
        <w:rPr>
          <w:rtl w:val="0"/>
        </w:rPr>
        <w:t xml:space="preserve">Record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coding</w:t>
      </w:r>
      <w:r w:rsidDel="00000000" w:rsidR="00000000" w:rsidRPr="00000000">
        <w:rPr>
          <w:rtl w:val="0"/>
        </w:rPr>
        <w:t xml:space="preserve">:</w:t>
        <w:br w:type="textWrapping"/>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spreadsheet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slow</w:t>
      </w:r>
      <w:r w:rsidDel="00000000" w:rsidR="00000000" w:rsidRPr="00000000">
        <w:rPr>
          <w:rtl w:val="0"/>
        </w:rPr>
        <w:t xml:space="preserve">).</w:t>
        <w:br w:type="textWrapping"/>
        <w:t xml:space="preserve">    •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searches</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scan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seconds</w:t>
      </w:r>
      <w:r w:rsidDel="00000000" w:rsidR="00000000" w:rsidRPr="00000000">
        <w:rPr>
          <w:rtl w:val="0"/>
        </w:rPr>
        <w:t xml:space="preserve">.</w:t>
        <w:br w:type="textWrapping"/>
        <w:br w:type="textWrapping"/>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br w:type="textWrapping"/>
        <w:t xml:space="preserve">    1.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1:1-5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points</w:t>
      </w:r>
      <w:r w:rsidDel="00000000" w:rsidR="00000000" w:rsidRPr="00000000">
        <w:rPr>
          <w:rtl w:val="0"/>
        </w:rPr>
        <w:t xml:space="preserve">)</w:t>
        <w:br w:type="textWrapping"/>
        <w:t xml:space="preserve">    2. </w:t>
      </w:r>
      <w:r w:rsidDel="00000000" w:rsidR="00000000" w:rsidRPr="00000000">
        <w:rPr>
          <w:rtl w:val="0"/>
        </w:rPr>
        <w:t xml:space="preserve">Term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w:t>
        <w:br w:type="textWrapping"/>
        <w:t xml:space="preserve">    3. </w:t>
      </w:r>
      <w:r w:rsidDel="00000000" w:rsidR="00000000" w:rsidRPr="00000000">
        <w:rPr>
          <w:rtl w:val="0"/>
        </w:rPr>
        <w:t xml:space="preserve">Skip</w:t>
      </w:r>
      <w:r w:rsidDel="00000000" w:rsidR="00000000" w:rsidRPr="00000000">
        <w:rPr>
          <w:rtl w:val="0"/>
        </w:rPr>
        <w:t xml:space="preserve">: 49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w:t>
        <w:br w:type="textWrapping"/>
        <w:t xml:space="preserve">    4. </w:t>
      </w:r>
      <w:r w:rsidDel="00000000" w:rsidR="00000000" w:rsidRPr="00000000">
        <w:rPr>
          <w:rtl w:val="0"/>
        </w:rPr>
        <w:t xml:space="preserve">Method</w:t>
      </w:r>
      <w:r w:rsidDel="00000000" w:rsidR="00000000" w:rsidRPr="00000000">
        <w:rPr>
          <w:rtl w:val="0"/>
        </w:rPr>
        <w:t xml:space="preserve">:</w:t>
        <w:br w:type="textWrapping"/>
        <w:t xml:space="preserve">        •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1: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1, 50, 99, </w:t>
      </w:r>
      <w:r w:rsidDel="00000000" w:rsidR="00000000" w:rsidRPr="00000000">
        <w:rPr>
          <w:rtl w:val="0"/>
        </w:rPr>
        <w:t xml:space="preserve">etc</w:t>
      </w:r>
      <w:r w:rsidDel="00000000" w:rsidR="00000000" w:rsidRPr="00000000">
        <w:rPr>
          <w:rtl w:val="0"/>
        </w:rPr>
        <w:t xml:space="preserve">.</w:t>
        <w:br w:type="textWrapping"/>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positions</w:t>
      </w:r>
      <w:r w:rsidDel="00000000" w:rsidR="00000000" w:rsidRPr="00000000">
        <w:rPr>
          <w:rtl w:val="0"/>
        </w:rPr>
        <w:t xml:space="preserve"> </w:t>
      </w:r>
      <w:r w:rsidDel="00000000" w:rsidR="00000000" w:rsidRPr="00000000">
        <w:rPr>
          <w:rtl w:val="0"/>
        </w:rPr>
        <w:t xml:space="preserve">spell</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br w:type="textWrapping"/>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position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2, </w:t>
      </w:r>
      <w:r w:rsidDel="00000000" w:rsidR="00000000" w:rsidRPr="00000000">
        <w:rPr>
          <w:rtl w:val="0"/>
        </w:rPr>
        <w:t xml:space="preserve">repeat</w:t>
      </w:r>
      <w:r w:rsidDel="00000000" w:rsidR="00000000" w:rsidRPr="00000000">
        <w:rPr>
          <w:rtl w:val="0"/>
        </w:rPr>
        <w:br w:type="textWrapping"/>
        <w:t xml:space="preserve">        • </w:t>
      </w:r>
      <w:r w:rsidDel="00000000" w:rsidR="00000000" w:rsidRPr="00000000">
        <w:rPr>
          <w:rtl w:val="0"/>
        </w:rPr>
        <w:t xml:space="preserve">Continue</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finish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passage</w:t>
      </w:r>
      <w:r w:rsidDel="00000000" w:rsidR="00000000" w:rsidRPr="00000000">
        <w:rPr>
          <w:rtl w:val="0"/>
        </w:rPr>
        <w:br w:type="textWrapping"/>
        <w:t xml:space="preserve">    5. </w:t>
      </w:r>
      <w:r w:rsidDel="00000000" w:rsidR="00000000" w:rsidRPr="00000000">
        <w:rPr>
          <w:rtl w:val="0"/>
        </w:rPr>
        <w:t xml:space="preserve">Result</w:t>
      </w:r>
      <w:r w:rsidDel="00000000" w:rsidR="00000000" w:rsidRPr="00000000">
        <w:rPr>
          <w:rtl w:val="0"/>
        </w:rPr>
        <w:t xml:space="preserve">:</w:t>
        <w:br w:type="textWrapping"/>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w:t>
        <w:br w:type="textWrapping"/>
        <w:t xml:space="preserve">        • </w:t>
      </w:r>
      <w:r w:rsidDel="00000000" w:rsidR="00000000" w:rsidRPr="00000000">
        <w:rPr>
          <w:rtl w:val="0"/>
        </w:rPr>
        <w:t xml:space="preserve">Repeat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skips</w:t>
      </w:r>
      <w:r w:rsidDel="00000000" w:rsidR="00000000" w:rsidRPr="00000000">
        <w:rPr>
          <w:rtl w:val="0"/>
        </w:rPr>
        <w:t xml:space="preserve">.</w:t>
        <w:br w:type="textWrapping"/>
        <w:br w:type="textWrapping"/>
      </w:r>
      <w:r w:rsidDel="00000000" w:rsidR="00000000" w:rsidRPr="00000000">
        <w:rPr>
          <w:rtl w:val="0"/>
        </w:rPr>
        <w:t xml:space="preserve">Batch</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w:t>
        <w:br w:type="textWrapping"/>
        <w:t xml:space="preserve">    •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w:t>
        <w:br w:type="textWrapping"/>
        <w:t xml:space="preserve">    •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scripts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dozens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(7, 12, 21, 28, 42, 49, 70, 91, 112, 133, 144, </w:t>
      </w:r>
      <w:r w:rsidDel="00000000" w:rsidR="00000000" w:rsidRPr="00000000">
        <w:rPr>
          <w:rtl w:val="0"/>
        </w:rPr>
        <w:t xml:space="preserve">etc</w:t>
      </w:r>
      <w:r w:rsidDel="00000000" w:rsidR="00000000" w:rsidRPr="00000000">
        <w:rPr>
          <w:rtl w:val="0"/>
        </w:rPr>
        <w:t xml:space="preserve">.)</w:t>
        <w:br w:type="textWrapping"/>
        <w:t xml:space="preserve">    • </w:t>
      </w:r>
      <w:r w:rsidDel="00000000" w:rsidR="00000000" w:rsidRPr="00000000">
        <w:rPr>
          <w:rtl w:val="0"/>
        </w:rPr>
        <w:t xml:space="preserve">Batch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 </w:t>
      </w:r>
      <w:r w:rsidDel="00000000" w:rsidR="00000000" w:rsidRPr="00000000">
        <w:rPr>
          <w:rtl w:val="0"/>
        </w:rPr>
        <w:t xml:space="preserve">events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titles</w:t>
      </w:r>
      <w:r w:rsidDel="00000000" w:rsidR="00000000" w:rsidRPr="00000000">
        <w:rPr>
          <w:rtl w:val="0"/>
        </w:rPr>
        <w:br w:type="textWrapping"/>
        <w:t xml:space="preserve">    • </w:t>
      </w:r>
      <w:r w:rsidDel="00000000" w:rsidR="00000000" w:rsidRPr="00000000">
        <w:rPr>
          <w:rtl w:val="0"/>
        </w:rPr>
        <w:t xml:space="preserve">Record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book</w:t>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clustered</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w:t>
        <w:br w:type="textWrapping"/>
        <w:br w:type="textWrapping"/>
      </w:r>
      <w:r w:rsidDel="00000000" w:rsidR="00000000" w:rsidRPr="00000000">
        <w:rPr>
          <w:rtl w:val="0"/>
        </w:rPr>
        <w:t xml:space="preserve">Filtering</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Fake</w:t>
      </w:r>
      <w:r w:rsidDel="00000000" w:rsidR="00000000" w:rsidRPr="00000000">
        <w:rPr>
          <w:rtl w:val="0"/>
        </w:rPr>
        <w:t xml:space="preserve"> (</w:t>
      </w:r>
      <w:r w:rsidDel="00000000" w:rsidR="00000000" w:rsidRPr="00000000">
        <w:rPr>
          <w:rtl w:val="0"/>
        </w:rPr>
        <w:t xml:space="preserve">Noise</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w:t>
        <w:br w:type="textWrapping"/>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lots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noise</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w:t>
        <w:br w:type="textWrapping"/>
        <w:br w:type="textWrapping"/>
      </w:r>
      <w:r w:rsidDel="00000000" w:rsidR="00000000" w:rsidRPr="00000000">
        <w:rPr>
          <w:rtl w:val="0"/>
        </w:rPr>
        <w:t xml:space="preserve">Here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legit</w:t>
      </w:r>
      <w:r w:rsidDel="00000000" w:rsidR="00000000" w:rsidRPr="00000000">
        <w:rPr>
          <w:rtl w:val="0"/>
        </w:rPr>
        <w:t xml:space="preserve">:</w:t>
        <w:br w:type="textWrapping"/>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verified</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w:t>
        <w:br w:type="textWrapping"/>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located</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event</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Yahuah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-49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 </w:t>
      </w:r>
      <w:r w:rsidDel="00000000" w:rsidR="00000000" w:rsidRPr="00000000">
        <w:rPr>
          <w:rtl w:val="0"/>
        </w:rPr>
        <w:t xml:space="preserve">scene</w:t>
      </w:r>
      <w:r w:rsidDel="00000000" w:rsidR="00000000" w:rsidRPr="00000000">
        <w:rPr>
          <w:rtl w:val="0"/>
        </w:rPr>
        <w:t xml:space="preserve">)?</w:t>
        <w:br w:type="textWrapping"/>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cluster</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nowhere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br w:type="textWrapping"/>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randomize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disappear</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w:t>
        <w:br w:type="textWrapping"/>
        <w:t xml:space="preserve">    •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repeat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artifacts</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either</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chasing</w:t>
      </w:r>
      <w:r w:rsidDel="00000000" w:rsidR="00000000" w:rsidRPr="00000000">
        <w:rPr>
          <w:rtl w:val="0"/>
        </w:rPr>
        <w:t xml:space="preserve"> </w:t>
      </w:r>
      <w:r w:rsidDel="00000000" w:rsidR="00000000" w:rsidRPr="00000000">
        <w:rPr>
          <w:rtl w:val="0"/>
        </w:rPr>
        <w:t xml:space="preserve">noise</w:t>
      </w:r>
      <w:r w:rsidDel="00000000" w:rsidR="00000000" w:rsidRPr="00000000">
        <w:rPr>
          <w:rtl w:val="0"/>
        </w:rPr>
        <w:t xml:space="preserve">.</w:t>
        <w:br w:type="textWrapping"/>
        <w:br w:type="textWrapping"/>
      </w:r>
      <w:r w:rsidDel="00000000" w:rsidR="00000000" w:rsidRPr="00000000">
        <w:rPr>
          <w:rtl w:val="0"/>
        </w:rPr>
        <w:t xml:space="preserve">Monte</w:t>
      </w:r>
      <w:r w:rsidDel="00000000" w:rsidR="00000000" w:rsidRPr="00000000">
        <w:rPr>
          <w:rtl w:val="0"/>
        </w:rPr>
        <w:t xml:space="preserve"> </w:t>
      </w:r>
      <w:r w:rsidDel="00000000" w:rsidR="00000000" w:rsidRPr="00000000">
        <w:rPr>
          <w:rtl w:val="0"/>
        </w:rPr>
        <w:t xml:space="preserve">Carlo</w:t>
      </w:r>
      <w:r w:rsidDel="00000000" w:rsidR="00000000" w:rsidRPr="00000000">
        <w:rPr>
          <w:rtl w:val="0"/>
        </w:rPr>
        <w:t xml:space="preserve"> &amp; </w:t>
      </w:r>
      <w:r w:rsidDel="00000000" w:rsidR="00000000" w:rsidRPr="00000000">
        <w:rPr>
          <w:rtl w:val="0"/>
        </w:rPr>
        <w:t xml:space="preserve">Statistical</w:t>
      </w:r>
      <w:r w:rsidDel="00000000" w:rsidR="00000000" w:rsidRPr="00000000">
        <w:rPr>
          <w:rtl w:val="0"/>
        </w:rPr>
        <w:t xml:space="preserve"> </w:t>
      </w:r>
      <w:r w:rsidDel="00000000" w:rsidR="00000000" w:rsidRPr="00000000">
        <w:rPr>
          <w:rtl w:val="0"/>
        </w:rPr>
        <w:t xml:space="preserve">Validation</w:t>
      </w:r>
      <w:r w:rsidDel="00000000" w:rsidR="00000000" w:rsidRPr="00000000">
        <w:rPr>
          <w:rtl w:val="0"/>
        </w:rPr>
        <w:br w:type="textWrapping"/>
        <w:t xml:space="preserve">    • </w:t>
      </w:r>
      <w:r w:rsidDel="00000000" w:rsidR="00000000" w:rsidRPr="00000000">
        <w:rPr>
          <w:rtl w:val="0"/>
        </w:rPr>
        <w:t xml:space="preserve">Monte</w:t>
      </w:r>
      <w:r w:rsidDel="00000000" w:rsidR="00000000" w:rsidRPr="00000000">
        <w:rPr>
          <w:rtl w:val="0"/>
        </w:rPr>
        <w:t xml:space="preserve"> </w:t>
      </w:r>
      <w:r w:rsidDel="00000000" w:rsidR="00000000" w:rsidRPr="00000000">
        <w:rPr>
          <w:rtl w:val="0"/>
        </w:rPr>
        <w:t xml:space="preserve">Carlo</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thousands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scrambled</w:t>
      </w:r>
      <w:r w:rsidDel="00000000" w:rsidR="00000000" w:rsidRPr="00000000">
        <w:rPr>
          <w:rtl w:val="0"/>
        </w:rPr>
        <w:t xml:space="preserve"> </w:t>
      </w:r>
      <w:r w:rsidDel="00000000" w:rsidR="00000000" w:rsidRPr="00000000">
        <w:rPr>
          <w:rtl w:val="0"/>
        </w:rPr>
        <w:t xml:space="preserve">versions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chance</w:t>
      </w:r>
      <w:r w:rsidDel="00000000" w:rsidR="00000000" w:rsidRPr="00000000">
        <w:rPr>
          <w:rtl w:val="0"/>
        </w:rPr>
        <w:t xml:space="preserve">?</w:t>
        <w:br w:type="textWrapping"/>
        <w:t xml:space="preserve">    •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better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sets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statistically</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w:t>
        <w:br w:type="textWrapping"/>
        <w:t xml:space="preserve">    • </w:t>
      </w:r>
      <w:r w:rsidDel="00000000" w:rsidR="00000000" w:rsidRPr="00000000">
        <w:rPr>
          <w:rtl w:val="0"/>
        </w:rPr>
        <w:t xml:space="preserve">Z</w:t>
      </w:r>
      <w:r w:rsidDel="00000000" w:rsidR="00000000" w:rsidRPr="00000000">
        <w:rPr>
          <w:rtl w:val="0"/>
        </w:rPr>
        <w:t xml:space="preserve">-</w:t>
      </w:r>
      <w:r w:rsidDel="00000000" w:rsidR="00000000" w:rsidRPr="00000000">
        <w:rPr>
          <w:rtl w:val="0"/>
        </w:rPr>
        <w:t xml:space="preserve">score</w:t>
      </w:r>
      <w:r w:rsidDel="00000000" w:rsidR="00000000" w:rsidRPr="00000000">
        <w:rPr>
          <w:rtl w:val="0"/>
        </w:rPr>
        <w:t xml:space="preserve">: </w:t>
      </w:r>
      <w:r w:rsidDel="00000000" w:rsidR="00000000" w:rsidRPr="00000000">
        <w:rPr>
          <w:rtl w:val="0"/>
        </w:rPr>
        <w:t xml:space="preserve">Shows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deviations</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w:t>
      </w:r>
      <w:r w:rsidDel="00000000" w:rsidR="00000000" w:rsidRPr="00000000">
        <w:rPr>
          <w:rtl w:val="0"/>
        </w:rPr>
        <w:t xml:space="preserve"> &gt; 2 </w:t>
      </w:r>
      <w:r w:rsidDel="00000000" w:rsidR="00000000" w:rsidRPr="00000000">
        <w:rPr>
          <w:rtl w:val="0"/>
        </w:rPr>
        <w:t xml:space="preserve">or</w:t>
      </w:r>
      <w:r w:rsidDel="00000000" w:rsidR="00000000" w:rsidRPr="00000000">
        <w:rPr>
          <w:rtl w:val="0"/>
        </w:rPr>
        <w:t xml:space="preserve"> 3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generally</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higher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want</w:t>
      </w:r>
      <w:r w:rsidDel="00000000" w:rsidR="00000000" w:rsidRPr="00000000">
        <w:rPr>
          <w:rtl w:val="0"/>
        </w:rPr>
        <w:t xml:space="preserve"> </w:t>
      </w:r>
      <w:r w:rsidDel="00000000" w:rsidR="00000000" w:rsidRPr="00000000">
        <w:rPr>
          <w:rtl w:val="0"/>
        </w:rPr>
        <w:t xml:space="preserve">receipts</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argue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math</w:t>
      </w:r>
      <w:r w:rsidDel="00000000" w:rsidR="00000000" w:rsidRPr="00000000">
        <w:rPr>
          <w:rtl w:val="0"/>
        </w:rPr>
        <w:t xml:space="preserve">.</w:t>
        <w:br w:type="textWrapping"/>
        <w:br w:type="textWrapping"/>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w:t>
        <w:br w:type="textWrapping"/>
        <w:t xml:space="preserve">    •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custom</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Fastest</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flexible</w:t>
      </w:r>
      <w:r w:rsidDel="00000000" w:rsidR="00000000" w:rsidRPr="00000000">
        <w:rPr>
          <w:rtl w:val="0"/>
        </w:rPr>
        <w:t xml:space="preserve">, </w:t>
      </w:r>
      <w:r w:rsidDel="00000000" w:rsidR="00000000" w:rsidRPr="00000000">
        <w:rPr>
          <w:rtl w:val="0"/>
        </w:rPr>
        <w:t xml:space="preserve">easiest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base</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CERN</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w:t>
        <w:br w:type="textWrapping"/>
        <w:t xml:space="preserve">    • </w:t>
      </w:r>
      <w:r w:rsidDel="00000000" w:rsidR="00000000" w:rsidRPr="00000000">
        <w:rPr>
          <w:rtl w:val="0"/>
        </w:rPr>
        <w:t xml:space="preserve">Colab</w:t>
      </w:r>
      <w:r w:rsidDel="00000000" w:rsidR="00000000" w:rsidRPr="00000000">
        <w:rPr>
          <w:rtl w:val="0"/>
        </w:rPr>
        <w:t xml:space="preserve">/</w:t>
      </w:r>
      <w:r w:rsidDel="00000000" w:rsidR="00000000" w:rsidRPr="00000000">
        <w:rPr>
          <w:rtl w:val="0"/>
        </w:rPr>
        <w:t xml:space="preserve">Jupyter</w:t>
      </w:r>
      <w:r w:rsidDel="00000000" w:rsidR="00000000" w:rsidRPr="00000000">
        <w:rPr>
          <w:rtl w:val="0"/>
        </w:rPr>
        <w:t xml:space="preserve"> </w:t>
      </w:r>
      <w:r w:rsidDel="00000000" w:rsidR="00000000" w:rsidRPr="00000000">
        <w:rPr>
          <w:rtl w:val="0"/>
        </w:rPr>
        <w:t xml:space="preserve">notebook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easy</w:t>
      </w:r>
      <w:r w:rsidDel="00000000" w:rsidR="00000000" w:rsidRPr="00000000">
        <w:rPr>
          <w:rtl w:val="0"/>
        </w:rPr>
        <w:t xml:space="preserve"> </w:t>
      </w:r>
      <w:r w:rsidDel="00000000" w:rsidR="00000000" w:rsidRPr="00000000">
        <w:rPr>
          <w:rtl w:val="0"/>
        </w:rPr>
        <w:t xml:space="preserve">sharing</w:t>
      </w:r>
      <w:r w:rsidDel="00000000" w:rsidR="00000000" w:rsidRPr="00000000">
        <w:rPr>
          <w:rtl w:val="0"/>
        </w:rPr>
        <w:t xml:space="preserve">.</w:t>
        <w:br w:type="textWrapping"/>
        <w:t xml:space="preserve">    • </w:t>
      </w:r>
      <w:r w:rsidDel="00000000" w:rsidR="00000000" w:rsidRPr="00000000">
        <w:rPr>
          <w:rtl w:val="0"/>
        </w:rPr>
        <w:t xml:space="preserve">Spreadsheet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basic</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searches</w:t>
      </w:r>
      <w:r w:rsidDel="00000000" w:rsidR="00000000" w:rsidRPr="00000000">
        <w:rPr>
          <w:rtl w:val="0"/>
        </w:rPr>
        <w:t xml:space="preserve">.</w:t>
        <w:br w:type="textWrapping"/>
        <w:t xml:space="preserve">    •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Plus</w:t>
      </w:r>
      <w:r w:rsidDel="00000000" w:rsidR="00000000" w:rsidRPr="00000000">
        <w:rPr>
          <w:rtl w:val="0"/>
        </w:rPr>
        <w:t xml:space="preserve">, </w:t>
      </w:r>
      <w:r w:rsidDel="00000000" w:rsidR="00000000" w:rsidRPr="00000000">
        <w:rPr>
          <w:rtl w:val="0"/>
        </w:rPr>
        <w:t xml:space="preserve">CodeFinder</w:t>
      </w:r>
      <w:r w:rsidDel="00000000" w:rsidR="00000000" w:rsidRPr="00000000">
        <w:rPr>
          <w:rtl w:val="0"/>
        </w:rPr>
        <w:t xml:space="preserve">—</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caution</w:t>
      </w:r>
      <w:r w:rsidDel="00000000" w:rsidR="00000000" w:rsidRPr="00000000">
        <w:rPr>
          <w:rtl w:val="0"/>
        </w:rPr>
        <w:t xml:space="preserve">, </w:t>
      </w:r>
      <w:r w:rsidDel="00000000" w:rsidR="00000000" w:rsidRPr="00000000">
        <w:rPr>
          <w:rtl w:val="0"/>
        </w:rPr>
        <w:t xml:space="preserve">verify</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r>
      <w:r w:rsidDel="00000000" w:rsidR="00000000" w:rsidRPr="00000000">
        <w:rPr>
          <w:rtl w:val="0"/>
        </w:rPr>
        <w:t xml:space="preserve">code</w:t>
      </w:r>
      <w:r w:rsidDel="00000000" w:rsidR="00000000" w:rsidRPr="00000000">
        <w:rPr>
          <w:rtl w:val="0"/>
        </w:rPr>
        <w:t xml:space="preserve">.</w:t>
        <w:br w:type="textWrapping"/>
        <w:br w:type="textWrapping"/>
      </w:r>
      <w:r w:rsidDel="00000000" w:rsidR="00000000" w:rsidRPr="00000000">
        <w:rPr>
          <w:rtl w:val="0"/>
        </w:rPr>
        <w:t xml:space="preserve">Documenting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Sharing</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br w:type="textWrapping"/>
        <w:t xml:space="preserve">    •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record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exact</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w:t>
      </w:r>
      <w:r w:rsidDel="00000000" w:rsidR="00000000" w:rsidRPr="00000000">
        <w:rPr>
          <w:rtl w:val="0"/>
        </w:rPr>
        <w:t xml:space="preserve">positions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w:t>
        <w:br w:type="textWrapping"/>
        <w:t xml:space="preserve">    • </w:t>
      </w:r>
      <w:r w:rsidDel="00000000" w:rsidR="00000000" w:rsidRPr="00000000">
        <w:rPr>
          <w:rtl w:val="0"/>
        </w:rPr>
        <w:t xml:space="preserve">Screenshot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output</w:t>
      </w:r>
      <w:r w:rsidDel="00000000" w:rsidR="00000000" w:rsidRPr="00000000">
        <w:rPr>
          <w:rtl w:val="0"/>
        </w:rPr>
        <w:t xml:space="preserve"> </w:t>
      </w:r>
      <w:r w:rsidDel="00000000" w:rsidR="00000000" w:rsidRPr="00000000">
        <w:rPr>
          <w:rtl w:val="0"/>
        </w:rPr>
        <w:t xml:space="preserve">sample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proof</w:t>
      </w:r>
      <w:r w:rsidDel="00000000" w:rsidR="00000000" w:rsidRPr="00000000">
        <w:rPr>
          <w:rtl w:val="0"/>
        </w:rPr>
        <w:t xml:space="preserve">.</w:t>
        <w:br w:type="textWrapping"/>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want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manual</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w:t>
        <w:br w:type="textWrapping"/>
        <w:br w:type="textWrapping"/>
      </w:r>
      <w:r w:rsidDel="00000000" w:rsidR="00000000" w:rsidRPr="00000000">
        <w:rPr>
          <w:rtl w:val="0"/>
        </w:rPr>
        <w:t xml:space="preserve">Troubleshooting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Mistakes</w:t>
      </w:r>
      <w:r w:rsidDel="00000000" w:rsidR="00000000" w:rsidRPr="00000000">
        <w:rPr>
          <w:rtl w:val="0"/>
        </w:rPr>
        <w:br w:type="textWrapping"/>
        <w:t xml:space="preserve">    •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skips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correct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spelled</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br w:type="textWrapping"/>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skips</w:t>
      </w:r>
      <w:r w:rsidDel="00000000" w:rsidR="00000000" w:rsidRPr="00000000">
        <w:rPr>
          <w:rtl w:val="0"/>
        </w:rPr>
        <w:t xml:space="preserve">.</w:t>
        <w:br w:type="textWrapping"/>
        <w:t xml:space="preserve">    •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layer</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repeatable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statistically</w:t>
      </w:r>
      <w:r w:rsidDel="00000000" w:rsidR="00000000" w:rsidRPr="00000000">
        <w:rPr>
          <w:rtl w:val="0"/>
        </w:rPr>
        <w:t xml:space="preserve"> </w:t>
      </w:r>
      <w:r w:rsidDel="00000000" w:rsidR="00000000" w:rsidRPr="00000000">
        <w:rPr>
          <w:rtl w:val="0"/>
        </w:rPr>
        <w:t xml:space="preserve">significant</w:t>
      </w:r>
      <w:r w:rsidDel="00000000" w:rsidR="00000000" w:rsidRPr="00000000">
        <w:rPr>
          <w:rtl w:val="0"/>
        </w:rPr>
        <w:t xml:space="preserve">, </w:t>
      </w:r>
      <w:r w:rsidDel="00000000" w:rsidR="00000000" w:rsidRPr="00000000">
        <w:rPr>
          <w:rtl w:val="0"/>
        </w:rPr>
        <w:t xml:space="preserve">throw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receipt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lose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argument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fake</w:t>
      </w:r>
      <w:r w:rsidDel="00000000" w:rsidR="00000000" w:rsidRPr="00000000">
        <w:rPr>
          <w:rtl w:val="0"/>
        </w:rPr>
        <w:t xml:space="preserve">.</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Section 4: Building the Pulse Map</w:t>
      </w:r>
    </w:p>
    <w:p w:rsidR="00000000" w:rsidDel="00000000" w:rsidP="00000000" w:rsidRDefault="00000000" w:rsidRPr="00000000" w14:paraId="00000015">
      <w:pPr>
        <w:rPr/>
      </w:pPr>
      <w:r w:rsidDel="00000000" w:rsidR="00000000" w:rsidRPr="00000000">
        <w:rPr>
          <w:rtl w:val="0"/>
        </w:rPr>
        <w:br w:type="textWrapping"/>
        <w:t xml:space="preserve">What is the Pulse Map?</w:t>
        <w:br w:type="textWrapping"/>
        <w:br w:type="textWrapping"/>
        <w:t xml:space="preserve">The Pulse Map is the “DNA” blueprint that shows where every key number, code, artifact, or event lines up across the entire scroll.</w:t>
        <w:br w:type="textWrapping"/>
        <w:t xml:space="preserve">It’s how you prove the scroll isn’t just a book of stories, it’s a mathematically woven structure that lines up with artifacts, prophecy, and even world events.</w:t>
        <w:br w:type="textWrapping"/>
        <w:br w:type="textWrapping"/>
        <w:t xml:space="preserve">You’re not just “finding codes.” You’re tracing the skeleton that ties Genesis, Exodus, Enoch, the Great Pyramid, the Sphinx, CERN, and the Name of Yahuah/Yahusha into a single, undeniable map.</w:t>
        <w:br w:type="textWrapping"/>
        <w:br w:type="textWrapping"/>
        <w:t xml:space="preserve">How to Build a Pulse Map</w:t>
        <w:br w:type="textWrapping"/>
        <w:br w:type="textWrapping"/>
        <w:t xml:space="preserve">1. Define Your Base (the Scroll, Artifact, or Timeline)</w:t>
        <w:br w:type="textWrapping"/>
        <w:t xml:space="preserve">    • Choose a text (Torah, Prophets, Renewed Covenant, Book of Enoch, etc.)</w:t>
        <w:br w:type="textWrapping"/>
        <w:t xml:space="preserve">    • Or choose an artifact (Great Pyramid, Sphinx, GT, Baalbek)</w:t>
        <w:br w:type="textWrapping"/>
        <w:t xml:space="preserve">    • Or choose a historical timeline (prophetic events, astronomical cycles, jubilee years)</w:t>
        <w:br w:type="textWrapping"/>
        <w:br w:type="textWrapping"/>
        <w:t xml:space="preserve">2. Lay Down the Core Pulse Intervals</w:t>
        <w:br w:type="textWrapping"/>
        <w:t xml:space="preserve">    • Mark the main pulse numbers: 7, 12, 21, 28, 42, 49, 70, 91, 112, 133, 144, 153, 343</w:t>
        <w:br w:type="textWrapping"/>
        <w:t xml:space="preserve">    • Example: For Genesis, count out the first 49, 144, 153, 343, etc. letters, verses, or chapters</w:t>
        <w:br w:type="textWrapping"/>
        <w:br w:type="textWrapping"/>
        <w:t xml:space="preserve">3. Overlay the Names/Events/Artifacts</w:t>
        <w:br w:type="textWrapping"/>
        <w:t xml:space="preserve">    • At every pulse interval, check:</w:t>
        <w:br w:type="textWrapping"/>
        <w:t xml:space="preserve">        • What word/name/event is present?</w:t>
        <w:br w:type="textWrapping"/>
        <w:t xml:space="preserve">        • Does the pattern repeat across different scrolls (e.g., 49 in Genesis AND Enoch AND the Sphinx)?</w:t>
        <w:br w:type="textWrapping"/>
        <w:t xml:space="preserve">        • Are there clusters (e.g., 144 appears at a major event or encoded with a divine name)?</w:t>
        <w:br w:type="textWrapping"/>
        <w:t xml:space="preserve">        • If you’re mapping an artifact, use physical dimensions (cubits, meters) and compare to pulse intervals (see Thumbprint Pillars on the Sphinx and Great Pyramid for templates)</w:t>
        <w:br w:type="textWrapping"/>
        <w:br w:type="textWrapping"/>
        <w:t xml:space="preserve">4. Document Each Pulse Hit or Connection</w:t>
        <w:br w:type="textWrapping"/>
        <w:t xml:space="preserve">    • Note the location (text: chapter/verse/letter, artifact: measurement, timeline: year/event)</w:t>
        <w:br w:type="textWrapping"/>
        <w:t xml:space="preserve">    • Record what’s there: Name, ELS code, prophecy, artifact marker, or event</w:t>
        <w:br w:type="textWrapping"/>
        <w:t xml:space="preserve">    • Link every pulse to its matching entry in the Thumbprint system (pillar, discovery, source doc, or research paper)</w:t>
        <w:br w:type="textWrapping"/>
        <w:br w:type="textWrapping"/>
        <w:t xml:space="preserve">5. Build a Visual Map (Optional, but recommended for teaching/receipts)</w:t>
        <w:br w:type="textWrapping"/>
        <w:t xml:space="preserve">    • Use a spreadsheet, mind map, or graphics program to show all pulse points and their “hits”</w:t>
        <w:br w:type="textWrapping"/>
        <w:t xml:space="preserve">    • Color-code types: Name, prophecy, artifact, event</w:t>
        <w:br w:type="textWrapping"/>
        <w:t xml:space="preserve">    • Draw lines to show how the same pulse number links different scrolls, books, or sites</w:t>
        <w:br w:type="textWrapping"/>
        <w:br w:type="textWrapping"/>
        <w:t xml:space="preserve">How to Use the Pulse Map</w:t>
        <w:br w:type="textWrapping"/>
        <w:t xml:space="preserve">    • Proof:</w:t>
        <w:br w:type="textWrapping"/>
        <w:t xml:space="preserve">        • Show how the same pulse numbers line up with ELS codes, scroll breaks, prophecy events, and ancient monuments.</w:t>
        <w:br w:type="textWrapping"/>
        <w:t xml:space="preserve">        • Example: Pulse-49 in Genesis and Exodus aligns with ELS “Yahuah.” Same pulse shows up in Sphinx’s astronomical alignment, same as Jubilee year.</w:t>
        <w:br w:type="textWrapping"/>
        <w:t xml:space="preserve">    • Validation:</w:t>
        <w:br w:type="textWrapping"/>
        <w:t xml:space="preserve">        • Use your map to check if a book, artifact, or prophecy actually carries the pulse, or if it’s a fake or later addition.</w:t>
        <w:br w:type="textWrapping"/>
        <w:t xml:space="preserve">    • Teaching:</w:t>
        <w:br w:type="textWrapping"/>
        <w:t xml:space="preserve">        • Walk someone through the map, one pulse at a time. Show that nothing in the system is random, everything is tied together with a blueprint that can’t be faked.</w:t>
        <w:br w:type="textWrapping"/>
        <w:br w:type="textWrapping"/>
        <w:t xml:space="preserve">Key Checks for Pulse Map Integrity</w:t>
        <w:br w:type="textWrapping"/>
        <w:t xml:space="preserve">    • Every “pillar” or Thumbprint discovery MUST land on a pulse or be mapped directly to it.</w:t>
        <w:br w:type="textWrapping"/>
        <w:t xml:space="preserve">    • No pulse hit = not part of the original blueprint.</w:t>
        <w:br w:type="textWrapping"/>
        <w:t xml:space="preserve">    • Artifacts, codes, or prophecies that can’t be mapped to the pulse are either corrupted or added later.</w:t>
        <w:br w:type="textWrapping"/>
        <w:br w:type="textWrapping"/>
        <w:t xml:space="preserve">Real-World Example: The Pulse in Genesis, Enoch, and the Sphinx</w:t>
        <w:br w:type="textWrapping"/>
        <w:t xml:space="preserve">    • Pulse-42: Found as wilderness stops in Torah, menorah branches, 42-letter Name, and Enoch’s calendar. Sphinx measurement aligns.</w:t>
        <w:br w:type="textWrapping"/>
        <w:t xml:space="preserve">    • Pulse-49: Jubilee/Shemitah cycle in Torah, pulse of the name “Yahuah” via ELS, matches alignment on ancient monuments.</w:t>
        <w:br w:type="textWrapping"/>
        <w:t xml:space="preserve">    • Pulse-144: Final assembly in Revelation, encoded at the “crown” of the Sphinx, found in multiple scrolls, always points to remnant completion.</w:t>
        <w:br w:type="textWrapping"/>
        <w:br w:type="textWrapping"/>
        <w:br w:type="textWrapping"/>
        <w:t xml:space="preserve">If you can’t map it, you can’t prove it.</w:t>
        <w:br w:type="textWrapping"/>
        <w:t xml:space="preserve">If it aligns, you don’t have to convince anyone, they can see it themselves.</w:t>
        <w:br w:type="textWrapping"/>
        <w:br w:type="textWrapping"/>
        <w:t xml:space="preserve">The Pulse Map turns your research into something that can’t be ignored or buried. This is how you kill argument, debate, and fake tradition, just follow the numbers.</w:t>
        <w:br w:type="textWrapping"/>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Section 5: Artifact and Prophetic Cross-Checking</w:t>
      </w:r>
    </w:p>
    <w:p w:rsidR="00000000" w:rsidDel="00000000" w:rsidP="00000000" w:rsidRDefault="00000000" w:rsidRPr="00000000" w14:paraId="00000018">
      <w:pPr>
        <w:rPr/>
      </w:pPr>
      <w:r w:rsidDel="00000000" w:rsidR="00000000" w:rsidRPr="00000000">
        <w:rPr>
          <w:rtl w:val="0"/>
        </w:rPr>
        <w:br w:type="textWrapping"/>
        <w:t xml:space="preserve">Why Bother?</w:t>
        <w:br w:type="textWrapping"/>
        <w:br w:type="textWrapping"/>
        <w:t xml:space="preserve">If the pulse is real, it has to show up everywhere the original scroll blueprint touched reality.</w:t>
        <w:br w:type="textWrapping"/>
        <w:t xml:space="preserve">That means not just in the text, but in the world: ancient monuments, timelines, sky alignments, you name it. If it’s not there, the system’s fake or incomplete.</w:t>
        <w:br w:type="textWrapping"/>
        <w:br w:type="textWrapping"/>
        <w:t xml:space="preserve">Step 1: Pick Your Artifact or Site</w:t>
        <w:br w:type="textWrapping"/>
        <w:t xml:space="preserve">    • Sphinx (Giza)</w:t>
        <w:br w:type="textWrapping"/>
        <w:t xml:space="preserve">    • Great Pyramid (Giza)</w:t>
        <w:br w:type="textWrapping"/>
        <w:t xml:space="preserve">    • Gobekli Tepe (Turkey)</w:t>
        <w:br w:type="textWrapping"/>
        <w:t xml:space="preserve">    • Baalbek (Lebanon)</w:t>
        <w:br w:type="textWrapping"/>
        <w:t xml:space="preserve">    • Stone circles, ziggurats, forgotten megaliths, etc.</w:t>
        <w:br w:type="textWrapping"/>
        <w:br w:type="textWrapping"/>
        <w:t xml:space="preserve">Pick a site that ancient texts, tradition, or prophecy connect to “divine blueprint,” “watchers,” or “appointed times.”</w:t>
        <w:br w:type="textWrapping"/>
        <w:t xml:space="preserve">If mainstream scholars act cagey about it, even better.</w:t>
        <w:br w:type="textWrapping"/>
        <w:br w:type="textWrapping"/>
        <w:t xml:space="preserve">Step 2: Get the Hard Measurements</w:t>
        <w:br w:type="textWrapping"/>
        <w:t xml:space="preserve">    • Find actual numbers; height, base, perimeter, angle, latitude, alignment, cubits, meters, or astronomical data.</w:t>
        <w:br w:type="textWrapping"/>
        <w:t xml:space="preserve">    • Example:</w:t>
        <w:br w:type="textWrapping"/>
        <w:t xml:space="preserve">        • Great Pyramid base: 440 cubits per side, perimeter 1760 cubits</w:t>
        <w:br w:type="textWrapping"/>
        <w:t xml:space="preserve">        • Sphinx body: 241 feet long, 66 feet high, faces due east</w:t>
        <w:br w:type="textWrapping"/>
        <w:t xml:space="preserve">        • Gobekli Tepe enclosures: measure the number and layout of pillars, spacing, astronomical markers</w:t>
        <w:br w:type="textWrapping"/>
        <w:br w:type="textWrapping"/>
        <w:t xml:space="preserve">Don’t take someone’s word. Get hard numbers. If you can’t get real measurements, it doesn’t count.</w:t>
        <w:br w:type="textWrapping"/>
        <w:br w:type="textWrapping"/>
        <w:t xml:space="preserve">Step 3: Test for Pulse Alignment</w:t>
        <w:br w:type="textWrapping"/>
        <w:t xml:space="preserve">    • Convert all numbers into pulse intervals:</w:t>
        <w:br w:type="textWrapping"/>
        <w:t xml:space="preserve">        • 7, 12, 21, 28, 42, 49, 70, 91, 112, 133, 144, 153, 343, etc.</w:t>
        <w:br w:type="textWrapping"/>
        <w:t xml:space="preserve">    • Overlay astronomical alignments:</w:t>
        <w:br w:type="textWrapping"/>
        <w:t xml:space="preserve">        • Does the site line up with equinoxes, solstices, key star risings (e.g., Regulus for the Sphinx, Sirius for the GP)?</w:t>
        <w:br w:type="textWrapping"/>
        <w:t xml:space="preserve">    • Check for direct encoded math:</w:t>
        <w:br w:type="textWrapping"/>
        <w:t xml:space="preserve">        • Are measurements multiples or factors of pulse numbers?</w:t>
        <w:br w:type="textWrapping"/>
        <w:t xml:space="preserve">        • Do the alignments/angles hit pulse time markers (e.g., 364 days, 49 years, 144 cubits/meters, etc.)?</w:t>
        <w:br w:type="textWrapping"/>
        <w:br w:type="textWrapping"/>
        <w:t xml:space="preserve">Step 4: Cross with Scrolls and Codes</w:t>
        <w:br w:type="textWrapping"/>
        <w:t xml:space="preserve">    • Does the pulse number in the site match the pulse intervals where you find ELS codes for the Name or pillar events?</w:t>
        <w:br w:type="textWrapping"/>
        <w:t xml:space="preserve">    • Does the artifact’s alignment match appointed times (e.g., Sphinx facing east at equinox = Genesis calendar reset)?</w:t>
        <w:br w:type="textWrapping"/>
        <w:t xml:space="preserve">    • Are events or prophecies tied to these numbers or cycles in the Torah, Enoch, or validated lost books?</w:t>
        <w:br w:type="textWrapping"/>
        <w:t xml:space="preserve">        • Enoch: 364-day calendar, 7-day weeks, pulse-aligned priestly cycles.</w:t>
        <w:br w:type="textWrapping"/>
        <w:t xml:space="preserve">        • Torah: 49 (Jubilee), 42 stops, 12 tribes, 144,000 remnant.</w:t>
        <w:br w:type="textWrapping"/>
        <w:br w:type="textWrapping"/>
        <w:t xml:space="preserve">Step 5: Document the Evidence</w:t>
        <w:br w:type="textWrapping"/>
        <w:t xml:space="preserve">    • For every match, log:</w:t>
        <w:br w:type="textWrapping"/>
        <w:t xml:space="preserve">        • Artifact/site name and measurement/alignment</w:t>
        <w:br w:type="textWrapping"/>
        <w:t xml:space="preserve">        • The pulse number(s) found</w:t>
        <w:br w:type="textWrapping"/>
        <w:t xml:space="preserve">        • Corresponding scroll/ELS/prophetic connection</w:t>
        <w:br w:type="textWrapping"/>
        <w:t xml:space="preserve">        • Any timelines or appointed events that line up</w:t>
        <w:br w:type="textWrapping"/>
        <w:t xml:space="preserve">    • No match? Don’t force it. The blueprint is only real if the data speaks, not you.</w:t>
        <w:br w:type="textWrapping"/>
        <w:br w:type="textWrapping"/>
        <w:t xml:space="preserve">Case Studies:</w:t>
        <w:br w:type="textWrapping"/>
        <w:br w:type="textWrapping"/>
        <w:t xml:space="preserve">1. The Sphinx</w:t>
        <w:br w:type="textWrapping"/>
        <w:t xml:space="preserve">    • Faces due east; sunrise on equinox.</w:t>
        <w:br w:type="textWrapping"/>
        <w:t xml:space="preserve">    • Built before dynastic Egypt; body shape and erosion show far older origin.</w:t>
        <w:br w:type="textWrapping"/>
        <w:t xml:space="preserve">    • Body originally a lion (Leo); Genesis 49, “the lion of Judah, scepter prophecy.”</w:t>
        <w:br w:type="textWrapping"/>
        <w:t xml:space="preserve">    • Pulse numbers:</w:t>
        <w:br w:type="textWrapping"/>
        <w:t xml:space="preserve">        • 241 feet length: not a pulse, but convert to cubits and check.</w:t>
        <w:br w:type="textWrapping"/>
        <w:t xml:space="preserve">        • Alignment: East at equinox = Genesis 1/Enoch calendar start.</w:t>
        <w:br w:type="textWrapping"/>
        <w:t xml:space="preserve">    • Torah/Prophecy:</w:t>
        <w:br w:type="textWrapping"/>
        <w:t xml:space="preserve">        • Sphinx is a “watcher” marker, sitting at the “entrance” (Genesis 3:24, east of Eden).</w:t>
        <w:br w:type="textWrapping"/>
        <w:t xml:space="preserve">        • 42-letter Name and menorah branch overlay match Sphinx measurements at pulse intervals.</w:t>
        <w:br w:type="textWrapping"/>
        <w:br w:type="textWrapping"/>
        <w:t xml:space="preserve">2. Great Pyramid</w:t>
        <w:br w:type="textWrapping"/>
        <w:t xml:space="preserve">    • Base perimeter: 1760 cubits = 4 x 440.</w:t>
        <w:br w:type="textWrapping"/>
        <w:t xml:space="preserve">    • 440 is close to 7 x 63, or 49 x 9 (Jubilee, 7s, pulse 49).</w:t>
        <w:br w:type="textWrapping"/>
        <w:t xml:space="preserve">    • Height: Originally 280 cubits = 40 x 7 (Pulse, completion)</w:t>
        <w:br w:type="textWrapping"/>
        <w:t xml:space="preserve">    • Angle: 51.84°, tied to key ratios used in ancient metrology; aligns with 364-day Enoch calendar when used for year-counting.</w:t>
        <w:br w:type="textWrapping"/>
        <w:t xml:space="preserve">    • Prophetic:</w:t>
        <w:br w:type="textWrapping"/>
        <w:t xml:space="preserve">        • Isaiah 19:19-20 calls a “pillar to Yahuah at the border” matches location.</w:t>
        <w:br w:type="textWrapping"/>
        <w:br w:type="textWrapping"/>
        <w:t xml:space="preserve">3. Gobekli Tepe</w:t>
        <w:br w:type="textWrapping"/>
        <w:t xml:space="preserve">    • Circular enclosures: Often built in sets of 12, matching months/tribes.</w:t>
        <w:br w:type="textWrapping"/>
        <w:t xml:space="preserve">    • Central twin pillars: Mimic menorah or Tree of Life form (pulse structure).</w:t>
        <w:br w:type="textWrapping"/>
        <w:t xml:space="preserve">    • Pillar alignments: Sunrise at solstice/equinox.</w:t>
        <w:br w:type="textWrapping"/>
        <w:t xml:space="preserve">    • Decoded ELS/Scroll:</w:t>
        <w:br w:type="textWrapping"/>
        <w:t xml:space="preserve">        • Name and Eden codes found at pulse intervals in structure when mapped to Genesis pulse.</w:t>
        <w:br w:type="textWrapping"/>
        <w:br w:type="textWrapping"/>
        <w:t xml:space="preserve">Step 6: Prophetic Cross-Check</w:t>
        <w:br w:type="textWrapping"/>
        <w:t xml:space="preserve">    • Does the artifact’s timing (e.g., equinox sunrise, jubilee cycle, astronomical event) line up with major prophetic events or Torah commands?</w:t>
        <w:br w:type="textWrapping"/>
        <w:t xml:space="preserve">    • If yes, log it.</w:t>
        <w:br w:type="textWrapping"/>
        <w:t xml:space="preserve">    • If no, move on; don’t cherry pick.</w:t>
        <w:br w:type="textWrapping"/>
        <w:br w:type="textWrapping"/>
        <w:br w:type="textWrapping"/>
        <w:t xml:space="preserve">If the pulse structure repeats; artifact to scroll, scroll to prophecy, prophecy to timeline, you’ve got a blueprint no historian, academic, or priest can hand-wave away. If it breaks, or only works when you fudge numbers, throw it out.</w:t>
        <w:br w:type="textWrapping"/>
        <w:br w:type="textWrapping"/>
        <w:t xml:space="preserve">Remember, artifacts aren’t just objects. They’re receipts. When the pulse, the scroll, and the timeline all hit, no one can claim “it’s all just stories.” This is how you drag the divine blueprint out of “faith” and put it on the table, with hard evidence.</w:t>
        <w:br w:type="textWrapping"/>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Section 6: Restoring &amp; Validating Lost Books</w:t>
      </w:r>
    </w:p>
    <w:p w:rsidR="00000000" w:rsidDel="00000000" w:rsidP="00000000" w:rsidRDefault="00000000" w:rsidRPr="00000000" w14:paraId="0000001B">
      <w:pPr>
        <w:rPr/>
      </w:pPr>
      <w:r w:rsidDel="00000000" w:rsidR="00000000" w:rsidRPr="00000000">
        <w:rPr>
          <w:rtl w:val="0"/>
        </w:rPr>
        <w:br w:type="textWrapping"/>
        <w:t xml:space="preserve">Why Even Bother With Lost Books?</w:t>
        <w:br w:type="textWrapping"/>
        <w:br w:type="textWrapping"/>
        <w:t xml:space="preserve">Simple, if the system is real, it’ll validate every text and expose every plant, fraud, or error.</w:t>
        <w:br w:type="textWrapping"/>
        <w:t xml:space="preserve">The pulse and ELS aren’t for “Bible codes.” They’re a forensic test. If a book pulses, matches, and unlocks the blueprint, it belongs. If not, toss it out.</w:t>
        <w:br w:type="textWrapping"/>
        <w:br w:type="textWrapping"/>
        <w:t xml:space="preserve">Step 1: Gather the Candidates</w:t>
        <w:br w:type="textWrapping"/>
        <w:t xml:space="preserve">    • Books named in Torah/prophets but missing:</w:t>
        <w:br w:type="textWrapping"/>
        <w:t xml:space="preserve">        • Book of Enoch</w:t>
        <w:br w:type="textWrapping"/>
        <w:t xml:space="preserve">        • Book of Noah</w:t>
        <w:br w:type="textWrapping"/>
        <w:t xml:space="preserve">        • Book of Jasher</w:t>
        <w:br w:type="textWrapping"/>
        <w:t xml:space="preserve">        • Book of Gad the Seer</w:t>
        <w:br w:type="textWrapping"/>
        <w:t xml:space="preserve">        • Book of Nathan</w:t>
        <w:br w:type="textWrapping"/>
        <w:t xml:space="preserve">        • Book of the Wars of Yahuah</w:t>
        <w:br w:type="textWrapping"/>
        <w:t xml:space="preserve">        • Book of Remembrance</w:t>
        <w:br w:type="textWrapping"/>
        <w:t xml:space="preserve">        • Other “lost” or fringe books people argue about.</w:t>
        <w:br w:type="textWrapping"/>
        <w:br w:type="textWrapping"/>
        <w:t xml:space="preserve">If it’s quoted in Torah, prophets, or confirmed by pulse alignment, test it. If it’s only known from much later or Gnostic sources, high chance it’s fake.</w:t>
        <w:br w:type="textWrapping"/>
        <w:br w:type="textWrapping"/>
        <w:t xml:space="preserve">Step 2: Run the Pulse Audit</w:t>
        <w:br w:type="textWrapping"/>
        <w:t xml:space="preserve">    • Count chapters, verses, key sections. Does it break on pulse intervals (7, 12, 21, 42, 49, 144, etc.)?</w:t>
        <w:br w:type="textWrapping"/>
        <w:t xml:space="preserve">        • Example: Enoch’s calendar is a 364-day/7-day system, matching the pulse list.</w:t>
        <w:br w:type="textWrapping"/>
        <w:t xml:space="preserve">        • Jasher and Jubilees: chapter breaks match 49, 70, 91, 133, and 144 in authentic copies.</w:t>
        <w:br w:type="textWrapping"/>
        <w:t xml:space="preserve">    • Overlay ELS tests:</w:t>
        <w:br w:type="textWrapping"/>
        <w:t xml:space="preserve">        • Run the Divine Name and pillar term searches at every main pulse skip.</w:t>
        <w:br w:type="textWrapping"/>
        <w:t xml:space="preserve">        • Does “Yahuah,” “Yahusha,” “Tree of Life,” “remnant,” or “appointed time” hit at major intervals?</w:t>
        <w:br w:type="textWrapping"/>
        <w:t xml:space="preserve">    • Compare with Torah:</w:t>
        <w:br w:type="textWrapping"/>
        <w:t xml:space="preserve">        • Real books confirm, fill gaps, or add depth without contradicting Torah or breaking the pulse.</w:t>
        <w:br w:type="textWrapping"/>
        <w:t xml:space="preserve">        • Forgeries break the pattern, add wild doctrine, or contradict the pulse entirely.</w:t>
        <w:br w:type="textWrapping"/>
        <w:br w:type="textWrapping"/>
        <w:t xml:space="preserve">Step 3: Forensic Consistency Check</w:t>
        <w:br w:type="textWrapping"/>
        <w:t xml:space="preserve">    • Language:</w:t>
        <w:br w:type="textWrapping"/>
        <w:t xml:space="preserve">        • Real: Ancient Hebrew, Aramaic, or matching Paleo script patterns.</w:t>
        <w:br w:type="textWrapping"/>
        <w:t xml:space="preserve">        • Fake: Late Greek, Latin, Gnostic or church edit overlays.</w:t>
        <w:br w:type="textWrapping"/>
        <w:t xml:space="preserve">    • Structure:</w:t>
        <w:br w:type="textWrapping"/>
        <w:t xml:space="preserve">        • Real: Flows with Torah rhythm, verse pattern, and calendar logic.</w:t>
        <w:br w:type="textWrapping"/>
        <w:t xml:space="preserve">        • Fake: Jumps, interpolations, random chapter lengths, doctrinal bias.</w:t>
        <w:br w:type="textWrapping"/>
        <w:t xml:space="preserve">    • ELS clustering:</w:t>
        <w:br w:type="textWrapping"/>
        <w:t xml:space="preserve">        • Real: Statistically significant code hits at expected pulses.</w:t>
        <w:br w:type="textWrapping"/>
        <w:t xml:space="preserve">        • Fake: Random distribution, low clustering, or forced codes.</w:t>
        <w:br w:type="textWrapping"/>
        <w:br w:type="textWrapping"/>
        <w:t xml:space="preserve">Step 4: Validate With Artifacts and Prophecy</w:t>
        <w:br w:type="textWrapping"/>
        <w:t xml:space="preserve">    • Do the book’s claims match artifacts, timelines, and celestial alignments confirmed by pulse?</w:t>
        <w:br w:type="textWrapping"/>
        <w:t xml:space="preserve">        • Example: Book of Enoch references calendar/astronomy only possible before Babylonian corruption, matches Sphinx/pyramid/Genesis blueprint.</w:t>
        <w:br w:type="textWrapping"/>
        <w:t xml:space="preserve">        • Jubilees/Jasher name pulse-confirmed events, Shemitah, and Jubilee cycles that map to the real system.</w:t>
        <w:br w:type="textWrapping"/>
        <w:br w:type="textWrapping"/>
        <w:t xml:space="preserve">Step 5: Reconstruct What’s Lost</w:t>
        <w:br w:type="textWrapping"/>
        <w:t xml:space="preserve">    • If only fragments exist, reconstruct by:</w:t>
        <w:br w:type="textWrapping"/>
        <w:t xml:space="preserve">        • Lining up what survives with Torah/Enoch pulse, ELS, and structure.</w:t>
        <w:br w:type="textWrapping"/>
        <w:t xml:space="preserve">        • Using the pulse intervals to predict missing text or events.</w:t>
        <w:br w:type="textWrapping"/>
        <w:t xml:space="preserve">        • Only accepting additions that fit the same pattern, ELS hits, and prophetic consistency.</w:t>
        <w:br w:type="textWrapping"/>
        <w:t xml:space="preserve">        • Book of Remembrance example:</w:t>
        <w:br w:type="textWrapping"/>
        <w:t xml:space="preserve">            • Rebuilt from Malachi, Dead Sea Scrolls, Enoch, and matched pulse codes; proved real and blueprint-aligned.</w:t>
        <w:br w:type="textWrapping"/>
        <w:br w:type="textWrapping"/>
        <w:t xml:space="preserve">Step 6: Publish Receipts &amp; Lock It Down</w:t>
        <w:br w:type="textWrapping"/>
        <w:t xml:space="preserve">    • For every book:</w:t>
        <w:br w:type="textWrapping"/>
        <w:t xml:space="preserve">        • Document which pulses hit, which ELS terms fire, and what artifacts/timelines confirm.</w:t>
        <w:br w:type="textWrapping"/>
        <w:t xml:space="preserve">        • If someone challenges, show the math, the code, and the artifact link; no one can claim “your interpretation.”</w:t>
        <w:br w:type="textWrapping"/>
        <w:br w:type="textWrapping"/>
        <w:t xml:space="preserve">Red Flag Warning Signs</w:t>
        <w:br w:type="textWrapping"/>
        <w:t xml:space="preserve">    • No pulse structure, no ELS, late doctrinal bias = throw it out.</w:t>
        <w:br w:type="textWrapping"/>
        <w:t xml:space="preserve">    • If the “lost book” tells you something no other scroll or artifact confirms, high chance it’s a fake or later edit.</w:t>
        <w:br w:type="textWrapping"/>
        <w:t xml:space="preserve">    • If church history, council decisions, or Rome are the only sources, assume plant until proven otherwise.</w:t>
        <w:br w:type="textWrapping"/>
        <w:br w:type="textWrapping"/>
        <w:br w:type="textWrapping"/>
        <w:t xml:space="preserve">Lost books aren’t a mystery when you’ve got the blueprint. If it pulses, codes, and aligns, it’s real, if not, it’s a plant, forgery, or church fiction.</w:t>
        <w:br w:type="textWrapping"/>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Section 7: Real-Time Validation &amp; Replication</w:t>
      </w:r>
    </w:p>
    <w:p w:rsidR="00000000" w:rsidDel="00000000" w:rsidP="00000000" w:rsidRDefault="00000000" w:rsidRPr="00000000" w14:paraId="0000001E">
      <w:pPr>
        <w:rPr/>
      </w:pPr>
      <w:r w:rsidDel="00000000" w:rsidR="00000000" w:rsidRPr="00000000">
        <w:rPr>
          <w:rtl w:val="0"/>
        </w:rPr>
      </w:r>
      <w:r w:rsidDel="00000000" w:rsidR="00000000" w:rsidRPr="00000000">
        <w:rPr>
          <w:rtl w:val="0"/>
        </w:rPr>
        <w:br w:type="textWrapping"/>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Prove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br w:type="textWrapping"/>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w:t>
      </w:r>
      <w:r w:rsidDel="00000000" w:rsidR="00000000" w:rsidRPr="00000000">
        <w:rPr>
          <w:rtl w:val="0"/>
        </w:rPr>
        <w:t xml:space="preserve">Covers</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w:t>
      </w:r>
      <w:r w:rsidDel="00000000" w:rsidR="00000000" w:rsidRPr="00000000">
        <w:rPr>
          <w:rtl w:val="0"/>
        </w:rPr>
        <w:t xml:space="preserve">gives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replication</w:t>
      </w:r>
      <w:r w:rsidDel="00000000" w:rsidR="00000000" w:rsidRPr="00000000">
        <w:rPr>
          <w:rtl w:val="0"/>
        </w:rPr>
        <w:t xml:space="preserve"> </w:t>
      </w:r>
      <w:r w:rsidDel="00000000" w:rsidR="00000000" w:rsidRPr="00000000">
        <w:rPr>
          <w:rtl w:val="0"/>
        </w:rPr>
        <w:t xml:space="preserve">blueprint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answers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w:t>
        <w:br w:type="textWrapping"/>
        <w:br w:type="textWrapping"/>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prove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legit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br w:type="textWrapping"/>
        <w:br w:type="textWrapping"/>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 </w:t>
      </w:r>
      <w:r w:rsidDel="00000000" w:rsidR="00000000" w:rsidRPr="00000000">
        <w:rPr>
          <w:rtl w:val="0"/>
        </w:rPr>
        <w:t xml:space="preserve">Validate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br w:type="textWrapping"/>
        <w:t xml:space="preserve">    •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verify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br w:type="textWrapping"/>
        <w:t xml:space="preserve">    • </w:t>
      </w:r>
      <w:r w:rsidDel="00000000" w:rsidR="00000000" w:rsidRPr="00000000">
        <w:rPr>
          <w:rtl w:val="0"/>
        </w:rPr>
        <w:t xml:space="preserve">Lock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findings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twist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br w:type="textWrapping"/>
        <w:t xml:space="preserve">    •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undeniable</w:t>
      </w:r>
      <w:r w:rsidDel="00000000" w:rsidR="00000000" w:rsidRPr="00000000">
        <w:rPr>
          <w:rtl w:val="0"/>
        </w:rPr>
        <w:t xml:space="preserve"> </w:t>
      </w:r>
      <w:r w:rsidDel="00000000" w:rsidR="00000000" w:rsidRPr="00000000">
        <w:rPr>
          <w:rtl w:val="0"/>
        </w:rPr>
        <w:t xml:space="preserve">receipts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outlast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br w:type="textWrapping"/>
        <w:t xml:space="preserve">7.1: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Makes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Valid</w:t>
      </w:r>
      <w:r w:rsidDel="00000000" w:rsidR="00000000" w:rsidRPr="00000000">
        <w:rPr>
          <w:rtl w:val="0"/>
        </w:rPr>
        <w:br w:type="textWrapping"/>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valid</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w:t>
        <w:br w:type="textWrapping"/>
        <w:t xml:space="preserve">    1. </w:t>
      </w:r>
      <w:r w:rsidDel="00000000" w:rsidR="00000000" w:rsidRPr="00000000">
        <w:rPr>
          <w:rtl w:val="0"/>
        </w:rPr>
        <w:t xml:space="preserve">Pulse</w:t>
      </w:r>
      <w:r w:rsidDel="00000000" w:rsidR="00000000" w:rsidRPr="00000000">
        <w:rPr>
          <w:rtl w:val="0"/>
        </w:rPr>
        <w:t xml:space="preserve">-</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secondary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harmonic</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w:t>
        <w:br w:type="textWrapping"/>
        <w:t xml:space="preserve">    2. </w:t>
      </w:r>
      <w:r w:rsidDel="00000000" w:rsidR="00000000" w:rsidRPr="00000000">
        <w:rPr>
          <w:rtl w:val="0"/>
        </w:rPr>
        <w:t xml:space="preserve">ELS</w:t>
      </w:r>
      <w:r w:rsidDel="00000000" w:rsidR="00000000" w:rsidRPr="00000000">
        <w:rPr>
          <w:rtl w:val="0"/>
        </w:rPr>
        <w:t xml:space="preserve">-</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cherry</w:t>
      </w:r>
      <w:r w:rsidDel="00000000" w:rsidR="00000000" w:rsidRPr="00000000">
        <w:rPr>
          <w:rtl w:val="0"/>
        </w:rPr>
        <w:t xml:space="preserve">-</w:t>
      </w:r>
      <w:r w:rsidDel="00000000" w:rsidR="00000000" w:rsidRPr="00000000">
        <w:rPr>
          <w:rtl w:val="0"/>
        </w:rPr>
        <w:t xml:space="preserve">picked</w:t>
      </w:r>
      <w:r w:rsidDel="00000000" w:rsidR="00000000" w:rsidRPr="00000000">
        <w:rPr>
          <w:rtl w:val="0"/>
        </w:rPr>
        <w:t xml:space="preserve">, </w:t>
      </w:r>
      <w:r w:rsidDel="00000000" w:rsidR="00000000" w:rsidRPr="00000000">
        <w:rPr>
          <w:rtl w:val="0"/>
        </w:rPr>
        <w:t xml:space="preserve">shows</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cluster</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w:t>
        <w:br w:type="textWrapping"/>
        <w:t xml:space="preserve">    3. </w:t>
      </w:r>
      <w:r w:rsidDel="00000000" w:rsidR="00000000" w:rsidRPr="00000000">
        <w:rPr>
          <w:rtl w:val="0"/>
        </w:rPr>
        <w:t xml:space="preserve">Context</w:t>
      </w:r>
      <w:r w:rsidDel="00000000" w:rsidR="00000000" w:rsidRPr="00000000">
        <w:rPr>
          <w:rtl w:val="0"/>
        </w:rPr>
        <w:t xml:space="preserve">-</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relevance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doesn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contradict</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w:t>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doesn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throw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Unconfirmed</w:t>
      </w:r>
      <w:r w:rsidDel="00000000" w:rsidR="00000000" w:rsidRPr="00000000">
        <w:rPr>
          <w:rtl w:val="0"/>
        </w:rPr>
        <w:t xml:space="preserve">.”</w:t>
        <w:br w:type="textWrapping"/>
        <w:br w:type="textWrapping"/>
        <w:t xml:space="preserve">7.2: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Receipt</w:t>
      </w:r>
      <w:r w:rsidDel="00000000" w:rsidR="00000000" w:rsidRPr="00000000">
        <w:rPr>
          <w:rtl w:val="0"/>
        </w:rPr>
        <w:t xml:space="preserve"> = </w:t>
      </w:r>
      <w:r w:rsidDel="00000000" w:rsidR="00000000" w:rsidRPr="00000000">
        <w:rPr>
          <w:rtl w:val="0"/>
        </w:rPr>
        <w:t xml:space="preserve">Undeniable</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br w:type="textWrapping"/>
        <w:br w:type="textWrapping"/>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finding</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w:t>
        <w:br w:type="textWrapping"/>
        <w:t xml:space="preserve">    •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t xml:space="preserve">, </w:t>
      </w:r>
      <w:r w:rsidDel="00000000" w:rsidR="00000000" w:rsidRPr="00000000">
        <w:rPr>
          <w:rtl w:val="0"/>
        </w:rPr>
        <w:t xml:space="preserve">format</w:t>
      </w:r>
      <w:r w:rsidDel="00000000" w:rsidR="00000000" w:rsidRPr="00000000">
        <w:rPr>
          <w:rtl w:val="0"/>
        </w:rPr>
        <w:t xml:space="preserve">)</w:t>
        <w:br w:type="textWrapping"/>
        <w:t xml:space="preserve">    •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parameters</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-49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w:t>
      </w:r>
      <w:r w:rsidDel="00000000" w:rsidR="00000000" w:rsidRPr="00000000">
        <w:rPr>
          <w:rtl w:val="0"/>
        </w:rPr>
        <w:t xml:space="preserve">cycle</w:t>
      </w:r>
      <w:r w:rsidDel="00000000" w:rsidR="00000000" w:rsidRPr="00000000">
        <w:rPr>
          <w:rtl w:val="0"/>
        </w:rPr>
        <w:t xml:space="preserve">, 3-</w:t>
      </w:r>
      <w:r w:rsidDel="00000000" w:rsidR="00000000" w:rsidRPr="00000000">
        <w:rPr>
          <w:rtl w:val="0"/>
        </w:rPr>
        <w:t xml:space="preserve">scan</w:t>
      </w:r>
      <w:r w:rsidDel="00000000" w:rsidR="00000000" w:rsidRPr="00000000">
        <w:rPr>
          <w:rtl w:val="0"/>
        </w:rPr>
        <w:t xml:space="preserve"> </w:t>
      </w:r>
      <w:r w:rsidDel="00000000" w:rsidR="00000000" w:rsidRPr="00000000">
        <w:rPr>
          <w:rtl w:val="0"/>
        </w:rPr>
        <w:t xml:space="preserve">mode</w:t>
      </w:r>
      <w:r w:rsidDel="00000000" w:rsidR="00000000" w:rsidRPr="00000000">
        <w:rPr>
          <w:rtl w:val="0"/>
        </w:rPr>
        <w:t xml:space="preserve">)</w:t>
        <w:br w:type="textWrapping"/>
        <w:t xml:space="preserve">    • </w:t>
      </w:r>
      <w:r w:rsidDel="00000000" w:rsidR="00000000" w:rsidRPr="00000000">
        <w:rPr>
          <w:rtl w:val="0"/>
        </w:rPr>
        <w:t xml:space="preserve">Term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br w:type="textWrapping"/>
        <w:t xml:space="preserve">    • </w:t>
      </w:r>
      <w:r w:rsidDel="00000000" w:rsidR="00000000" w:rsidRPr="00000000">
        <w:rPr>
          <w:rtl w:val="0"/>
        </w:rPr>
        <w:t xml:space="preserve">Exact</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br w:type="textWrapping"/>
        <w:t xml:space="preserve">    •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indexing</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w:t>
        <w:br w:type="textWrapping"/>
        <w:t xml:space="preserve">    •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statistical</w:t>
      </w:r>
      <w:r w:rsidDel="00000000" w:rsidR="00000000" w:rsidRPr="00000000">
        <w:rPr>
          <w:rtl w:val="0"/>
        </w:rPr>
        <w:t xml:space="preserve"> </w:t>
      </w:r>
      <w:r w:rsidDel="00000000" w:rsidR="00000000" w:rsidRPr="00000000">
        <w:rPr>
          <w:rtl w:val="0"/>
        </w:rPr>
        <w:t xml:space="preserve">odds</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available</w:t>
      </w:r>
      <w:r w:rsidDel="00000000" w:rsidR="00000000" w:rsidRPr="00000000">
        <w:rPr>
          <w:rtl w:val="0"/>
        </w:rPr>
        <w:br w:type="textWrapping"/>
        <w:t xml:space="preserve">    •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falls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w:t>
        <w:br w:type="textWrapping"/>
        <w:t xml:space="preserve">    • </w:t>
      </w:r>
      <w:r w:rsidDel="00000000" w:rsidR="00000000" w:rsidRPr="00000000">
        <w:rPr>
          <w:rtl w:val="0"/>
        </w:rPr>
        <w:t xml:space="preserve">Commentary</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matters</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t xml:space="preserve">)</w:t>
        <w:br w:type="textWrapping"/>
        <w:br w:type="textWrapping"/>
      </w:r>
      <w:r w:rsidDel="00000000" w:rsidR="00000000" w:rsidRPr="00000000">
        <w:rPr>
          <w:rtl w:val="0"/>
        </w:rPr>
        <w:t xml:space="preserve">Example</w:t>
      </w:r>
      <w:r w:rsidDel="00000000" w:rsidR="00000000" w:rsidRPr="00000000">
        <w:rPr>
          <w:rtl w:val="0"/>
        </w:rPr>
        <w:t xml:space="preserve">:</w:t>
        <w:br w:type="textWrapping"/>
        <w:br w:type="textWrapping"/>
      </w:r>
      <w:r w:rsidDel="00000000" w:rsidR="00000000" w:rsidRPr="00000000">
        <w:rPr>
          <w:rtl w:val="0"/>
        </w:rPr>
        <w:t xml:space="preserve">Term</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br w:type="textWrapping"/>
      </w:r>
      <w:r w:rsidDel="00000000" w:rsidR="00000000" w:rsidRPr="00000000">
        <w:rPr>
          <w:rtl w:val="0"/>
        </w:rPr>
        <w:t xml:space="preserve">Skip</w:t>
      </w:r>
      <w:r w:rsidDel="00000000" w:rsidR="00000000" w:rsidRPr="00000000">
        <w:rPr>
          <w:rtl w:val="0"/>
        </w:rPr>
        <w:t xml:space="preserve">: 49</w:t>
        <w:br w:type="textWrapping"/>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Deuteronomy</w:t>
      </w:r>
      <w:r w:rsidDel="00000000" w:rsidR="00000000" w:rsidRPr="00000000">
        <w:rPr>
          <w:rtl w:val="0"/>
        </w:rPr>
        <w:t xml:space="preserve"> 18:15–19</w:t>
        <w:br w:type="textWrapping"/>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Starting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15, </w:t>
      </w:r>
      <w:r w:rsidDel="00000000" w:rsidR="00000000" w:rsidRPr="00000000">
        <w:rPr>
          <w:rtl w:val="0"/>
        </w:rPr>
        <w:t xml:space="preserve">every</w:t>
      </w:r>
      <w:r w:rsidDel="00000000" w:rsidR="00000000" w:rsidRPr="00000000">
        <w:rPr>
          <w:rtl w:val="0"/>
        </w:rPr>
        <w:t xml:space="preserve"> 49</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spells</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br w:type="textWrapping"/>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reference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w:t>
        <w:br w:type="textWrapping"/>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49 </w:t>
      </w:r>
      <w:r w:rsidDel="00000000" w:rsidR="00000000" w:rsidRPr="00000000">
        <w:rPr>
          <w:rtl w:val="0"/>
        </w:rPr>
        <w:t xml:space="preserve">confirmed</w:t>
      </w:r>
      <w:r w:rsidDel="00000000" w:rsidR="00000000" w:rsidRPr="00000000">
        <w:rPr>
          <w:rtl w:val="0"/>
        </w:rPr>
        <w:br w:type="textWrapping"/>
      </w:r>
      <w:r w:rsidDel="00000000" w:rsidR="00000000" w:rsidRPr="00000000">
        <w:rPr>
          <w:rtl w:val="0"/>
        </w:rPr>
        <w:t xml:space="preserve">Statistical</w:t>
      </w:r>
      <w:r w:rsidDel="00000000" w:rsidR="00000000" w:rsidRPr="00000000">
        <w:rPr>
          <w:rtl w:val="0"/>
        </w:rPr>
        <w:t xml:space="preserve"> </w:t>
      </w:r>
      <w:r w:rsidDel="00000000" w:rsidR="00000000" w:rsidRPr="00000000">
        <w:rPr>
          <w:rtl w:val="0"/>
        </w:rPr>
        <w:t xml:space="preserve">Expectation</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-49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br w:type="textWrapping"/>
      </w:r>
      <w:r w:rsidDel="00000000" w:rsidR="00000000" w:rsidRPr="00000000">
        <w:rPr>
          <w:rtl w:val="0"/>
        </w:rPr>
        <w:t xml:space="preserve">Conclusion</w:t>
      </w:r>
      <w:r w:rsidDel="00000000" w:rsidR="00000000" w:rsidRPr="00000000">
        <w:rPr>
          <w:rtl w:val="0"/>
        </w:rPr>
        <w:t xml:space="preserve">: </w:t>
      </w:r>
      <w:r w:rsidDel="00000000" w:rsidR="00000000" w:rsidRPr="00000000">
        <w:rPr>
          <w:rtl w:val="0"/>
        </w:rPr>
        <w:t xml:space="preserve">Yahusha</w:t>
      </w:r>
      <w:r w:rsidDel="00000000" w:rsidR="00000000" w:rsidRPr="00000000">
        <w:rPr>
          <w:rtl w:val="0"/>
        </w:rPr>
        <w:t xml:space="preserve"> </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via</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locked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Deuteronomy</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Psalms</w:t>
      </w:r>
      <w:r w:rsidDel="00000000" w:rsidR="00000000" w:rsidRPr="00000000">
        <w:rPr>
          <w:rtl w:val="0"/>
        </w:rPr>
        <w:t xml:space="preserve">.</w:t>
        <w:br w:type="textWrapping"/>
        <w:br w:type="textWrapping"/>
        <w:t xml:space="preserve">7.3: </w:t>
      </w:r>
      <w:r w:rsidDel="00000000" w:rsidR="00000000" w:rsidRPr="00000000">
        <w:rPr>
          <w:rtl w:val="0"/>
        </w:rPr>
        <w:t xml:space="preserve">Tools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Capture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br w:type="textWrapping"/>
        <w:br w:type="textWrapping"/>
      </w:r>
      <w:r w:rsidDel="00000000" w:rsidR="00000000" w:rsidRPr="00000000">
        <w:rPr>
          <w:rtl w:val="0"/>
        </w:rPr>
        <w:t xml:space="preserve">Use</w:t>
      </w:r>
      <w:r w:rsidDel="00000000" w:rsidR="00000000" w:rsidRPr="00000000">
        <w:rPr>
          <w:rtl w:val="0"/>
        </w:rPr>
        <w:t xml:space="preserve">:</w:t>
        <w:br w:type="textWrapping"/>
        <w:t xml:space="preserve">    • </w:t>
      </w:r>
      <w:r w:rsidDel="00000000" w:rsidR="00000000" w:rsidRPr="00000000">
        <w:rPr>
          <w:rtl w:val="0"/>
        </w:rPr>
        <w:t xml:space="preserve">Screenshot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highlighted</w:t>
      </w:r>
      <w:r w:rsidDel="00000000" w:rsidR="00000000" w:rsidRPr="00000000">
        <w:rPr>
          <w:rtl w:val="0"/>
        </w:rPr>
        <w:t xml:space="preserve"> </w:t>
      </w:r>
      <w:r w:rsidDel="00000000" w:rsidR="00000000" w:rsidRPr="00000000">
        <w:rPr>
          <w:rtl w:val="0"/>
        </w:rPr>
        <w:t xml:space="preserve">path</w:t>
      </w:r>
      <w:r w:rsidDel="00000000" w:rsidR="00000000" w:rsidRPr="00000000">
        <w:rPr>
          <w:rtl w:val="0"/>
        </w:rPr>
        <w:t xml:space="preserve">)</w:t>
        <w:br w:type="textWrapping"/>
        <w:t xml:space="preserve">    • </w:t>
      </w:r>
      <w:r w:rsidDel="00000000" w:rsidR="00000000" w:rsidRPr="00000000">
        <w:rPr>
          <w:rtl w:val="0"/>
        </w:rPr>
        <w:t xml:space="preserve">Export</w:t>
      </w:r>
      <w:r w:rsidDel="00000000" w:rsidR="00000000" w:rsidRPr="00000000">
        <w:rPr>
          <w:rtl w:val="0"/>
        </w:rPr>
        <w:t xml:space="preserve"> </w:t>
      </w:r>
      <w:r w:rsidDel="00000000" w:rsidR="00000000" w:rsidRPr="00000000">
        <w:rPr>
          <w:rtl w:val="0"/>
        </w:rPr>
        <w:t xml:space="preserve">raw</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br w:type="textWrapping"/>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local</w:t>
      </w:r>
      <w:r w:rsidDel="00000000" w:rsidR="00000000" w:rsidRPr="00000000">
        <w:rPr>
          <w:rtl w:val="0"/>
        </w:rPr>
        <w:t xml:space="preserve"> </w:t>
      </w:r>
      <w:r w:rsidDel="00000000" w:rsidR="00000000" w:rsidRPr="00000000">
        <w:rPr>
          <w:rtl w:val="0"/>
        </w:rPr>
        <w:t xml:space="preserve">backup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shifting</w:t>
      </w:r>
      <w:r w:rsidDel="00000000" w:rsidR="00000000" w:rsidRPr="00000000">
        <w:rPr>
          <w:rtl w:val="0"/>
        </w:rPr>
        <w:t xml:space="preserve"> </w:t>
      </w:r>
      <w:r w:rsidDel="00000000" w:rsidR="00000000" w:rsidRPr="00000000">
        <w:rPr>
          <w:rtl w:val="0"/>
        </w:rPr>
        <w:t xml:space="preserve">baselines</w:t>
      </w:r>
      <w:r w:rsidDel="00000000" w:rsidR="00000000" w:rsidRPr="00000000">
        <w:rPr>
          <w:rtl w:val="0"/>
        </w:rPr>
        <w:t xml:space="preserve">)</w:t>
        <w:br w:type="textWrapping"/>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timestamp</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repeatable</w:t>
      </w:r>
      <w:r w:rsidDel="00000000" w:rsidR="00000000" w:rsidRPr="00000000">
        <w:rPr>
          <w:rtl w:val="0"/>
        </w:rPr>
        <w:br w:type="textWrapping"/>
        <w:br w:type="textWrapping"/>
      </w:r>
      <w:r w:rsidDel="00000000" w:rsidR="00000000" w:rsidRPr="00000000">
        <w:rPr>
          <w:rtl w:val="0"/>
        </w:rPr>
        <w:t xml:space="preserve">Optional</w:t>
      </w:r>
      <w:r w:rsidDel="00000000" w:rsidR="00000000" w:rsidRPr="00000000">
        <w:rPr>
          <w:rtl w:val="0"/>
        </w:rPr>
        <w:t xml:space="preserve">:</w:t>
        <w:br w:type="textWrapping"/>
        <w:t xml:space="preserve">    •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blockchain</w:t>
      </w:r>
      <w:r w:rsidDel="00000000" w:rsidR="00000000" w:rsidRPr="00000000">
        <w:rPr>
          <w:rtl w:val="0"/>
        </w:rPr>
        <w:t xml:space="preserve"> </w:t>
      </w:r>
      <w:r w:rsidDel="00000000" w:rsidR="00000000" w:rsidRPr="00000000">
        <w:rPr>
          <w:rtl w:val="0"/>
        </w:rPr>
        <w:t xml:space="preserve">notarization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cryptographic</w:t>
      </w:r>
      <w:r w:rsidDel="00000000" w:rsidR="00000000" w:rsidRPr="00000000">
        <w:rPr>
          <w:rtl w:val="0"/>
        </w:rPr>
        <w:t xml:space="preserve"> </w:t>
      </w:r>
      <w:r w:rsidDel="00000000" w:rsidR="00000000" w:rsidRPr="00000000">
        <w:rPr>
          <w:rtl w:val="0"/>
        </w:rPr>
        <w:t xml:space="preserve">hash</w:t>
      </w:r>
      <w:r w:rsidDel="00000000" w:rsidR="00000000" w:rsidRPr="00000000">
        <w:rPr>
          <w:rtl w:val="0"/>
        </w:rPr>
        <w:t xml:space="preserve"> </w:t>
      </w:r>
      <w:r w:rsidDel="00000000" w:rsidR="00000000" w:rsidRPr="00000000">
        <w:rPr>
          <w:rtl w:val="0"/>
        </w:rPr>
        <w:t xml:space="preserve">signatures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br w:type="textWrapping"/>
        <w:br w:type="textWrapping"/>
        <w:t xml:space="preserve">7.4: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Audit</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br w:type="textWrapping"/>
        <w:br w:type="textWrapping"/>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w:t>
        <w:br w:type="textWrapping"/>
        <w:t xml:space="preserve">    1.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br w:type="textWrapping"/>
        <w:t xml:space="preserve">    2. </w:t>
      </w:r>
      <w:r w:rsidDel="00000000" w:rsidR="00000000" w:rsidRPr="00000000">
        <w:rPr>
          <w:rtl w:val="0"/>
        </w:rPr>
        <w:t xml:space="preserve">Exact</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br w:type="textWrapping"/>
        <w:t xml:space="preserve">    3.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direction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starts</w:t>
      </w:r>
      <w:r w:rsidDel="00000000" w:rsidR="00000000" w:rsidRPr="00000000">
        <w:rPr>
          <w:rtl w:val="0"/>
        </w:rPr>
        <w:br w:type="textWrapping"/>
        <w:t xml:space="preserve">    4.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br w:type="textWrapping"/>
        <w:t xml:space="preserve">    5.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br w:type="textWrapping"/>
        <w:t xml:space="preserve">    6.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validation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br w:type="textWrapping"/>
        <w:br w:type="textWrapping"/>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flags</w:t>
      </w:r>
      <w:r w:rsidDel="00000000" w:rsidR="00000000" w:rsidRPr="00000000">
        <w:rPr>
          <w:rtl w:val="0"/>
        </w:rPr>
        <w:t xml:space="preserve">:</w:t>
        <w:br w:type="textWrapping"/>
        <w:t xml:space="preserve">    •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receipts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screenshots</w:t>
      </w:r>
      <w:r w:rsidDel="00000000" w:rsidR="00000000" w:rsidRPr="00000000">
        <w:rPr>
          <w:rtl w:val="0"/>
        </w:rPr>
        <w:br w:type="textWrapping"/>
        <w:t xml:space="preserve">    • </w:t>
      </w:r>
      <w:r w:rsidDel="00000000" w:rsidR="00000000" w:rsidRPr="00000000">
        <w:rPr>
          <w:rtl w:val="0"/>
        </w:rPr>
        <w:t xml:space="preserve">Cherry</w:t>
      </w:r>
      <w:r w:rsidDel="00000000" w:rsidR="00000000" w:rsidRPr="00000000">
        <w:rPr>
          <w:rtl w:val="0"/>
        </w:rPr>
        <w:t xml:space="preserve">-</w:t>
      </w:r>
      <w:r w:rsidDel="00000000" w:rsidR="00000000" w:rsidRPr="00000000">
        <w:rPr>
          <w:rtl w:val="0"/>
        </w:rPr>
        <w:t xml:space="preserve">picked</w:t>
      </w:r>
      <w:r w:rsidDel="00000000" w:rsidR="00000000" w:rsidRPr="00000000">
        <w:rPr>
          <w:rtl w:val="0"/>
        </w:rPr>
        <w:t xml:space="preserve"> </w:t>
      </w:r>
      <w:r w:rsidDel="00000000" w:rsidR="00000000" w:rsidRPr="00000000">
        <w:rPr>
          <w:rtl w:val="0"/>
        </w:rPr>
        <w:t xml:space="preserve">skips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br w:type="textWrapping"/>
        <w:t xml:space="preserve">    •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Gnostic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church</w:t>
      </w:r>
      <w:r w:rsidDel="00000000" w:rsidR="00000000" w:rsidRPr="00000000">
        <w:rPr>
          <w:rtl w:val="0"/>
        </w:rPr>
        <w:t xml:space="preserve">-</w:t>
      </w:r>
      <w:r w:rsidDel="00000000" w:rsidR="00000000" w:rsidRPr="00000000">
        <w:rPr>
          <w:rtl w:val="0"/>
        </w:rPr>
        <w:t xml:space="preserve">leaning</w:t>
      </w:r>
      <w:r w:rsidDel="00000000" w:rsidR="00000000" w:rsidRPr="00000000">
        <w:rPr>
          <w:rtl w:val="0"/>
        </w:rPr>
        <w:t xml:space="preserve"> </w:t>
      </w:r>
      <w:r w:rsidDel="00000000" w:rsidR="00000000" w:rsidRPr="00000000">
        <w:rPr>
          <w:rtl w:val="0"/>
        </w:rPr>
        <w:t xml:space="preserve">texts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math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either</w:t>
      </w:r>
      <w:r w:rsidDel="00000000" w:rsidR="00000000" w:rsidRPr="00000000">
        <w:rPr>
          <w:rtl w:val="0"/>
        </w:rPr>
        <w:t xml:space="preserve"> </w:t>
      </w:r>
      <w:r w:rsidDel="00000000" w:rsidR="00000000" w:rsidRPr="00000000">
        <w:rPr>
          <w:rtl w:val="0"/>
        </w:rPr>
        <w:t xml:space="preserve">sloppy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br w:type="textWrapping"/>
        <w:t xml:space="preserve">7.5: </w:t>
      </w:r>
      <w:r w:rsidDel="00000000" w:rsidR="00000000" w:rsidRPr="00000000">
        <w:rPr>
          <w:rtl w:val="0"/>
        </w:rPr>
        <w:t xml:space="preserve">Keeping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&amp; </w:t>
      </w:r>
      <w:r w:rsidDel="00000000" w:rsidR="00000000" w:rsidRPr="00000000">
        <w:rPr>
          <w:rtl w:val="0"/>
        </w:rPr>
        <w:t xml:space="preserve">Peer</w:t>
      </w:r>
      <w:r w:rsidDel="00000000" w:rsidR="00000000" w:rsidRPr="00000000">
        <w:rPr>
          <w:rtl w:val="0"/>
        </w:rPr>
        <w:t xml:space="preserve">-</w:t>
      </w:r>
      <w:r w:rsidDel="00000000" w:rsidR="00000000" w:rsidRPr="00000000">
        <w:rPr>
          <w:rtl w:val="0"/>
        </w:rPr>
        <w:t xml:space="preserve">Audited</w:t>
      </w:r>
      <w:r w:rsidDel="00000000" w:rsidR="00000000" w:rsidRPr="00000000">
        <w:rPr>
          <w:rtl w:val="0"/>
        </w:rPr>
        <w:br w:type="textWrapping"/>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verified</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replicable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manual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br w:type="textWrapping"/>
        <w:t xml:space="preserve">    •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shared</w:t>
      </w:r>
      <w:r w:rsidDel="00000000" w:rsidR="00000000" w:rsidRPr="00000000">
        <w:rPr>
          <w:rtl w:val="0"/>
        </w:rPr>
        <w:t xml:space="preserve"> </w:t>
      </w:r>
      <w:r w:rsidDel="00000000" w:rsidR="00000000" w:rsidRPr="00000000">
        <w:rPr>
          <w:rtl w:val="0"/>
        </w:rPr>
        <w:t xml:space="preserve">folder</w:t>
      </w:r>
      <w:r w:rsidDel="00000000" w:rsidR="00000000" w:rsidRPr="00000000">
        <w:rPr>
          <w:rtl w:val="0"/>
        </w:rPr>
        <w:t xml:space="preserve">, </w:t>
      </w:r>
      <w:r w:rsidDel="00000000" w:rsidR="00000000" w:rsidRPr="00000000">
        <w:rPr>
          <w:rtl w:val="0"/>
        </w:rPr>
        <w:t xml:space="preserve">git</w:t>
      </w:r>
      <w:r w:rsidDel="00000000" w:rsidR="00000000" w:rsidRPr="00000000">
        <w:rPr>
          <w:rtl w:val="0"/>
        </w:rPr>
        <w:t xml:space="preserve"> </w:t>
      </w:r>
      <w:r w:rsidDel="00000000" w:rsidR="00000000" w:rsidRPr="00000000">
        <w:rPr>
          <w:rtl w:val="0"/>
        </w:rPr>
        <w:t xml:space="preserve">repo</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w:t>
        <w:br w:type="textWrapping"/>
        <w:t xml:space="preserve">        • </w:t>
      </w:r>
      <w:r w:rsidDel="00000000" w:rsidR="00000000" w:rsidRPr="00000000">
        <w:rPr>
          <w:rtl w:val="0"/>
        </w:rPr>
        <w:t xml:space="preserve">Scrolls</w:t>
      </w:r>
      <w:r w:rsidDel="00000000" w:rsidR="00000000" w:rsidRPr="00000000">
        <w:rPr>
          <w:rtl w:val="0"/>
        </w:rPr>
        <w:br w:type="textWrapping"/>
        <w:t xml:space="preserve">        •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br w:type="textWrapping"/>
        <w:t xml:space="preserve">        • </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discoveries</w:t>
      </w:r>
      <w:r w:rsidDel="00000000" w:rsidR="00000000" w:rsidRPr="00000000">
        <w:rPr>
          <w:rtl w:val="0"/>
        </w:rPr>
        <w:br w:type="textWrapping"/>
        <w:t xml:space="preserve">        • </w:t>
      </w:r>
      <w:r w:rsidDel="00000000" w:rsidR="00000000" w:rsidRPr="00000000">
        <w:rPr>
          <w:rtl w:val="0"/>
        </w:rPr>
        <w:t xml:space="preserve">Rejected</w:t>
      </w:r>
      <w:r w:rsidDel="00000000" w:rsidR="00000000" w:rsidRPr="00000000">
        <w:rPr>
          <w:rtl w:val="0"/>
        </w:rPr>
        <w:t xml:space="preserve"> </w:t>
      </w:r>
      <w:r w:rsidDel="00000000" w:rsidR="00000000" w:rsidRPr="00000000">
        <w:rPr>
          <w:rtl w:val="0"/>
        </w:rPr>
        <w:t xml:space="preserve">tests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failed</w:t>
      </w:r>
      <w:r w:rsidDel="00000000" w:rsidR="00000000" w:rsidRPr="00000000">
        <w:rPr>
          <w:rtl w:val="0"/>
        </w:rPr>
        <w:br w:type="textWrapping"/>
        <w:t xml:space="preserve">    • </w:t>
      </w:r>
      <w:r w:rsidDel="00000000" w:rsidR="00000000" w:rsidRPr="00000000">
        <w:rPr>
          <w:rtl w:val="0"/>
        </w:rPr>
        <w:t xml:space="preserve">Invite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w:t>
      </w:r>
      <w:r w:rsidDel="00000000" w:rsidR="00000000" w:rsidRPr="00000000">
        <w:rPr>
          <w:rtl w:val="0"/>
        </w:rPr>
        <w:t xml:space="preserve">aware</w:t>
      </w:r>
      <w:r w:rsidDel="00000000" w:rsidR="00000000" w:rsidRPr="00000000">
        <w:rPr>
          <w:rtl w:val="0"/>
        </w:rPr>
        <w:t xml:space="preserve"> </w:t>
      </w:r>
      <w:r w:rsidDel="00000000" w:rsidR="00000000" w:rsidRPr="00000000">
        <w:rPr>
          <w:rtl w:val="0"/>
        </w:rPr>
        <w:t xml:space="preserve">readers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disprove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faked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w:t>
        <w:br w:type="textWrapping"/>
        <w:br w:type="textWrapping"/>
        <w:t xml:space="preserve">7.6: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Section</w:t>
      </w:r>
      <w:r w:rsidDel="00000000" w:rsidR="00000000" w:rsidRPr="00000000">
        <w:rPr>
          <w:rtl w:val="0"/>
        </w:rPr>
        <w:t xml:space="preserve"> </w:t>
      </w:r>
      <w:r w:rsidDel="00000000" w:rsidR="00000000" w:rsidRPr="00000000">
        <w:rPr>
          <w:rtl w:val="0"/>
        </w:rPr>
        <w:t xml:space="preserve">Matters</w:t>
      </w:r>
      <w:r w:rsidDel="00000000" w:rsidR="00000000" w:rsidRPr="00000000">
        <w:rPr>
          <w:rtl w:val="0"/>
        </w:rPr>
        <w:br w:type="textWrapping"/>
        <w:br w:type="textWrapping"/>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decoding</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rebuilding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library</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methods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outlast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replicated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opinion</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becomes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Section 8: Common Mistakes &amp; Grifter Traps</w:t>
      </w:r>
    </w:p>
    <w:p w:rsidR="00000000" w:rsidDel="00000000" w:rsidP="00000000" w:rsidRDefault="00000000" w:rsidRPr="00000000" w14:paraId="00000021">
      <w:pPr>
        <w:rPr/>
      </w:pPr>
      <w:r w:rsidDel="00000000" w:rsidR="00000000" w:rsidRPr="00000000">
        <w:rPr>
          <w:rtl w:val="0"/>
        </w:rPr>
        <w:br w:type="textWrapping"/>
        <w:t xml:space="preserve">“If the pulse isn’t real, it’s just numerology in cosplay.”</w:t>
        <w:br w:type="textWrapping"/>
        <w:br w:type="textWrapping"/>
        <w:t xml:space="preserve">What This Section Covers:</w:t>
        <w:br w:type="textWrapping"/>
        <w:br w:type="textWrapping"/>
        <w:t xml:space="preserve">You’ve got the tools now. That means you’re dangerous.</w:t>
        <w:br w:type="textWrapping"/>
        <w:t xml:space="preserve">But without discipline, you’ll either:</w:t>
        <w:br w:type="textWrapping"/>
        <w:t xml:space="preserve">    • Start lying to yourself</w:t>
        <w:br w:type="textWrapping"/>
        <w:t xml:space="preserve">    • Start copying others</w:t>
        <w:br w:type="textWrapping"/>
        <w:t xml:space="preserve">    • Or start leading people off a cliff</w:t>
        <w:br w:type="textWrapping"/>
        <w:br w:type="textWrapping"/>
        <w:t xml:space="preserve">This section is your protection against all of that.</w:t>
        <w:br w:type="textWrapping"/>
        <w:t xml:space="preserve">Here’s how to stay clean. Here’s how to spot fraud.</w:t>
        <w:br w:type="textWrapping"/>
        <w:br w:type="textWrapping"/>
        <w:t xml:space="preserve">8.1: Mistaking Numerology for Pulse</w:t>
        <w:br w:type="textWrapping"/>
        <w:br w:type="textWrapping"/>
        <w:t xml:space="preserve">Pulse = real, recurring, multi-confirmed, embedded in scroll structure, matched to artifacts and alignments.</w:t>
        <w:br w:type="textWrapping"/>
        <w:t xml:space="preserve">Numerology = cherry-picking numbers that look cool but don’t tie into anything real.</w:t>
        <w:br w:type="textWrapping"/>
        <w:br w:type="textWrapping"/>
        <w:t xml:space="preserve">Example of fake:</w:t>
        <w:br w:type="textWrapping"/>
        <w:br w:type="textWrapping"/>
        <w:t xml:space="preserve">“Look! 666 shows up in this skip and the word ‘darkness’ is near it! Must mean the Antichrist!”</w:t>
        <w:br w:type="textWrapping"/>
        <w:t xml:space="preserve">Nope. Trash. No pulse. No ELS confirmation. No Torah relevance.</w:t>
        <w:br w:type="textWrapping"/>
        <w:br w:type="textWrapping"/>
        <w:t xml:space="preserve">Real:</w:t>
        <w:br w:type="textWrapping"/>
        <w:br w:type="textWrapping"/>
        <w:t xml:space="preserve">Skip-49 = confirmed pulse. Appears across Yahusha codes, covenant markers, Daniel 9 confirmations, Torah 7s.</w:t>
        <w:br w:type="textWrapping"/>
        <w:br w:type="textWrapping"/>
        <w:t xml:space="preserve">If it’s not a pulse rib and doesn’t repeat structurally, throw it out.</w:t>
        <w:br w:type="textWrapping"/>
        <w:br w:type="textWrapping"/>
        <w:t xml:space="preserve">8.2: Cherry-Picking Data</w:t>
        <w:br w:type="textWrapping"/>
        <w:br w:type="textWrapping"/>
        <w:t xml:space="preserve">Biggest mistake in code work:</w:t>
        <w:br w:type="textWrapping"/>
        <w:br w:type="textWrapping"/>
        <w:t xml:space="preserve">You run 30 searches, 1 kinda hits, so you post that and hide the other 29.</w:t>
        <w:br w:type="textWrapping"/>
        <w:br w:type="textWrapping"/>
        <w:t xml:space="preserve">That’s not discovery. That’s self-delusion.</w:t>
        <w:br w:type="textWrapping"/>
        <w:br w:type="textWrapping"/>
        <w:t xml:space="preserve">Solution: Always keep:</w:t>
        <w:br w:type="textWrapping"/>
        <w:t xml:space="preserve">    • Full skip range logs</w:t>
        <w:br w:type="textWrapping"/>
        <w:t xml:space="preserve">    • All failed searches</w:t>
        <w:br w:type="textWrapping"/>
        <w:t xml:space="preserve">    • All terms tested (even if no hits)</w:t>
        <w:br w:type="textWrapping"/>
        <w:br w:type="textWrapping"/>
        <w:t xml:space="preserve">Why? Because the absence of hits is just as important as the hits. That’s how suppression is proven.</w:t>
        <w:br w:type="textWrapping"/>
        <w:br w:type="textWrapping"/>
        <w:t xml:space="preserve">8.3: The “I Just Felt It” Fallacy</w:t>
        <w:br w:type="textWrapping"/>
        <w:br w:type="textWrapping"/>
        <w:t xml:space="preserve">Yes, the Ruach can lead.</w:t>
        <w:br w:type="textWrapping"/>
        <w:t xml:space="preserve">No, your feelings don’t equal codes.</w:t>
        <w:br w:type="textWrapping"/>
        <w:br w:type="textWrapping"/>
        <w:t xml:space="preserve">If you start leading with emotion, or trying to reverse-engineer Torah to match a hunch, you’ve already gone off.</w:t>
        <w:br w:type="textWrapping"/>
        <w:br w:type="textWrapping"/>
        <w:t xml:space="preserve">The codes confirm truth. They don’t bend to desire.</w:t>
        <w:br w:type="textWrapping"/>
        <w:br w:type="textWrapping"/>
        <w:t xml:space="preserve">8.4: Copycats and Surface-Level Imitators</w:t>
        <w:br w:type="textWrapping"/>
        <w:br w:type="textWrapping"/>
        <w:t xml:space="preserve">You’ll see these people:</w:t>
        <w:br w:type="textWrapping"/>
        <w:t xml:space="preserve">    • Download your papers</w:t>
        <w:br w:type="textWrapping"/>
        <w:t xml:space="preserve">    • Use your terms</w:t>
        <w:br w:type="textWrapping"/>
        <w:t xml:space="preserve">    • Rebrand your structure</w:t>
        <w:br w:type="textWrapping"/>
        <w:t xml:space="preserve">    • And fake originality</w:t>
        <w:br w:type="textWrapping"/>
        <w:br w:type="textWrapping"/>
        <w:t xml:space="preserve">How to spot them:</w:t>
        <w:br w:type="textWrapping"/>
        <w:t xml:space="preserve">    • Their “code work” stops at skip and term</w:t>
        <w:br w:type="textWrapping"/>
        <w:t xml:space="preserve">    • They never show pulse alignment or Tree of Life mapping</w:t>
        <w:br w:type="textWrapping"/>
        <w:t xml:space="preserve">    • They can’t handle real-time validation when pressed</w:t>
        <w:br w:type="textWrapping"/>
        <w:br w:type="textWrapping"/>
        <w:t xml:space="preserve">Let them copy. Without the breath and the structure, they’re blind with tools.</w:t>
        <w:br w:type="textWrapping"/>
        <w:br w:type="textWrapping"/>
        <w:t xml:space="preserve">8.5: Overinterpreting Every Coincidence</w:t>
        <w:br w:type="textWrapping"/>
        <w:br w:type="textWrapping"/>
        <w:t xml:space="preserve">Not every appearance of “light” means the Messiah is coming tomorrow.</w:t>
        <w:br w:type="textWrapping"/>
        <w:t xml:space="preserve">Not every pulse hit means a prophecy is being fulfilled in your backyard.</w:t>
        <w:br w:type="textWrapping"/>
        <w:br w:type="textWrapping"/>
        <w:t xml:space="preserve">Don’t stretch the meaning beyond what the scroll and pulse confirm.</w:t>
        <w:br w:type="textWrapping"/>
        <w:t xml:space="preserve">If you do that, you dilute the real stuff.</w:t>
        <w:br w:type="textWrapping"/>
        <w:br w:type="textWrapping"/>
        <w:t xml:space="preserve">8.6: Ignoring Context</w:t>
        <w:br w:type="textWrapping"/>
        <w:br w:type="textWrapping"/>
        <w:t xml:space="preserve">Context is king.</w:t>
        <w:br w:type="textWrapping"/>
        <w:br w:type="textWrapping"/>
        <w:t xml:space="preserve">If you get a hit in a verse about judgment, don’t spin it into a blessing.</w:t>
        <w:br w:type="textWrapping"/>
        <w:t xml:space="preserve">If you see “fire” next to “name” in Revelation, don’t call it a baptism confirmation.</w:t>
        <w:br w:type="textWrapping"/>
        <w:br w:type="textWrapping"/>
        <w:t xml:space="preserve">Let the scroll say what it says. If it cuts, let it cut. That’s part of walking this path.</w:t>
        <w:br w:type="textWrapping"/>
        <w:br w:type="textWrapping"/>
        <w:t xml:space="preserve">8.7: Trusting Tools Without Verifying</w:t>
        <w:br w:type="textWrapping"/>
        <w:br w:type="textWrapping"/>
        <w:t xml:space="preserve">Python can glitch.</w:t>
        <w:br w:type="textWrapping"/>
        <w:t xml:space="preserve">Apps can mistranslate.</w:t>
        <w:br w:type="textWrapping"/>
        <w:t xml:space="preserve">AI can hallucinate.</w:t>
        <w:br w:type="textWrapping"/>
        <w:br w:type="textWrapping"/>
        <w:t xml:space="preserve">Always verify by hand.</w:t>
        <w:br w:type="textWrapping"/>
        <w:t xml:space="preserve">If the term doesn’t align letter-by-letter in the base scroll, it’s invalid.</w:t>
        <w:br w:type="textWrapping"/>
        <w:t xml:space="preserve">If the skip math doesn’t work when you do it raw, it’s trash.</w:t>
        <w:br w:type="textWrapping"/>
        <w:br w:type="textWrapping"/>
        <w:t xml:space="preserve">8.8: Treating This Like a Game or a Brand</w:t>
        <w:br w:type="textWrapping"/>
        <w:br w:type="textWrapping"/>
        <w:t xml:space="preserve">If you’re here to build followers, make a name, or drop prophetic TikToks for clout, this system will expose you.</w:t>
        <w:br w:type="textWrapping"/>
        <w:t xml:space="preserve">It was sealed for the remnant.</w:t>
        <w:br w:type="textWrapping"/>
        <w:t xml:space="preserve">This is holy ground. Not content.</w:t>
        <w:br w:type="textWrapping"/>
        <w:br w:type="textWrapping"/>
        <w:t xml:space="preserve">Summary: The 3 Filters Before You Ever Post a “Discovery”</w:t>
        <w:br w:type="textWrapping"/>
        <w:t xml:space="preserve">    1. Pulse-confirmed?</w:t>
        <w:br w:type="textWrapping"/>
        <w:t xml:space="preserve">    2. Statistically valid?</w:t>
        <w:br w:type="textWrapping"/>
        <w:t xml:space="preserve">    3. Contextually aligned?</w:t>
        <w:br w:type="textWrapping"/>
        <w:br w:type="textWrapping"/>
        <w:t xml:space="preserve">If you can’t say yes to all three, you don’t publish. Period.</w:t>
        <w:br w:type="textWrapping"/>
        <w:br w:type="textWrapping"/>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Section 9: FAQ &amp; Problem Solving</w:t>
      </w:r>
    </w:p>
    <w:p w:rsidR="00000000" w:rsidDel="00000000" w:rsidP="00000000" w:rsidRDefault="00000000" w:rsidRPr="00000000" w14:paraId="00000024">
      <w:pPr>
        <w:rPr/>
      </w:pPr>
      <w:r w:rsidDel="00000000" w:rsidR="00000000" w:rsidRPr="00000000">
        <w:rPr>
          <w:rtl w:val="0"/>
        </w:rPr>
        <w:br w:type="textWrapping"/>
        <w:t xml:space="preserve">“The truth doesn’t break. If your system does, you built it wrong.”</w:t>
        <w:br w:type="textWrapping"/>
        <w:br w:type="textWrapping"/>
        <w:t xml:space="preserve">What This Section Covers:</w:t>
        <w:br w:type="textWrapping"/>
        <w:br w:type="textWrapping"/>
        <w:t xml:space="preserve">Every field manual needs a fallback system. This is yours.</w:t>
        <w:br w:type="textWrapping"/>
        <w:t xml:space="preserve">When the codes don’t hit.</w:t>
        <w:br w:type="textWrapping"/>
        <w:t xml:space="preserve">When contradictions surface.</w:t>
        <w:br w:type="textWrapping"/>
        <w:t xml:space="preserve">When doubt creeps in.</w:t>
        <w:br w:type="textWrapping"/>
        <w:t xml:space="preserve">This section tells you exactly what to do. Step by step.</w:t>
        <w:br w:type="textWrapping"/>
        <w:br w:type="textWrapping"/>
        <w:t xml:space="preserve">9.1: “What if a code doesn’t fit?”</w:t>
        <w:br w:type="textWrapping"/>
        <w:br w:type="textWrapping"/>
        <w:t xml:space="preserve">Stop.</w:t>
        <w:br w:type="textWrapping"/>
        <w:t xml:space="preserve">Don’t twist it. Don’t force it.</w:t>
        <w:br w:type="textWrapping"/>
        <w:br w:type="textWrapping"/>
        <w:t xml:space="preserve">Check:</w:t>
        <w:br w:type="textWrapping"/>
        <w:t xml:space="preserve">    • Was the term spelled correctly (ancient Hebrew, unpointed)?</w:t>
        <w:br w:type="textWrapping"/>
        <w:t xml:space="preserve">    • Was the base scroll verified (clean, pulse-aligned, no Masoretic edits)?</w:t>
        <w:br w:type="textWrapping"/>
        <w:t xml:space="preserve">    • Were you using the correct skip ranges (e.g. 7–777, or 100k+ for macro)?</w:t>
        <w:br w:type="textWrapping"/>
        <w:br w:type="textWrapping"/>
        <w:t xml:space="preserve">If all checks out and still no hit, then it might not be there. That’s not a failure. That’s signal.</w:t>
        <w:br w:type="textWrapping"/>
        <w:br w:type="textWrapping"/>
        <w:t xml:space="preserve">Important:</w:t>
        <w:br w:type="textWrapping"/>
        <w:t xml:space="preserve">No hit = real data.</w:t>
        <w:br w:type="textWrapping"/>
        <w:t xml:space="preserve">That’s how suppression or sealing gets confirmed.</w:t>
        <w:br w:type="textWrapping"/>
        <w:br w:type="textWrapping"/>
        <w:t xml:space="preserve">9.2: “I got a hit, but it contradicts what I thought was true.”</w:t>
        <w:br w:type="textWrapping"/>
        <w:br w:type="textWrapping"/>
        <w:t xml:space="preserve">Good. That’s how truth wins. You’re not here to confirm your bias.</w:t>
        <w:br w:type="textWrapping"/>
        <w:t xml:space="preserve">Let the scrolls correct you.</w:t>
        <w:br w:type="textWrapping"/>
        <w:br w:type="textWrapping"/>
        <w:t xml:space="preserve">Document it. Adjust your framework. Rerun your assumptions.</w:t>
        <w:br w:type="textWrapping"/>
        <w:t xml:space="preserve">This is the path of the remnant; humility in the face of evidence.</w:t>
        <w:br w:type="textWrapping"/>
        <w:br w:type="textWrapping"/>
        <w:t xml:space="preserve">9.3: “What if I found something incredible, but I’m not sure it’s real?”</w:t>
        <w:br w:type="textWrapping"/>
        <w:br w:type="textWrapping"/>
        <w:t xml:space="preserve">Run the 3-layer validation test:</w:t>
        <w:br w:type="textWrapping"/>
        <w:t xml:space="preserve">    1. Structural check – Does it follow the pulse? Does it echo other real scroll patterns?</w:t>
        <w:br w:type="textWrapping"/>
        <w:t xml:space="preserve">    2. Statistical check – Can it be replicated in simulation or multi-skip runs?</w:t>
        <w:br w:type="textWrapping"/>
        <w:t xml:space="preserve">    3. Context check – Does it align with the verse, scroll, or covenant flow?</w:t>
        <w:br w:type="textWrapping"/>
        <w:br w:type="textWrapping"/>
        <w:t xml:space="preserve">If it fails any of the 3, don’t publish it yet.</w:t>
        <w:br w:type="textWrapping"/>
        <w:t xml:space="preserve">Keep it in a pending folder and flag it for future cross-checking.</w:t>
        <w:br w:type="textWrapping"/>
        <w:br w:type="textWrapping"/>
        <w:t xml:space="preserve">9.4: “When do I add a new pulse rib?”</w:t>
        <w:br w:type="textWrapping"/>
        <w:br w:type="textWrapping"/>
        <w:t xml:space="preserve">Only when:</w:t>
        <w:br w:type="textWrapping"/>
        <w:t xml:space="preserve">    • It shows up in multiple independent scrolls</w:t>
        <w:br w:type="textWrapping"/>
        <w:t xml:space="preserve">    • It aligns to known structure (e.g. menorah, Jubilee cycle, celestial clock)</w:t>
        <w:br w:type="textWrapping"/>
        <w:t xml:space="preserve">    • It recurs in multiple real-time confirmations (e.g. CERN, earthquake timing, planetary alignments)</w:t>
        <w:br w:type="textWrapping"/>
        <w:br w:type="textWrapping"/>
        <w:t xml:space="preserve">Never add a pulse rib from just one cool number.</w:t>
        <w:br w:type="textWrapping"/>
        <w:br w:type="textWrapping"/>
        <w:t xml:space="preserve">9.5: “How do I handle conflicting ELS hits in the same scroll?”</w:t>
        <w:br w:type="textWrapping"/>
        <w:br w:type="textWrapping"/>
        <w:t xml:space="preserve">Run both forward and backward skip ranges.</w:t>
        <w:br w:type="textWrapping"/>
        <w:t xml:space="preserve">Overlay both hits onto your pulse map.</w:t>
        <w:br w:type="textWrapping"/>
        <w:t xml:space="preserve">See which one aligns with the structure. Discard the one that doesn’t.</w:t>
        <w:br w:type="textWrapping"/>
        <w:br w:type="textWrapping"/>
        <w:t xml:space="preserve">Also: not every hit is thematic.</w:t>
        <w:br w:type="textWrapping"/>
        <w:t xml:space="preserve">Some hits are decoys; meant to test discernment.</w:t>
        <w:br w:type="textWrapping"/>
        <w:br w:type="textWrapping"/>
        <w:t xml:space="preserve">9.6: “What if I can’t replicate a result I saw in someone else’s work?”</w:t>
        <w:br w:type="textWrapping"/>
        <w:br w:type="textWrapping"/>
        <w:t xml:space="preserve">Run a forensic audit:</w:t>
        <w:br w:type="textWrapping"/>
        <w:t xml:space="preserve">    • Confirm scroll source</w:t>
        <w:br w:type="textWrapping"/>
        <w:t xml:space="preserve">    • Confirm base text Hebrew</w:t>
        <w:br w:type="textWrapping"/>
        <w:t xml:space="preserve">    • Confirm their skip math (most people fake this)</w:t>
        <w:br w:type="textWrapping"/>
        <w:t xml:space="preserve">    • Ask for screenshots or step logs</w:t>
        <w:br w:type="textWrapping"/>
        <w:br w:type="textWrapping"/>
        <w:t xml:space="preserve">If they can’t produce it, it didn’t happen.</w:t>
        <w:br w:type="textWrapping"/>
        <w:br w:type="textWrapping"/>
        <w:t xml:space="preserve">This isn’t faith, it’s replication science + scroll alignment.</w:t>
        <w:br w:type="textWrapping"/>
        <w:br w:type="textWrapping"/>
        <w:t xml:space="preserve">9.7: “Should I update the pillar sequence or code methodology?”</w:t>
        <w:br w:type="textWrapping"/>
        <w:br w:type="textWrapping"/>
        <w:t xml:space="preserve">Only if a new discovery:</w:t>
        <w:br w:type="textWrapping"/>
        <w:t xml:space="preserve">    • Changes your understanding of scroll order or activation</w:t>
        <w:br w:type="textWrapping"/>
        <w:t xml:space="preserve">    • Alters the timing of fulfillment events</w:t>
        <w:br w:type="textWrapping"/>
        <w:t xml:space="preserve">    • Or corrects an error in the previous framework</w:t>
        <w:br w:type="textWrapping"/>
        <w:br w:type="textWrapping"/>
        <w:t xml:space="preserve">Don’t update lightly.</w:t>
        <w:br w:type="textWrapping"/>
        <w:t xml:space="preserve">The system is modular but not random.</w:t>
        <w:br w:type="textWrapping"/>
        <w:t xml:space="preserve">Every change must be documented, tested, and explainable to others.</w:t>
        <w:br w:type="textWrapping"/>
        <w:br w:type="textWrapping"/>
        <w:t xml:space="preserve">9.8: “What if I just can’t find the next step?”</w:t>
        <w:br w:type="textWrapping"/>
        <w:br w:type="textWrapping"/>
        <w:t xml:space="preserve">Then stop. Wait. Fast. Walk.</w:t>
        <w:br w:type="textWrapping"/>
        <w:t xml:space="preserve">The Ruach will show you.</w:t>
        <w:br w:type="textWrapping"/>
        <w:br w:type="textWrapping"/>
        <w:t xml:space="preserve">The sealed things are only opened when the house is in order.</w:t>
        <w:br w:type="textWrapping"/>
        <w:br w:type="textWrapping"/>
        <w:t xml:space="preserve">Sometimes the scroll won’t speak until you align your own breath.</w:t>
        <w:br w:type="textWrapping"/>
        <w:br w:type="textWrapping"/>
        <w:t xml:space="preserve">Field Tip:</w:t>
        <w:br w:type="textWrapping"/>
        <w:br w:type="textWrapping"/>
        <w:t xml:space="preserve">If you ever feel like “you’re making it happen,” stop immediately. This system confirms what is. It never creates illusion.</w:t>
        <w:br w:type="textWrapping"/>
        <w:br w:type="textWrapping"/>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Section 10: Appendices</w:t>
      </w:r>
    </w:p>
    <w:p w:rsidR="00000000" w:rsidDel="00000000" w:rsidP="00000000" w:rsidRDefault="00000000" w:rsidRPr="00000000" w14:paraId="00000027">
      <w:pPr>
        <w:rPr/>
      </w:pPr>
      <w:r w:rsidDel="00000000" w:rsidR="00000000" w:rsidRPr="00000000">
        <w:rPr>
          <w:rtl w:val="0"/>
        </w:rPr>
      </w:r>
      <w:r w:rsidDel="00000000" w:rsidR="00000000" w:rsidRPr="00000000">
        <w:rPr>
          <w:rtl w:val="0"/>
        </w:rPr>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plug</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toolkit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re</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guessing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depending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br w:type="textWrapping"/>
        <w:br w:type="textWrapping"/>
        <w:t xml:space="preserve">10.1: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Snippets</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r w:rsidDel="00000000" w:rsidR="00000000" w:rsidRPr="00000000">
        <w:rPr>
          <w:rtl w:val="0"/>
        </w:rPr>
        <w:t xml:space="preserve">Colab</w:t>
      </w:r>
      <w:r w:rsidDel="00000000" w:rsidR="00000000" w:rsidRPr="00000000">
        <w:rPr>
          <w:rtl w:val="0"/>
        </w:rPr>
        <w:t xml:space="preserve">/</w:t>
      </w:r>
      <w:r w:rsidDel="00000000" w:rsidR="00000000" w:rsidRPr="00000000">
        <w:rPr>
          <w:rtl w:val="0"/>
        </w:rPr>
        <w:t xml:space="preserve">Jupyter</w:t>
      </w:r>
      <w:r w:rsidDel="00000000" w:rsidR="00000000" w:rsidRPr="00000000">
        <w:rPr>
          <w:rtl w:val="0"/>
        </w:rPr>
        <w:t xml:space="preserve">)</w:t>
        <w:br w:type="textWrapping"/>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actually</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w:t>
        <w:br w:type="textWrapping"/>
        <w:br w:type="textWrapping"/>
      </w:r>
      <w:r w:rsidDel="00000000" w:rsidR="00000000" w:rsidRPr="00000000">
        <w:rPr>
          <w:rtl w:val="0"/>
        </w:rPr>
        <w:t xml:space="preserve">Minimum</w:t>
      </w:r>
      <w:r w:rsidDel="00000000" w:rsidR="00000000" w:rsidRPr="00000000">
        <w:rPr>
          <w:rtl w:val="0"/>
        </w:rPr>
        <w:t xml:space="preserve"> </w:t>
      </w:r>
      <w:r w:rsidDel="00000000" w:rsidR="00000000" w:rsidRPr="00000000">
        <w:rPr>
          <w:rtl w:val="0"/>
        </w:rPr>
        <w:t xml:space="preserve">requirement</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3.</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basic</w:t>
      </w:r>
      <w:r w:rsidDel="00000000" w:rsidR="00000000" w:rsidRPr="00000000">
        <w:rPr>
          <w:rtl w:val="0"/>
        </w:rPr>
        <w:t xml:space="preserve"> </w:t>
      </w:r>
      <w:r w:rsidDel="00000000" w:rsidR="00000000" w:rsidRPr="00000000">
        <w:rPr>
          <w:rtl w:val="0"/>
        </w:rPr>
        <w:t xml:space="preserve">understanding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strings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loops</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Google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Colab</w:t>
      </w:r>
      <w:r w:rsidDel="00000000" w:rsidR="00000000" w:rsidRPr="00000000">
        <w:rPr>
          <w:rtl w:val="0"/>
        </w:rPr>
        <w:t xml:space="preserve">.”</w:t>
        <w:br w:type="textWrapping"/>
        <w:br w:type="textWrapping"/>
      </w:r>
      <w:r w:rsidDel="00000000" w:rsidR="00000000" w:rsidRPr="00000000">
        <w:rPr>
          <w:rtl w:val="0"/>
        </w:rPr>
        <w:t xml:space="preserve">Basic</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Plug</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Play</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els</w:t>
      </w:r>
      <w:r w:rsidDel="00000000" w:rsidR="00000000" w:rsidRPr="00000000">
        <w:rPr>
          <w:rtl w:val="0"/>
        </w:rPr>
        <w:t xml:space="preserve">_</w:t>
      </w:r>
      <w:r w:rsidDel="00000000" w:rsidR="00000000" w:rsidRPr="00000000">
        <w:rPr>
          <w:rtl w:val="0"/>
        </w:rPr>
        <w:t xml:space="preserve">search</w:t>
      </w:r>
      <w:r w:rsidDel="00000000" w:rsidR="00000000" w:rsidRPr="00000000">
        <w:rPr>
          <w:rtl w:val="0"/>
        </w:rPr>
        <w:t xml:space="preserve">(</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w:t>
        <w:br w:type="textWrapping"/>
        <w:t xml:space="preserve">    </w:t>
      </w:r>
      <w:r w:rsidDel="00000000" w:rsidR="00000000" w:rsidRPr="00000000">
        <w:rPr>
          <w:rtl w:val="0"/>
        </w:rPr>
        <w:t xml:space="preserve">results</w:t>
      </w:r>
      <w:r w:rsidDel="00000000" w:rsidR="00000000" w:rsidRPr="00000000">
        <w:rPr>
          <w:rtl w:val="0"/>
        </w:rPr>
        <w:t xml:space="preserve"> = []</w:t>
        <w:br w:type="textWrapping"/>
        <w:t xml:space="preserve">    </w:t>
      </w:r>
      <w:r w:rsidDel="00000000" w:rsidR="00000000" w:rsidRPr="00000000">
        <w:rPr>
          <w:rtl w:val="0"/>
        </w:rPr>
        <w:t xml:space="preserve">tlen</w:t>
      </w:r>
      <w:r w:rsidDel="00000000" w:rsidR="00000000" w:rsidRPr="00000000">
        <w:rPr>
          <w:rtl w:val="0"/>
        </w:rPr>
        <w:t xml:space="preserve"> = </w:t>
      </w:r>
      <w:r w:rsidDel="00000000" w:rsidR="00000000" w:rsidRPr="00000000">
        <w:rPr>
          <w:rtl w:val="0"/>
        </w:rPr>
        <w:t xml:space="preserve">len</w:t>
      </w:r>
      <w:r w:rsidDel="00000000" w:rsidR="00000000" w:rsidRPr="00000000">
        <w:rPr>
          <w:rtl w:val="0"/>
        </w:rPr>
        <w:t xml:space="preserve">(</w:t>
      </w:r>
      <w:r w:rsidDel="00000000" w:rsidR="00000000" w:rsidRPr="00000000">
        <w:rPr>
          <w:rtl w:val="0"/>
        </w:rPr>
        <w:t xml:space="preserve">term</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t xml:space="preserve">(</w:t>
      </w:r>
      <w:r w:rsidDel="00000000" w:rsidR="00000000" w:rsidRPr="00000000">
        <w:rPr>
          <w:rtl w:val="0"/>
        </w:rPr>
        <w:t xml:space="preserve">len</w:t>
      </w:r>
      <w:r w:rsidDel="00000000" w:rsidR="00000000" w:rsidRPr="00000000">
        <w:rPr>
          <w:rtl w:val="0"/>
        </w:rPr>
        <w:t xml:space="preserve">(</w:t>
      </w:r>
      <w:r w:rsidDel="00000000" w:rsidR="00000000" w:rsidRPr="00000000">
        <w:rPr>
          <w:rtl w:val="0"/>
        </w:rPr>
        <w:t xml:space="preserve">text</w:t>
      </w:r>
      <w:r w:rsidDel="00000000" w:rsidR="00000000" w:rsidRPr="00000000">
        <w:rPr>
          <w:rtl w:val="0"/>
        </w:rPr>
        <w:t xml:space="preserve">)):</w:t>
        <w:br w:type="textWrapping"/>
        <w:t xml:space="preserve">        </w:t>
      </w:r>
      <w:r w:rsidDel="00000000" w:rsidR="00000000" w:rsidRPr="00000000">
        <w:rPr>
          <w:rtl w:val="0"/>
        </w:rPr>
        <w:t xml:space="preserve">candidate</w:t>
      </w:r>
      <w:r w:rsidDel="00000000" w:rsidR="00000000" w:rsidRPr="00000000">
        <w:rPr>
          <w:rtl w:val="0"/>
        </w:rPr>
        <w:t xml:space="preserve"> = ''.</w:t>
      </w:r>
      <w:r w:rsidDel="00000000" w:rsidR="00000000" w:rsidRPr="00000000">
        <w:rPr>
          <w:rtl w:val="0"/>
        </w:rPr>
        <w:t xml:space="preserve">join</w:t>
      </w:r>
      <w:r w:rsidDel="00000000" w:rsidR="00000000" w:rsidRPr="00000000">
        <w:rPr>
          <w:rtl w:val="0"/>
        </w:rPr>
        <w:t xml:space="preserve">([</w:t>
      </w:r>
      <w:r w:rsidDel="00000000" w:rsidR="00000000" w:rsidRPr="00000000">
        <w:rPr>
          <w:rtl w:val="0"/>
        </w:rPr>
        <w:t xml:space="preserve">text</w:t>
      </w:r>
      <w:r w:rsidDel="00000000" w:rsidR="00000000" w:rsidRPr="00000000">
        <w:rPr>
          <w:rtl w:val="0"/>
        </w:rPr>
        <w:t xml:space="preserve">[</w:t>
      </w:r>
      <w:r w:rsidDel="00000000" w:rsidR="00000000" w:rsidRPr="00000000">
        <w:rPr>
          <w:rtl w:val="0"/>
        </w:rPr>
        <w:t xml:space="preserve">start</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t xml:space="preserve">(</w:t>
      </w:r>
      <w:r w:rsidDel="00000000" w:rsidR="00000000" w:rsidRPr="00000000">
        <w:rPr>
          <w:rtl w:val="0"/>
        </w:rPr>
        <w:t xml:space="preserve">tlen</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skip</w:t>
      </w:r>
      <w:r w:rsidDel="00000000" w:rsidR="00000000" w:rsidRPr="00000000">
        <w:rPr>
          <w:rtl w:val="0"/>
        </w:rPr>
        <w:t xml:space="preserve"> &lt; </w:t>
      </w:r>
      <w:r w:rsidDel="00000000" w:rsidR="00000000" w:rsidRPr="00000000">
        <w:rPr>
          <w:rtl w:val="0"/>
        </w:rPr>
        <w:t xml:space="preserve">len</w:t>
      </w:r>
      <w:r w:rsidDel="00000000" w:rsidR="00000000" w:rsidRPr="00000000">
        <w:rPr>
          <w:rtl w:val="0"/>
        </w:rPr>
        <w:t xml:space="preserve">(</w:t>
      </w:r>
      <w:r w:rsidDel="00000000" w:rsidR="00000000" w:rsidRPr="00000000">
        <w:rPr>
          <w:rtl w:val="0"/>
        </w:rPr>
        <w:t xml:space="preserve">text</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candidate</w:t>
      </w:r>
      <w:r w:rsidDel="00000000" w:rsidR="00000000" w:rsidRPr="00000000">
        <w:rPr>
          <w:rtl w:val="0"/>
        </w:rPr>
        <w:t xml:space="preserve"> == </w:t>
      </w:r>
      <w:r w:rsidDel="00000000" w:rsidR="00000000" w:rsidRPr="00000000">
        <w:rPr>
          <w:rtl w:val="0"/>
        </w:rPr>
        <w:t xml:space="preserve">term</w:t>
      </w:r>
      <w:r w:rsidDel="00000000" w:rsidR="00000000" w:rsidRPr="00000000">
        <w:rPr>
          <w:rtl w:val="0"/>
        </w:rPr>
        <w:t xml:space="preserve">:</w:t>
        <w:br w:type="textWrapping"/>
        <w:t xml:space="preserve">            </w:t>
      </w:r>
      <w:r w:rsidDel="00000000" w:rsidR="00000000" w:rsidRPr="00000000">
        <w:rPr>
          <w:rtl w:val="0"/>
        </w:rPr>
        <w:t xml:space="preserve">results</w:t>
      </w:r>
      <w:r w:rsidDel="00000000" w:rsidR="00000000" w:rsidRPr="00000000">
        <w:rPr>
          <w:rtl w:val="0"/>
        </w:rPr>
        <w:t xml:space="preserve">.</w:t>
      </w:r>
      <w:r w:rsidDel="00000000" w:rsidR="00000000" w:rsidRPr="00000000">
        <w:rPr>
          <w:rtl w:val="0"/>
        </w:rPr>
        <w:t xml:space="preserve">append</w:t>
      </w:r>
      <w:r w:rsidDel="00000000" w:rsidR="00000000" w:rsidRPr="00000000">
        <w:rPr>
          <w:rtl w:val="0"/>
        </w:rPr>
        <w:t xml:space="preserve">((</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candidate</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br w:type="textWrapping"/>
        <w:br w:type="textWrapping"/>
        <w:t xml:space="preserve"># </w:t>
      </w:r>
      <w:r w:rsidDel="00000000" w:rsidR="00000000" w:rsidRPr="00000000">
        <w:rPr>
          <w:rtl w:val="0"/>
        </w:rPr>
        <w:t xml:space="preserve">Usage</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w:t>
        <w:br w:type="textWrapping"/>
      </w:r>
      <w:r w:rsidDel="00000000" w:rsidR="00000000" w:rsidRPr="00000000">
        <w:rPr>
          <w:rtl w:val="0"/>
        </w:rPr>
        <w:t xml:space="preserve">hebrew</w:t>
      </w:r>
      <w:r w:rsidDel="00000000" w:rsidR="00000000" w:rsidRPr="00000000">
        <w:rPr>
          <w:rtl w:val="0"/>
        </w:rPr>
        <w:t xml:space="preserve">_</w:t>
      </w:r>
      <w:r w:rsidDel="00000000" w:rsidR="00000000" w:rsidRPr="00000000">
        <w:rPr>
          <w:rtl w:val="0"/>
        </w:rPr>
        <w:t xml:space="preserve">text</w:t>
      </w:r>
      <w:r w:rsidDel="00000000" w:rsidR="00000000" w:rsidRPr="00000000">
        <w:rPr>
          <w:rtl w:val="0"/>
        </w:rPr>
        <w:t xml:space="preserve"> = '</w:t>
      </w:r>
      <w:r w:rsidDel="00000000" w:rsidR="00000000" w:rsidRPr="00000000">
        <w:rPr>
          <w:rtl w:val="1"/>
        </w:rPr>
        <w:t xml:space="preserve">בראשיתבראאלהיםאתהשמיםואתהארץ</w:t>
      </w:r>
      <w:r w:rsidDel="00000000" w:rsidR="00000000" w:rsidRPr="00000000">
        <w:rPr>
          <w:rtl w:val="0"/>
        </w:rPr>
        <w:t xml:space="preserve">...' #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cleaned</w:t>
      </w:r>
      <w:r w:rsidDel="00000000" w:rsidR="00000000" w:rsidRPr="00000000">
        <w:rPr>
          <w:rtl w:val="0"/>
        </w:rPr>
        <w:br w:type="textWrapping"/>
      </w:r>
      <w:r w:rsidDel="00000000" w:rsidR="00000000" w:rsidRPr="00000000">
        <w:rPr>
          <w:rtl w:val="0"/>
        </w:rPr>
        <w:t xml:space="preserve">term</w:t>
      </w:r>
      <w:r w:rsidDel="00000000" w:rsidR="00000000" w:rsidRPr="00000000">
        <w:rPr>
          <w:rtl w:val="0"/>
        </w:rPr>
        <w:t xml:space="preserve"> = '</w:t>
      </w:r>
      <w:r w:rsidDel="00000000" w:rsidR="00000000" w:rsidRPr="00000000">
        <w:rPr>
          <w:rtl w:val="1"/>
        </w:rPr>
        <w:t xml:space="preserve">יהוה</w:t>
      </w:r>
      <w:r w:rsidDel="00000000" w:rsidR="00000000" w:rsidRPr="00000000">
        <w:rPr>
          <w:rtl w:val="0"/>
        </w:rPr>
        <w:t xml:space="preserve">'</w:t>
        <w:br w:type="textWrapping"/>
      </w:r>
      <w:r w:rsidDel="00000000" w:rsidR="00000000" w:rsidRPr="00000000">
        <w:rPr>
          <w:rtl w:val="0"/>
        </w:rPr>
        <w:t xml:space="preserve">skip</w:t>
      </w:r>
      <w:r w:rsidDel="00000000" w:rsidR="00000000" w:rsidRPr="00000000">
        <w:rPr>
          <w:rtl w:val="0"/>
        </w:rPr>
        <w:t xml:space="preserve"> = 49</w:t>
        <w:br w:type="textWrapping"/>
      </w:r>
      <w:r w:rsidDel="00000000" w:rsidR="00000000" w:rsidRPr="00000000">
        <w:rPr>
          <w:rtl w:val="0"/>
        </w:rPr>
        <w:t xml:space="preserve">hits</w:t>
      </w:r>
      <w:r w:rsidDel="00000000" w:rsidR="00000000" w:rsidRPr="00000000">
        <w:rPr>
          <w:rtl w:val="0"/>
        </w:rPr>
        <w:t xml:space="preserve"> = </w:t>
      </w:r>
      <w:r w:rsidDel="00000000" w:rsidR="00000000" w:rsidRPr="00000000">
        <w:rPr>
          <w:rtl w:val="0"/>
        </w:rPr>
        <w:t xml:space="preserve">els</w:t>
      </w:r>
      <w:r w:rsidDel="00000000" w:rsidR="00000000" w:rsidRPr="00000000">
        <w:rPr>
          <w:rtl w:val="0"/>
        </w:rPr>
        <w:t xml:space="preserve">_</w:t>
      </w:r>
      <w:r w:rsidDel="00000000" w:rsidR="00000000" w:rsidRPr="00000000">
        <w:rPr>
          <w:rtl w:val="0"/>
        </w:rPr>
        <w:t xml:space="preserve">search</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_</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w:t>
        <w:br w:type="textWrapping"/>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hits</w:t>
      </w:r>
      <w:r w:rsidDel="00000000" w:rsidR="00000000" w:rsidRPr="00000000">
        <w:rPr>
          <w:rtl w:val="0"/>
        </w:rPr>
        <w:t xml:space="preserve">)</w:t>
        <w:br w:type="textWrapping"/>
        <w:br w:type="textWrapping"/>
      </w:r>
      <w:r w:rsidDel="00000000" w:rsidR="00000000" w:rsidRPr="00000000">
        <w:rPr>
          <w:rtl w:val="0"/>
        </w:rPr>
        <w:t xml:space="preserve">Plug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Colab</w:t>
      </w:r>
      <w:r w:rsidDel="00000000" w:rsidR="00000000" w:rsidRPr="00000000">
        <w:rPr>
          <w:rtl w:val="0"/>
        </w:rPr>
        <w:t xml:space="preserve">, </w:t>
      </w:r>
      <w:r w:rsidDel="00000000" w:rsidR="00000000" w:rsidRPr="00000000">
        <w:rPr>
          <w:rtl w:val="0"/>
        </w:rPr>
        <w:t xml:space="preserve">Jupyter</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local</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10.1b: Batch &amp; Monte Carlo (Randomization) ELS Search</w:t>
      </w:r>
    </w:p>
    <w:p w:rsidR="00000000" w:rsidDel="00000000" w:rsidP="00000000" w:rsidRDefault="00000000" w:rsidRPr="00000000" w14:paraId="00000029">
      <w:pPr>
        <w:spacing w:after="240" w:before="240" w:lineRule="auto"/>
        <w:rPr/>
      </w:pPr>
      <w:r w:rsidDel="00000000" w:rsidR="00000000" w:rsidRPr="00000000">
        <w:rPr>
          <w:rtl w:val="0"/>
        </w:rPr>
        <w:t xml:space="preserve">Batch ELS Search — Test Multiple Skips and Terms</w:t>
      </w:r>
    </w:p>
    <w:p w:rsidR="00000000" w:rsidDel="00000000" w:rsidP="00000000" w:rsidRDefault="00000000" w:rsidRPr="00000000" w14:paraId="0000002A">
      <w:pPr>
        <w:rPr/>
      </w:pPr>
      <w:r w:rsidDel="00000000" w:rsidR="00000000" w:rsidRPr="00000000">
        <w:rPr>
          <w:rtl w:val="0"/>
        </w:rPr>
        <w:t xml:space="preserve">def batch_els_search(text, terms, skips):</w:t>
      </w:r>
    </w:p>
    <w:p w:rsidR="00000000" w:rsidDel="00000000" w:rsidP="00000000" w:rsidRDefault="00000000" w:rsidRPr="00000000" w14:paraId="0000002B">
      <w:pPr>
        <w:rPr/>
      </w:pPr>
      <w:r w:rsidDel="00000000" w:rsidR="00000000" w:rsidRPr="00000000">
        <w:rPr>
          <w:rtl w:val="0"/>
        </w:rPr>
        <w:t xml:space="preserve">    results = []</w:t>
      </w:r>
    </w:p>
    <w:p w:rsidR="00000000" w:rsidDel="00000000" w:rsidP="00000000" w:rsidRDefault="00000000" w:rsidRPr="00000000" w14:paraId="0000002C">
      <w:pPr>
        <w:rPr/>
      </w:pPr>
      <w:r w:rsidDel="00000000" w:rsidR="00000000" w:rsidRPr="00000000">
        <w:rPr>
          <w:rtl w:val="0"/>
        </w:rPr>
        <w:t xml:space="preserve">    for term in terms:</w:t>
      </w:r>
    </w:p>
    <w:p w:rsidR="00000000" w:rsidDel="00000000" w:rsidP="00000000" w:rsidRDefault="00000000" w:rsidRPr="00000000" w14:paraId="0000002D">
      <w:pPr>
        <w:rPr/>
      </w:pPr>
      <w:r w:rsidDel="00000000" w:rsidR="00000000" w:rsidRPr="00000000">
        <w:rPr>
          <w:rtl w:val="0"/>
        </w:rPr>
        <w:t xml:space="preserve">        for skip in skips:</w:t>
      </w:r>
    </w:p>
    <w:p w:rsidR="00000000" w:rsidDel="00000000" w:rsidP="00000000" w:rsidRDefault="00000000" w:rsidRPr="00000000" w14:paraId="0000002E">
      <w:pPr>
        <w:rPr/>
      </w:pPr>
      <w:r w:rsidDel="00000000" w:rsidR="00000000" w:rsidRPr="00000000">
        <w:rPr>
          <w:rtl w:val="0"/>
        </w:rPr>
        <w:t xml:space="preserve">            hits = []</w:t>
      </w:r>
    </w:p>
    <w:p w:rsidR="00000000" w:rsidDel="00000000" w:rsidP="00000000" w:rsidRDefault="00000000" w:rsidRPr="00000000" w14:paraId="0000002F">
      <w:pPr>
        <w:rPr/>
      </w:pPr>
      <w:r w:rsidDel="00000000" w:rsidR="00000000" w:rsidRPr="00000000">
        <w:rPr>
          <w:rtl w:val="0"/>
        </w:rPr>
        <w:t xml:space="preserve">            tlen = len(term)</w:t>
      </w:r>
    </w:p>
    <w:p w:rsidR="00000000" w:rsidDel="00000000" w:rsidP="00000000" w:rsidRDefault="00000000" w:rsidRPr="00000000" w14:paraId="00000030">
      <w:pPr>
        <w:rPr/>
      </w:pPr>
      <w:r w:rsidDel="00000000" w:rsidR="00000000" w:rsidRPr="00000000">
        <w:rPr>
          <w:rtl w:val="0"/>
        </w:rPr>
        <w:t xml:space="preserve">            for start in range(len(text)):</w:t>
      </w:r>
    </w:p>
    <w:p w:rsidR="00000000" w:rsidDel="00000000" w:rsidP="00000000" w:rsidRDefault="00000000" w:rsidRPr="00000000" w14:paraId="00000031">
      <w:pPr>
        <w:rPr/>
      </w:pPr>
      <w:r w:rsidDel="00000000" w:rsidR="00000000" w:rsidRPr="00000000">
        <w:rPr>
          <w:rtl w:val="0"/>
        </w:rPr>
        <w:t xml:space="preserve">                candidate = ''.join([text[start + i*skip] for i in range(tlen) if start + i*skip &lt; len(text)])</w:t>
      </w:r>
    </w:p>
    <w:p w:rsidR="00000000" w:rsidDel="00000000" w:rsidP="00000000" w:rsidRDefault="00000000" w:rsidRPr="00000000" w14:paraId="00000032">
      <w:pPr>
        <w:rPr/>
      </w:pPr>
      <w:r w:rsidDel="00000000" w:rsidR="00000000" w:rsidRPr="00000000">
        <w:rPr>
          <w:rtl w:val="0"/>
        </w:rPr>
        <w:t xml:space="preserve">                if candidate == term:</w:t>
      </w:r>
    </w:p>
    <w:p w:rsidR="00000000" w:rsidDel="00000000" w:rsidP="00000000" w:rsidRDefault="00000000" w:rsidRPr="00000000" w14:paraId="00000033">
      <w:pPr>
        <w:rPr/>
      </w:pPr>
      <w:r w:rsidDel="00000000" w:rsidR="00000000" w:rsidRPr="00000000">
        <w:rPr>
          <w:rtl w:val="0"/>
        </w:rPr>
        <w:t xml:space="preserve">                    hits.append(start)</w:t>
      </w:r>
    </w:p>
    <w:p w:rsidR="00000000" w:rsidDel="00000000" w:rsidP="00000000" w:rsidRDefault="00000000" w:rsidRPr="00000000" w14:paraId="00000034">
      <w:pPr>
        <w:rPr/>
      </w:pPr>
      <w:r w:rsidDel="00000000" w:rsidR="00000000" w:rsidRPr="00000000">
        <w:rPr>
          <w:rtl w:val="0"/>
        </w:rPr>
        <w:t xml:space="preserve">            results.append({'term': term, 'skip': skip, 'hits': hits})</w:t>
      </w:r>
    </w:p>
    <w:p w:rsidR="00000000" w:rsidDel="00000000" w:rsidP="00000000" w:rsidRDefault="00000000" w:rsidRPr="00000000" w14:paraId="00000035">
      <w:pPr>
        <w:rPr/>
      </w:pPr>
      <w:r w:rsidDel="00000000" w:rsidR="00000000" w:rsidRPr="00000000">
        <w:rPr>
          <w:rtl w:val="0"/>
        </w:rPr>
        <w:t xml:space="preserve">    return results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Example usage:</w:t>
      </w:r>
    </w:p>
    <w:p w:rsidR="00000000" w:rsidDel="00000000" w:rsidP="00000000" w:rsidRDefault="00000000" w:rsidRPr="00000000" w14:paraId="00000038">
      <w:pPr>
        <w:rPr/>
      </w:pPr>
      <w:r w:rsidDel="00000000" w:rsidR="00000000" w:rsidRPr="00000000">
        <w:rPr>
          <w:rtl w:val="0"/>
        </w:rPr>
        <w:t xml:space="preserve">hebrew</w:t>
      </w:r>
      <w:r w:rsidDel="00000000" w:rsidR="00000000" w:rsidRPr="00000000">
        <w:rPr>
          <w:rtl w:val="0"/>
        </w:rPr>
        <w:t xml:space="preserve">_</w:t>
      </w:r>
      <w:r w:rsidDel="00000000" w:rsidR="00000000" w:rsidRPr="00000000">
        <w:rPr>
          <w:rtl w:val="0"/>
        </w:rPr>
        <w:t xml:space="preserve">text</w:t>
      </w:r>
      <w:r w:rsidDel="00000000" w:rsidR="00000000" w:rsidRPr="00000000">
        <w:rPr>
          <w:rtl w:val="0"/>
        </w:rPr>
        <w:t xml:space="preserve"> = '</w:t>
      </w:r>
      <w:r w:rsidDel="00000000" w:rsidR="00000000" w:rsidRPr="00000000">
        <w:rPr>
          <w:rtl w:val="1"/>
        </w:rPr>
        <w:t xml:space="preserve">בראשיתבראאלהיםאתהשמיםואתהארץ</w:t>
      </w:r>
      <w:r w:rsidDel="00000000" w:rsidR="00000000" w:rsidRPr="00000000">
        <w:rPr>
          <w:rtl w:val="0"/>
        </w:rPr>
        <w:t xml:space="preserve">...' # </w:t>
      </w:r>
      <w:r w:rsidDel="00000000" w:rsidR="00000000" w:rsidRPr="00000000">
        <w:rPr>
          <w:rtl w:val="0"/>
        </w:rPr>
        <w:t xml:space="preserve">Unpointed</w:t>
      </w:r>
      <w:r w:rsidDel="00000000" w:rsidR="00000000" w:rsidRPr="00000000">
        <w:rPr>
          <w:rtl w:val="0"/>
        </w:rPr>
        <w:t xml:space="preserve">, </w:t>
      </w:r>
      <w:r w:rsidDel="00000000" w:rsidR="00000000" w:rsidRPr="00000000">
        <w:rPr>
          <w:rtl w:val="0"/>
        </w:rPr>
        <w:t xml:space="preserve">cleaned</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scroll</w:t>
      </w:r>
    </w:p>
    <w:p w:rsidR="00000000" w:rsidDel="00000000" w:rsidP="00000000" w:rsidRDefault="00000000" w:rsidRPr="00000000" w14:paraId="00000039">
      <w:pPr>
        <w:rPr/>
      </w:pPr>
      <w:r w:rsidDel="00000000" w:rsidR="00000000" w:rsidRPr="00000000">
        <w:rPr>
          <w:rtl w:val="0"/>
        </w:rPr>
        <w:t xml:space="preserve">terms</w:t>
      </w:r>
      <w:r w:rsidDel="00000000" w:rsidR="00000000" w:rsidRPr="00000000">
        <w:rPr>
          <w:rtl w:val="0"/>
        </w:rPr>
        <w:t xml:space="preserve"> = ['</w:t>
      </w: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יהושע</w:t>
      </w:r>
      <w:r w:rsidDel="00000000" w:rsidR="00000000" w:rsidRPr="00000000">
        <w:rPr>
          <w:rtl w:val="1"/>
        </w:rPr>
        <w:t xml:space="preserve">', '</w:t>
      </w:r>
      <w:r w:rsidDel="00000000" w:rsidR="00000000" w:rsidRPr="00000000">
        <w:rPr>
          <w:rtl w:val="1"/>
        </w:rPr>
        <w:t xml:space="preserve">עדן</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skips = [7, 12, 21, 28, 42, 49, 70, 91, 112, 133, 144, 153, 343]</w:t>
      </w:r>
    </w:p>
    <w:p w:rsidR="00000000" w:rsidDel="00000000" w:rsidP="00000000" w:rsidRDefault="00000000" w:rsidRPr="00000000" w14:paraId="0000003B">
      <w:pPr>
        <w:rPr/>
      </w:pPr>
      <w:r w:rsidDel="00000000" w:rsidR="00000000" w:rsidRPr="00000000">
        <w:rPr>
          <w:rtl w:val="0"/>
        </w:rPr>
        <w:t xml:space="preserve">batch_results = batch_els_search(hebrew_text, terms, skips)</w:t>
      </w:r>
    </w:p>
    <w:p w:rsidR="00000000" w:rsidDel="00000000" w:rsidP="00000000" w:rsidRDefault="00000000" w:rsidRPr="00000000" w14:paraId="0000003C">
      <w:pPr>
        <w:rPr/>
      </w:pPr>
      <w:r w:rsidDel="00000000" w:rsidR="00000000" w:rsidRPr="00000000">
        <w:rPr>
          <w:rtl w:val="0"/>
        </w:rPr>
        <w:t xml:space="preserve">for r in batch_results:</w:t>
      </w:r>
    </w:p>
    <w:p w:rsidR="00000000" w:rsidDel="00000000" w:rsidP="00000000" w:rsidRDefault="00000000" w:rsidRPr="00000000" w14:paraId="0000003D">
      <w:pPr>
        <w:rPr/>
      </w:pPr>
      <w:r w:rsidDel="00000000" w:rsidR="00000000" w:rsidRPr="00000000">
        <w:rPr>
          <w:rtl w:val="0"/>
        </w:rPr>
        <w:t xml:space="preserve">    print(f"Term: {r['term']}, Skip: {r['skip']}, Hits: {r['hits']}")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Monte Carlo/Randomization Test — Prove It’s Not Just Luck</w:t>
      </w:r>
    </w:p>
    <w:p w:rsidR="00000000" w:rsidDel="00000000" w:rsidP="00000000" w:rsidRDefault="00000000" w:rsidRPr="00000000" w14:paraId="00000040">
      <w:pPr>
        <w:rPr/>
      </w:pPr>
      <w:r w:rsidDel="00000000" w:rsidR="00000000" w:rsidRPr="00000000">
        <w:rPr>
          <w:rtl w:val="0"/>
        </w:rPr>
        <w:t xml:space="preserve">import random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def shuffle_text(text):</w:t>
      </w:r>
    </w:p>
    <w:p w:rsidR="00000000" w:rsidDel="00000000" w:rsidP="00000000" w:rsidRDefault="00000000" w:rsidRPr="00000000" w14:paraId="00000043">
      <w:pPr>
        <w:rPr/>
      </w:pPr>
      <w:r w:rsidDel="00000000" w:rsidR="00000000" w:rsidRPr="00000000">
        <w:rPr>
          <w:rtl w:val="0"/>
        </w:rPr>
        <w:t xml:space="preserve">    chars = list(text)</w:t>
      </w:r>
    </w:p>
    <w:p w:rsidR="00000000" w:rsidDel="00000000" w:rsidP="00000000" w:rsidRDefault="00000000" w:rsidRPr="00000000" w14:paraId="00000044">
      <w:pPr>
        <w:rPr/>
      </w:pPr>
      <w:r w:rsidDel="00000000" w:rsidR="00000000" w:rsidRPr="00000000">
        <w:rPr>
          <w:rtl w:val="0"/>
        </w:rPr>
        <w:t xml:space="preserve">    random.shuffle(chars)</w:t>
      </w:r>
    </w:p>
    <w:p w:rsidR="00000000" w:rsidDel="00000000" w:rsidP="00000000" w:rsidRDefault="00000000" w:rsidRPr="00000000" w14:paraId="00000045">
      <w:pPr>
        <w:rPr/>
      </w:pPr>
      <w:r w:rsidDel="00000000" w:rsidR="00000000" w:rsidRPr="00000000">
        <w:rPr>
          <w:rtl w:val="0"/>
        </w:rPr>
        <w:t xml:space="preserve">    return ''.join(chars)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def monte_carlo_els(text, term, skip, runs=1000):</w:t>
      </w:r>
    </w:p>
    <w:p w:rsidR="00000000" w:rsidDel="00000000" w:rsidP="00000000" w:rsidRDefault="00000000" w:rsidRPr="00000000" w14:paraId="00000048">
      <w:pPr>
        <w:rPr/>
      </w:pPr>
      <w:r w:rsidDel="00000000" w:rsidR="00000000" w:rsidRPr="00000000">
        <w:rPr>
          <w:rtl w:val="0"/>
        </w:rPr>
        <w:t xml:space="preserve">    count_real = len(batch_els_search(text, [term], [skip])[0]['hits'])</w:t>
      </w:r>
    </w:p>
    <w:p w:rsidR="00000000" w:rsidDel="00000000" w:rsidP="00000000" w:rsidRDefault="00000000" w:rsidRPr="00000000" w14:paraId="00000049">
      <w:pPr>
        <w:rPr/>
      </w:pPr>
      <w:r w:rsidDel="00000000" w:rsidR="00000000" w:rsidRPr="00000000">
        <w:rPr>
          <w:rtl w:val="0"/>
        </w:rPr>
        <w:t xml:space="preserve">    counts_random = []</w:t>
      </w:r>
    </w:p>
    <w:p w:rsidR="00000000" w:rsidDel="00000000" w:rsidP="00000000" w:rsidRDefault="00000000" w:rsidRPr="00000000" w14:paraId="0000004A">
      <w:pPr>
        <w:rPr/>
      </w:pPr>
      <w:r w:rsidDel="00000000" w:rsidR="00000000" w:rsidRPr="00000000">
        <w:rPr>
          <w:rtl w:val="0"/>
        </w:rPr>
        <w:t xml:space="preserve">    for _ in range(runs):</w:t>
      </w:r>
    </w:p>
    <w:p w:rsidR="00000000" w:rsidDel="00000000" w:rsidP="00000000" w:rsidRDefault="00000000" w:rsidRPr="00000000" w14:paraId="0000004B">
      <w:pPr>
        <w:rPr/>
      </w:pPr>
      <w:r w:rsidDel="00000000" w:rsidR="00000000" w:rsidRPr="00000000">
        <w:rPr>
          <w:rtl w:val="0"/>
        </w:rPr>
        <w:t xml:space="preserve">        shuffled = shuffle_text(text)</w:t>
      </w:r>
    </w:p>
    <w:p w:rsidR="00000000" w:rsidDel="00000000" w:rsidP="00000000" w:rsidRDefault="00000000" w:rsidRPr="00000000" w14:paraId="0000004C">
      <w:pPr>
        <w:rPr/>
      </w:pPr>
      <w:r w:rsidDel="00000000" w:rsidR="00000000" w:rsidRPr="00000000">
        <w:rPr>
          <w:rtl w:val="0"/>
        </w:rPr>
        <w:t xml:space="preserve">        hits = batch_els_search(shuffled, [term], [skip])[0]['hits']</w:t>
      </w:r>
    </w:p>
    <w:p w:rsidR="00000000" w:rsidDel="00000000" w:rsidP="00000000" w:rsidRDefault="00000000" w:rsidRPr="00000000" w14:paraId="0000004D">
      <w:pPr>
        <w:rPr/>
      </w:pPr>
      <w:r w:rsidDel="00000000" w:rsidR="00000000" w:rsidRPr="00000000">
        <w:rPr>
          <w:rtl w:val="0"/>
        </w:rPr>
        <w:t xml:space="preserve">        counts_random.append(len(hits))</w:t>
      </w:r>
    </w:p>
    <w:p w:rsidR="00000000" w:rsidDel="00000000" w:rsidP="00000000" w:rsidRDefault="00000000" w:rsidRPr="00000000" w14:paraId="0000004E">
      <w:pPr>
        <w:rPr/>
      </w:pPr>
      <w:r w:rsidDel="00000000" w:rsidR="00000000" w:rsidRPr="00000000">
        <w:rPr>
          <w:rtl w:val="0"/>
        </w:rPr>
        <w:t xml:space="preserve">    p_value = sum(1 for x in counts_random if x &gt;= count_real) / runs</w:t>
      </w:r>
    </w:p>
    <w:p w:rsidR="00000000" w:rsidDel="00000000" w:rsidP="00000000" w:rsidRDefault="00000000" w:rsidRPr="00000000" w14:paraId="0000004F">
      <w:pPr>
        <w:rPr/>
      </w:pPr>
      <w:r w:rsidDel="00000000" w:rsidR="00000000" w:rsidRPr="00000000">
        <w:rPr>
          <w:rtl w:val="0"/>
        </w:rPr>
        <w:t xml:space="preserve">    return {'real_hits': count_real, 'random_mean': sum(counts_random)/runs, 'p_value': p_value}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Example usage:</w:t>
      </w:r>
    </w:p>
    <w:p w:rsidR="00000000" w:rsidDel="00000000" w:rsidP="00000000" w:rsidRDefault="00000000" w:rsidRPr="00000000" w14:paraId="00000052">
      <w:pPr>
        <w:rPr/>
      </w:pPr>
      <w:r w:rsidDel="00000000" w:rsidR="00000000" w:rsidRPr="00000000">
        <w:rPr>
          <w:rtl w:val="0"/>
        </w:rPr>
        <w:t xml:space="preserve">result</w:t>
      </w:r>
      <w:r w:rsidDel="00000000" w:rsidR="00000000" w:rsidRPr="00000000">
        <w:rPr>
          <w:rtl w:val="0"/>
        </w:rPr>
        <w:t xml:space="preserve"> = </w:t>
      </w:r>
      <w:r w:rsidDel="00000000" w:rsidR="00000000" w:rsidRPr="00000000">
        <w:rPr>
          <w:rtl w:val="0"/>
        </w:rPr>
        <w:t xml:space="preserve">monte</w:t>
      </w:r>
      <w:r w:rsidDel="00000000" w:rsidR="00000000" w:rsidRPr="00000000">
        <w:rPr>
          <w:rtl w:val="0"/>
        </w:rPr>
        <w:t xml:space="preserve">_</w:t>
      </w:r>
      <w:r w:rsidDel="00000000" w:rsidR="00000000" w:rsidRPr="00000000">
        <w:rPr>
          <w:rtl w:val="0"/>
        </w:rPr>
        <w:t xml:space="preserve">carlo</w:t>
      </w:r>
      <w:r w:rsidDel="00000000" w:rsidR="00000000" w:rsidRPr="00000000">
        <w:rPr>
          <w:rtl w:val="0"/>
        </w:rPr>
        <w:t xml:space="preserve">_</w:t>
      </w:r>
      <w:r w:rsidDel="00000000" w:rsidR="00000000" w:rsidRPr="00000000">
        <w:rPr>
          <w:rtl w:val="0"/>
        </w:rPr>
        <w:t xml:space="preserve">els</w:t>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_</w:t>
      </w:r>
      <w:r w:rsidDel="00000000" w:rsidR="00000000" w:rsidRPr="00000000">
        <w:rPr>
          <w:rtl w:val="0"/>
        </w:rPr>
        <w:t xml:space="preserve">text</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49, </w:t>
      </w:r>
      <w:r w:rsidDel="00000000" w:rsidR="00000000" w:rsidRPr="00000000">
        <w:rPr>
          <w:rtl w:val="0"/>
        </w:rPr>
        <w:t xml:space="preserve">runs</w:t>
      </w:r>
      <w:r w:rsidDel="00000000" w:rsidR="00000000" w:rsidRPr="00000000">
        <w:rPr>
          <w:rtl w:val="0"/>
        </w:rPr>
        <w:t xml:space="preserve">=1000)</w:t>
      </w:r>
    </w:p>
    <w:p w:rsidR="00000000" w:rsidDel="00000000" w:rsidP="00000000" w:rsidRDefault="00000000" w:rsidRPr="00000000" w14:paraId="00000053">
      <w:pPr>
        <w:rPr/>
      </w:pPr>
      <w:r w:rsidDel="00000000" w:rsidR="00000000" w:rsidRPr="00000000">
        <w:rPr>
          <w:rtl w:val="0"/>
        </w:rPr>
        <w:t xml:space="preserve">print(f"Real hits: {result['real_hits']}, Random mean: {result['random_mean']:.2f}, p-value: {result['p_value']:.3f}")</w:t>
        <w:br w:type="textWrapping"/>
        <w:br w:type="textWrapping"/>
        <w:t xml:space="preserve">10.2: Sample Datasets and Search Outputs</w:t>
        <w:br w:type="textWrapping"/>
        <w:br w:type="textWrapping"/>
        <w:t xml:space="preserve">You can’t “trust” someone’s code unless you can reproduce it.</w:t>
        <w:br w:type="textWrapping"/>
        <w:br w:type="textWrapping"/>
        <w:t xml:space="preserve">- Download clean scrolls:</w:t>
        <w:br w:type="textWrapping"/>
        <w:t xml:space="preserve">  </w:t>
      </w:r>
      <w:hyperlink r:id="rId8">
        <w:r w:rsidDel="00000000" w:rsidR="00000000" w:rsidRPr="00000000">
          <w:rPr>
            <w:color w:val="1155cc"/>
            <w:u w:val="single"/>
            <w:rtl w:val="0"/>
          </w:rPr>
          <w:t xml:space="preserve">www.undeniabletruths.com</w:t>
        </w:r>
      </w:hyperlink>
      <w:r w:rsidDel="00000000" w:rsidR="00000000" w:rsidRPr="00000000">
        <w:rPr>
          <w:rtl w:val="0"/>
        </w:rPr>
      </w:r>
      <w:r w:rsidDel="00000000" w:rsidR="00000000" w:rsidRPr="00000000">
        <w:rPr>
          <w:rtl w:val="0"/>
        </w:rPr>
        <w:t xml:space="preserve"> - </w:t>
      </w:r>
      <w:r w:rsidDel="00000000" w:rsidR="00000000" w:rsidRPr="00000000">
        <w:rPr>
          <w:rtl w:val="0"/>
        </w:rPr>
        <w:t xml:space="preserve">Sample</w:t>
      </w:r>
      <w:r w:rsidDel="00000000" w:rsidR="00000000" w:rsidRPr="00000000">
        <w:rPr>
          <w:rtl w:val="0"/>
        </w:rPr>
        <w:t xml:space="preserve"> </w:t>
      </w:r>
      <w:r w:rsidDel="00000000" w:rsidR="00000000" w:rsidRPr="00000000">
        <w:rPr>
          <w:rtl w:val="0"/>
        </w:rPr>
        <w:t xml:space="preserve">output</w:t>
      </w:r>
      <w:r w:rsidDel="00000000" w:rsidR="00000000" w:rsidRPr="00000000">
        <w:rPr>
          <w:rtl w:val="0"/>
        </w:rPr>
        <w:t xml:space="preserve"> </w:t>
      </w:r>
      <w:r w:rsidDel="00000000" w:rsidR="00000000" w:rsidRPr="00000000">
        <w:rPr>
          <w:rtl w:val="0"/>
        </w:rPr>
        <w:t xml:space="preserve">format</w:t>
      </w:r>
      <w:r w:rsidDel="00000000" w:rsidR="00000000" w:rsidRPr="00000000">
        <w:rPr>
          <w:rtl w:val="0"/>
        </w:rPr>
        <w:t xml:space="preserve">:</w:t>
        <w:br w:type="textWrapping"/>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br w:type="textWrapping"/>
        <w:t xml:space="preserve">  </w:t>
      </w:r>
      <w:r w:rsidDel="00000000" w:rsidR="00000000" w:rsidRPr="00000000">
        <w:rPr>
          <w:rtl w:val="0"/>
        </w:rPr>
        <w:t xml:space="preserve">Skip</w:t>
      </w:r>
      <w:r w:rsidDel="00000000" w:rsidR="00000000" w:rsidRPr="00000000">
        <w:rPr>
          <w:rtl w:val="0"/>
        </w:rPr>
        <w:t xml:space="preserve">: 49</w:t>
        <w:br w:type="textWrapping"/>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138</w:t>
        <w:br w:type="textWrapping"/>
        <w:t xml:space="preserve">  </w:t>
      </w:r>
      <w:r w:rsidDel="00000000" w:rsidR="00000000" w:rsidRPr="00000000">
        <w:rPr>
          <w:rtl w:val="0"/>
        </w:rPr>
        <w:t xml:space="preserve">Passage</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1:1–2:4</w:t>
        <w:br w:type="textWrapping"/>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Yes</w:t>
      </w:r>
      <w:r w:rsidDel="00000000" w:rsidR="00000000" w:rsidRPr="00000000">
        <w:rPr>
          <w:rtl w:val="0"/>
        </w:rPr>
        <w:br w:type="textWrapping"/>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br w:type="textWrapping"/>
        <w:t xml:space="preserve">  </w:t>
      </w:r>
      <w:r w:rsidDel="00000000" w:rsidR="00000000" w:rsidRPr="00000000">
        <w:rPr>
          <w:rtl w:val="0"/>
        </w:rPr>
        <w:t xml:space="preserve">Run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randomized</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shuffle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rerun</w:t>
      </w:r>
      <w:r w:rsidDel="00000000" w:rsidR="00000000" w:rsidRPr="00000000">
        <w:rPr>
          <w:rtl w:val="0"/>
        </w:rPr>
        <w:t xml:space="preserve">, </w:t>
      </w:r>
      <w:r w:rsidDel="00000000" w:rsidR="00000000" w:rsidRPr="00000000">
        <w:rPr>
          <w:rtl w:val="0"/>
        </w:rPr>
        <w:t xml:space="preserve">compare</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w:t>
        <w:br w:type="textWrapping"/>
        <w:br w:type="textWrapping"/>
        <w:t xml:space="preserve">10.3: </w:t>
      </w:r>
      <w:r w:rsidDel="00000000" w:rsidR="00000000" w:rsidRPr="00000000">
        <w:rPr>
          <w:rtl w:val="0"/>
        </w:rPr>
        <w:t xml:space="preserve">Glossary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br w:type="textWrapping"/>
        <w:br w:type="textWrapping"/>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core</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(7, 12, 42, 49, </w:t>
      </w:r>
      <w:r w:rsidDel="00000000" w:rsidR="00000000" w:rsidRPr="00000000">
        <w:rPr>
          <w:rtl w:val="0"/>
        </w:rPr>
        <w:t xml:space="preserve">etc</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repeats</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artifacts</w:t>
      </w:r>
      <w:r w:rsidDel="00000000" w:rsidR="00000000" w:rsidRPr="00000000">
        <w:rPr>
          <w:rtl w:val="0"/>
        </w:rPr>
        <w:t xml:space="preserve">.</w:t>
        <w:br w:type="textWrapping"/>
        <w:t xml:space="preserve">- </w:t>
      </w:r>
      <w:r w:rsidDel="00000000" w:rsidR="00000000" w:rsidRPr="00000000">
        <w:rPr>
          <w:rtl w:val="0"/>
        </w:rPr>
        <w:t xml:space="preserve">ELS</w:t>
      </w:r>
      <w:r w:rsidDel="00000000" w:rsidR="00000000" w:rsidRPr="00000000">
        <w:rPr>
          <w:rtl w:val="0"/>
        </w:rPr>
        <w:t xml:space="preserve"> (</w:t>
      </w:r>
      <w:r w:rsidDel="00000000" w:rsidR="00000000" w:rsidRPr="00000000">
        <w:rPr>
          <w:rtl w:val="0"/>
        </w:rPr>
        <w:t xml:space="preserve">Equidistant</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Sequencing</w:t>
      </w:r>
      <w:r w:rsidDel="00000000" w:rsidR="00000000" w:rsidRPr="00000000">
        <w:rPr>
          <w:rtl w:val="0"/>
        </w:rPr>
        <w:t xml:space="preserve">): </w:t>
      </w:r>
      <w:r w:rsidDel="00000000" w:rsidR="00000000" w:rsidRPr="00000000">
        <w:rPr>
          <w:rtl w:val="0"/>
        </w:rPr>
        <w:t xml:space="preserve">Searching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skipping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w:t>
        <w:br w:type="textWrapping"/>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structural</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interval</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49, 144)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defines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backbone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w:t>
        <w:br w:type="textWrapping"/>
        <w:t xml:space="preserve">- </w:t>
      </w:r>
      <w:r w:rsidDel="00000000" w:rsidR="00000000" w:rsidRPr="00000000">
        <w:rPr>
          <w:rtl w:val="0"/>
        </w:rPr>
        <w:t xml:space="preserve">Menorah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r w:rsidDel="00000000" w:rsidR="00000000" w:rsidRPr="00000000">
        <w:rPr>
          <w:rtl w:val="0"/>
        </w:rPr>
        <w:t xml:space="preserve">branched</w:t>
      </w:r>
      <w:r w:rsidDel="00000000" w:rsidR="00000000" w:rsidRPr="00000000">
        <w:rPr>
          <w:rtl w:val="0"/>
        </w:rPr>
        <w:t xml:space="preserve"> </w:t>
      </w:r>
      <w:r w:rsidDel="00000000" w:rsidR="00000000" w:rsidRPr="00000000">
        <w:rPr>
          <w:rtl w:val="0"/>
        </w:rPr>
        <w:t xml:space="preserve">candlestick</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blueprint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mapping</w:t>
      </w:r>
      <w:r w:rsidDel="00000000" w:rsidR="00000000" w:rsidRPr="00000000">
        <w:rPr>
          <w:rtl w:val="0"/>
        </w:rPr>
        <w:t xml:space="preserve">.</w:t>
        <w:br w:type="textWrapping"/>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Scrambled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randomized</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hits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random</w:t>
      </w:r>
      <w:r w:rsidDel="00000000" w:rsidR="00000000" w:rsidRPr="00000000">
        <w:rPr>
          <w:rtl w:val="0"/>
        </w:rPr>
        <w:t xml:space="preserve"> </w:t>
      </w:r>
      <w:r w:rsidDel="00000000" w:rsidR="00000000" w:rsidRPr="00000000">
        <w:rPr>
          <w:rtl w:val="0"/>
        </w:rPr>
        <w:t xml:space="preserve">noise</w:t>
      </w:r>
      <w:r w:rsidDel="00000000" w:rsidR="00000000" w:rsidRPr="00000000">
        <w:rPr>
          <w:rtl w:val="0"/>
        </w:rPr>
        <w:t xml:space="preserve">.</w:t>
        <w:br w:type="textWrapping"/>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NT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decoded</w:t>
      </w:r>
      <w:r w:rsidDel="00000000" w:rsidR="00000000" w:rsidRPr="00000000">
        <w:rPr>
          <w:rtl w:val="0"/>
        </w:rPr>
        <w:t xml:space="preserve">.</w:t>
        <w:br w:type="textWrapping"/>
        <w:t xml:space="preserve">- </w:t>
      </w:r>
      <w:r w:rsidDel="00000000" w:rsidR="00000000" w:rsidRPr="00000000">
        <w:rPr>
          <w:rtl w:val="0"/>
        </w:rPr>
        <w:t xml:space="preserve">Artifact</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object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Sphinx</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Pyramid</w:t>
      </w:r>
      <w:r w:rsidDel="00000000" w:rsidR="00000000" w:rsidRPr="00000000">
        <w:rPr>
          <w:rtl w:val="0"/>
        </w:rPr>
        <w:t xml:space="preserve">, </w:t>
      </w:r>
      <w:r w:rsidDel="00000000" w:rsidR="00000000" w:rsidRPr="00000000">
        <w:rPr>
          <w:rtl w:val="0"/>
        </w:rPr>
        <w:t xml:space="preserve">etc</w:t>
      </w:r>
      <w:r w:rsidDel="00000000" w:rsidR="00000000" w:rsidRPr="00000000">
        <w:rPr>
          <w:rtl w:val="0"/>
        </w:rPr>
        <w:t xml:space="preserve">.).</w:t>
        <w:br w:type="textWrapping"/>
        <w:t xml:space="preserve">- </w:t>
      </w:r>
      <w:r w:rsidDel="00000000" w:rsidR="00000000" w:rsidRPr="00000000">
        <w:rPr>
          <w:rtl w:val="0"/>
        </w:rPr>
        <w:t xml:space="preserve">Hit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shows</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valid</w:t>
      </w:r>
      <w:r w:rsidDel="00000000" w:rsidR="00000000" w:rsidRPr="00000000">
        <w:rPr>
          <w:rtl w:val="0"/>
        </w:rPr>
        <w:t xml:space="preserve"> </w:t>
      </w:r>
      <w:r w:rsidDel="00000000" w:rsidR="00000000" w:rsidRPr="00000000">
        <w:rPr>
          <w:rtl w:val="0"/>
        </w:rPr>
        <w:t xml:space="preserve">pulse</w:t>
      </w:r>
      <w:r w:rsidDel="00000000" w:rsidR="00000000" w:rsidRPr="00000000">
        <w:rPr>
          <w:rtl w:val="0"/>
        </w:rPr>
        <w:t xml:space="preserve"> </w:t>
      </w:r>
      <w:r w:rsidDel="00000000" w:rsidR="00000000" w:rsidRPr="00000000">
        <w:rPr>
          <w:rtl w:val="0"/>
        </w:rPr>
        <w:t xml:space="preserve">skip</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correct</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w:t>
        <w:br w:type="textWrapping"/>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actually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verify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0"/>
        </w:rPr>
        <w:t xml:space="preserve">honest</w:t>
      </w:r>
      <w:r w:rsidDel="00000000" w:rsidR="00000000" w:rsidRPr="00000000">
        <w:rPr>
          <w:rtl w:val="0"/>
        </w:rPr>
        <w:t xml:space="preserve">.</w:t>
        <w:br w:type="textWrapping"/>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Numbered</w:t>
      </w:r>
      <w:r w:rsidDel="00000000" w:rsidR="00000000" w:rsidRPr="00000000">
        <w:rPr>
          <w:rtl w:val="0"/>
        </w:rPr>
        <w:t xml:space="preserve"> </w:t>
      </w:r>
      <w:r w:rsidDel="00000000" w:rsidR="00000000" w:rsidRPr="00000000">
        <w:rPr>
          <w:rtl w:val="0"/>
        </w:rPr>
        <w:t xml:space="preserve">discovery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stands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proofed</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w:t>
        <w:br w:type="textWrapping"/>
        <w:br w:type="textWrapping"/>
        <w:t xml:space="preserve">10.4: </w:t>
      </w:r>
      <w:r w:rsidDel="00000000" w:rsidR="00000000" w:rsidRPr="00000000">
        <w:rPr>
          <w:rtl w:val="0"/>
        </w:rPr>
        <w:t xml:space="preserve">Contact</w:t>
      </w:r>
      <w:r w:rsidDel="00000000" w:rsidR="00000000" w:rsidRPr="00000000">
        <w:rPr>
          <w:rtl w:val="0"/>
        </w:rPr>
        <w:t xml:space="preserve"> / </w:t>
      </w:r>
      <w:r w:rsidDel="00000000" w:rsidR="00000000" w:rsidRPr="00000000">
        <w:rPr>
          <w:rtl w:val="0"/>
        </w:rPr>
        <w:t xml:space="preserve">Support</w:t>
      </w:r>
      <w:r w:rsidDel="00000000" w:rsidR="00000000" w:rsidRPr="00000000">
        <w:rPr>
          <w:rtl w:val="0"/>
        </w:rPr>
        <w:t xml:space="preserve"> / </w:t>
      </w:r>
      <w:r w:rsidDel="00000000" w:rsidR="00000000" w:rsidRPr="00000000">
        <w:rPr>
          <w:rtl w:val="0"/>
        </w:rPr>
        <w:t xml:space="preserve">Community</w:t>
      </w:r>
      <w:r w:rsidDel="00000000" w:rsidR="00000000" w:rsidRPr="00000000">
        <w:rPr>
          <w:rtl w:val="0"/>
        </w:rPr>
        <w:br w:type="textWrapping"/>
        <w:br w:type="textWrapping"/>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lone</w:t>
      </w:r>
      <w:r w:rsidDel="00000000" w:rsidR="00000000" w:rsidRPr="00000000">
        <w:rPr>
          <w:rtl w:val="0"/>
        </w:rPr>
        <w:t xml:space="preserve"> </w:t>
      </w:r>
      <w:r w:rsidDel="00000000" w:rsidR="00000000" w:rsidRPr="00000000">
        <w:rPr>
          <w:rtl w:val="0"/>
        </w:rPr>
        <w:t xml:space="preserve">wolf</w:t>
      </w:r>
      <w:r w:rsidDel="00000000" w:rsidR="00000000" w:rsidRPr="00000000">
        <w:rPr>
          <w:rtl w:val="0"/>
        </w:rPr>
        <w:t xml:space="preserve"> </w:t>
      </w:r>
      <w:r w:rsidDel="00000000" w:rsidR="00000000" w:rsidRPr="00000000">
        <w:rPr>
          <w:rtl w:val="0"/>
        </w:rPr>
        <w:t xml:space="preserve">claiming</w:t>
      </w:r>
      <w:r w:rsidDel="00000000" w:rsidR="00000000" w:rsidRPr="00000000">
        <w:rPr>
          <w:rtl w:val="0"/>
        </w:rPr>
        <w:t xml:space="preserve"> </w:t>
      </w:r>
      <w:r w:rsidDel="00000000" w:rsidR="00000000" w:rsidRPr="00000000">
        <w:rPr>
          <w:rtl w:val="0"/>
        </w:rPr>
        <w:t xml:space="preserve">secrets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community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opens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w:t>
        <w:br w:type="textWrapping"/>
        <w:t xml:space="preserve">-</w:t>
      </w:r>
      <w:r w:rsidDel="00000000" w:rsidR="00000000" w:rsidRPr="00000000">
        <w:rPr>
          <w:rtl w:val="0"/>
        </w:rPr>
        <w:t xml:space="preserve">support</w:t>
      </w:r>
      <w:r w:rsidDel="00000000" w:rsidR="00000000" w:rsidRPr="00000000">
        <w:rPr>
          <w:rtl w:val="0"/>
        </w:rPr>
        <w:t xml:space="preserve">@</w:t>
      </w:r>
      <w:r w:rsidDel="00000000" w:rsidR="00000000" w:rsidRPr="00000000">
        <w:rPr>
          <w:rtl w:val="0"/>
        </w:rPr>
        <w:t xml:space="preserve">undeniabletruths</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  / -</w:t>
      </w:r>
      <w:r w:rsidDel="00000000" w:rsidR="00000000" w:rsidRPr="00000000">
        <w:rPr>
          <w:rFonts w:ascii="Arial" w:cs="Arial" w:eastAsia="Arial" w:hAnsi="Arial"/>
          <w:color w:val="222233"/>
          <w:sz w:val="21"/>
          <w:szCs w:val="21"/>
          <w:highlight w:val="white"/>
          <w:rtl w:val="0"/>
        </w:rPr>
        <w:t xml:space="preserve">https://github.com/undeniabletruths/</w:t>
      </w:r>
      <w:r w:rsidDel="00000000" w:rsidR="00000000" w:rsidRPr="00000000">
        <w:rPr>
          <w:rtl w:val="0"/>
        </w:rPr>
        <w:t xml:space="preserve"> - </w:t>
      </w:r>
    </w:p>
    <w:p w:rsidR="00000000" w:rsidDel="00000000" w:rsidP="00000000" w:rsidRDefault="00000000" w:rsidRPr="00000000" w14:paraId="00000054">
      <w:pPr>
        <w:rPr/>
      </w:pPr>
      <w:r w:rsidDel="00000000" w:rsidR="00000000" w:rsidRPr="00000000">
        <w:rPr>
          <w:rtl w:val="0"/>
        </w:rPr>
        <w:t xml:space="preserve">- Anyone serious about running the Thumbprint system should be able to reach someone who’s actually running it, no priests, no salesmen.</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Section 11: Final Challenge — Field Execution</w:t>
      </w:r>
    </w:p>
    <w:p w:rsidR="00000000" w:rsidDel="00000000" w:rsidP="00000000" w:rsidRDefault="00000000" w:rsidRPr="00000000" w14:paraId="00000056">
      <w:pPr>
        <w:rPr/>
      </w:pPr>
      <w:r w:rsidDel="00000000" w:rsidR="00000000" w:rsidRPr="00000000">
        <w:rPr>
          <w:rtl w:val="0"/>
        </w:rPr>
        <w:br w:type="textWrapping"/>
        <w:t xml:space="preserve">No further theory. No additional reading. Field verification begins now.</w:t>
        <w:br w:type="textWrapping"/>
        <w:br w:type="textWrapping"/>
        <w:t xml:space="preserve">11.1: Run the Test Case</w:t>
        <w:br w:type="textWrapping"/>
        <w:br w:type="textWrapping"/>
        <w:t xml:space="preserve">Any scroll, artifact, or code referenced in this manual (or a new candidate) can be used to verify the Thumbprint system.</w:t>
        <w:br w:type="textWrapping"/>
        <w:br w:type="textWrapping"/>
        <w:t xml:space="preserve">- Download a clean, restored scroll (see Section 1).</w:t>
        <w:br w:type="textWrapping"/>
        <w:t xml:space="preserve">- Select a pulse skip (Section 2), a term to search (Section 3), and a structure to map (Section 4).</w:t>
        <w:br w:type="textWrapping"/>
        <w:t xml:space="preserve">- Run an ELS/code search using the script provided (Section 10).</w:t>
        <w:br w:type="textWrapping"/>
        <w:t xml:space="preserve">- Map the hits, match to pulse intervals, and check for context alignment.</w:t>
        <w:br w:type="textWrapping"/>
        <w:t xml:space="preserve">- Document every step: code, hits, context, and receipts.</w:t>
        <w:br w:type="textWrapping"/>
        <w:br w:type="textWrapping"/>
        <w:t xml:space="preserve">Field Test:</w:t>
        <w:br w:type="textWrapping"/>
        <w:t xml:space="preserve">If the process cannot be performed from scratch using these instructions, the system is not validated.</w:t>
        <w:br w:type="textWrapping"/>
        <w:br w:type="textWrapping"/>
        <w:t xml:space="preserve">11.2: Publishing Results</w:t>
        <w:br w:type="textWrapping"/>
        <w:br w:type="textWrapping"/>
        <w:t xml:space="preserve">When a new hit, anomaly, or pattern is discovered:</w:t>
        <w:br w:type="textWrapping"/>
        <w:br w:type="textWrapping"/>
        <w:t xml:space="preserve">- Document: scroll, term, skip, pulse, context, statistical significance.</w:t>
        <w:br w:type="textWrapping"/>
        <w:t xml:space="preserve">- Attach screenshots or code output, always including raw, timestamped files.</w:t>
        <w:br w:type="textWrapping"/>
        <w:t xml:space="preserve">- Submit for replication by adding to a public log, repository, or forum for peer review.</w:t>
        <w:br w:type="textWrapping"/>
        <w:br w:type="textWrapping"/>
        <w:t xml:space="preserve">Any result that cannot be replicated is not a valid discovery.</w:t>
        <w:br w:type="textWrapping"/>
        <w:br w:type="textWrapping"/>
        <w:t xml:space="preserve">11.3: Contributing to the Living Thumbprint System</w:t>
        <w:br w:type="textWrapping"/>
        <w:br w:type="textWrapping"/>
        <w:t xml:space="preserve">Confirmed findings should be submitted to the field log or master pillar list (see Section 10.4 for contact and repository links).</w:t>
        <w:br w:type="textWrapping"/>
        <w:t xml:space="preserve">Each new “pillar” is logged with date, scroll, term, pulse, outcome, and supporting receipts.</w:t>
        <w:br w:type="textWrapping"/>
        <w:t xml:space="preserve">All discoveries remain open to challenge and review. If a pillar fails, it is marked as RETIRED (never deleted, always logged with the reason).</w:t>
        <w:br w:type="textWrapping"/>
        <w:br w:type="textWrapping"/>
        <w:t xml:space="preserve">This system remains a living project. Stewardship of scrolls and process is a field responsibility, not a personal task.</w:t>
        <w:br w:type="textWrapping"/>
        <w:br w:type="textWrapping"/>
        <w:t xml:space="preserve">Optional Advanced: Digital Watermarking &amp; Cryptographic Signatures</w:t>
        <w:br w:type="textWrapping"/>
        <w:br w:type="textWrapping"/>
        <w:t xml:space="preserve">To protect findings for future generations or to defend against forgery:</w:t>
        <w:br w:type="textWrapping"/>
        <w:br w:type="textWrapping"/>
        <w:t xml:space="preserve">- Apply SHA-256 or equivalent cryptographic hash to scroll files and search outputs.</w:t>
        <w:br w:type="textWrapping"/>
        <w:t xml:space="preserve">- Timestamp discoveries using public blockchain or open timestamping services.</w:t>
        <w:br w:type="textWrapping"/>
        <w:t xml:space="preserve">- Attach a digital signature or watermark to every scroll and log.</w:t>
        <w:br w:type="textWrapping"/>
        <w:t xml:space="preserve">- Any tampering will break the hash; valid findings remain verifiable by anyone.</w:t>
        <w:br w:type="textWrapping"/>
        <w:br w:type="textWrapping"/>
        <w:t xml:space="preserve">Digital protection is optional for standard fieldwork but is recommended for legacy or when integrity is at risk.</w:t>
        <w:br w:type="textWrapping"/>
        <w:br w:type="textWrapping"/>
        <w:t xml:space="preserve">Final Directive:</w:t>
        <w:br w:type="textWrapping"/>
        <w:br w:type="textWrapping"/>
        <w:t xml:space="preserve">Cease reading. Initiate field execution. Proof is found only in the documented work, repeatable results, and open receipts.</w:t>
        <w:br w:type="textWrapp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Here’s what a cluster summary would look like in your tool, plus what to do when you find a real cluster.</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before="360" w:lineRule="auto"/>
        <w:rPr>
          <w:rFonts w:ascii="Cambria" w:cs="Cambria" w:eastAsia="Cambria" w:hAnsi="Cambria"/>
          <w:color w:val="000000"/>
          <w:sz w:val="34"/>
          <w:szCs w:val="34"/>
        </w:rPr>
      </w:pPr>
      <w:bookmarkStart w:colFirst="0" w:colLast="0" w:name="_heading=h.99w0d4azb9x1" w:id="1"/>
      <w:bookmarkEnd w:id="1"/>
      <w:r w:rsidDel="00000000" w:rsidR="00000000" w:rsidRPr="00000000">
        <w:rPr>
          <w:rFonts w:ascii="Cambria" w:cs="Cambria" w:eastAsia="Cambria" w:hAnsi="Cambria"/>
          <w:color w:val="000000"/>
          <w:sz w:val="34"/>
          <w:szCs w:val="34"/>
          <w:rtl w:val="0"/>
        </w:rPr>
        <w:t xml:space="preserve">1. Cluster Summary — Sample Output</w:t>
      </w:r>
    </w:p>
    <w:p w:rsidR="00000000" w:rsidDel="00000000" w:rsidP="00000000" w:rsidRDefault="00000000" w:rsidRPr="00000000" w14:paraId="0000005D">
      <w:pPr>
        <w:spacing w:after="240" w:before="240" w:lineRule="auto"/>
        <w:rPr/>
      </w:pPr>
      <w:r w:rsidDel="00000000" w:rsidR="00000000" w:rsidRPr="00000000">
        <w:rPr>
          <w:rtl w:val="0"/>
        </w:rPr>
        <w:t xml:space="preserve">After running your ELS batch, the tool gives you something like this in the output/results panel:</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after="80" w:before="280" w:lineRule="auto"/>
        <w:rPr>
          <w:rFonts w:ascii="Cambria" w:cs="Cambria" w:eastAsia="Cambria" w:hAnsi="Cambria"/>
          <w:color w:val="000000"/>
          <w:sz w:val="26"/>
          <w:szCs w:val="26"/>
        </w:rPr>
      </w:pPr>
      <w:bookmarkStart w:colFirst="0" w:colLast="0" w:name="_heading=h.a8hwmgd2edxj" w:id="2"/>
      <w:bookmarkEnd w:id="2"/>
      <w:r w:rsidDel="00000000" w:rsidR="00000000" w:rsidRPr="00000000">
        <w:rPr>
          <w:rFonts w:ascii="Cambria" w:cs="Cambria" w:eastAsia="Cambria" w:hAnsi="Cambria"/>
          <w:color w:val="000000"/>
          <w:sz w:val="26"/>
          <w:szCs w:val="26"/>
          <w:rtl w:val="0"/>
        </w:rPr>
        <w:t xml:space="preserve">Cluster Summary</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b w:val="1"/>
              </w:rPr>
            </w:pPr>
            <w:r w:rsidDel="00000000" w:rsidR="00000000" w:rsidRPr="00000000">
              <w:rPr>
                <w:b w:val="1"/>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b w:val="1"/>
              </w:rPr>
            </w:pPr>
            <w:r w:rsidDel="00000000" w:rsidR="00000000" w:rsidRPr="00000000">
              <w:rPr>
                <w:b w:val="1"/>
                <w:rtl w:val="0"/>
              </w:rPr>
              <w:t xml:space="preserve">Skip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b w:val="1"/>
              </w:rPr>
            </w:pPr>
            <w:r w:rsidDel="00000000" w:rsidR="00000000" w:rsidRPr="00000000">
              <w:rPr>
                <w:b w:val="1"/>
                <w:rtl w:val="0"/>
              </w:rPr>
              <w:t xml:space="preserve">Total Hits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b w:val="1"/>
              </w:rPr>
            </w:pPr>
            <w:r w:rsidDel="00000000" w:rsidR="00000000" w:rsidRPr="00000000">
              <w:rPr>
                <w:b w:val="1"/>
                <w:rtl w:val="0"/>
              </w:rPr>
              <w:t xml:space="preserve">Hit Indices (Text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b w:val="1"/>
              </w:rPr>
            </w:pPr>
            <w:r w:rsidDel="00000000" w:rsidR="00000000" w:rsidRPr="00000000">
              <w:rPr>
                <w:b w:val="1"/>
                <w:rtl w:val="0"/>
              </w:rPr>
              <w:t xml:space="preserve">Nearest Verse(s)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b w:val="1"/>
              </w:rPr>
            </w:pPr>
            <w:r w:rsidDel="00000000" w:rsidR="00000000" w:rsidRPr="00000000">
              <w:rPr>
                <w:b w:val="1"/>
                <w:rtl w:val="0"/>
              </w:rPr>
              <w:t xml:space="preserve">Cluster?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bidi w:val="1"/>
              <w:spacing w:after="240" w:before="240" w:lineRule="auto"/>
              <w:rPr/>
            </w:pPr>
            <w:r w:rsidDel="00000000" w:rsidR="00000000" w:rsidRPr="00000000">
              <w:rPr>
                <w:rtl w:val="1"/>
              </w:rPr>
              <w:t xml:space="preserve">יהוה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104, 773, 1544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Gen 1:1, 15:7, 49:10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bidi w:val="1"/>
              <w:spacing w:after="240" w:before="240" w:lineRule="auto"/>
              <w:rPr/>
            </w:pPr>
            <w:r w:rsidDel="00000000" w:rsidR="00000000" w:rsidRPr="00000000">
              <w:rPr>
                <w:rtl w:val="1"/>
              </w:rPr>
              <w:t xml:space="preserve">יהוה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144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288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Gen 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bidi w:val="1"/>
              <w:spacing w:after="240" w:before="240" w:lineRule="auto"/>
              <w:rPr/>
            </w:pPr>
            <w:r w:rsidDel="00000000" w:rsidR="00000000" w:rsidRPr="00000000">
              <w:rPr>
                <w:rtl w:val="1"/>
              </w:rPr>
              <w:t xml:space="preserve">יהושע</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208, 1386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Gen 8:4, 37:23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w:t>
            </w:r>
          </w:p>
        </w:tc>
      </w:tr>
    </w:tbl>
    <w:p w:rsidR="00000000" w:rsidDel="00000000" w:rsidP="00000000" w:rsidRDefault="00000000" w:rsidRPr="00000000" w14:paraId="00000078">
      <w:pPr>
        <w:spacing w:after="240" w:before="240" w:lineRule="auto"/>
        <w:rPr/>
      </w:pPr>
      <w:r w:rsidDel="00000000" w:rsidR="00000000" w:rsidRPr="00000000">
        <w:rPr>
          <w:rtl w:val="0"/>
        </w:rPr>
        <w:t xml:space="preserve">Cluster detected:</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Multiple hits within first 20% of scroll (indices 104, 288, 208)</w:t>
        <w:br w:type="textWrapping"/>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rtl w:val="0"/>
        </w:rPr>
        <w:t xml:space="preserve">Multiple pulse intervals (49, 144) with context-aligned verses (e.g., creation, covenant, scepter prophecy)</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Histogram (optional):</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b w:val="1"/>
              </w:rPr>
            </w:pPr>
            <w:r w:rsidDel="00000000" w:rsidR="00000000" w:rsidRPr="00000000">
              <w:rPr>
                <w:b w:val="1"/>
                <w:rtl w:val="0"/>
              </w:rPr>
              <w:t xml:space="preserve">Text % (by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b w:val="1"/>
              </w:rPr>
            </w:pPr>
            <w:r w:rsidDel="00000000" w:rsidR="00000000" w:rsidRPr="00000000">
              <w:rPr>
                <w:b w:val="1"/>
                <w:rtl w:val="0"/>
              </w:rPr>
              <w:t xml:space="preserve"># of Hits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20–40%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40–60%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60–80%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80–100%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0</w:t>
            </w:r>
          </w:p>
        </w:tc>
      </w:tr>
    </w:tbl>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before="360" w:lineRule="auto"/>
        <w:rPr>
          <w:rFonts w:ascii="Cambria" w:cs="Cambria" w:eastAsia="Cambria" w:hAnsi="Cambria"/>
          <w:color w:val="000000"/>
          <w:sz w:val="34"/>
          <w:szCs w:val="34"/>
        </w:rPr>
      </w:pPr>
      <w:bookmarkStart w:colFirst="0" w:colLast="0" w:name="_heading=h.ljic2xyfktrd" w:id="3"/>
      <w:bookmarkEnd w:id="3"/>
      <w:r w:rsidDel="00000000" w:rsidR="00000000" w:rsidRPr="00000000">
        <w:rPr>
          <w:rFonts w:ascii="Cambria" w:cs="Cambria" w:eastAsia="Cambria" w:hAnsi="Cambria"/>
          <w:color w:val="000000"/>
          <w:sz w:val="34"/>
          <w:szCs w:val="34"/>
          <w:rtl w:val="0"/>
        </w:rPr>
        <w:t xml:space="preserve">2. What to Do When You Find a Cluster</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rtl w:val="0"/>
        </w:rPr>
        <w:t xml:space="preserve">Check Hit Locations:</w:t>
        <w:br w:type="textWrapping"/>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Note every hit’s position (character or letter index), skip, and verse.</w:t>
        <w:br w:type="textWrapping"/>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Identify if hits cluster at important events or in key sections (e.g., creation, covenant, appointed times).</w:t>
        <w:br w:type="textWrapping"/>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Pull Context:</w:t>
        <w:br w:type="textWrapping"/>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Read the verses or passages where the cluster appears.</w:t>
        <w:br w:type="textWrapping"/>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Check what event, name, or prophecy is being referenced.</w:t>
        <w:br w:type="textWrapping"/>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Look for patterns, are these hits around key blueprint moments (e.g., creation, exodus, covenant, prophecy)?</w:t>
        <w:br w:type="textWrapping"/>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Document the Evidence:</w:t>
        <w:br w:type="textWrapping"/>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Record the pulse skip, term, location, and corresponding verse/event.</w:t>
        <w:br w:type="textWrapping"/>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Export or screenshot the results for receipts.</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Compare Across Scrolls/Artifacts:</w:t>
        <w:br w:type="textWrapping"/>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Does the same pulse/term cluster appear in other scrolls or at matching intervals in an artifact?</w:t>
        <w:br w:type="textWrapping"/>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tl w:val="0"/>
        </w:rPr>
        <w:t xml:space="preserve">If yes, you may have found a true “key” or blueprint rib.</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Statistical Audit:</w:t>
        <w:br w:type="textWrapping"/>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Run Monte Carlo/randomization:</w:t>
        <w:br w:type="textWrapping"/>
      </w:r>
    </w:p>
    <w:p w:rsidR="00000000" w:rsidDel="00000000" w:rsidP="00000000" w:rsidRDefault="00000000" w:rsidRPr="00000000" w14:paraId="00000099">
      <w:pPr>
        <w:numPr>
          <w:ilvl w:val="2"/>
          <w:numId w:val="2"/>
        </w:numPr>
        <w:spacing w:after="0" w:afterAutospacing="0" w:before="0" w:beforeAutospacing="0" w:lineRule="auto"/>
        <w:ind w:left="2160" w:hanging="360"/>
      </w:pPr>
      <w:r w:rsidDel="00000000" w:rsidR="00000000" w:rsidRPr="00000000">
        <w:rPr>
          <w:rtl w:val="0"/>
        </w:rPr>
        <w:t xml:space="preserve">Are these clusters unlikely by chance (low p-value)?</w:t>
        <w:br w:type="textWrapping"/>
      </w:r>
    </w:p>
    <w:p w:rsidR="00000000" w:rsidDel="00000000" w:rsidP="00000000" w:rsidRDefault="00000000" w:rsidRPr="00000000" w14:paraId="0000009A">
      <w:pPr>
        <w:numPr>
          <w:ilvl w:val="2"/>
          <w:numId w:val="2"/>
        </w:numPr>
        <w:spacing w:after="0" w:afterAutospacing="0" w:before="0" w:beforeAutospacing="0" w:lineRule="auto"/>
        <w:ind w:left="2160" w:hanging="360"/>
      </w:pPr>
      <w:r w:rsidDel="00000000" w:rsidR="00000000" w:rsidRPr="00000000">
        <w:rPr>
          <w:rtl w:val="0"/>
        </w:rPr>
        <w:t xml:space="preserve">Are random shuffles failing to produce the same density of hits?</w:t>
        <w:br w:type="textWrapping"/>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Build/Refine the Pulse Map:</w:t>
        <w:br w:type="textWrapping"/>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Add your cluster info to your working pulse map (timeline, artifact, or scroll overlay).</w:t>
        <w:br w:type="textWrapping"/>
      </w:r>
    </w:p>
    <w:p w:rsidR="00000000" w:rsidDel="00000000" w:rsidP="00000000" w:rsidRDefault="00000000" w:rsidRPr="00000000" w14:paraId="0000009D">
      <w:pPr>
        <w:numPr>
          <w:ilvl w:val="1"/>
          <w:numId w:val="2"/>
        </w:numPr>
        <w:spacing w:after="240" w:before="0" w:beforeAutospacing="0" w:lineRule="auto"/>
        <w:ind w:left="1440" w:hanging="360"/>
      </w:pPr>
      <w:r w:rsidDel="00000000" w:rsidR="00000000" w:rsidRPr="00000000">
        <w:rPr>
          <w:rtl w:val="0"/>
        </w:rPr>
        <w:t xml:space="preserve">Connect it to known blueprint events, does it fit with other discoveries?</w:t>
        <w:br w:type="textWrapp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80" w:before="360" w:lineRule="auto"/>
        <w:rPr>
          <w:rFonts w:ascii="Cambria" w:cs="Cambria" w:eastAsia="Cambria" w:hAnsi="Cambria"/>
          <w:color w:val="000000"/>
          <w:sz w:val="34"/>
          <w:szCs w:val="34"/>
        </w:rPr>
      </w:pPr>
      <w:bookmarkStart w:colFirst="0" w:colLast="0" w:name="_heading=h.9uy4tuxy9475" w:id="4"/>
      <w:bookmarkEnd w:id="4"/>
      <w:r w:rsidDel="00000000" w:rsidR="00000000" w:rsidRPr="00000000">
        <w:rPr>
          <w:rFonts w:ascii="Cambria" w:cs="Cambria" w:eastAsia="Cambria" w:hAnsi="Cambria"/>
          <w:color w:val="000000"/>
          <w:sz w:val="34"/>
          <w:szCs w:val="34"/>
          <w:rtl w:val="0"/>
        </w:rPr>
        <w:t xml:space="preserve">What Makes a Cluster Matter?</w:t>
      </w:r>
    </w:p>
    <w:p w:rsidR="00000000" w:rsidDel="00000000" w:rsidP="00000000" w:rsidRDefault="00000000" w:rsidRPr="00000000" w14:paraId="000000A0">
      <w:pPr>
        <w:numPr>
          <w:ilvl w:val="0"/>
          <w:numId w:val="1"/>
        </w:numPr>
        <w:spacing w:after="0" w:afterAutospacing="0" w:before="240" w:lineRule="auto"/>
        <w:ind w:left="720" w:hanging="360"/>
      </w:pPr>
      <w:r w:rsidDel="00000000" w:rsidR="00000000" w:rsidRPr="00000000">
        <w:rPr>
          <w:rtl w:val="0"/>
        </w:rPr>
        <w:t xml:space="preserve">Not just “many hits” but hits at pulse skips, clustered at blueprint events, and statistically rare in controls.</w:t>
        <w:br w:type="textWrapping"/>
      </w:r>
    </w:p>
    <w:p w:rsidR="00000000" w:rsidDel="00000000" w:rsidP="00000000" w:rsidRDefault="00000000" w:rsidRPr="00000000" w14:paraId="000000A1">
      <w:pPr>
        <w:numPr>
          <w:ilvl w:val="0"/>
          <w:numId w:val="1"/>
        </w:numPr>
        <w:spacing w:after="240" w:before="0" w:beforeAutospacing="0" w:lineRule="auto"/>
        <w:ind w:left="720" w:hanging="360"/>
      </w:pPr>
      <w:r w:rsidDel="00000000" w:rsidR="00000000" w:rsidRPr="00000000">
        <w:rPr>
          <w:rtl w:val="0"/>
        </w:rPr>
        <w:t xml:space="preserve">When you get all three, that’s how you lock in a new “rib” or confirm a hidden scroll pattern.</w:t>
        <w:br w:type="textWrapping"/>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Section 12: Standard Response to Skeptical and Academic Critique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Why This Section Exists:</w:t>
        <w:br w:type="textWrapping"/>
        <w:t xml:space="preserve">This system is designed for audit, not belief. Every revolutionary blueprint will be attacked as “circular,” “pseudoscientific,” or “fringe.” The following is a direct response template to the most common criticisms; so anyone can defend, challenge, or force real verification in the field.</w:t>
      </w:r>
    </w:p>
    <w:p w:rsidR="00000000" w:rsidDel="00000000" w:rsidP="00000000" w:rsidRDefault="00000000" w:rsidRPr="00000000" w14:paraId="000000A7">
      <w:pPr>
        <w:pStyle w:val="Heading2"/>
        <w:rPr/>
      </w:pPr>
      <w:r w:rsidDel="00000000" w:rsidR="00000000" w:rsidRPr="00000000">
        <w:rPr>
          <w:rtl w:val="0"/>
        </w:rPr>
        <w:t xml:space="preserve">Counter-Analysis Protocol</w:t>
      </w:r>
    </w:p>
    <w:p w:rsidR="00000000" w:rsidDel="00000000" w:rsidP="00000000" w:rsidRDefault="00000000" w:rsidRPr="00000000" w14:paraId="000000A8">
      <w:pPr>
        <w:rPr/>
      </w:pPr>
      <w:r w:rsidDel="00000000" w:rsidR="00000000" w:rsidRPr="00000000">
        <w:rPr>
          <w:rtl w:val="0"/>
        </w:rPr>
        <w:t xml:space="preserve">1. “It’s Circular Logic”</w:t>
        <w:br w:type="textWrapping"/>
        <w:t xml:space="preserve">Every pattern-finding method confirms itself through recurrence. The Thumbprint method is transparent, peer-audited, and designed to catch fakes. If pulse numbers are arbitrary, the receipts won’t show up in texts, artifacts, and timelines across domains. If it’s fake, anyone can prove it.</w:t>
      </w:r>
    </w:p>
    <w:p w:rsidR="00000000" w:rsidDel="00000000" w:rsidP="00000000" w:rsidRDefault="00000000" w:rsidRPr="00000000" w14:paraId="000000A9">
      <w:pPr>
        <w:rPr/>
      </w:pPr>
      <w:r w:rsidDel="00000000" w:rsidR="00000000" w:rsidRPr="00000000">
        <w:rPr>
          <w:rtl w:val="0"/>
        </w:rPr>
        <w:t xml:space="preserve">2. “Ignores Mainstream Scholarship”</w:t>
        <w:br w:type="textWrapping"/>
        <w:t xml:space="preserve">Every mainstream text is filtered by historical, political, and theological bias. Thumbprint doesn’t ignore them, it tests everything by receipts and statistical replication. If the mainstream version is true, it passes; if not, it gets flagged. The method wins by exposing weak sources.</w:t>
      </w:r>
    </w:p>
    <w:p w:rsidR="00000000" w:rsidDel="00000000" w:rsidP="00000000" w:rsidRDefault="00000000" w:rsidRPr="00000000" w14:paraId="000000AA">
      <w:pPr>
        <w:rPr/>
      </w:pPr>
      <w:r w:rsidDel="00000000" w:rsidR="00000000" w:rsidRPr="00000000">
        <w:rPr>
          <w:rtl w:val="0"/>
        </w:rPr>
        <w:t xml:space="preserve">3. “Pseudoscience/Artifact Cherry-Picking”</w:t>
        <w:br w:type="textWrapping"/>
        <w:t xml:space="preserve">If artifact alignments or numerical correlations are forced, the method’s batch/Monte Carlo tools will fail to replicate. If they’re real, the receipts will keep surfacing, no matter who tries to debunk them. Critics are challenged to run the same tests and publish their counter-receipts.</w:t>
      </w:r>
    </w:p>
    <w:p w:rsidR="00000000" w:rsidDel="00000000" w:rsidP="00000000" w:rsidRDefault="00000000" w:rsidRPr="00000000" w14:paraId="000000AB">
      <w:pPr>
        <w:rPr/>
      </w:pPr>
      <w:r w:rsidDel="00000000" w:rsidR="00000000" w:rsidRPr="00000000">
        <w:rPr>
          <w:rtl w:val="0"/>
        </w:rPr>
        <w:t xml:space="preserve">4. “Statistical Misuse”</w:t>
        <w:br w:type="textWrapping"/>
        <w:t xml:space="preserve">The manual requires simulation, randomization, and batch testing. If a code or pulse interval fails the test, it gets thrown out. All results are published, not just the hits, no cherry-picking. If a critic can break the pattern with controls, the system stands corrected.</w:t>
      </w:r>
    </w:p>
    <w:p w:rsidR="00000000" w:rsidDel="00000000" w:rsidP="00000000" w:rsidRDefault="00000000" w:rsidRPr="00000000" w14:paraId="000000AC">
      <w:pPr>
        <w:rPr/>
      </w:pPr>
      <w:r w:rsidDel="00000000" w:rsidR="00000000" w:rsidRPr="00000000">
        <w:rPr>
          <w:rtl w:val="0"/>
        </w:rPr>
        <w:t xml:space="preserve">5. “Conspiratorial/Apocalyptic Tone”</w:t>
        <w:br w:type="textWrapping"/>
        <w:t xml:space="preserve">Every system that exposes fraud and returns power to the people will sound fringe to gatekeepers. The tone is deliberate, this is a field tool for the remnant, not another academic gatekeeping manual.</w:t>
      </w:r>
    </w:p>
    <w:p w:rsidR="00000000" w:rsidDel="00000000" w:rsidP="00000000" w:rsidRDefault="00000000" w:rsidRPr="00000000" w14:paraId="000000AD">
      <w:pPr>
        <w:pStyle w:val="Heading2"/>
        <w:rPr/>
      </w:pPr>
      <w:bookmarkStart w:colFirst="0" w:colLast="0" w:name="_heading=h.4sxcmsczzq9" w:id="5"/>
      <w:bookmarkEnd w:id="5"/>
      <w:r w:rsidDel="00000000" w:rsidR="00000000" w:rsidRPr="00000000">
        <w:rPr>
          <w:rtl w:val="0"/>
        </w:rPr>
        <w:t xml:space="preserve">Final Protocol</w:t>
      </w:r>
    </w:p>
    <w:p w:rsidR="00000000" w:rsidDel="00000000" w:rsidP="00000000" w:rsidRDefault="00000000" w:rsidRPr="00000000" w14:paraId="000000AE">
      <w:pPr>
        <w:rPr/>
      </w:pPr>
      <w:r w:rsidDel="00000000" w:rsidR="00000000" w:rsidRPr="00000000">
        <w:rPr>
          <w:rtl w:val="0"/>
        </w:rPr>
        <w:t xml:space="preserve">- Don’t ask anyone to trust the author.</w:t>
        <w:br w:type="textWrapping"/>
        <w:t xml:space="preserve">- Demand receipts, run the method, challenge every claim.</w:t>
        <w:br w:type="textWrapping"/>
        <w:t xml:space="preserve">- If it can’t be replicated, it’s thrown out, by design.</w:t>
        <w:br w:type="textWrapping"/>
        <w:t xml:space="preserve">- If a critic wants to break it, hand them the manual and tell them to bring their results.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iz7ajmt7ykur" w:id="6"/>
      <w:bookmarkEnd w:id="6"/>
      <w:r w:rsidDel="00000000" w:rsidR="00000000" w:rsidRPr="00000000">
        <w:rPr>
          <w:rtl w:val="0"/>
        </w:rPr>
        <w:t xml:space="preserve">Section 13: Statistical Controls and Baseline Comparisons</w:t>
      </w:r>
    </w:p>
    <w:p w:rsidR="00000000" w:rsidDel="00000000" w:rsidP="00000000" w:rsidRDefault="00000000" w:rsidRPr="00000000" w14:paraId="000000B1">
      <w:pPr>
        <w:rPr/>
      </w:pPr>
      <w:r w:rsidDel="00000000" w:rsidR="00000000" w:rsidRPr="00000000">
        <w:rPr>
          <w:rtl w:val="0"/>
        </w:rPr>
        <w:br w:type="textWrapping"/>
        <w:t xml:space="preserve">Every system is only as strong as its control tests. The Thumbprint method welcomes baseline challenges:</w:t>
        <w:br w:type="textWrapping"/>
        <w:br w:type="textWrapping"/>
        <w:t xml:space="preserve">- Pulse ELS scans have been run on *War and Peace*, the Quran, and secular Hebrew texts. The clustering at pulse intervals found in the restored Torah and Enoch scrolls does **not** replicate at statistically significant levels in these control texts.</w:t>
        <w:br w:type="textWrapping"/>
        <w:t xml:space="preserve">- Monte Carlo datasets, Z-scores, and code snippets are published for independent audit. If critics believe they can replicate pulse-level code clusters in random or secular literature, they are challenged to run the same batch scripts and post their receipts.</w:t>
        <w:br w:type="textWrapping"/>
        <w:t xml:space="preserve">- The method stands or falls on receipts, not belief. The datasets are open. Break the code if you can.</w:t>
        <w:br w:type="textWrapping"/>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deniabletruths.com" TargetMode="External"/><Relationship Id="rId8" Type="http://schemas.openxmlformats.org/officeDocument/2006/relationships/hyperlink" Target="http://www.undeniabletrut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1af+OI0/azwqvvWHzUtSVi3yw==">CgMxLjAyDmgudmRyOG9saXRkZWs0Mg5oLjk5dzBkNGF6Yjl4MTIOaC5hOGh3bWdkMmVkeGoyDmgubGppYzJ4eWZrdHJkMg5oLjl1eTR0dXh5OTQ3NTINaC40c3hjbXNjenpxOTIOaC5pejdham10N3lrdXI4AHIhMThoQ0E0RDFqRUJNN3RMQUI3V0FJY0FRLVdabUZXdEpQ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