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21B3" w:rsidRDefault="006621B3" w:rsidP="00254573">
      <w:pPr>
        <w:pStyle w:val="Title"/>
        <w:jc w:val="center"/>
      </w:pPr>
      <w:r>
        <w:t>SCROLL OF CHANOKH</w:t>
      </w:r>
      <w:r w:rsidR="00254573">
        <w:t xml:space="preserve"> (ENOCH)</w:t>
      </w:r>
    </w:p>
    <w:p w:rsidR="00EF506D" w:rsidRDefault="00EF506D" w:rsidP="00EF506D">
      <w:pPr>
        <w:pStyle w:val="Title"/>
      </w:pPr>
    </w:p>
    <w:p w:rsidR="00EF506D" w:rsidRDefault="00EF506D" w:rsidP="00EF506D">
      <w:pPr>
        <w:pStyle w:val="Title"/>
      </w:pPr>
      <w:r>
        <w:t>Preface &amp; Structural Overview</w:t>
      </w:r>
    </w:p>
    <w:p w:rsidR="00EF506D" w:rsidRDefault="00EF506D" w:rsidP="00EF506D">
      <w:r>
        <w:t xml:space="preserve">This document contains the official restoration preface, structure breakdown, and prophetic classification for the Scroll of </w:t>
      </w:r>
      <w:proofErr w:type="spellStart"/>
      <w:r>
        <w:t>Chanokh</w:t>
      </w:r>
      <w:proofErr w:type="spellEnd"/>
      <w:r>
        <w:t xml:space="preserve"> (commonly known as 1 Enoch). All content adheres to the restoration standards of unpointed Hebrew, divine name integrity, pulse alignment, and Torah-based scroll sequencing.</w:t>
      </w:r>
      <w:r>
        <w:br/>
      </w:r>
    </w:p>
    <w:p w:rsidR="00EF506D" w:rsidRDefault="00EF506D" w:rsidP="00EF506D">
      <w:pPr>
        <w:pStyle w:val="Heading1"/>
      </w:pPr>
      <w:r>
        <w:t>1. Restoration Preface</w:t>
      </w:r>
    </w:p>
    <w:p w:rsidR="00EF506D" w:rsidRDefault="00EF506D" w:rsidP="00EF506D">
      <w:r>
        <w:t>This scroll has been restored to remove all Greek distortions, Christian interpolations, and doctrinal alterations. The name of Yahuah and His Son Yahusha are fully restored. The scroll is aligned with the Tree of Life pulse structure, decoded through the ELS and prophetic patterns embedded within the Torah and confirmed through the Book of Jubilees.</w:t>
      </w:r>
      <w:r>
        <w:br/>
        <w:t xml:space="preserve">This restoration recognizes </w:t>
      </w:r>
      <w:proofErr w:type="spellStart"/>
      <w:r>
        <w:t>Chanokh</w:t>
      </w:r>
      <w:proofErr w:type="spellEnd"/>
      <w:r>
        <w:t xml:space="preserve"> not as a mythological figure, but as a righteous scribe, appointed in the seventh generation from Adam, to deliver the scroll sealed for the elect in the last days.</w:t>
      </w:r>
    </w:p>
    <w:p w:rsidR="00EF506D" w:rsidRDefault="00EF506D" w:rsidP="00EF506D">
      <w:pPr>
        <w:pStyle w:val="Heading1"/>
      </w:pPr>
      <w:r>
        <w:t>2. Scroll Identity</w:t>
      </w:r>
    </w:p>
    <w:p w:rsidR="00EF506D" w:rsidRDefault="00EF506D" w:rsidP="00EF506D">
      <w:r>
        <w:t xml:space="preserve">Formal Title: Scroll of </w:t>
      </w:r>
      <w:proofErr w:type="spellStart"/>
      <w:r>
        <w:t>Chanokh</w:t>
      </w:r>
      <w:proofErr w:type="spellEnd"/>
      <w:r>
        <w:t xml:space="preserve"> – The Righteous Scribe, </w:t>
      </w:r>
      <w:proofErr w:type="gramStart"/>
      <w:r>
        <w:t>Seventh</w:t>
      </w:r>
      <w:proofErr w:type="gramEnd"/>
      <w:r>
        <w:t xml:space="preserve"> from Adam</w:t>
      </w:r>
      <w:r>
        <w:br/>
        <w:t>Common Academic Reference: 1 Enoch</w:t>
      </w:r>
      <w:r>
        <w:br/>
        <w:t>Languages of Origin: Aramaic and Hebrew (Qumran); preserved in Ethiopic</w:t>
      </w:r>
      <w:r>
        <w:br/>
        <w:t>Restoration Format: Restored English | Transliteration | Hebrew / Source Structure</w:t>
      </w:r>
      <w:r>
        <w:br/>
        <w:t>Final Hebrew is unpointed to preserve pulse mapping and divine sequencing integrity.</w:t>
      </w:r>
    </w:p>
    <w:p w:rsidR="00EF506D" w:rsidRDefault="00EF506D" w:rsidP="00EF506D">
      <w:pPr>
        <w:pStyle w:val="Heading1"/>
      </w:pPr>
      <w:r>
        <w:t>3. Scroll Composition and Structure</w:t>
      </w:r>
    </w:p>
    <w:p w:rsidR="00EF506D" w:rsidRDefault="00EF506D" w:rsidP="00EF506D">
      <w:r>
        <w:t xml:space="preserve">The Scroll of </w:t>
      </w:r>
      <w:proofErr w:type="spellStart"/>
      <w:r>
        <w:t>Chanokh</w:t>
      </w:r>
      <w:proofErr w:type="spellEnd"/>
      <w:r>
        <w:t xml:space="preserve"> is composed of six core scroll-books:</w:t>
      </w:r>
    </w:p>
    <w:tbl>
      <w:tblPr>
        <w:tblStyle w:val="TableGrid"/>
        <w:tblW w:w="0" w:type="auto"/>
        <w:tblLook w:val="04A0" w:firstRow="1" w:lastRow="0" w:firstColumn="1" w:lastColumn="0" w:noHBand="0" w:noVBand="1"/>
      </w:tblPr>
      <w:tblGrid>
        <w:gridCol w:w="2876"/>
        <w:gridCol w:w="2877"/>
        <w:gridCol w:w="2877"/>
      </w:tblGrid>
      <w:tr w:rsidR="00EF506D" w:rsidTr="00712F0D">
        <w:tc>
          <w:tcPr>
            <w:tcW w:w="2880" w:type="dxa"/>
          </w:tcPr>
          <w:p w:rsidR="00EF506D" w:rsidRDefault="00EF506D" w:rsidP="00712F0D">
            <w:r>
              <w:t>Section</w:t>
            </w:r>
          </w:p>
        </w:tc>
        <w:tc>
          <w:tcPr>
            <w:tcW w:w="2880" w:type="dxa"/>
          </w:tcPr>
          <w:p w:rsidR="00EF506D" w:rsidRDefault="00EF506D" w:rsidP="00712F0D">
            <w:r>
              <w:t>Chapters</w:t>
            </w:r>
          </w:p>
        </w:tc>
        <w:tc>
          <w:tcPr>
            <w:tcW w:w="2880" w:type="dxa"/>
          </w:tcPr>
          <w:p w:rsidR="00EF506D" w:rsidRDefault="00EF506D" w:rsidP="00712F0D">
            <w:r>
              <w:t>Title</w:t>
            </w:r>
          </w:p>
        </w:tc>
      </w:tr>
      <w:tr w:rsidR="00EF506D" w:rsidTr="00712F0D">
        <w:tc>
          <w:tcPr>
            <w:tcW w:w="2880" w:type="dxa"/>
          </w:tcPr>
          <w:p w:rsidR="00EF506D" w:rsidRDefault="00EF506D" w:rsidP="00712F0D">
            <w:r>
              <w:t>I</w:t>
            </w:r>
          </w:p>
        </w:tc>
        <w:tc>
          <w:tcPr>
            <w:tcW w:w="2880" w:type="dxa"/>
          </w:tcPr>
          <w:p w:rsidR="00EF506D" w:rsidRDefault="00EF506D" w:rsidP="00712F0D">
            <w:r>
              <w:t>1–36</w:t>
            </w:r>
          </w:p>
        </w:tc>
        <w:tc>
          <w:tcPr>
            <w:tcW w:w="2880" w:type="dxa"/>
          </w:tcPr>
          <w:p w:rsidR="00EF506D" w:rsidRDefault="00EF506D" w:rsidP="00712F0D">
            <w:r>
              <w:t>The Scroll of the Watchers</w:t>
            </w:r>
          </w:p>
        </w:tc>
      </w:tr>
      <w:tr w:rsidR="00EF506D" w:rsidTr="00712F0D">
        <w:tc>
          <w:tcPr>
            <w:tcW w:w="2880" w:type="dxa"/>
          </w:tcPr>
          <w:p w:rsidR="00EF506D" w:rsidRDefault="00EF506D" w:rsidP="00712F0D">
            <w:r>
              <w:t>II</w:t>
            </w:r>
          </w:p>
        </w:tc>
        <w:tc>
          <w:tcPr>
            <w:tcW w:w="2880" w:type="dxa"/>
          </w:tcPr>
          <w:p w:rsidR="00EF506D" w:rsidRDefault="00EF506D" w:rsidP="00712F0D">
            <w:r>
              <w:t>37–71</w:t>
            </w:r>
          </w:p>
        </w:tc>
        <w:tc>
          <w:tcPr>
            <w:tcW w:w="2880" w:type="dxa"/>
          </w:tcPr>
          <w:p w:rsidR="00EF506D" w:rsidRDefault="00EF506D" w:rsidP="00712F0D">
            <w:r>
              <w:t xml:space="preserve">The Parables of </w:t>
            </w:r>
            <w:proofErr w:type="spellStart"/>
            <w:r>
              <w:t>Chanokh</w:t>
            </w:r>
            <w:proofErr w:type="spellEnd"/>
          </w:p>
        </w:tc>
      </w:tr>
      <w:tr w:rsidR="00EF506D" w:rsidTr="00712F0D">
        <w:tc>
          <w:tcPr>
            <w:tcW w:w="2880" w:type="dxa"/>
          </w:tcPr>
          <w:p w:rsidR="00EF506D" w:rsidRDefault="00EF506D" w:rsidP="00712F0D">
            <w:r>
              <w:t>III</w:t>
            </w:r>
          </w:p>
        </w:tc>
        <w:tc>
          <w:tcPr>
            <w:tcW w:w="2880" w:type="dxa"/>
          </w:tcPr>
          <w:p w:rsidR="00EF506D" w:rsidRDefault="00EF506D" w:rsidP="00712F0D">
            <w:r>
              <w:t>72–82</w:t>
            </w:r>
          </w:p>
        </w:tc>
        <w:tc>
          <w:tcPr>
            <w:tcW w:w="2880" w:type="dxa"/>
          </w:tcPr>
          <w:p w:rsidR="00EF506D" w:rsidRDefault="00EF506D" w:rsidP="00712F0D">
            <w:r>
              <w:t>The Book of Luminaries</w:t>
            </w:r>
          </w:p>
        </w:tc>
      </w:tr>
      <w:tr w:rsidR="00EF506D" w:rsidTr="00712F0D">
        <w:tc>
          <w:tcPr>
            <w:tcW w:w="2880" w:type="dxa"/>
          </w:tcPr>
          <w:p w:rsidR="00EF506D" w:rsidRDefault="00EF506D" w:rsidP="00712F0D">
            <w:r>
              <w:t>IV</w:t>
            </w:r>
          </w:p>
        </w:tc>
        <w:tc>
          <w:tcPr>
            <w:tcW w:w="2880" w:type="dxa"/>
          </w:tcPr>
          <w:p w:rsidR="00EF506D" w:rsidRDefault="00EF506D" w:rsidP="00712F0D">
            <w:r>
              <w:t>83–90</w:t>
            </w:r>
          </w:p>
        </w:tc>
        <w:tc>
          <w:tcPr>
            <w:tcW w:w="2880" w:type="dxa"/>
          </w:tcPr>
          <w:p w:rsidR="00EF506D" w:rsidRDefault="00EF506D" w:rsidP="00712F0D">
            <w:r>
              <w:t>The Dream-Visions</w:t>
            </w:r>
          </w:p>
        </w:tc>
      </w:tr>
      <w:tr w:rsidR="00EF506D" w:rsidTr="00712F0D">
        <w:tc>
          <w:tcPr>
            <w:tcW w:w="2880" w:type="dxa"/>
          </w:tcPr>
          <w:p w:rsidR="00EF506D" w:rsidRDefault="00EF506D" w:rsidP="00712F0D">
            <w:r>
              <w:t>V</w:t>
            </w:r>
          </w:p>
        </w:tc>
        <w:tc>
          <w:tcPr>
            <w:tcW w:w="2880" w:type="dxa"/>
          </w:tcPr>
          <w:p w:rsidR="00EF506D" w:rsidRDefault="00EF506D" w:rsidP="00712F0D">
            <w:r>
              <w:t>91–105</w:t>
            </w:r>
          </w:p>
        </w:tc>
        <w:tc>
          <w:tcPr>
            <w:tcW w:w="2880" w:type="dxa"/>
          </w:tcPr>
          <w:p w:rsidR="00EF506D" w:rsidRDefault="00EF506D" w:rsidP="00712F0D">
            <w:r>
              <w:t xml:space="preserve">The Epistle of </w:t>
            </w:r>
            <w:proofErr w:type="spellStart"/>
            <w:r>
              <w:t>Chanokh</w:t>
            </w:r>
            <w:proofErr w:type="spellEnd"/>
          </w:p>
        </w:tc>
      </w:tr>
      <w:tr w:rsidR="00EF506D" w:rsidTr="00712F0D">
        <w:tc>
          <w:tcPr>
            <w:tcW w:w="2880" w:type="dxa"/>
          </w:tcPr>
          <w:p w:rsidR="00EF506D" w:rsidRDefault="00EF506D" w:rsidP="00712F0D">
            <w:r>
              <w:t>VI</w:t>
            </w:r>
          </w:p>
        </w:tc>
        <w:tc>
          <w:tcPr>
            <w:tcW w:w="2880" w:type="dxa"/>
          </w:tcPr>
          <w:p w:rsidR="00EF506D" w:rsidRDefault="00EF506D" w:rsidP="00712F0D">
            <w:r>
              <w:t>106–108</w:t>
            </w:r>
          </w:p>
        </w:tc>
        <w:tc>
          <w:tcPr>
            <w:tcW w:w="2880" w:type="dxa"/>
          </w:tcPr>
          <w:p w:rsidR="00EF506D" w:rsidRDefault="00EF506D" w:rsidP="00712F0D">
            <w:r>
              <w:t>The Birth of Noah + Final Admonitions</w:t>
            </w:r>
          </w:p>
        </w:tc>
      </w:tr>
    </w:tbl>
    <w:p w:rsidR="00EF506D" w:rsidRDefault="00EF506D" w:rsidP="00EF506D">
      <w:pPr>
        <w:pStyle w:val="Heading1"/>
      </w:pPr>
      <w:r>
        <w:lastRenderedPageBreak/>
        <w:t>4. Source Integrity and Translation Notes</w:t>
      </w:r>
    </w:p>
    <w:p w:rsidR="00EF506D" w:rsidRDefault="00EF506D" w:rsidP="00EF506D">
      <w:r>
        <w:t>This restoration is based on comparative review of:</w:t>
      </w:r>
      <w:r>
        <w:br/>
        <w:t>- Ethiopic manuscripts (Ge’ez)</w:t>
      </w:r>
      <w:r>
        <w:br/>
        <w:t>- Dead Sea Scrolls Aramaic fragments (4QEnoch)</w:t>
      </w:r>
      <w:r>
        <w:br/>
        <w:t>- Greek fragments (</w:t>
      </w:r>
      <w:proofErr w:type="spellStart"/>
      <w:r>
        <w:t>Akhmim</w:t>
      </w:r>
      <w:proofErr w:type="spellEnd"/>
      <w:r>
        <w:t xml:space="preserve"> and Syncellus)</w:t>
      </w:r>
      <w:r>
        <w:br/>
      </w:r>
      <w:r>
        <w:br/>
        <w:t>The Hebrew column is rebuilt from root-based unpointed reconstruction, adhering to Torah rhythm and prophetic phrasing.</w:t>
      </w:r>
      <w:r>
        <w:br/>
      </w:r>
    </w:p>
    <w:p w:rsidR="00EF506D" w:rsidRDefault="00EF506D" w:rsidP="00EF506D">
      <w:pPr>
        <w:pStyle w:val="Heading1"/>
      </w:pPr>
      <w:r>
        <w:t>5. Abbreviations and Notation Key</w:t>
      </w:r>
    </w:p>
    <w:p w:rsidR="00EF506D" w:rsidRDefault="00EF506D" w:rsidP="00EF506D">
      <w:r>
        <w:t>This restoration may use the following markings in critical notes:</w:t>
      </w:r>
      <w:r>
        <w:br/>
        <w:t xml:space="preserve">- </w:t>
      </w:r>
      <w:proofErr w:type="gramStart"/>
      <w:r>
        <w:t>[ ]</w:t>
      </w:r>
      <w:proofErr w:type="gramEnd"/>
      <w:r>
        <w:t xml:space="preserve"> = Interpolations identified and marked for removal or scrutiny</w:t>
      </w:r>
      <w:r>
        <w:br/>
        <w:t>- ( ) = Supplied phrasing for clarity (not in original scroll)</w:t>
      </w:r>
      <w:r>
        <w:br/>
        <w:t xml:space="preserve">- </w:t>
      </w:r>
      <w:r>
        <w:t>〈</w:t>
      </w:r>
      <w:r>
        <w:t xml:space="preserve"> </w:t>
      </w:r>
      <w:r>
        <w:t>〉</w:t>
      </w:r>
      <w:r>
        <w:t xml:space="preserve"> = Prophetically reconstructed words from cross-scroll alignment</w:t>
      </w:r>
      <w:r>
        <w:br/>
        <w:t>- *Bold* = Emphasized divine name, oath, or judgment term (contextual)</w:t>
      </w:r>
      <w:r>
        <w:br/>
        <w:t>- Yahuah = The divine name, restored throughout</w:t>
      </w:r>
      <w:r>
        <w:br/>
        <w:t>- Yahusha = The name of the Son, restored throughout</w:t>
      </w:r>
      <w:r>
        <w:br/>
      </w:r>
    </w:p>
    <w:p w:rsidR="00EF506D" w:rsidRDefault="00EF506D" w:rsidP="00EF506D">
      <w:pPr>
        <w:pStyle w:val="Heading1"/>
      </w:pPr>
      <w:r>
        <w:t>6. Theological Disclosure</w:t>
      </w:r>
    </w:p>
    <w:p w:rsidR="00EF506D" w:rsidRDefault="00EF506D" w:rsidP="00EF506D">
      <w:r>
        <w:t xml:space="preserve">This scroll is not Apocrypha. It is quoted directly in the Scroll of </w:t>
      </w:r>
      <w:proofErr w:type="spellStart"/>
      <w:r>
        <w:t>Yahudah</w:t>
      </w:r>
      <w:proofErr w:type="spellEnd"/>
      <w:r>
        <w:t xml:space="preserve"> (Jude 1:14) and recognized by the early </w:t>
      </w:r>
      <w:proofErr w:type="spellStart"/>
      <w:r>
        <w:t>Nazareem</w:t>
      </w:r>
      <w:proofErr w:type="spellEnd"/>
      <w:r>
        <w:t>. The restored text re-establishes the divine names, Torah alignment, and solar calendar war context originally embedded in its structure.</w:t>
      </w:r>
      <w:r>
        <w:br/>
        <w:t xml:space="preserve">Titles such as 'Son of Man,' 'Elect One,' and 'Righteous One' refer to Yahusha, the prophesied Mashiach of </w:t>
      </w:r>
      <w:proofErr w:type="spellStart"/>
      <w:r>
        <w:t>Yisra’el</w:t>
      </w:r>
      <w:proofErr w:type="spellEnd"/>
      <w:r>
        <w:t>.</w:t>
      </w:r>
      <w:r>
        <w:br/>
        <w:t>This scroll affirms the destruction of the wicked, the deliverance of the righteous, and the restoration of divine order in the last days.</w:t>
      </w:r>
    </w:p>
    <w:p w:rsidR="00EF506D" w:rsidRDefault="00EF506D" w:rsidP="00EF506D">
      <w:pPr>
        <w:pStyle w:val="Heading1"/>
      </w:pPr>
      <w:r>
        <w:t>7. Scroll Activation Statement</w:t>
      </w:r>
    </w:p>
    <w:p w:rsidR="00EF506D" w:rsidRDefault="00EF506D" w:rsidP="00EF506D">
      <w:r>
        <w:t xml:space="preserve">The Scroll of </w:t>
      </w:r>
      <w:proofErr w:type="spellStart"/>
      <w:r>
        <w:t>Chanokh</w:t>
      </w:r>
      <w:proofErr w:type="spellEnd"/>
      <w:r>
        <w:t xml:space="preserve"> is prophetically activated for the last generation.</w:t>
      </w:r>
      <w:r>
        <w:br/>
        <w:t>Its words were sealed until the appointed time and are now revealed to those who walk in the covenant of Yahuah, keep His Torah, and believe in the name of Yahusha. It aligns with the Book of Jubilees and the scroll of Revelation.</w:t>
      </w:r>
      <w:r>
        <w:br/>
        <w:t>Let the righteous understand, and let the wicked fall in their own rebellion. The time is short, and this scroll now speaks again.</w:t>
      </w:r>
      <w:r>
        <w:br/>
        <w:t>‘Blessed is the one who reads and guards the words of this scroll. But woe to those who twist it, remove its names, or silence its appointed voice.’</w:t>
      </w:r>
    </w:p>
    <w:p w:rsidR="00EF506D" w:rsidRDefault="00EF506D" w:rsidP="00EF506D"/>
    <w:p w:rsidR="00EF506D" w:rsidRDefault="00EF506D" w:rsidP="00EF506D">
      <w:pPr>
        <w:pStyle w:val="Title"/>
      </w:pPr>
      <w:r>
        <w:lastRenderedPageBreak/>
        <w:t>How to Read This Scroll</w:t>
      </w:r>
    </w:p>
    <w:p w:rsidR="00EF506D" w:rsidRDefault="00EF506D" w:rsidP="00EF506D">
      <w:r>
        <w:t>This is not a modern book, a commentary, or an apocryphal tale. This is a restored scroll</w:t>
      </w:r>
      <w:r>
        <w:t xml:space="preserve">, </w:t>
      </w:r>
      <w:r>
        <w:t>rebuilt from its original fragments, unsealed for the righteous in the last days.</w:t>
      </w:r>
    </w:p>
    <w:p w:rsidR="00EF506D" w:rsidRDefault="00EF506D" w:rsidP="00EF506D">
      <w:r>
        <w:t>Each page is structured in three columns:</w:t>
      </w:r>
      <w:r>
        <w:br/>
        <w:t>- Restored English: Rendered directly from early Semitic scrolls with the divine names and pulse rhythm restored.</w:t>
      </w:r>
      <w:r>
        <w:br/>
        <w:t>- Transliteration: Preserves the sound structure for speaking or studying.</w:t>
      </w:r>
      <w:r>
        <w:br/>
        <w:t>- Hebrew / Source Structure: Reconstructed from unpointed Hebrew forms, aligned to Tree of Life pulse and ELS integrity.</w:t>
      </w:r>
    </w:p>
    <w:p w:rsidR="00EF506D" w:rsidRDefault="00EF506D" w:rsidP="00EF506D">
      <w:r>
        <w:t>This scroll is meant to be read slowly, aloud if possible, following its rhythm</w:t>
      </w:r>
      <w:r>
        <w:t xml:space="preserve">, </w:t>
      </w:r>
      <w:r>
        <w:t>like breath. Each verse carries the structure of prophecy, not storytelling. Do not skim. Let the scroll declare.</w:t>
      </w:r>
    </w:p>
    <w:p w:rsidR="00EF506D" w:rsidRDefault="00EF506D" w:rsidP="00EF506D">
      <w:r>
        <w:t>Where it says 'Yahuah said…' or 'the Righteous shall…', take it literally. Names have been restored to reflect their original design and encoded function. Prophetic terms such as 'Elect One' or 'Son of Man' refer to Yahusha</w:t>
      </w:r>
      <w:r>
        <w:t xml:space="preserve">, </w:t>
      </w:r>
      <w:r>
        <w:t>not symbolically, but structurally.</w:t>
      </w:r>
    </w:p>
    <w:p w:rsidR="00EF506D" w:rsidRDefault="00EF506D" w:rsidP="00EF506D">
      <w:r>
        <w:t xml:space="preserve">You are not reading *about* prophecy. You are reading it *as it </w:t>
      </w:r>
      <w:proofErr w:type="gramStart"/>
      <w:r>
        <w:t>speaks.*</w:t>
      </w:r>
      <w:proofErr w:type="gramEnd"/>
      <w:r>
        <w:t xml:space="preserve"> This scroll is alive. Let it separate.</w:t>
      </w:r>
    </w:p>
    <w:p w:rsidR="00EF506D" w:rsidRDefault="00EF506D" w:rsidP="00EF506D">
      <w:r>
        <w:t>Do not treat this scroll as tradition or legend. The time of its sealing is over.</w:t>
      </w:r>
    </w:p>
    <w:p w:rsidR="00EF506D" w:rsidRDefault="00EF506D" w:rsidP="00EF506D"/>
    <w:p w:rsidR="006621B3" w:rsidRDefault="006621B3">
      <w:pPr>
        <w:pStyle w:val="Title"/>
      </w:pPr>
    </w:p>
    <w:p w:rsidR="00EF506D" w:rsidRDefault="00000000">
      <w:pPr>
        <w:pStyle w:val="Title"/>
      </w:pPr>
      <w:r>
        <w:t xml:space="preserve"> </w:t>
      </w:r>
    </w:p>
    <w:p w:rsidR="00EF506D" w:rsidRDefault="00EF506D">
      <w:pPr>
        <w:pStyle w:val="Title"/>
      </w:pPr>
    </w:p>
    <w:p w:rsidR="00EF506D" w:rsidRDefault="00EF506D">
      <w:pPr>
        <w:pStyle w:val="Title"/>
      </w:pPr>
    </w:p>
    <w:p w:rsidR="00EF506D" w:rsidRDefault="00EF506D">
      <w:pPr>
        <w:pStyle w:val="Title"/>
      </w:pPr>
    </w:p>
    <w:p w:rsidR="00EF506D" w:rsidRDefault="00EF506D">
      <w:pPr>
        <w:pStyle w:val="Title"/>
      </w:pPr>
    </w:p>
    <w:p w:rsidR="00EF506D" w:rsidRDefault="00EF506D">
      <w:pPr>
        <w:pStyle w:val="Title"/>
      </w:pPr>
    </w:p>
    <w:p w:rsidR="00EF506D" w:rsidRDefault="00EF506D">
      <w:pPr>
        <w:pStyle w:val="Title"/>
      </w:pPr>
    </w:p>
    <w:p w:rsidR="000506D0" w:rsidRDefault="00000000">
      <w:pPr>
        <w:pStyle w:val="Title"/>
      </w:pPr>
      <w:r>
        <w:lastRenderedPageBreak/>
        <w:t>Chapter 1</w:t>
      </w:r>
    </w:p>
    <w:p w:rsidR="000506D0" w:rsidRDefault="00000000">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0506D0" w:rsidTr="00D66746">
        <w:tc>
          <w:tcPr>
            <w:tcW w:w="2880" w:type="dxa"/>
          </w:tcPr>
          <w:p w:rsidR="000506D0" w:rsidRDefault="00000000">
            <w:r>
              <w:t>Restored English</w:t>
            </w:r>
          </w:p>
        </w:tc>
        <w:tc>
          <w:tcPr>
            <w:tcW w:w="2880" w:type="dxa"/>
          </w:tcPr>
          <w:p w:rsidR="000506D0" w:rsidRDefault="00000000">
            <w:r>
              <w:t>Transliteration</w:t>
            </w:r>
          </w:p>
        </w:tc>
        <w:tc>
          <w:tcPr>
            <w:tcW w:w="2880" w:type="dxa"/>
          </w:tcPr>
          <w:p w:rsidR="000506D0" w:rsidRDefault="00000000">
            <w:r>
              <w:t>Hebrew / Source Structure</w:t>
            </w:r>
          </w:p>
        </w:tc>
      </w:tr>
      <w:tr w:rsidR="000506D0" w:rsidTr="00D66746">
        <w:tc>
          <w:tcPr>
            <w:tcW w:w="2880" w:type="dxa"/>
          </w:tcPr>
          <w:p w:rsidR="000506D0" w:rsidRDefault="00000000">
            <w:r>
              <w:t xml:space="preserve">1:1 The blessing of </w:t>
            </w:r>
            <w:proofErr w:type="spellStart"/>
            <w:r w:rsidR="00254573">
              <w:t>Chanokh</w:t>
            </w:r>
            <w:proofErr w:type="spellEnd"/>
            <w:r>
              <w:t>, with which he blessed the elect and righteous who will be living in the day of tribulation, when all the wicked and unrighteous shall be removed.</w:t>
            </w:r>
          </w:p>
        </w:tc>
        <w:tc>
          <w:tcPr>
            <w:tcW w:w="2880" w:type="dxa"/>
          </w:tcPr>
          <w:p w:rsidR="000506D0" w:rsidRDefault="00000000">
            <w:r>
              <w:t xml:space="preserve">Berakah </w:t>
            </w:r>
            <w:proofErr w:type="spellStart"/>
            <w:r w:rsidR="00254573">
              <w:t>Chanokh</w:t>
            </w:r>
            <w:proofErr w:type="spellEnd"/>
            <w:r>
              <w:t xml:space="preserve">, </w:t>
            </w:r>
            <w:proofErr w:type="spellStart"/>
            <w:r>
              <w:t>asher</w:t>
            </w:r>
            <w:proofErr w:type="spellEnd"/>
            <w:r>
              <w:t xml:space="preserve"> </w:t>
            </w:r>
            <w:proofErr w:type="spellStart"/>
            <w:r>
              <w:t>berakh</w:t>
            </w:r>
            <w:proofErr w:type="spellEnd"/>
            <w:r>
              <w:t xml:space="preserve"> et-ha-</w:t>
            </w:r>
            <w:proofErr w:type="spellStart"/>
            <w:r>
              <w:t>neḇḥarim</w:t>
            </w:r>
            <w:proofErr w:type="spellEnd"/>
            <w:r>
              <w:t xml:space="preserve"> </w:t>
            </w:r>
            <w:proofErr w:type="spellStart"/>
            <w:r>
              <w:t>ve</w:t>
            </w:r>
            <w:proofErr w:type="spellEnd"/>
            <w:r>
              <w:t>-ha-</w:t>
            </w:r>
            <w:proofErr w:type="spellStart"/>
            <w:r>
              <w:t>tsaddiqim</w:t>
            </w:r>
            <w:proofErr w:type="spellEnd"/>
            <w:r>
              <w:t xml:space="preserve"> </w:t>
            </w:r>
            <w:proofErr w:type="spellStart"/>
            <w:r>
              <w:t>asher</w:t>
            </w:r>
            <w:proofErr w:type="spellEnd"/>
            <w:r>
              <w:t xml:space="preserve"> </w:t>
            </w:r>
            <w:proofErr w:type="spellStart"/>
            <w:r>
              <w:t>yihyu</w:t>
            </w:r>
            <w:proofErr w:type="spellEnd"/>
            <w:r>
              <w:t xml:space="preserve"> be-</w:t>
            </w:r>
            <w:proofErr w:type="spellStart"/>
            <w:r>
              <w:t>yom</w:t>
            </w:r>
            <w:proofErr w:type="spellEnd"/>
            <w:r>
              <w:t xml:space="preserve"> ha-</w:t>
            </w:r>
            <w:proofErr w:type="spellStart"/>
            <w:r>
              <w:t>tsarah</w:t>
            </w:r>
            <w:proofErr w:type="spellEnd"/>
            <w:r>
              <w:t xml:space="preserve">, </w:t>
            </w:r>
            <w:proofErr w:type="spellStart"/>
            <w:r>
              <w:t>ka’asher</w:t>
            </w:r>
            <w:proofErr w:type="spellEnd"/>
            <w:r>
              <w:t xml:space="preserve"> </w:t>
            </w:r>
            <w:proofErr w:type="spellStart"/>
            <w:r>
              <w:t>yasuru</w:t>
            </w:r>
            <w:proofErr w:type="spellEnd"/>
            <w:r>
              <w:t xml:space="preserve"> </w:t>
            </w:r>
            <w:proofErr w:type="spellStart"/>
            <w:r>
              <w:t>kol</w:t>
            </w:r>
            <w:proofErr w:type="spellEnd"/>
            <w:r>
              <w:t xml:space="preserve"> ha-</w:t>
            </w:r>
            <w:proofErr w:type="spellStart"/>
            <w:r>
              <w:t>resha’im</w:t>
            </w:r>
            <w:proofErr w:type="spellEnd"/>
            <w:r>
              <w:t xml:space="preserve"> </w:t>
            </w:r>
            <w:proofErr w:type="spellStart"/>
            <w:r>
              <w:t>ve</w:t>
            </w:r>
            <w:proofErr w:type="spellEnd"/>
            <w:r>
              <w:t>-ha-</w:t>
            </w:r>
            <w:proofErr w:type="spellStart"/>
            <w:r>
              <w:t>avelim</w:t>
            </w:r>
            <w:proofErr w:type="spellEnd"/>
            <w:r>
              <w:t>.</w:t>
            </w:r>
          </w:p>
        </w:tc>
        <w:tc>
          <w:tcPr>
            <w:tcW w:w="2880" w:type="dxa"/>
          </w:tcPr>
          <w:p w:rsidR="000506D0" w:rsidRDefault="00000000">
            <w:proofErr w:type="spellStart"/>
            <w:r>
              <w:t>ברכת</w:t>
            </w:r>
            <w:proofErr w:type="spellEnd"/>
            <w:r>
              <w:t xml:space="preserve"> </w:t>
            </w:r>
            <w:proofErr w:type="spellStart"/>
            <w:r>
              <w:t>חנוך</w:t>
            </w:r>
            <w:proofErr w:type="spellEnd"/>
            <w:r>
              <w:t xml:space="preserve"> </w:t>
            </w:r>
            <w:proofErr w:type="spellStart"/>
            <w:r>
              <w:t>אשר</w:t>
            </w:r>
            <w:proofErr w:type="spellEnd"/>
            <w:r>
              <w:t xml:space="preserve"> </w:t>
            </w:r>
            <w:proofErr w:type="spellStart"/>
            <w:r>
              <w:t>ברך</w:t>
            </w:r>
            <w:proofErr w:type="spellEnd"/>
            <w:r>
              <w:t xml:space="preserve"> </w:t>
            </w:r>
            <w:proofErr w:type="spellStart"/>
            <w:r>
              <w:t>את</w:t>
            </w:r>
            <w:proofErr w:type="spellEnd"/>
            <w:r>
              <w:t xml:space="preserve"> </w:t>
            </w:r>
            <w:proofErr w:type="spellStart"/>
            <w:r>
              <w:t>הנבחרים</w:t>
            </w:r>
            <w:proofErr w:type="spellEnd"/>
            <w:r>
              <w:t xml:space="preserve"> </w:t>
            </w:r>
            <w:proofErr w:type="spellStart"/>
            <w:r>
              <w:t>והצדיקים</w:t>
            </w:r>
            <w:proofErr w:type="spellEnd"/>
            <w:r>
              <w:t xml:space="preserve"> </w:t>
            </w:r>
            <w:proofErr w:type="spellStart"/>
            <w:r>
              <w:t>אשר</w:t>
            </w:r>
            <w:proofErr w:type="spellEnd"/>
            <w:r>
              <w:t xml:space="preserve"> </w:t>
            </w:r>
            <w:proofErr w:type="spellStart"/>
            <w:r>
              <w:t>יהיו</w:t>
            </w:r>
            <w:proofErr w:type="spellEnd"/>
            <w:r>
              <w:t xml:space="preserve"> </w:t>
            </w:r>
            <w:proofErr w:type="spellStart"/>
            <w:r>
              <w:t>ביום</w:t>
            </w:r>
            <w:proofErr w:type="spellEnd"/>
            <w:r>
              <w:t xml:space="preserve"> </w:t>
            </w:r>
            <w:proofErr w:type="spellStart"/>
            <w:r>
              <w:t>הצרה</w:t>
            </w:r>
            <w:proofErr w:type="spellEnd"/>
            <w:r>
              <w:t xml:space="preserve"> </w:t>
            </w:r>
            <w:proofErr w:type="spellStart"/>
            <w:r>
              <w:t>כאשר</w:t>
            </w:r>
            <w:proofErr w:type="spellEnd"/>
            <w:r>
              <w:t xml:space="preserve"> </w:t>
            </w:r>
            <w:proofErr w:type="spellStart"/>
            <w:r>
              <w:t>יסורו</w:t>
            </w:r>
            <w:proofErr w:type="spellEnd"/>
            <w:r>
              <w:t xml:space="preserve"> </w:t>
            </w:r>
            <w:proofErr w:type="spellStart"/>
            <w:r>
              <w:t>כל</w:t>
            </w:r>
            <w:proofErr w:type="spellEnd"/>
            <w:r>
              <w:t xml:space="preserve"> </w:t>
            </w:r>
            <w:proofErr w:type="spellStart"/>
            <w:r>
              <w:t>הרשעים</w:t>
            </w:r>
            <w:proofErr w:type="spellEnd"/>
            <w:r>
              <w:t xml:space="preserve"> </w:t>
            </w:r>
            <w:proofErr w:type="spellStart"/>
            <w:r>
              <w:t>והעוללים</w:t>
            </w:r>
            <w:proofErr w:type="spellEnd"/>
          </w:p>
        </w:tc>
      </w:tr>
      <w:tr w:rsidR="000506D0" w:rsidTr="00D66746">
        <w:tc>
          <w:tcPr>
            <w:tcW w:w="2880" w:type="dxa"/>
          </w:tcPr>
          <w:p w:rsidR="000506D0" w:rsidRDefault="00000000">
            <w:r>
              <w:t xml:space="preserve">1:2 And he took up his parable and said: </w:t>
            </w:r>
            <w:proofErr w:type="spellStart"/>
            <w:r w:rsidR="00254573">
              <w:t>Chanokh</w:t>
            </w:r>
            <w:proofErr w:type="spellEnd"/>
            <w:r>
              <w:t xml:space="preserve">, a righteous man, whose eyes were opened by Elohim, saw the vision of the </w:t>
            </w:r>
            <w:proofErr w:type="spellStart"/>
            <w:r>
              <w:t>Qadosh</w:t>
            </w:r>
            <w:proofErr w:type="spellEnd"/>
            <w:r>
              <w:t xml:space="preserve"> One in the heavens, which the messengers showed me. And I heard everything from them, and I understood what I saw. Not for this generation, but for a distant generation which is to come.</w:t>
            </w:r>
          </w:p>
        </w:tc>
        <w:tc>
          <w:tcPr>
            <w:tcW w:w="2880" w:type="dxa"/>
          </w:tcPr>
          <w:p w:rsidR="000506D0" w:rsidRDefault="00000000">
            <w:proofErr w:type="spellStart"/>
            <w:r>
              <w:t>Va-yisa</w:t>
            </w:r>
            <w:proofErr w:type="spellEnd"/>
            <w:r>
              <w:t xml:space="preserve"> </w:t>
            </w:r>
            <w:proofErr w:type="spellStart"/>
            <w:r>
              <w:t>mashalo</w:t>
            </w:r>
            <w:proofErr w:type="spellEnd"/>
            <w:r>
              <w:t xml:space="preserve"> </w:t>
            </w:r>
            <w:proofErr w:type="spellStart"/>
            <w:r>
              <w:t>va-yomar</w:t>
            </w:r>
            <w:proofErr w:type="spellEnd"/>
            <w:r>
              <w:t xml:space="preserve">: </w:t>
            </w:r>
            <w:proofErr w:type="spellStart"/>
            <w:r w:rsidR="00254573">
              <w:t>Chanokh</w:t>
            </w:r>
            <w:proofErr w:type="spellEnd"/>
            <w:r>
              <w:t xml:space="preserve"> </w:t>
            </w:r>
            <w:proofErr w:type="spellStart"/>
            <w:r>
              <w:t>ish</w:t>
            </w:r>
            <w:proofErr w:type="spellEnd"/>
            <w:r>
              <w:t xml:space="preserve"> </w:t>
            </w:r>
            <w:proofErr w:type="spellStart"/>
            <w:r>
              <w:t>tzaddiq</w:t>
            </w:r>
            <w:proofErr w:type="spellEnd"/>
            <w:r>
              <w:t xml:space="preserve"> </w:t>
            </w:r>
            <w:proofErr w:type="spellStart"/>
            <w:r>
              <w:t>asher</w:t>
            </w:r>
            <w:proofErr w:type="spellEnd"/>
            <w:r>
              <w:t xml:space="preserve"> </w:t>
            </w:r>
            <w:proofErr w:type="spellStart"/>
            <w:r>
              <w:t>niftəḥu</w:t>
            </w:r>
            <w:proofErr w:type="spellEnd"/>
            <w:r>
              <w:t xml:space="preserve"> </w:t>
            </w:r>
            <w:proofErr w:type="spellStart"/>
            <w:r>
              <w:t>einav</w:t>
            </w:r>
            <w:proofErr w:type="spellEnd"/>
            <w:r>
              <w:t xml:space="preserve"> me-Elohim </w:t>
            </w:r>
            <w:proofErr w:type="spellStart"/>
            <w:r>
              <w:t>ra’ah</w:t>
            </w:r>
            <w:proofErr w:type="spellEnd"/>
            <w:r>
              <w:t xml:space="preserve"> </w:t>
            </w:r>
            <w:proofErr w:type="spellStart"/>
            <w:r>
              <w:t>ḥazon</w:t>
            </w:r>
            <w:proofErr w:type="spellEnd"/>
            <w:r>
              <w:t xml:space="preserve"> et-ha-</w:t>
            </w:r>
            <w:proofErr w:type="spellStart"/>
            <w:r>
              <w:t>Qadosh</w:t>
            </w:r>
            <w:proofErr w:type="spellEnd"/>
            <w:r>
              <w:t xml:space="preserve"> </w:t>
            </w:r>
            <w:proofErr w:type="spellStart"/>
            <w:r>
              <w:t>ba-shamayim</w:t>
            </w:r>
            <w:proofErr w:type="spellEnd"/>
            <w:r>
              <w:t xml:space="preserve">, </w:t>
            </w:r>
            <w:proofErr w:type="spellStart"/>
            <w:r>
              <w:t>asher</w:t>
            </w:r>
            <w:proofErr w:type="spellEnd"/>
            <w:r>
              <w:t xml:space="preserve"> </w:t>
            </w:r>
            <w:proofErr w:type="spellStart"/>
            <w:r>
              <w:t>heru</w:t>
            </w:r>
            <w:proofErr w:type="spellEnd"/>
            <w:r>
              <w:t xml:space="preserve"> </w:t>
            </w:r>
            <w:proofErr w:type="spellStart"/>
            <w:r>
              <w:t>oto</w:t>
            </w:r>
            <w:proofErr w:type="spellEnd"/>
            <w:r>
              <w:t xml:space="preserve"> ha-</w:t>
            </w:r>
            <w:proofErr w:type="spellStart"/>
            <w:r>
              <w:t>melakhim</w:t>
            </w:r>
            <w:proofErr w:type="spellEnd"/>
            <w:r>
              <w:t xml:space="preserve">. </w:t>
            </w:r>
            <w:proofErr w:type="spellStart"/>
            <w:r>
              <w:t>Va-eshma</w:t>
            </w:r>
            <w:proofErr w:type="spellEnd"/>
            <w:r>
              <w:t xml:space="preserve"> et-</w:t>
            </w:r>
            <w:proofErr w:type="spellStart"/>
            <w:r>
              <w:t>kol</w:t>
            </w:r>
            <w:proofErr w:type="spellEnd"/>
            <w:r>
              <w:t xml:space="preserve"> </w:t>
            </w:r>
            <w:proofErr w:type="spellStart"/>
            <w:r>
              <w:t>devaram</w:t>
            </w:r>
            <w:proofErr w:type="spellEnd"/>
            <w:r>
              <w:t>, u-</w:t>
            </w:r>
            <w:proofErr w:type="spellStart"/>
            <w:r>
              <w:t>veinti</w:t>
            </w:r>
            <w:proofErr w:type="spellEnd"/>
            <w:r>
              <w:t xml:space="preserve"> et </w:t>
            </w:r>
            <w:proofErr w:type="spellStart"/>
            <w:r>
              <w:t>asher</w:t>
            </w:r>
            <w:proofErr w:type="spellEnd"/>
            <w:r>
              <w:t xml:space="preserve"> </w:t>
            </w:r>
            <w:proofErr w:type="spellStart"/>
            <w:r>
              <w:t>ra’iti</w:t>
            </w:r>
            <w:proofErr w:type="spellEnd"/>
            <w:r>
              <w:t>. Lo le-</w:t>
            </w:r>
            <w:proofErr w:type="spellStart"/>
            <w:r>
              <w:t>dor</w:t>
            </w:r>
            <w:proofErr w:type="spellEnd"/>
            <w:r>
              <w:t xml:space="preserve"> ha-</w:t>
            </w:r>
            <w:proofErr w:type="spellStart"/>
            <w:r>
              <w:t>zeh</w:t>
            </w:r>
            <w:proofErr w:type="spellEnd"/>
            <w:r>
              <w:t xml:space="preserve">, ki </w:t>
            </w:r>
            <w:proofErr w:type="spellStart"/>
            <w:r>
              <w:t>im</w:t>
            </w:r>
            <w:proofErr w:type="spellEnd"/>
            <w:r>
              <w:t xml:space="preserve"> le-</w:t>
            </w:r>
            <w:proofErr w:type="spellStart"/>
            <w:r>
              <w:t>dor</w:t>
            </w:r>
            <w:proofErr w:type="spellEnd"/>
            <w:r>
              <w:t xml:space="preserve"> </w:t>
            </w:r>
            <w:proofErr w:type="spellStart"/>
            <w:r>
              <w:t>rachoq</w:t>
            </w:r>
            <w:proofErr w:type="spellEnd"/>
            <w:r>
              <w:t xml:space="preserve"> </w:t>
            </w:r>
            <w:proofErr w:type="spellStart"/>
            <w:r>
              <w:t>asher</w:t>
            </w:r>
            <w:proofErr w:type="spellEnd"/>
            <w:r>
              <w:t xml:space="preserve"> </w:t>
            </w:r>
            <w:proofErr w:type="spellStart"/>
            <w:r>
              <w:t>yavo</w:t>
            </w:r>
            <w:proofErr w:type="spellEnd"/>
            <w:r>
              <w:t>.</w:t>
            </w:r>
          </w:p>
        </w:tc>
        <w:tc>
          <w:tcPr>
            <w:tcW w:w="2880" w:type="dxa"/>
          </w:tcPr>
          <w:p w:rsidR="000506D0" w:rsidRDefault="00000000">
            <w:proofErr w:type="spellStart"/>
            <w:r>
              <w:t>וישא</w:t>
            </w:r>
            <w:proofErr w:type="spellEnd"/>
            <w:r>
              <w:t xml:space="preserve"> </w:t>
            </w:r>
            <w:proofErr w:type="spellStart"/>
            <w:r>
              <w:t>משלו</w:t>
            </w:r>
            <w:proofErr w:type="spellEnd"/>
            <w:r>
              <w:t xml:space="preserve"> </w:t>
            </w:r>
            <w:proofErr w:type="spellStart"/>
            <w:r>
              <w:t>ויאמר</w:t>
            </w:r>
            <w:proofErr w:type="spellEnd"/>
            <w:r>
              <w:t xml:space="preserve"> </w:t>
            </w:r>
            <w:proofErr w:type="spellStart"/>
            <w:r>
              <w:t>חנוך</w:t>
            </w:r>
            <w:proofErr w:type="spellEnd"/>
            <w:r>
              <w:t xml:space="preserve"> </w:t>
            </w:r>
            <w:proofErr w:type="spellStart"/>
            <w:r>
              <w:t>איש</w:t>
            </w:r>
            <w:proofErr w:type="spellEnd"/>
            <w:r>
              <w:t xml:space="preserve"> </w:t>
            </w:r>
            <w:proofErr w:type="spellStart"/>
            <w:r>
              <w:t>צדיק</w:t>
            </w:r>
            <w:proofErr w:type="spellEnd"/>
            <w:r>
              <w:t xml:space="preserve"> </w:t>
            </w:r>
            <w:proofErr w:type="spellStart"/>
            <w:r>
              <w:t>אשר</w:t>
            </w:r>
            <w:proofErr w:type="spellEnd"/>
            <w:r>
              <w:t xml:space="preserve"> </w:t>
            </w:r>
            <w:proofErr w:type="spellStart"/>
            <w:r>
              <w:t>נפתחו</w:t>
            </w:r>
            <w:proofErr w:type="spellEnd"/>
            <w:r>
              <w:t xml:space="preserve"> </w:t>
            </w:r>
            <w:proofErr w:type="spellStart"/>
            <w:r>
              <w:t>עיניו</w:t>
            </w:r>
            <w:proofErr w:type="spellEnd"/>
            <w:r>
              <w:t xml:space="preserve"> </w:t>
            </w:r>
            <w:proofErr w:type="spellStart"/>
            <w:r>
              <w:t>מאלוהים</w:t>
            </w:r>
            <w:proofErr w:type="spellEnd"/>
            <w:r>
              <w:t xml:space="preserve"> </w:t>
            </w:r>
            <w:proofErr w:type="spellStart"/>
            <w:r>
              <w:t>ראה</w:t>
            </w:r>
            <w:proofErr w:type="spellEnd"/>
            <w:r>
              <w:t xml:space="preserve"> </w:t>
            </w:r>
            <w:proofErr w:type="spellStart"/>
            <w:r>
              <w:t>חזון</w:t>
            </w:r>
            <w:proofErr w:type="spellEnd"/>
            <w:r>
              <w:t xml:space="preserve"> </w:t>
            </w:r>
            <w:proofErr w:type="spellStart"/>
            <w:r>
              <w:t>את-הקדוש</w:t>
            </w:r>
            <w:proofErr w:type="spellEnd"/>
            <w:r>
              <w:t xml:space="preserve"> </w:t>
            </w:r>
            <w:proofErr w:type="spellStart"/>
            <w:r>
              <w:t>בשמים</w:t>
            </w:r>
            <w:proofErr w:type="spellEnd"/>
            <w:r>
              <w:t xml:space="preserve"> </w:t>
            </w:r>
            <w:proofErr w:type="spellStart"/>
            <w:r>
              <w:t>אשר</w:t>
            </w:r>
            <w:proofErr w:type="spellEnd"/>
            <w:r>
              <w:t xml:space="preserve"> </w:t>
            </w:r>
            <w:proofErr w:type="spellStart"/>
            <w:r>
              <w:t>הראו</w:t>
            </w:r>
            <w:proofErr w:type="spellEnd"/>
            <w:r>
              <w:t xml:space="preserve"> </w:t>
            </w:r>
            <w:proofErr w:type="spellStart"/>
            <w:r>
              <w:t>אותו</w:t>
            </w:r>
            <w:proofErr w:type="spellEnd"/>
            <w:r>
              <w:t xml:space="preserve"> </w:t>
            </w:r>
            <w:proofErr w:type="spellStart"/>
            <w:r>
              <w:t>המלאכים</w:t>
            </w:r>
            <w:proofErr w:type="spellEnd"/>
            <w:r>
              <w:t xml:space="preserve"> </w:t>
            </w:r>
            <w:proofErr w:type="spellStart"/>
            <w:r>
              <w:t>ואשמע</w:t>
            </w:r>
            <w:proofErr w:type="spellEnd"/>
            <w:r>
              <w:t xml:space="preserve"> </w:t>
            </w:r>
            <w:proofErr w:type="spellStart"/>
            <w:r>
              <w:t>את-כל</w:t>
            </w:r>
            <w:proofErr w:type="spellEnd"/>
            <w:r>
              <w:t xml:space="preserve"> </w:t>
            </w:r>
            <w:proofErr w:type="spellStart"/>
            <w:r>
              <w:t>דבריהם</w:t>
            </w:r>
            <w:proofErr w:type="spellEnd"/>
            <w:r>
              <w:t xml:space="preserve"> </w:t>
            </w:r>
            <w:proofErr w:type="spellStart"/>
            <w:r>
              <w:t>ובינת</w:t>
            </w:r>
            <w:proofErr w:type="spellEnd"/>
            <w:r>
              <w:t xml:space="preserve"> </w:t>
            </w:r>
            <w:proofErr w:type="spellStart"/>
            <w:r>
              <w:t>את</w:t>
            </w:r>
            <w:proofErr w:type="spellEnd"/>
            <w:r>
              <w:t xml:space="preserve"> </w:t>
            </w:r>
            <w:proofErr w:type="spellStart"/>
            <w:r>
              <w:t>אשר</w:t>
            </w:r>
            <w:proofErr w:type="spellEnd"/>
            <w:r>
              <w:t xml:space="preserve"> </w:t>
            </w:r>
            <w:proofErr w:type="spellStart"/>
            <w:r>
              <w:t>ראיתי</w:t>
            </w:r>
            <w:proofErr w:type="spellEnd"/>
            <w:r>
              <w:t xml:space="preserve"> </w:t>
            </w:r>
            <w:proofErr w:type="spellStart"/>
            <w:r>
              <w:t>לא</w:t>
            </w:r>
            <w:proofErr w:type="spellEnd"/>
            <w:r>
              <w:t xml:space="preserve"> </w:t>
            </w:r>
            <w:proofErr w:type="spellStart"/>
            <w:r>
              <w:t>לדור</w:t>
            </w:r>
            <w:proofErr w:type="spellEnd"/>
            <w:r>
              <w:t xml:space="preserve"> </w:t>
            </w:r>
            <w:proofErr w:type="spellStart"/>
            <w:r>
              <w:t>הזה</w:t>
            </w:r>
            <w:proofErr w:type="spellEnd"/>
            <w:r>
              <w:t xml:space="preserve"> </w:t>
            </w:r>
            <w:proofErr w:type="spellStart"/>
            <w:r>
              <w:t>כי</w:t>
            </w:r>
            <w:proofErr w:type="spellEnd"/>
            <w:r>
              <w:t xml:space="preserve"> </w:t>
            </w:r>
            <w:proofErr w:type="spellStart"/>
            <w:r>
              <w:t>אם</w:t>
            </w:r>
            <w:proofErr w:type="spellEnd"/>
            <w:r>
              <w:t xml:space="preserve"> </w:t>
            </w:r>
            <w:proofErr w:type="spellStart"/>
            <w:r>
              <w:t>לדור</w:t>
            </w:r>
            <w:proofErr w:type="spellEnd"/>
            <w:r>
              <w:t xml:space="preserve"> </w:t>
            </w:r>
            <w:proofErr w:type="spellStart"/>
            <w:r>
              <w:t>רחוק</w:t>
            </w:r>
            <w:proofErr w:type="spellEnd"/>
            <w:r>
              <w:t xml:space="preserve"> </w:t>
            </w:r>
            <w:proofErr w:type="spellStart"/>
            <w:r>
              <w:t>אשר</w:t>
            </w:r>
            <w:proofErr w:type="spellEnd"/>
            <w:r>
              <w:t xml:space="preserve"> </w:t>
            </w:r>
            <w:proofErr w:type="spellStart"/>
            <w:r>
              <w:t>יבוא</w:t>
            </w:r>
            <w:proofErr w:type="spellEnd"/>
          </w:p>
        </w:tc>
      </w:tr>
      <w:tr w:rsidR="000506D0" w:rsidTr="00D66746">
        <w:tc>
          <w:tcPr>
            <w:tcW w:w="2880" w:type="dxa"/>
          </w:tcPr>
          <w:p w:rsidR="000506D0" w:rsidRDefault="00000000">
            <w:r>
              <w:t>1:3 Upon them will come a great and eternal destruction; and a great trembling shall seize them unto the ends of the earth.</w:t>
            </w:r>
          </w:p>
        </w:tc>
        <w:tc>
          <w:tcPr>
            <w:tcW w:w="2880" w:type="dxa"/>
          </w:tcPr>
          <w:p w:rsidR="000506D0" w:rsidRDefault="00000000">
            <w:proofErr w:type="spellStart"/>
            <w:r>
              <w:t>Aleihem</w:t>
            </w:r>
            <w:proofErr w:type="spellEnd"/>
            <w:r>
              <w:t xml:space="preserve"> </w:t>
            </w:r>
            <w:proofErr w:type="spellStart"/>
            <w:r>
              <w:t>tavo</w:t>
            </w:r>
            <w:proofErr w:type="spellEnd"/>
            <w:r>
              <w:t xml:space="preserve"> shod </w:t>
            </w:r>
            <w:proofErr w:type="spellStart"/>
            <w:r>
              <w:t>gadol</w:t>
            </w:r>
            <w:proofErr w:type="spellEnd"/>
            <w:r>
              <w:t xml:space="preserve"> </w:t>
            </w:r>
            <w:proofErr w:type="spellStart"/>
            <w:r>
              <w:t>ve-neẓaḥ</w:t>
            </w:r>
            <w:proofErr w:type="spellEnd"/>
            <w:r>
              <w:t xml:space="preserve">; </w:t>
            </w:r>
            <w:proofErr w:type="spellStart"/>
            <w:r>
              <w:t>ve-</w:t>
            </w:r>
            <w:proofErr w:type="gramStart"/>
            <w:r>
              <w:t>ra‘</w:t>
            </w:r>
            <w:proofErr w:type="gramEnd"/>
            <w:r>
              <w:t>adah</w:t>
            </w:r>
            <w:proofErr w:type="spellEnd"/>
            <w:r>
              <w:t xml:space="preserve"> </w:t>
            </w:r>
            <w:proofErr w:type="spellStart"/>
            <w:r>
              <w:t>gedolah</w:t>
            </w:r>
            <w:proofErr w:type="spellEnd"/>
            <w:r>
              <w:t xml:space="preserve"> </w:t>
            </w:r>
            <w:proofErr w:type="spellStart"/>
            <w:r>
              <w:t>te’ḥoz</w:t>
            </w:r>
            <w:proofErr w:type="spellEnd"/>
            <w:r>
              <w:t xml:space="preserve"> </w:t>
            </w:r>
            <w:proofErr w:type="spellStart"/>
            <w:r>
              <w:t>otam</w:t>
            </w:r>
            <w:proofErr w:type="spellEnd"/>
            <w:r>
              <w:t xml:space="preserve"> ad-</w:t>
            </w:r>
            <w:proofErr w:type="spellStart"/>
            <w:r>
              <w:t>ketzei</w:t>
            </w:r>
            <w:proofErr w:type="spellEnd"/>
            <w:r>
              <w:t xml:space="preserve"> ha-</w:t>
            </w:r>
            <w:proofErr w:type="spellStart"/>
            <w:r>
              <w:t>aretz</w:t>
            </w:r>
            <w:proofErr w:type="spellEnd"/>
            <w:r>
              <w:t>.</w:t>
            </w:r>
          </w:p>
        </w:tc>
        <w:tc>
          <w:tcPr>
            <w:tcW w:w="2880" w:type="dxa"/>
          </w:tcPr>
          <w:p w:rsidR="000506D0" w:rsidRDefault="00000000">
            <w:proofErr w:type="spellStart"/>
            <w:r>
              <w:t>עליהם</w:t>
            </w:r>
            <w:proofErr w:type="spellEnd"/>
            <w:r>
              <w:t xml:space="preserve"> </w:t>
            </w:r>
            <w:proofErr w:type="spellStart"/>
            <w:r>
              <w:t>תבוא</w:t>
            </w:r>
            <w:proofErr w:type="spellEnd"/>
            <w:r>
              <w:t xml:space="preserve"> </w:t>
            </w:r>
            <w:proofErr w:type="spellStart"/>
            <w:r>
              <w:t>שוד</w:t>
            </w:r>
            <w:proofErr w:type="spellEnd"/>
            <w:r>
              <w:t xml:space="preserve"> </w:t>
            </w:r>
            <w:proofErr w:type="spellStart"/>
            <w:r>
              <w:t>גדול</w:t>
            </w:r>
            <w:proofErr w:type="spellEnd"/>
            <w:r>
              <w:t xml:space="preserve"> </w:t>
            </w:r>
            <w:proofErr w:type="spellStart"/>
            <w:r>
              <w:t>ונצח</w:t>
            </w:r>
            <w:proofErr w:type="spellEnd"/>
            <w:r>
              <w:t xml:space="preserve"> </w:t>
            </w:r>
            <w:proofErr w:type="spellStart"/>
            <w:r>
              <w:t>ורעדה</w:t>
            </w:r>
            <w:proofErr w:type="spellEnd"/>
            <w:r>
              <w:t xml:space="preserve"> </w:t>
            </w:r>
            <w:proofErr w:type="spellStart"/>
            <w:r>
              <w:t>גדולה</w:t>
            </w:r>
            <w:proofErr w:type="spellEnd"/>
            <w:r>
              <w:t xml:space="preserve"> </w:t>
            </w:r>
            <w:proofErr w:type="spellStart"/>
            <w:r>
              <w:t>תאחז</w:t>
            </w:r>
            <w:proofErr w:type="spellEnd"/>
            <w:r>
              <w:t xml:space="preserve"> </w:t>
            </w:r>
            <w:proofErr w:type="spellStart"/>
            <w:r>
              <w:t>אותם</w:t>
            </w:r>
            <w:proofErr w:type="spellEnd"/>
            <w:r>
              <w:t xml:space="preserve"> </w:t>
            </w:r>
            <w:proofErr w:type="spellStart"/>
            <w:r>
              <w:t>עד</w:t>
            </w:r>
            <w:proofErr w:type="spellEnd"/>
            <w:r>
              <w:t xml:space="preserve"> </w:t>
            </w:r>
            <w:proofErr w:type="spellStart"/>
            <w:r>
              <w:t>קצות</w:t>
            </w:r>
            <w:proofErr w:type="spellEnd"/>
            <w:r>
              <w:t xml:space="preserve"> </w:t>
            </w:r>
            <w:proofErr w:type="spellStart"/>
            <w:r>
              <w:t>הארץ</w:t>
            </w:r>
            <w:proofErr w:type="spellEnd"/>
          </w:p>
        </w:tc>
      </w:tr>
      <w:tr w:rsidR="000506D0" w:rsidTr="00D66746">
        <w:tc>
          <w:tcPr>
            <w:tcW w:w="2880" w:type="dxa"/>
          </w:tcPr>
          <w:p w:rsidR="000506D0" w:rsidRDefault="00000000">
            <w:r>
              <w:t>1:4 The exalted mountains will be shaken, and the high hills will be made low, and shall melt like wax before the flame.</w:t>
            </w:r>
          </w:p>
        </w:tc>
        <w:tc>
          <w:tcPr>
            <w:tcW w:w="2880" w:type="dxa"/>
          </w:tcPr>
          <w:p w:rsidR="000506D0" w:rsidRDefault="00000000">
            <w:proofErr w:type="spellStart"/>
            <w:r>
              <w:t>Heharim</w:t>
            </w:r>
            <w:proofErr w:type="spellEnd"/>
            <w:r>
              <w:t xml:space="preserve"> </w:t>
            </w:r>
            <w:proofErr w:type="spellStart"/>
            <w:r>
              <w:t>haramim</w:t>
            </w:r>
            <w:proofErr w:type="spellEnd"/>
            <w:r>
              <w:t xml:space="preserve"> </w:t>
            </w:r>
            <w:proofErr w:type="spellStart"/>
            <w:proofErr w:type="gramStart"/>
            <w:r>
              <w:t>yir‘</w:t>
            </w:r>
            <w:proofErr w:type="gramEnd"/>
            <w:r>
              <w:t>ashu</w:t>
            </w:r>
            <w:proofErr w:type="spellEnd"/>
            <w:r>
              <w:t xml:space="preserve">, </w:t>
            </w:r>
            <w:proofErr w:type="spellStart"/>
            <w:r>
              <w:t>ve</w:t>
            </w:r>
            <w:proofErr w:type="spellEnd"/>
            <w:r>
              <w:t>-ha-</w:t>
            </w:r>
            <w:proofErr w:type="spellStart"/>
            <w:r>
              <w:t>gevaot</w:t>
            </w:r>
            <w:proofErr w:type="spellEnd"/>
            <w:r>
              <w:t xml:space="preserve"> ha-</w:t>
            </w:r>
            <w:proofErr w:type="spellStart"/>
            <w:r>
              <w:t>gevohot</w:t>
            </w:r>
            <w:proofErr w:type="spellEnd"/>
            <w:r>
              <w:t xml:space="preserve"> </w:t>
            </w:r>
            <w:proofErr w:type="spellStart"/>
            <w:r>
              <w:t>yashpilu</w:t>
            </w:r>
            <w:proofErr w:type="spellEnd"/>
            <w:r>
              <w:t xml:space="preserve">, </w:t>
            </w:r>
            <w:proofErr w:type="spellStart"/>
            <w:r>
              <w:t>ve-yimasu</w:t>
            </w:r>
            <w:proofErr w:type="spellEnd"/>
            <w:r>
              <w:t xml:space="preserve"> ka-</w:t>
            </w:r>
            <w:proofErr w:type="spellStart"/>
            <w:r>
              <w:t>donag</w:t>
            </w:r>
            <w:proofErr w:type="spellEnd"/>
            <w:r>
              <w:t xml:space="preserve"> </w:t>
            </w:r>
            <w:proofErr w:type="spellStart"/>
            <w:r>
              <w:t>lifnei</w:t>
            </w:r>
            <w:proofErr w:type="spellEnd"/>
            <w:r>
              <w:t xml:space="preserve"> ha-</w:t>
            </w:r>
            <w:proofErr w:type="spellStart"/>
            <w:r>
              <w:t>lehavah</w:t>
            </w:r>
            <w:proofErr w:type="spellEnd"/>
            <w:r>
              <w:t>.</w:t>
            </w:r>
          </w:p>
        </w:tc>
        <w:tc>
          <w:tcPr>
            <w:tcW w:w="2880" w:type="dxa"/>
          </w:tcPr>
          <w:p w:rsidR="000506D0" w:rsidRDefault="00000000">
            <w:proofErr w:type="spellStart"/>
            <w:r>
              <w:t>ההרים</w:t>
            </w:r>
            <w:proofErr w:type="spellEnd"/>
            <w:r>
              <w:t xml:space="preserve"> </w:t>
            </w:r>
            <w:proofErr w:type="spellStart"/>
            <w:r>
              <w:t>הרמים</w:t>
            </w:r>
            <w:proofErr w:type="spellEnd"/>
            <w:r>
              <w:t xml:space="preserve"> </w:t>
            </w:r>
            <w:proofErr w:type="spellStart"/>
            <w:r>
              <w:t>ירעשו</w:t>
            </w:r>
            <w:proofErr w:type="spellEnd"/>
            <w:r>
              <w:t xml:space="preserve"> </w:t>
            </w:r>
            <w:proofErr w:type="spellStart"/>
            <w:r>
              <w:t>והגבעות</w:t>
            </w:r>
            <w:proofErr w:type="spellEnd"/>
            <w:r>
              <w:t xml:space="preserve"> </w:t>
            </w:r>
            <w:proofErr w:type="spellStart"/>
            <w:r>
              <w:t>הגבוהות</w:t>
            </w:r>
            <w:proofErr w:type="spellEnd"/>
            <w:r>
              <w:t xml:space="preserve"> </w:t>
            </w:r>
            <w:proofErr w:type="spellStart"/>
            <w:r>
              <w:t>ישפלו</w:t>
            </w:r>
            <w:proofErr w:type="spellEnd"/>
            <w:r>
              <w:t xml:space="preserve"> </w:t>
            </w:r>
            <w:proofErr w:type="spellStart"/>
            <w:r>
              <w:t>וימסו</w:t>
            </w:r>
            <w:proofErr w:type="spellEnd"/>
            <w:r>
              <w:t xml:space="preserve"> </w:t>
            </w:r>
            <w:proofErr w:type="spellStart"/>
            <w:r>
              <w:t>כדונג</w:t>
            </w:r>
            <w:proofErr w:type="spellEnd"/>
            <w:r>
              <w:t xml:space="preserve"> </w:t>
            </w:r>
            <w:proofErr w:type="spellStart"/>
            <w:r>
              <w:t>לפני</w:t>
            </w:r>
            <w:proofErr w:type="spellEnd"/>
            <w:r>
              <w:t xml:space="preserve"> </w:t>
            </w:r>
            <w:proofErr w:type="spellStart"/>
            <w:r>
              <w:t>הלהבה</w:t>
            </w:r>
            <w:proofErr w:type="spellEnd"/>
          </w:p>
        </w:tc>
      </w:tr>
      <w:tr w:rsidR="000506D0" w:rsidTr="00D66746">
        <w:tc>
          <w:tcPr>
            <w:tcW w:w="2880" w:type="dxa"/>
          </w:tcPr>
          <w:p w:rsidR="000506D0" w:rsidRDefault="00000000">
            <w:r>
              <w:t>1:5 The earth shall be wholly rent in sunder, and everything on the earth shall perish, and there shall be a judgment upon all.</w:t>
            </w:r>
          </w:p>
        </w:tc>
        <w:tc>
          <w:tcPr>
            <w:tcW w:w="2880" w:type="dxa"/>
          </w:tcPr>
          <w:p w:rsidR="000506D0" w:rsidRDefault="00000000">
            <w:r>
              <w:t>Ha-</w:t>
            </w:r>
            <w:proofErr w:type="spellStart"/>
            <w:r>
              <w:t>aretz</w:t>
            </w:r>
            <w:proofErr w:type="spellEnd"/>
            <w:r>
              <w:t xml:space="preserve"> </w:t>
            </w:r>
            <w:proofErr w:type="spellStart"/>
            <w:r>
              <w:t>tikare’a</w:t>
            </w:r>
            <w:proofErr w:type="spellEnd"/>
            <w:r>
              <w:t xml:space="preserve"> </w:t>
            </w:r>
            <w:proofErr w:type="spellStart"/>
            <w:r>
              <w:t>gamur</w:t>
            </w:r>
            <w:proofErr w:type="spellEnd"/>
            <w:r>
              <w:t xml:space="preserve">, </w:t>
            </w:r>
            <w:proofErr w:type="spellStart"/>
            <w:r>
              <w:t>ve-kol</w:t>
            </w:r>
            <w:proofErr w:type="spellEnd"/>
            <w:r>
              <w:t xml:space="preserve"> </w:t>
            </w:r>
            <w:proofErr w:type="spellStart"/>
            <w:r>
              <w:t>asher</w:t>
            </w:r>
            <w:proofErr w:type="spellEnd"/>
            <w:r>
              <w:t xml:space="preserve"> </w:t>
            </w:r>
            <w:proofErr w:type="spellStart"/>
            <w:r>
              <w:t>aleha</w:t>
            </w:r>
            <w:proofErr w:type="spellEnd"/>
            <w:r>
              <w:t xml:space="preserve"> </w:t>
            </w:r>
            <w:proofErr w:type="spellStart"/>
            <w:r>
              <w:t>yovad</w:t>
            </w:r>
            <w:proofErr w:type="spellEnd"/>
            <w:r>
              <w:t>, u-</w:t>
            </w:r>
            <w:proofErr w:type="spellStart"/>
            <w:r>
              <w:t>mishpat</w:t>
            </w:r>
            <w:proofErr w:type="spellEnd"/>
            <w:r>
              <w:t xml:space="preserve"> </w:t>
            </w:r>
            <w:proofErr w:type="spellStart"/>
            <w:r>
              <w:t>yihyeh</w:t>
            </w:r>
            <w:proofErr w:type="spellEnd"/>
            <w:r>
              <w:t xml:space="preserve"> al </w:t>
            </w:r>
            <w:proofErr w:type="spellStart"/>
            <w:r>
              <w:t>kol</w:t>
            </w:r>
            <w:proofErr w:type="spellEnd"/>
            <w:r>
              <w:t>.</w:t>
            </w:r>
          </w:p>
        </w:tc>
        <w:tc>
          <w:tcPr>
            <w:tcW w:w="2880" w:type="dxa"/>
          </w:tcPr>
          <w:p w:rsidR="000506D0" w:rsidRDefault="00000000">
            <w:proofErr w:type="spellStart"/>
            <w:r>
              <w:t>הארץ</w:t>
            </w:r>
            <w:proofErr w:type="spellEnd"/>
            <w:r>
              <w:t xml:space="preserve"> </w:t>
            </w:r>
            <w:proofErr w:type="spellStart"/>
            <w:r>
              <w:t>תיקרע</w:t>
            </w:r>
            <w:proofErr w:type="spellEnd"/>
            <w:r>
              <w:t xml:space="preserve"> </w:t>
            </w:r>
            <w:proofErr w:type="spellStart"/>
            <w:r>
              <w:t>גמור</w:t>
            </w:r>
            <w:proofErr w:type="spellEnd"/>
            <w:r>
              <w:t xml:space="preserve"> </w:t>
            </w:r>
            <w:proofErr w:type="spellStart"/>
            <w:r>
              <w:t>וכל</w:t>
            </w:r>
            <w:proofErr w:type="spellEnd"/>
            <w:r>
              <w:t xml:space="preserve"> </w:t>
            </w:r>
            <w:proofErr w:type="spellStart"/>
            <w:r>
              <w:t>אשר</w:t>
            </w:r>
            <w:proofErr w:type="spellEnd"/>
            <w:r>
              <w:t xml:space="preserve"> </w:t>
            </w:r>
            <w:proofErr w:type="spellStart"/>
            <w:r>
              <w:t>עליה</w:t>
            </w:r>
            <w:proofErr w:type="spellEnd"/>
            <w:r>
              <w:t xml:space="preserve"> </w:t>
            </w:r>
            <w:proofErr w:type="spellStart"/>
            <w:r>
              <w:t>יאבד</w:t>
            </w:r>
            <w:proofErr w:type="spellEnd"/>
            <w:r>
              <w:t xml:space="preserve"> </w:t>
            </w:r>
            <w:proofErr w:type="spellStart"/>
            <w:r>
              <w:t>ומשפט</w:t>
            </w:r>
            <w:proofErr w:type="spellEnd"/>
            <w:r>
              <w:t xml:space="preserve"> </w:t>
            </w:r>
            <w:proofErr w:type="spellStart"/>
            <w:r>
              <w:t>יהיה</w:t>
            </w:r>
            <w:proofErr w:type="spellEnd"/>
            <w:r>
              <w:t xml:space="preserve"> </w:t>
            </w:r>
            <w:proofErr w:type="spellStart"/>
            <w:r>
              <w:t>על</w:t>
            </w:r>
            <w:proofErr w:type="spellEnd"/>
            <w:r>
              <w:t xml:space="preserve"> </w:t>
            </w:r>
            <w:proofErr w:type="spellStart"/>
            <w:r>
              <w:t>כל</w:t>
            </w:r>
            <w:proofErr w:type="spellEnd"/>
          </w:p>
        </w:tc>
      </w:tr>
      <w:tr w:rsidR="000506D0" w:rsidTr="00D66746">
        <w:tc>
          <w:tcPr>
            <w:tcW w:w="2880" w:type="dxa"/>
          </w:tcPr>
          <w:p w:rsidR="000506D0" w:rsidRDefault="00000000">
            <w:r>
              <w:t xml:space="preserve">1:6 But with the righteous He will make peace, and will protect the elect, and mercy shall be upon them. And they shall all belong to </w:t>
            </w:r>
            <w:r>
              <w:lastRenderedPageBreak/>
              <w:t>Elohim, and shall be prospered; and they shall all be blessed.</w:t>
            </w:r>
          </w:p>
        </w:tc>
        <w:tc>
          <w:tcPr>
            <w:tcW w:w="2880" w:type="dxa"/>
          </w:tcPr>
          <w:p w:rsidR="000506D0" w:rsidRDefault="00000000">
            <w:proofErr w:type="spellStart"/>
            <w:r>
              <w:lastRenderedPageBreak/>
              <w:t>Im</w:t>
            </w:r>
            <w:proofErr w:type="spellEnd"/>
            <w:r>
              <w:t xml:space="preserve"> ha-</w:t>
            </w:r>
            <w:proofErr w:type="spellStart"/>
            <w:r>
              <w:t>tsaddiqim</w:t>
            </w:r>
            <w:proofErr w:type="spellEnd"/>
            <w:r>
              <w:t xml:space="preserve"> </w:t>
            </w:r>
            <w:proofErr w:type="spellStart"/>
            <w:r>
              <w:t>ya’aseh</w:t>
            </w:r>
            <w:proofErr w:type="spellEnd"/>
            <w:r>
              <w:t xml:space="preserve"> shalom, u-</w:t>
            </w:r>
            <w:proofErr w:type="spellStart"/>
            <w:r>
              <w:t>yagen</w:t>
            </w:r>
            <w:proofErr w:type="spellEnd"/>
            <w:r>
              <w:t xml:space="preserve"> al ha-</w:t>
            </w:r>
            <w:proofErr w:type="spellStart"/>
            <w:r>
              <w:t>neḇḥarim</w:t>
            </w:r>
            <w:proofErr w:type="spellEnd"/>
            <w:r>
              <w:t xml:space="preserve">, </w:t>
            </w:r>
            <w:proofErr w:type="spellStart"/>
            <w:r>
              <w:t>ve-raḥamim</w:t>
            </w:r>
            <w:proofErr w:type="spellEnd"/>
            <w:r>
              <w:t xml:space="preserve"> </w:t>
            </w:r>
            <w:proofErr w:type="spellStart"/>
            <w:r>
              <w:t>yihyu</w:t>
            </w:r>
            <w:proofErr w:type="spellEnd"/>
            <w:r>
              <w:t xml:space="preserve"> </w:t>
            </w:r>
            <w:proofErr w:type="spellStart"/>
            <w:r>
              <w:t>alehem</w:t>
            </w:r>
            <w:proofErr w:type="spellEnd"/>
            <w:r>
              <w:t xml:space="preserve">. </w:t>
            </w:r>
            <w:proofErr w:type="spellStart"/>
            <w:r>
              <w:t>Ve-yihyu</w:t>
            </w:r>
            <w:proofErr w:type="spellEnd"/>
            <w:r>
              <w:t xml:space="preserve"> </w:t>
            </w:r>
            <w:proofErr w:type="spellStart"/>
            <w:r>
              <w:t>kulam</w:t>
            </w:r>
            <w:proofErr w:type="spellEnd"/>
            <w:r>
              <w:t xml:space="preserve"> le-Elohim, </w:t>
            </w:r>
            <w:proofErr w:type="spellStart"/>
            <w:r>
              <w:t>ve-</w:t>
            </w:r>
            <w:r>
              <w:lastRenderedPageBreak/>
              <w:t>yatzliḥu</w:t>
            </w:r>
            <w:proofErr w:type="spellEnd"/>
            <w:r>
              <w:t xml:space="preserve">; </w:t>
            </w:r>
            <w:proofErr w:type="spellStart"/>
            <w:r>
              <w:t>ve-yitbarakhu</w:t>
            </w:r>
            <w:proofErr w:type="spellEnd"/>
            <w:r>
              <w:t xml:space="preserve"> </w:t>
            </w:r>
            <w:proofErr w:type="spellStart"/>
            <w:r>
              <w:t>kulam</w:t>
            </w:r>
            <w:proofErr w:type="spellEnd"/>
            <w:r>
              <w:t>.</w:t>
            </w:r>
          </w:p>
        </w:tc>
        <w:tc>
          <w:tcPr>
            <w:tcW w:w="2880" w:type="dxa"/>
          </w:tcPr>
          <w:p w:rsidR="000506D0" w:rsidRDefault="00000000">
            <w:proofErr w:type="spellStart"/>
            <w:r>
              <w:lastRenderedPageBreak/>
              <w:t>עם</w:t>
            </w:r>
            <w:proofErr w:type="spellEnd"/>
            <w:r>
              <w:t xml:space="preserve"> </w:t>
            </w:r>
            <w:proofErr w:type="spellStart"/>
            <w:r>
              <w:t>הצדיקים</w:t>
            </w:r>
            <w:proofErr w:type="spellEnd"/>
            <w:r>
              <w:t xml:space="preserve"> </w:t>
            </w:r>
            <w:proofErr w:type="spellStart"/>
            <w:r>
              <w:t>יעשה</w:t>
            </w:r>
            <w:proofErr w:type="spellEnd"/>
            <w:r>
              <w:t xml:space="preserve"> </w:t>
            </w:r>
            <w:proofErr w:type="spellStart"/>
            <w:r>
              <w:t>שלום</w:t>
            </w:r>
            <w:proofErr w:type="spellEnd"/>
            <w:r>
              <w:t xml:space="preserve"> </w:t>
            </w:r>
            <w:proofErr w:type="spellStart"/>
            <w:r>
              <w:t>ויגן</w:t>
            </w:r>
            <w:proofErr w:type="spellEnd"/>
            <w:r>
              <w:t xml:space="preserve"> </w:t>
            </w:r>
            <w:proofErr w:type="spellStart"/>
            <w:r>
              <w:t>על</w:t>
            </w:r>
            <w:proofErr w:type="spellEnd"/>
            <w:r>
              <w:t xml:space="preserve"> </w:t>
            </w:r>
            <w:proofErr w:type="spellStart"/>
            <w:r>
              <w:t>הנבחרים</w:t>
            </w:r>
            <w:proofErr w:type="spellEnd"/>
            <w:r>
              <w:t xml:space="preserve"> </w:t>
            </w:r>
            <w:proofErr w:type="spellStart"/>
            <w:r>
              <w:t>ורחמים</w:t>
            </w:r>
            <w:proofErr w:type="spellEnd"/>
            <w:r>
              <w:t xml:space="preserve"> </w:t>
            </w:r>
            <w:proofErr w:type="spellStart"/>
            <w:r>
              <w:t>יהיו</w:t>
            </w:r>
            <w:proofErr w:type="spellEnd"/>
            <w:r>
              <w:t xml:space="preserve"> </w:t>
            </w:r>
            <w:proofErr w:type="spellStart"/>
            <w:r>
              <w:t>עליהם</w:t>
            </w:r>
            <w:proofErr w:type="spellEnd"/>
            <w:r>
              <w:t xml:space="preserve"> </w:t>
            </w:r>
            <w:proofErr w:type="spellStart"/>
            <w:r>
              <w:t>ויהיו</w:t>
            </w:r>
            <w:proofErr w:type="spellEnd"/>
            <w:r>
              <w:t xml:space="preserve"> </w:t>
            </w:r>
            <w:proofErr w:type="spellStart"/>
            <w:r>
              <w:t>כולם</w:t>
            </w:r>
            <w:proofErr w:type="spellEnd"/>
            <w:r>
              <w:t xml:space="preserve"> </w:t>
            </w:r>
            <w:proofErr w:type="spellStart"/>
            <w:r>
              <w:t>לאלהים</w:t>
            </w:r>
            <w:proofErr w:type="spellEnd"/>
            <w:r>
              <w:t xml:space="preserve"> </w:t>
            </w:r>
            <w:proofErr w:type="spellStart"/>
            <w:r>
              <w:t>ויצליחו</w:t>
            </w:r>
            <w:proofErr w:type="spellEnd"/>
            <w:r>
              <w:t xml:space="preserve"> </w:t>
            </w:r>
            <w:proofErr w:type="spellStart"/>
            <w:r>
              <w:t>ויתברכו</w:t>
            </w:r>
            <w:proofErr w:type="spellEnd"/>
            <w:r>
              <w:t xml:space="preserve"> </w:t>
            </w:r>
            <w:proofErr w:type="spellStart"/>
            <w:r>
              <w:t>כולם</w:t>
            </w:r>
            <w:proofErr w:type="spellEnd"/>
          </w:p>
        </w:tc>
      </w:tr>
      <w:tr w:rsidR="000506D0" w:rsidTr="00D66746">
        <w:tc>
          <w:tcPr>
            <w:tcW w:w="2880" w:type="dxa"/>
          </w:tcPr>
          <w:p w:rsidR="000506D0" w:rsidRDefault="00000000">
            <w:r>
              <w:t>1:7 And He will help them all, and light shall appear unto them, and He will make peace with them.</w:t>
            </w:r>
          </w:p>
        </w:tc>
        <w:tc>
          <w:tcPr>
            <w:tcW w:w="2880" w:type="dxa"/>
          </w:tcPr>
          <w:p w:rsidR="000506D0" w:rsidRDefault="00000000">
            <w:proofErr w:type="spellStart"/>
            <w:r>
              <w:t>Ve-</w:t>
            </w:r>
            <w:proofErr w:type="gramStart"/>
            <w:r>
              <w:t>ya‘</w:t>
            </w:r>
            <w:proofErr w:type="gramEnd"/>
            <w:r>
              <w:t>zor</w:t>
            </w:r>
            <w:proofErr w:type="spellEnd"/>
            <w:r>
              <w:t xml:space="preserve"> </w:t>
            </w:r>
            <w:proofErr w:type="spellStart"/>
            <w:r>
              <w:t>otam</w:t>
            </w:r>
            <w:proofErr w:type="spellEnd"/>
            <w:r>
              <w:t xml:space="preserve"> </w:t>
            </w:r>
            <w:proofErr w:type="spellStart"/>
            <w:r>
              <w:t>kulam</w:t>
            </w:r>
            <w:proofErr w:type="spellEnd"/>
            <w:r>
              <w:t xml:space="preserve">, </w:t>
            </w:r>
            <w:proofErr w:type="spellStart"/>
            <w:r>
              <w:t>ve</w:t>
            </w:r>
            <w:proofErr w:type="spellEnd"/>
            <w:r>
              <w:t xml:space="preserve">-or </w:t>
            </w:r>
            <w:proofErr w:type="spellStart"/>
            <w:r>
              <w:t>yera’eh</w:t>
            </w:r>
            <w:proofErr w:type="spellEnd"/>
            <w:r>
              <w:t xml:space="preserve"> </w:t>
            </w:r>
            <w:proofErr w:type="spellStart"/>
            <w:r>
              <w:t>alehem</w:t>
            </w:r>
            <w:proofErr w:type="spellEnd"/>
            <w:r>
              <w:t xml:space="preserve">, </w:t>
            </w:r>
            <w:proofErr w:type="spellStart"/>
            <w:r>
              <w:t>ve-ya‘aseh</w:t>
            </w:r>
            <w:proofErr w:type="spellEnd"/>
            <w:r>
              <w:t xml:space="preserve"> shalom </w:t>
            </w:r>
            <w:proofErr w:type="spellStart"/>
            <w:r>
              <w:t>imahem</w:t>
            </w:r>
            <w:proofErr w:type="spellEnd"/>
            <w:r>
              <w:t>.</w:t>
            </w:r>
          </w:p>
        </w:tc>
        <w:tc>
          <w:tcPr>
            <w:tcW w:w="2880" w:type="dxa"/>
          </w:tcPr>
          <w:p w:rsidR="000506D0" w:rsidRDefault="00000000">
            <w:proofErr w:type="spellStart"/>
            <w:r>
              <w:t>ויעזור</w:t>
            </w:r>
            <w:proofErr w:type="spellEnd"/>
            <w:r>
              <w:t xml:space="preserve"> </w:t>
            </w:r>
            <w:proofErr w:type="spellStart"/>
            <w:r>
              <w:t>אותם</w:t>
            </w:r>
            <w:proofErr w:type="spellEnd"/>
            <w:r>
              <w:t xml:space="preserve"> </w:t>
            </w:r>
            <w:proofErr w:type="spellStart"/>
            <w:r>
              <w:t>כולם</w:t>
            </w:r>
            <w:proofErr w:type="spellEnd"/>
            <w:r>
              <w:t xml:space="preserve"> </w:t>
            </w:r>
            <w:proofErr w:type="spellStart"/>
            <w:r>
              <w:t>ואור</w:t>
            </w:r>
            <w:proofErr w:type="spellEnd"/>
            <w:r>
              <w:t xml:space="preserve"> </w:t>
            </w:r>
            <w:proofErr w:type="spellStart"/>
            <w:r>
              <w:t>יראה</w:t>
            </w:r>
            <w:proofErr w:type="spellEnd"/>
            <w:r>
              <w:t xml:space="preserve"> </w:t>
            </w:r>
            <w:proofErr w:type="spellStart"/>
            <w:r>
              <w:t>עליהם</w:t>
            </w:r>
            <w:proofErr w:type="spellEnd"/>
            <w:r>
              <w:t xml:space="preserve"> </w:t>
            </w:r>
            <w:proofErr w:type="spellStart"/>
            <w:r>
              <w:t>ויעשה</w:t>
            </w:r>
            <w:proofErr w:type="spellEnd"/>
            <w:r>
              <w:t xml:space="preserve"> </w:t>
            </w:r>
            <w:proofErr w:type="spellStart"/>
            <w:r>
              <w:t>שלום</w:t>
            </w:r>
            <w:proofErr w:type="spellEnd"/>
            <w:r>
              <w:t xml:space="preserve"> </w:t>
            </w:r>
            <w:proofErr w:type="spellStart"/>
            <w:r>
              <w:t>עמהם</w:t>
            </w:r>
            <w:proofErr w:type="spellEnd"/>
          </w:p>
        </w:tc>
      </w:tr>
      <w:tr w:rsidR="000506D0" w:rsidTr="00D66746">
        <w:tc>
          <w:tcPr>
            <w:tcW w:w="2880" w:type="dxa"/>
          </w:tcPr>
          <w:p w:rsidR="000506D0" w:rsidRDefault="00000000">
            <w:r>
              <w:t xml:space="preserve">1:8 And behold! He comes with ten </w:t>
            </w:r>
            <w:proofErr w:type="gramStart"/>
            <w:r>
              <w:t>thousands</w:t>
            </w:r>
            <w:proofErr w:type="gramEnd"/>
            <w:r>
              <w:t xml:space="preserve"> of His </w:t>
            </w:r>
            <w:proofErr w:type="spellStart"/>
            <w:r>
              <w:t>qodesh</w:t>
            </w:r>
            <w:proofErr w:type="spellEnd"/>
            <w:r>
              <w:t xml:space="preserve"> ones to execute judgment upon all, and to destroy all the wicked: and to convict all flesh for all the works of their unrighteousness which they have committed, and of all the arrogant and harsh words which wicked sinners have spoken against Him.</w:t>
            </w:r>
          </w:p>
        </w:tc>
        <w:tc>
          <w:tcPr>
            <w:tcW w:w="2880" w:type="dxa"/>
          </w:tcPr>
          <w:p w:rsidR="000506D0" w:rsidRDefault="00000000">
            <w:proofErr w:type="spellStart"/>
            <w:r>
              <w:t>Ve-hinneh</w:t>
            </w:r>
            <w:proofErr w:type="spellEnd"/>
            <w:r>
              <w:t xml:space="preserve">! Ba </w:t>
            </w:r>
            <w:proofErr w:type="spellStart"/>
            <w:r>
              <w:t>im</w:t>
            </w:r>
            <w:proofErr w:type="spellEnd"/>
            <w:r>
              <w:t xml:space="preserve"> </w:t>
            </w:r>
            <w:proofErr w:type="spellStart"/>
            <w:r>
              <w:t>revivot</w:t>
            </w:r>
            <w:proofErr w:type="spellEnd"/>
            <w:r>
              <w:t xml:space="preserve"> </w:t>
            </w:r>
            <w:proofErr w:type="spellStart"/>
            <w:r>
              <w:t>qodashav</w:t>
            </w:r>
            <w:proofErr w:type="spellEnd"/>
            <w:r>
              <w:t xml:space="preserve">, </w:t>
            </w:r>
            <w:proofErr w:type="spellStart"/>
            <w:proofErr w:type="gramStart"/>
            <w:r>
              <w:t>la‘</w:t>
            </w:r>
            <w:proofErr w:type="gramEnd"/>
            <w:r>
              <w:t>asot</w:t>
            </w:r>
            <w:proofErr w:type="spellEnd"/>
            <w:r>
              <w:t xml:space="preserve"> </w:t>
            </w:r>
            <w:proofErr w:type="spellStart"/>
            <w:r>
              <w:t>mishpat</w:t>
            </w:r>
            <w:proofErr w:type="spellEnd"/>
            <w:r>
              <w:t xml:space="preserve"> al </w:t>
            </w:r>
            <w:proofErr w:type="spellStart"/>
            <w:r>
              <w:t>kol</w:t>
            </w:r>
            <w:proofErr w:type="spellEnd"/>
            <w:r>
              <w:t xml:space="preserve">, </w:t>
            </w:r>
            <w:proofErr w:type="spellStart"/>
            <w:r>
              <w:t>ve-lehashmid</w:t>
            </w:r>
            <w:proofErr w:type="spellEnd"/>
            <w:r>
              <w:t xml:space="preserve"> et </w:t>
            </w:r>
            <w:proofErr w:type="spellStart"/>
            <w:r>
              <w:t>kol</w:t>
            </w:r>
            <w:proofErr w:type="spellEnd"/>
            <w:r>
              <w:t xml:space="preserve"> ha-</w:t>
            </w:r>
            <w:proofErr w:type="spellStart"/>
            <w:r>
              <w:t>resha’im</w:t>
            </w:r>
            <w:proofErr w:type="spellEnd"/>
            <w:r>
              <w:t xml:space="preserve">; </w:t>
            </w:r>
            <w:proofErr w:type="spellStart"/>
            <w:r>
              <w:t>ve-lehokhi’aḥ</w:t>
            </w:r>
            <w:proofErr w:type="spellEnd"/>
            <w:r>
              <w:t xml:space="preserve"> et </w:t>
            </w:r>
            <w:proofErr w:type="spellStart"/>
            <w:r>
              <w:t>kol</w:t>
            </w:r>
            <w:proofErr w:type="spellEnd"/>
            <w:r>
              <w:t xml:space="preserve"> </w:t>
            </w:r>
            <w:proofErr w:type="spellStart"/>
            <w:r>
              <w:t>basar</w:t>
            </w:r>
            <w:proofErr w:type="spellEnd"/>
            <w:r>
              <w:t xml:space="preserve"> al </w:t>
            </w:r>
            <w:proofErr w:type="spellStart"/>
            <w:r>
              <w:t>kol</w:t>
            </w:r>
            <w:proofErr w:type="spellEnd"/>
            <w:r>
              <w:t xml:space="preserve"> </w:t>
            </w:r>
            <w:proofErr w:type="spellStart"/>
            <w:r>
              <w:t>ma‘asei</w:t>
            </w:r>
            <w:proofErr w:type="spellEnd"/>
            <w:r>
              <w:t xml:space="preserve"> </w:t>
            </w:r>
            <w:proofErr w:type="spellStart"/>
            <w:r>
              <w:t>avlatam</w:t>
            </w:r>
            <w:proofErr w:type="spellEnd"/>
            <w:r>
              <w:t xml:space="preserve"> </w:t>
            </w:r>
            <w:proofErr w:type="spellStart"/>
            <w:r>
              <w:t>asher</w:t>
            </w:r>
            <w:proofErr w:type="spellEnd"/>
            <w:r>
              <w:t xml:space="preserve"> </w:t>
            </w:r>
            <w:proofErr w:type="spellStart"/>
            <w:r>
              <w:t>asu</w:t>
            </w:r>
            <w:proofErr w:type="spellEnd"/>
            <w:r>
              <w:t xml:space="preserve">, </w:t>
            </w:r>
            <w:proofErr w:type="spellStart"/>
            <w:r>
              <w:t>ve</w:t>
            </w:r>
            <w:proofErr w:type="spellEnd"/>
            <w:r>
              <w:t xml:space="preserve">-al </w:t>
            </w:r>
            <w:proofErr w:type="spellStart"/>
            <w:r>
              <w:t>kol</w:t>
            </w:r>
            <w:proofErr w:type="spellEnd"/>
            <w:r>
              <w:t xml:space="preserve"> </w:t>
            </w:r>
            <w:proofErr w:type="spellStart"/>
            <w:r>
              <w:t>divrei</w:t>
            </w:r>
            <w:proofErr w:type="spellEnd"/>
            <w:r>
              <w:t xml:space="preserve"> </w:t>
            </w:r>
            <w:proofErr w:type="spellStart"/>
            <w:r>
              <w:t>ga’avah</w:t>
            </w:r>
            <w:proofErr w:type="spellEnd"/>
            <w:r>
              <w:t xml:space="preserve"> </w:t>
            </w:r>
            <w:proofErr w:type="spellStart"/>
            <w:r>
              <w:t>ve-kashut</w:t>
            </w:r>
            <w:proofErr w:type="spellEnd"/>
            <w:r>
              <w:t xml:space="preserve"> </w:t>
            </w:r>
            <w:proofErr w:type="spellStart"/>
            <w:r>
              <w:t>asher</w:t>
            </w:r>
            <w:proofErr w:type="spellEnd"/>
            <w:r>
              <w:t xml:space="preserve"> </w:t>
            </w:r>
            <w:proofErr w:type="spellStart"/>
            <w:r>
              <w:t>dibru</w:t>
            </w:r>
            <w:proofErr w:type="spellEnd"/>
            <w:r>
              <w:t xml:space="preserve"> </w:t>
            </w:r>
            <w:proofErr w:type="spellStart"/>
            <w:r>
              <w:t>ḥot’im</w:t>
            </w:r>
            <w:proofErr w:type="spellEnd"/>
            <w:r>
              <w:t xml:space="preserve"> </w:t>
            </w:r>
            <w:proofErr w:type="spellStart"/>
            <w:r>
              <w:t>resha’im</w:t>
            </w:r>
            <w:proofErr w:type="spellEnd"/>
            <w:r>
              <w:t xml:space="preserve"> </w:t>
            </w:r>
            <w:proofErr w:type="spellStart"/>
            <w:r>
              <w:t>negdo</w:t>
            </w:r>
            <w:proofErr w:type="spellEnd"/>
            <w:r>
              <w:t>.</w:t>
            </w:r>
          </w:p>
        </w:tc>
        <w:tc>
          <w:tcPr>
            <w:tcW w:w="2880" w:type="dxa"/>
          </w:tcPr>
          <w:p w:rsidR="000506D0" w:rsidRDefault="00000000">
            <w:proofErr w:type="spellStart"/>
            <w:r>
              <w:t>והנה</w:t>
            </w:r>
            <w:proofErr w:type="spellEnd"/>
            <w:r>
              <w:t xml:space="preserve"> </w:t>
            </w:r>
            <w:proofErr w:type="spellStart"/>
            <w:r>
              <w:t>בא</w:t>
            </w:r>
            <w:proofErr w:type="spellEnd"/>
            <w:r>
              <w:t xml:space="preserve"> </w:t>
            </w:r>
            <w:proofErr w:type="spellStart"/>
            <w:r>
              <w:t>עם</w:t>
            </w:r>
            <w:proofErr w:type="spellEnd"/>
            <w:r>
              <w:t xml:space="preserve"> </w:t>
            </w:r>
            <w:proofErr w:type="spellStart"/>
            <w:r>
              <w:t>רבבות</w:t>
            </w:r>
            <w:proofErr w:type="spellEnd"/>
            <w:r>
              <w:t xml:space="preserve"> </w:t>
            </w:r>
            <w:proofErr w:type="spellStart"/>
            <w:r>
              <w:t>קדשיו</w:t>
            </w:r>
            <w:proofErr w:type="spellEnd"/>
            <w:r>
              <w:t xml:space="preserve"> </w:t>
            </w:r>
            <w:proofErr w:type="spellStart"/>
            <w:r>
              <w:t>לעשות</w:t>
            </w:r>
            <w:proofErr w:type="spellEnd"/>
            <w:r>
              <w:t xml:space="preserve"> </w:t>
            </w:r>
            <w:proofErr w:type="spellStart"/>
            <w:r>
              <w:t>משפט</w:t>
            </w:r>
            <w:proofErr w:type="spellEnd"/>
            <w:r>
              <w:t xml:space="preserve"> </w:t>
            </w:r>
            <w:proofErr w:type="spellStart"/>
            <w:r>
              <w:t>על</w:t>
            </w:r>
            <w:proofErr w:type="spellEnd"/>
            <w:r>
              <w:t xml:space="preserve"> </w:t>
            </w:r>
            <w:proofErr w:type="spellStart"/>
            <w:r>
              <w:t>כל</w:t>
            </w:r>
            <w:proofErr w:type="spellEnd"/>
            <w:r>
              <w:t xml:space="preserve"> </w:t>
            </w:r>
            <w:proofErr w:type="spellStart"/>
            <w:r>
              <w:t>ולהשמיד</w:t>
            </w:r>
            <w:proofErr w:type="spellEnd"/>
            <w:r>
              <w:t xml:space="preserve"> </w:t>
            </w:r>
            <w:proofErr w:type="spellStart"/>
            <w:r>
              <w:t>את</w:t>
            </w:r>
            <w:proofErr w:type="spellEnd"/>
            <w:r>
              <w:t xml:space="preserve"> </w:t>
            </w:r>
            <w:proofErr w:type="spellStart"/>
            <w:r>
              <w:t>כל</w:t>
            </w:r>
            <w:proofErr w:type="spellEnd"/>
            <w:r>
              <w:t xml:space="preserve"> </w:t>
            </w:r>
            <w:proofErr w:type="spellStart"/>
            <w:r>
              <w:t>הרשעים</w:t>
            </w:r>
            <w:proofErr w:type="spellEnd"/>
            <w:r>
              <w:t xml:space="preserve"> </w:t>
            </w:r>
            <w:proofErr w:type="spellStart"/>
            <w:r>
              <w:t>ולהוכיח</w:t>
            </w:r>
            <w:proofErr w:type="spellEnd"/>
            <w:r>
              <w:t xml:space="preserve"> </w:t>
            </w:r>
            <w:proofErr w:type="spellStart"/>
            <w:r>
              <w:t>את</w:t>
            </w:r>
            <w:proofErr w:type="spellEnd"/>
            <w:r>
              <w:t xml:space="preserve"> </w:t>
            </w:r>
            <w:proofErr w:type="spellStart"/>
            <w:r>
              <w:t>כל</w:t>
            </w:r>
            <w:proofErr w:type="spellEnd"/>
            <w:r>
              <w:t xml:space="preserve"> </w:t>
            </w:r>
            <w:proofErr w:type="spellStart"/>
            <w:r>
              <w:t>בשר</w:t>
            </w:r>
            <w:proofErr w:type="spellEnd"/>
            <w:r>
              <w:t xml:space="preserve"> </w:t>
            </w:r>
            <w:proofErr w:type="spellStart"/>
            <w:r>
              <w:t>על</w:t>
            </w:r>
            <w:proofErr w:type="spellEnd"/>
            <w:r>
              <w:t xml:space="preserve"> </w:t>
            </w:r>
            <w:proofErr w:type="spellStart"/>
            <w:r>
              <w:t>כל</w:t>
            </w:r>
            <w:proofErr w:type="spellEnd"/>
            <w:r>
              <w:t xml:space="preserve"> </w:t>
            </w:r>
            <w:proofErr w:type="spellStart"/>
            <w:r>
              <w:t>מעשי</w:t>
            </w:r>
            <w:proofErr w:type="spellEnd"/>
            <w:r>
              <w:t xml:space="preserve"> </w:t>
            </w:r>
            <w:proofErr w:type="spellStart"/>
            <w:r>
              <w:t>עוולתם</w:t>
            </w:r>
            <w:proofErr w:type="spellEnd"/>
            <w:r>
              <w:t xml:space="preserve"> </w:t>
            </w:r>
            <w:proofErr w:type="spellStart"/>
            <w:r>
              <w:t>אשר</w:t>
            </w:r>
            <w:proofErr w:type="spellEnd"/>
            <w:r>
              <w:t xml:space="preserve"> </w:t>
            </w:r>
            <w:proofErr w:type="spellStart"/>
            <w:r>
              <w:t>עשו</w:t>
            </w:r>
            <w:proofErr w:type="spellEnd"/>
            <w:r>
              <w:t xml:space="preserve"> </w:t>
            </w:r>
            <w:proofErr w:type="spellStart"/>
            <w:r>
              <w:t>ועל</w:t>
            </w:r>
            <w:proofErr w:type="spellEnd"/>
            <w:r>
              <w:t xml:space="preserve"> </w:t>
            </w:r>
            <w:proofErr w:type="spellStart"/>
            <w:r>
              <w:t>כל</w:t>
            </w:r>
            <w:proofErr w:type="spellEnd"/>
            <w:r>
              <w:t xml:space="preserve"> </w:t>
            </w:r>
            <w:proofErr w:type="spellStart"/>
            <w:r>
              <w:t>דברי</w:t>
            </w:r>
            <w:proofErr w:type="spellEnd"/>
            <w:r>
              <w:t xml:space="preserve"> </w:t>
            </w:r>
            <w:proofErr w:type="spellStart"/>
            <w:r>
              <w:t>גאווה</w:t>
            </w:r>
            <w:proofErr w:type="spellEnd"/>
            <w:r>
              <w:t xml:space="preserve"> </w:t>
            </w:r>
            <w:proofErr w:type="spellStart"/>
            <w:r>
              <w:t>וקשות</w:t>
            </w:r>
            <w:proofErr w:type="spellEnd"/>
            <w:r>
              <w:t xml:space="preserve"> </w:t>
            </w:r>
            <w:proofErr w:type="spellStart"/>
            <w:r>
              <w:t>אשר</w:t>
            </w:r>
            <w:proofErr w:type="spellEnd"/>
            <w:r>
              <w:t xml:space="preserve"> </w:t>
            </w:r>
            <w:proofErr w:type="spellStart"/>
            <w:r>
              <w:t>דיברו</w:t>
            </w:r>
            <w:proofErr w:type="spellEnd"/>
            <w:r>
              <w:t xml:space="preserve"> </w:t>
            </w:r>
            <w:proofErr w:type="spellStart"/>
            <w:r>
              <w:t>חוטאים</w:t>
            </w:r>
            <w:proofErr w:type="spellEnd"/>
            <w:r>
              <w:t xml:space="preserve"> </w:t>
            </w:r>
            <w:proofErr w:type="spellStart"/>
            <w:r>
              <w:t>רשעים</w:t>
            </w:r>
            <w:proofErr w:type="spellEnd"/>
            <w:r>
              <w:t xml:space="preserve"> </w:t>
            </w:r>
            <w:proofErr w:type="spellStart"/>
            <w:r>
              <w:t>נגדו</w:t>
            </w:r>
            <w:proofErr w:type="spellEnd"/>
          </w:p>
        </w:tc>
      </w:tr>
      <w:tr w:rsidR="000506D0" w:rsidTr="00D66746">
        <w:tc>
          <w:tcPr>
            <w:tcW w:w="2880" w:type="dxa"/>
          </w:tcPr>
          <w:p w:rsidR="000506D0" w:rsidRDefault="00000000">
            <w:r>
              <w:t>1:9 All who dwell on earth shall tremble, and the watchers shall quake, and great fear and trembling shall seize them unto the ends of the earth.</w:t>
            </w:r>
          </w:p>
        </w:tc>
        <w:tc>
          <w:tcPr>
            <w:tcW w:w="2880" w:type="dxa"/>
          </w:tcPr>
          <w:p w:rsidR="000506D0" w:rsidRDefault="00000000">
            <w:proofErr w:type="spellStart"/>
            <w:r>
              <w:t>Kol</w:t>
            </w:r>
            <w:proofErr w:type="spellEnd"/>
            <w:r>
              <w:t xml:space="preserve"> </w:t>
            </w:r>
            <w:proofErr w:type="spellStart"/>
            <w:r>
              <w:t>yoshvei</w:t>
            </w:r>
            <w:proofErr w:type="spellEnd"/>
            <w:r>
              <w:t xml:space="preserve"> ha-</w:t>
            </w:r>
            <w:proofErr w:type="spellStart"/>
            <w:r>
              <w:t>aretz</w:t>
            </w:r>
            <w:proofErr w:type="spellEnd"/>
            <w:r>
              <w:t xml:space="preserve"> </w:t>
            </w:r>
            <w:proofErr w:type="spellStart"/>
            <w:proofErr w:type="gramStart"/>
            <w:r>
              <w:t>yirga‘</w:t>
            </w:r>
            <w:proofErr w:type="gramEnd"/>
            <w:r>
              <w:t>u</w:t>
            </w:r>
            <w:proofErr w:type="spellEnd"/>
            <w:r>
              <w:t xml:space="preserve">, </w:t>
            </w:r>
            <w:proofErr w:type="spellStart"/>
            <w:r>
              <w:t>ve</w:t>
            </w:r>
            <w:proofErr w:type="spellEnd"/>
            <w:r>
              <w:t>-ha-‘</w:t>
            </w:r>
            <w:proofErr w:type="spellStart"/>
            <w:r>
              <w:t>irim</w:t>
            </w:r>
            <w:proofErr w:type="spellEnd"/>
            <w:r>
              <w:t xml:space="preserve"> </w:t>
            </w:r>
            <w:proofErr w:type="spellStart"/>
            <w:r>
              <w:t>yachredu</w:t>
            </w:r>
            <w:proofErr w:type="spellEnd"/>
            <w:r>
              <w:t xml:space="preserve">, </w:t>
            </w:r>
            <w:proofErr w:type="spellStart"/>
            <w:r>
              <w:t>ve-fachad</w:t>
            </w:r>
            <w:proofErr w:type="spellEnd"/>
            <w:r>
              <w:t xml:space="preserve"> </w:t>
            </w:r>
            <w:proofErr w:type="spellStart"/>
            <w:r>
              <w:t>gadol</w:t>
            </w:r>
            <w:proofErr w:type="spellEnd"/>
            <w:r>
              <w:t xml:space="preserve"> </w:t>
            </w:r>
            <w:proofErr w:type="spellStart"/>
            <w:r>
              <w:t>ve-ra‘adah</w:t>
            </w:r>
            <w:proofErr w:type="spellEnd"/>
            <w:r>
              <w:t xml:space="preserve"> </w:t>
            </w:r>
            <w:proofErr w:type="spellStart"/>
            <w:r>
              <w:t>ye’ḥoz</w:t>
            </w:r>
            <w:proofErr w:type="spellEnd"/>
            <w:r>
              <w:t xml:space="preserve"> </w:t>
            </w:r>
            <w:proofErr w:type="spellStart"/>
            <w:r>
              <w:t>otam</w:t>
            </w:r>
            <w:proofErr w:type="spellEnd"/>
            <w:r>
              <w:t xml:space="preserve"> ad-</w:t>
            </w:r>
            <w:proofErr w:type="spellStart"/>
            <w:r>
              <w:t>ketzei</w:t>
            </w:r>
            <w:proofErr w:type="spellEnd"/>
            <w:r>
              <w:t xml:space="preserve"> ha-</w:t>
            </w:r>
            <w:proofErr w:type="spellStart"/>
            <w:r>
              <w:t>aretz</w:t>
            </w:r>
            <w:proofErr w:type="spellEnd"/>
            <w:r>
              <w:t>.</w:t>
            </w:r>
          </w:p>
        </w:tc>
        <w:tc>
          <w:tcPr>
            <w:tcW w:w="2880" w:type="dxa"/>
          </w:tcPr>
          <w:p w:rsidR="000506D0" w:rsidRDefault="00000000">
            <w:proofErr w:type="spellStart"/>
            <w:r>
              <w:t>כל</w:t>
            </w:r>
            <w:proofErr w:type="spellEnd"/>
            <w:r>
              <w:t xml:space="preserve"> </w:t>
            </w:r>
            <w:proofErr w:type="spellStart"/>
            <w:r>
              <w:t>יושבי</w:t>
            </w:r>
            <w:proofErr w:type="spellEnd"/>
            <w:r>
              <w:t xml:space="preserve"> </w:t>
            </w:r>
            <w:proofErr w:type="spellStart"/>
            <w:r>
              <w:t>הארץ</w:t>
            </w:r>
            <w:proofErr w:type="spellEnd"/>
            <w:r>
              <w:t xml:space="preserve"> </w:t>
            </w:r>
            <w:proofErr w:type="spellStart"/>
            <w:r>
              <w:t>יירגעו</w:t>
            </w:r>
            <w:proofErr w:type="spellEnd"/>
            <w:r>
              <w:t xml:space="preserve"> </w:t>
            </w:r>
            <w:proofErr w:type="spellStart"/>
            <w:r>
              <w:t>והעירים</w:t>
            </w:r>
            <w:proofErr w:type="spellEnd"/>
            <w:r>
              <w:t xml:space="preserve"> </w:t>
            </w:r>
            <w:proofErr w:type="spellStart"/>
            <w:r>
              <w:t>יחרדו</w:t>
            </w:r>
            <w:proofErr w:type="spellEnd"/>
            <w:r>
              <w:t xml:space="preserve"> </w:t>
            </w:r>
            <w:proofErr w:type="spellStart"/>
            <w:r>
              <w:t>ופחד</w:t>
            </w:r>
            <w:proofErr w:type="spellEnd"/>
            <w:r>
              <w:t xml:space="preserve"> </w:t>
            </w:r>
            <w:proofErr w:type="spellStart"/>
            <w:r>
              <w:t>גדול</w:t>
            </w:r>
            <w:proofErr w:type="spellEnd"/>
            <w:r>
              <w:t xml:space="preserve"> </w:t>
            </w:r>
            <w:proofErr w:type="spellStart"/>
            <w:r>
              <w:t>ורעדה</w:t>
            </w:r>
            <w:proofErr w:type="spellEnd"/>
            <w:r>
              <w:t xml:space="preserve"> </w:t>
            </w:r>
            <w:proofErr w:type="spellStart"/>
            <w:r>
              <w:t>יאחז</w:t>
            </w:r>
            <w:proofErr w:type="spellEnd"/>
            <w:r>
              <w:t xml:space="preserve"> </w:t>
            </w:r>
            <w:proofErr w:type="spellStart"/>
            <w:r>
              <w:t>אותם</w:t>
            </w:r>
            <w:proofErr w:type="spellEnd"/>
            <w:r>
              <w:t xml:space="preserve"> </w:t>
            </w:r>
            <w:proofErr w:type="spellStart"/>
            <w:r>
              <w:t>עד</w:t>
            </w:r>
            <w:proofErr w:type="spellEnd"/>
            <w:r>
              <w:t xml:space="preserve"> </w:t>
            </w:r>
            <w:proofErr w:type="spellStart"/>
            <w:r>
              <w:t>קצות</w:t>
            </w:r>
            <w:proofErr w:type="spellEnd"/>
            <w:r>
              <w:t xml:space="preserve"> </w:t>
            </w:r>
            <w:proofErr w:type="spellStart"/>
            <w:r>
              <w:t>הארץ</w:t>
            </w:r>
            <w:proofErr w:type="spellEnd"/>
          </w:p>
        </w:tc>
      </w:tr>
    </w:tbl>
    <w:p w:rsidR="000506D0" w:rsidRDefault="00000000">
      <w:r>
        <w:br w:type="page"/>
      </w:r>
    </w:p>
    <w:p w:rsidR="000506D0" w:rsidRDefault="00000000">
      <w:pPr>
        <w:pStyle w:val="Title"/>
      </w:pPr>
      <w:r>
        <w:lastRenderedPageBreak/>
        <w:t>Chapter 2</w:t>
      </w:r>
    </w:p>
    <w:p w:rsidR="000506D0" w:rsidRDefault="00000000">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0506D0" w:rsidTr="00D66746">
        <w:tc>
          <w:tcPr>
            <w:tcW w:w="2880" w:type="dxa"/>
          </w:tcPr>
          <w:p w:rsidR="000506D0" w:rsidRDefault="00000000">
            <w:r>
              <w:t>Restored English</w:t>
            </w:r>
          </w:p>
        </w:tc>
        <w:tc>
          <w:tcPr>
            <w:tcW w:w="2880" w:type="dxa"/>
          </w:tcPr>
          <w:p w:rsidR="000506D0" w:rsidRDefault="00000000">
            <w:r>
              <w:t>Transliteration</w:t>
            </w:r>
          </w:p>
        </w:tc>
        <w:tc>
          <w:tcPr>
            <w:tcW w:w="2880" w:type="dxa"/>
          </w:tcPr>
          <w:p w:rsidR="000506D0" w:rsidRDefault="00000000">
            <w:r>
              <w:t>Hebrew / Source Structure</w:t>
            </w:r>
          </w:p>
        </w:tc>
      </w:tr>
      <w:tr w:rsidR="000506D0" w:rsidTr="00D66746">
        <w:tc>
          <w:tcPr>
            <w:tcW w:w="2880" w:type="dxa"/>
          </w:tcPr>
          <w:p w:rsidR="000506D0" w:rsidRDefault="00000000">
            <w:r>
              <w:t>2:1 Observe all the works of heaven</w:t>
            </w:r>
            <w:r w:rsidR="00254573">
              <w:t xml:space="preserve">, </w:t>
            </w:r>
            <w:r>
              <w:t>how they do not change their paths, and how the lights of the heavens rise and set in order, each in its season, and do not transgress their appointed order.</w:t>
            </w:r>
          </w:p>
        </w:tc>
        <w:tc>
          <w:tcPr>
            <w:tcW w:w="2880" w:type="dxa"/>
          </w:tcPr>
          <w:p w:rsidR="000506D0" w:rsidRDefault="00000000">
            <w:proofErr w:type="spellStart"/>
            <w:r>
              <w:t>Re’eh</w:t>
            </w:r>
            <w:proofErr w:type="spellEnd"/>
            <w:r>
              <w:t xml:space="preserve"> et </w:t>
            </w:r>
            <w:proofErr w:type="spellStart"/>
            <w:r>
              <w:t>kol</w:t>
            </w:r>
            <w:proofErr w:type="spellEnd"/>
            <w:r>
              <w:t xml:space="preserve"> </w:t>
            </w:r>
            <w:proofErr w:type="spellStart"/>
            <w:r>
              <w:t>ma’aseh</w:t>
            </w:r>
            <w:proofErr w:type="spellEnd"/>
            <w:r>
              <w:t xml:space="preserve"> ha-</w:t>
            </w:r>
            <w:proofErr w:type="spellStart"/>
            <w:r>
              <w:t>shamayim</w:t>
            </w:r>
            <w:proofErr w:type="spellEnd"/>
            <w:r w:rsidR="00254573">
              <w:t xml:space="preserve">, </w:t>
            </w:r>
            <w:proofErr w:type="spellStart"/>
            <w:r>
              <w:t>eich</w:t>
            </w:r>
            <w:proofErr w:type="spellEnd"/>
            <w:r>
              <w:t xml:space="preserve"> </w:t>
            </w:r>
            <w:proofErr w:type="spellStart"/>
            <w:r>
              <w:t>einam</w:t>
            </w:r>
            <w:proofErr w:type="spellEnd"/>
            <w:r>
              <w:t xml:space="preserve"> </w:t>
            </w:r>
            <w:proofErr w:type="spellStart"/>
            <w:r>
              <w:t>meshannim</w:t>
            </w:r>
            <w:proofErr w:type="spellEnd"/>
            <w:r>
              <w:t xml:space="preserve"> et-</w:t>
            </w:r>
            <w:proofErr w:type="spellStart"/>
            <w:r>
              <w:t>orḥotam</w:t>
            </w:r>
            <w:proofErr w:type="spellEnd"/>
            <w:r>
              <w:t xml:space="preserve">, </w:t>
            </w:r>
            <w:proofErr w:type="spellStart"/>
            <w:r>
              <w:t>ve-eich</w:t>
            </w:r>
            <w:proofErr w:type="spellEnd"/>
            <w:r>
              <w:t xml:space="preserve"> </w:t>
            </w:r>
            <w:proofErr w:type="spellStart"/>
            <w:r>
              <w:t>orot</w:t>
            </w:r>
            <w:proofErr w:type="spellEnd"/>
            <w:r>
              <w:t xml:space="preserve"> ha-</w:t>
            </w:r>
            <w:proofErr w:type="spellStart"/>
            <w:r>
              <w:t>shamayim</w:t>
            </w:r>
            <w:proofErr w:type="spellEnd"/>
            <w:r>
              <w:t xml:space="preserve"> </w:t>
            </w:r>
            <w:proofErr w:type="spellStart"/>
            <w:r>
              <w:t>zorḥim</w:t>
            </w:r>
            <w:proofErr w:type="spellEnd"/>
            <w:r>
              <w:t xml:space="preserve"> u-</w:t>
            </w:r>
            <w:proofErr w:type="spellStart"/>
            <w:r>
              <w:t>va’im</w:t>
            </w:r>
            <w:proofErr w:type="spellEnd"/>
            <w:r>
              <w:t xml:space="preserve"> be-seder, </w:t>
            </w:r>
            <w:proofErr w:type="spellStart"/>
            <w:r>
              <w:t>ish</w:t>
            </w:r>
            <w:proofErr w:type="spellEnd"/>
            <w:r>
              <w:t xml:space="preserve"> le-</w:t>
            </w:r>
            <w:proofErr w:type="spellStart"/>
            <w:r>
              <w:t>etoh</w:t>
            </w:r>
            <w:proofErr w:type="spellEnd"/>
            <w:r>
              <w:t xml:space="preserve">, </w:t>
            </w:r>
            <w:proofErr w:type="spellStart"/>
            <w:r>
              <w:t>ve-einam</w:t>
            </w:r>
            <w:proofErr w:type="spellEnd"/>
            <w:r>
              <w:t xml:space="preserve"> </w:t>
            </w:r>
            <w:proofErr w:type="spellStart"/>
            <w:r>
              <w:t>overim</w:t>
            </w:r>
            <w:proofErr w:type="spellEnd"/>
            <w:r>
              <w:t xml:space="preserve"> et-</w:t>
            </w:r>
            <w:proofErr w:type="spellStart"/>
            <w:r>
              <w:t>ma’amadam</w:t>
            </w:r>
            <w:proofErr w:type="spellEnd"/>
            <w:r>
              <w:t>.</w:t>
            </w:r>
          </w:p>
        </w:tc>
        <w:tc>
          <w:tcPr>
            <w:tcW w:w="2880" w:type="dxa"/>
          </w:tcPr>
          <w:p w:rsidR="000506D0" w:rsidRDefault="00000000">
            <w:proofErr w:type="spellStart"/>
            <w:r>
              <w:t>ראה</w:t>
            </w:r>
            <w:proofErr w:type="spellEnd"/>
            <w:r>
              <w:t xml:space="preserve"> </w:t>
            </w:r>
            <w:proofErr w:type="spellStart"/>
            <w:r>
              <w:t>את</w:t>
            </w:r>
            <w:proofErr w:type="spellEnd"/>
            <w:r>
              <w:t xml:space="preserve"> </w:t>
            </w:r>
            <w:proofErr w:type="spellStart"/>
            <w:r>
              <w:t>כל</w:t>
            </w:r>
            <w:proofErr w:type="spellEnd"/>
            <w:r>
              <w:t xml:space="preserve"> </w:t>
            </w:r>
            <w:proofErr w:type="spellStart"/>
            <w:r>
              <w:t>מעשה</w:t>
            </w:r>
            <w:proofErr w:type="spellEnd"/>
            <w:r>
              <w:t xml:space="preserve"> </w:t>
            </w:r>
            <w:proofErr w:type="spellStart"/>
            <w:r>
              <w:t>השמים</w:t>
            </w:r>
            <w:proofErr w:type="spellEnd"/>
            <w:r>
              <w:t xml:space="preserve"> </w:t>
            </w:r>
            <w:proofErr w:type="spellStart"/>
            <w:r>
              <w:t>איך</w:t>
            </w:r>
            <w:proofErr w:type="spellEnd"/>
            <w:r>
              <w:t xml:space="preserve"> </w:t>
            </w:r>
            <w:proofErr w:type="spellStart"/>
            <w:r>
              <w:t>אינם</w:t>
            </w:r>
            <w:proofErr w:type="spellEnd"/>
            <w:r>
              <w:t xml:space="preserve"> </w:t>
            </w:r>
            <w:proofErr w:type="spellStart"/>
            <w:r>
              <w:t>משנים</w:t>
            </w:r>
            <w:proofErr w:type="spellEnd"/>
            <w:r>
              <w:t xml:space="preserve"> </w:t>
            </w:r>
            <w:proofErr w:type="spellStart"/>
            <w:r>
              <w:t>את</w:t>
            </w:r>
            <w:proofErr w:type="spellEnd"/>
            <w:r>
              <w:t xml:space="preserve"> </w:t>
            </w:r>
            <w:proofErr w:type="spellStart"/>
            <w:r>
              <w:t>אורחותם</w:t>
            </w:r>
            <w:proofErr w:type="spellEnd"/>
            <w:r>
              <w:t xml:space="preserve"> </w:t>
            </w:r>
            <w:proofErr w:type="spellStart"/>
            <w:r>
              <w:t>ואיך</w:t>
            </w:r>
            <w:proofErr w:type="spellEnd"/>
            <w:r>
              <w:t xml:space="preserve"> </w:t>
            </w:r>
            <w:proofErr w:type="spellStart"/>
            <w:r>
              <w:t>אורות</w:t>
            </w:r>
            <w:proofErr w:type="spellEnd"/>
            <w:r>
              <w:t xml:space="preserve"> </w:t>
            </w:r>
            <w:proofErr w:type="spellStart"/>
            <w:r>
              <w:t>השמים</w:t>
            </w:r>
            <w:proofErr w:type="spellEnd"/>
            <w:r>
              <w:t xml:space="preserve"> </w:t>
            </w:r>
            <w:proofErr w:type="spellStart"/>
            <w:r>
              <w:t>זורחים</w:t>
            </w:r>
            <w:proofErr w:type="spellEnd"/>
            <w:r>
              <w:t xml:space="preserve"> </w:t>
            </w:r>
            <w:proofErr w:type="spellStart"/>
            <w:r>
              <w:t>ובאים</w:t>
            </w:r>
            <w:proofErr w:type="spellEnd"/>
            <w:r>
              <w:t xml:space="preserve"> </w:t>
            </w:r>
            <w:proofErr w:type="spellStart"/>
            <w:r>
              <w:t>בסדר</w:t>
            </w:r>
            <w:proofErr w:type="spellEnd"/>
            <w:r>
              <w:t xml:space="preserve"> </w:t>
            </w:r>
            <w:proofErr w:type="spellStart"/>
            <w:r>
              <w:t>איש</w:t>
            </w:r>
            <w:proofErr w:type="spellEnd"/>
            <w:r>
              <w:t xml:space="preserve"> </w:t>
            </w:r>
            <w:proofErr w:type="spellStart"/>
            <w:r>
              <w:t>לעתו</w:t>
            </w:r>
            <w:proofErr w:type="spellEnd"/>
            <w:r>
              <w:t xml:space="preserve"> </w:t>
            </w:r>
            <w:proofErr w:type="spellStart"/>
            <w:r>
              <w:t>ואינם</w:t>
            </w:r>
            <w:proofErr w:type="spellEnd"/>
            <w:r>
              <w:t xml:space="preserve"> </w:t>
            </w:r>
            <w:proofErr w:type="spellStart"/>
            <w:r>
              <w:t>עוברים</w:t>
            </w:r>
            <w:proofErr w:type="spellEnd"/>
            <w:r>
              <w:t xml:space="preserve"> </w:t>
            </w:r>
            <w:proofErr w:type="spellStart"/>
            <w:r>
              <w:t>את</w:t>
            </w:r>
            <w:proofErr w:type="spellEnd"/>
            <w:r>
              <w:t xml:space="preserve"> </w:t>
            </w:r>
            <w:proofErr w:type="spellStart"/>
            <w:r>
              <w:t>מעמדם</w:t>
            </w:r>
            <w:proofErr w:type="spellEnd"/>
          </w:p>
        </w:tc>
      </w:tr>
    </w:tbl>
    <w:p w:rsidR="000506D0" w:rsidRDefault="00000000">
      <w:r>
        <w:br w:type="page"/>
      </w:r>
    </w:p>
    <w:p w:rsidR="000506D0" w:rsidRDefault="00000000">
      <w:pPr>
        <w:pStyle w:val="Title"/>
      </w:pPr>
      <w:r>
        <w:lastRenderedPageBreak/>
        <w:t>Chapter 3</w:t>
      </w:r>
    </w:p>
    <w:p w:rsidR="000506D0" w:rsidRDefault="00000000">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0506D0" w:rsidTr="00D66746">
        <w:tc>
          <w:tcPr>
            <w:tcW w:w="2880" w:type="dxa"/>
          </w:tcPr>
          <w:p w:rsidR="000506D0" w:rsidRDefault="00000000">
            <w:r>
              <w:t>Restored English</w:t>
            </w:r>
          </w:p>
        </w:tc>
        <w:tc>
          <w:tcPr>
            <w:tcW w:w="2880" w:type="dxa"/>
          </w:tcPr>
          <w:p w:rsidR="000506D0" w:rsidRDefault="00000000">
            <w:r>
              <w:t>Transliteration</w:t>
            </w:r>
          </w:p>
        </w:tc>
        <w:tc>
          <w:tcPr>
            <w:tcW w:w="2880" w:type="dxa"/>
          </w:tcPr>
          <w:p w:rsidR="000506D0" w:rsidRDefault="00000000">
            <w:r>
              <w:t>Hebrew / Source Structure</w:t>
            </w:r>
          </w:p>
        </w:tc>
      </w:tr>
      <w:tr w:rsidR="000506D0" w:rsidTr="00D66746">
        <w:tc>
          <w:tcPr>
            <w:tcW w:w="2880" w:type="dxa"/>
          </w:tcPr>
          <w:p w:rsidR="000506D0" w:rsidRDefault="00000000">
            <w:r>
              <w:t>3:1 Consider the earth, and understand from the work which is done upon it from beginning to end, that no work of Elohim shall become void.</w:t>
            </w:r>
          </w:p>
        </w:tc>
        <w:tc>
          <w:tcPr>
            <w:tcW w:w="2880" w:type="dxa"/>
          </w:tcPr>
          <w:p w:rsidR="000506D0" w:rsidRDefault="00000000">
            <w:proofErr w:type="spellStart"/>
            <w:r>
              <w:t>Hitbonen</w:t>
            </w:r>
            <w:proofErr w:type="spellEnd"/>
            <w:r>
              <w:t xml:space="preserve"> </w:t>
            </w:r>
            <w:proofErr w:type="spellStart"/>
            <w:r>
              <w:t>ba-aretz</w:t>
            </w:r>
            <w:proofErr w:type="spellEnd"/>
            <w:r>
              <w:t>, u-</w:t>
            </w:r>
            <w:proofErr w:type="spellStart"/>
            <w:r>
              <w:t>lemed</w:t>
            </w:r>
            <w:proofErr w:type="spellEnd"/>
            <w:r>
              <w:t xml:space="preserve"> mi-</w:t>
            </w:r>
            <w:proofErr w:type="spellStart"/>
            <w:proofErr w:type="gramStart"/>
            <w:r>
              <w:t>ma‘</w:t>
            </w:r>
            <w:proofErr w:type="gramEnd"/>
            <w:r>
              <w:t>aseh</w:t>
            </w:r>
            <w:proofErr w:type="spellEnd"/>
            <w:r>
              <w:t xml:space="preserve"> </w:t>
            </w:r>
            <w:proofErr w:type="spellStart"/>
            <w:r>
              <w:t>asher</w:t>
            </w:r>
            <w:proofErr w:type="spellEnd"/>
            <w:r>
              <w:t xml:space="preserve"> </w:t>
            </w:r>
            <w:proofErr w:type="spellStart"/>
            <w:r>
              <w:t>na‘aseh</w:t>
            </w:r>
            <w:proofErr w:type="spellEnd"/>
            <w:r>
              <w:t xml:space="preserve"> </w:t>
            </w:r>
            <w:proofErr w:type="spellStart"/>
            <w:r>
              <w:t>aleha</w:t>
            </w:r>
            <w:proofErr w:type="spellEnd"/>
            <w:r>
              <w:t xml:space="preserve"> min ha-</w:t>
            </w:r>
            <w:proofErr w:type="spellStart"/>
            <w:r>
              <w:t>re’shit</w:t>
            </w:r>
            <w:proofErr w:type="spellEnd"/>
            <w:r>
              <w:t xml:space="preserve"> </w:t>
            </w:r>
            <w:proofErr w:type="spellStart"/>
            <w:r>
              <w:t>ve</w:t>
            </w:r>
            <w:proofErr w:type="spellEnd"/>
            <w:r>
              <w:t>-ad ha-</w:t>
            </w:r>
            <w:proofErr w:type="spellStart"/>
            <w:r>
              <w:t>qetz</w:t>
            </w:r>
            <w:proofErr w:type="spellEnd"/>
            <w:r>
              <w:t xml:space="preserve">, ki </w:t>
            </w:r>
            <w:proofErr w:type="spellStart"/>
            <w:r>
              <w:t>ein</w:t>
            </w:r>
            <w:proofErr w:type="spellEnd"/>
            <w:r>
              <w:t xml:space="preserve"> </w:t>
            </w:r>
            <w:proofErr w:type="spellStart"/>
            <w:r>
              <w:t>po‘al</w:t>
            </w:r>
            <w:proofErr w:type="spellEnd"/>
            <w:r>
              <w:t xml:space="preserve"> Elohim </w:t>
            </w:r>
            <w:proofErr w:type="spellStart"/>
            <w:r>
              <w:t>asher</w:t>
            </w:r>
            <w:proofErr w:type="spellEnd"/>
            <w:r>
              <w:t xml:space="preserve"> </w:t>
            </w:r>
            <w:proofErr w:type="spellStart"/>
            <w:r>
              <w:t>yihyeh</w:t>
            </w:r>
            <w:proofErr w:type="spellEnd"/>
            <w:r>
              <w:t xml:space="preserve"> </w:t>
            </w:r>
            <w:proofErr w:type="spellStart"/>
            <w:r>
              <w:t>tohu</w:t>
            </w:r>
            <w:proofErr w:type="spellEnd"/>
            <w:r>
              <w:t>.</w:t>
            </w:r>
          </w:p>
        </w:tc>
        <w:tc>
          <w:tcPr>
            <w:tcW w:w="2880" w:type="dxa"/>
          </w:tcPr>
          <w:p w:rsidR="000506D0" w:rsidRDefault="00000000">
            <w:proofErr w:type="spellStart"/>
            <w:r>
              <w:t>התבונן</w:t>
            </w:r>
            <w:proofErr w:type="spellEnd"/>
            <w:r>
              <w:t xml:space="preserve"> </w:t>
            </w:r>
            <w:proofErr w:type="spellStart"/>
            <w:r>
              <w:t>בארץ</w:t>
            </w:r>
            <w:proofErr w:type="spellEnd"/>
            <w:r>
              <w:t xml:space="preserve"> </w:t>
            </w:r>
            <w:proofErr w:type="spellStart"/>
            <w:r>
              <w:t>ולמד</w:t>
            </w:r>
            <w:proofErr w:type="spellEnd"/>
            <w:r>
              <w:t xml:space="preserve"> </w:t>
            </w:r>
            <w:proofErr w:type="spellStart"/>
            <w:r>
              <w:t>ממעשה</w:t>
            </w:r>
            <w:proofErr w:type="spellEnd"/>
            <w:r>
              <w:t xml:space="preserve"> </w:t>
            </w:r>
            <w:proofErr w:type="spellStart"/>
            <w:r>
              <w:t>אשר</w:t>
            </w:r>
            <w:proofErr w:type="spellEnd"/>
            <w:r>
              <w:t xml:space="preserve"> </w:t>
            </w:r>
            <w:proofErr w:type="spellStart"/>
            <w:r>
              <w:t>נעשה</w:t>
            </w:r>
            <w:proofErr w:type="spellEnd"/>
            <w:r>
              <w:t xml:space="preserve"> </w:t>
            </w:r>
            <w:proofErr w:type="spellStart"/>
            <w:r>
              <w:t>עליה</w:t>
            </w:r>
            <w:proofErr w:type="spellEnd"/>
            <w:r>
              <w:t xml:space="preserve"> </w:t>
            </w:r>
            <w:proofErr w:type="spellStart"/>
            <w:r>
              <w:t>מן</w:t>
            </w:r>
            <w:proofErr w:type="spellEnd"/>
            <w:r>
              <w:t xml:space="preserve"> </w:t>
            </w:r>
            <w:proofErr w:type="spellStart"/>
            <w:r>
              <w:t>הראשית</w:t>
            </w:r>
            <w:proofErr w:type="spellEnd"/>
            <w:r>
              <w:t xml:space="preserve"> </w:t>
            </w:r>
            <w:proofErr w:type="spellStart"/>
            <w:r>
              <w:t>ועד</w:t>
            </w:r>
            <w:proofErr w:type="spellEnd"/>
            <w:r>
              <w:t xml:space="preserve"> </w:t>
            </w:r>
            <w:proofErr w:type="spellStart"/>
            <w:r>
              <w:t>הקץ</w:t>
            </w:r>
            <w:proofErr w:type="spellEnd"/>
            <w:r>
              <w:t xml:space="preserve"> </w:t>
            </w:r>
            <w:proofErr w:type="spellStart"/>
            <w:r>
              <w:t>כי</w:t>
            </w:r>
            <w:proofErr w:type="spellEnd"/>
            <w:r>
              <w:t xml:space="preserve"> </w:t>
            </w:r>
            <w:proofErr w:type="spellStart"/>
            <w:r>
              <w:t>אין</w:t>
            </w:r>
            <w:proofErr w:type="spellEnd"/>
            <w:r>
              <w:t xml:space="preserve"> </w:t>
            </w:r>
            <w:proofErr w:type="spellStart"/>
            <w:r>
              <w:t>פועל</w:t>
            </w:r>
            <w:proofErr w:type="spellEnd"/>
            <w:r>
              <w:t xml:space="preserve"> </w:t>
            </w:r>
            <w:proofErr w:type="spellStart"/>
            <w:r>
              <w:t>אלהים</w:t>
            </w:r>
            <w:proofErr w:type="spellEnd"/>
            <w:r>
              <w:t xml:space="preserve"> </w:t>
            </w:r>
            <w:proofErr w:type="spellStart"/>
            <w:r>
              <w:t>אשר</w:t>
            </w:r>
            <w:proofErr w:type="spellEnd"/>
            <w:r>
              <w:t xml:space="preserve"> </w:t>
            </w:r>
            <w:proofErr w:type="spellStart"/>
            <w:r>
              <w:t>יהיה</w:t>
            </w:r>
            <w:proofErr w:type="spellEnd"/>
            <w:r>
              <w:t xml:space="preserve"> </w:t>
            </w:r>
            <w:proofErr w:type="spellStart"/>
            <w:r>
              <w:t>תהו</w:t>
            </w:r>
            <w:proofErr w:type="spellEnd"/>
          </w:p>
        </w:tc>
      </w:tr>
    </w:tbl>
    <w:p w:rsidR="000506D0" w:rsidRDefault="00000000">
      <w:r>
        <w:br w:type="page"/>
      </w:r>
    </w:p>
    <w:p w:rsidR="000506D0" w:rsidRDefault="00000000">
      <w:pPr>
        <w:pStyle w:val="Title"/>
      </w:pPr>
      <w:r>
        <w:lastRenderedPageBreak/>
        <w:t>Chapter 4</w:t>
      </w:r>
    </w:p>
    <w:p w:rsidR="000506D0" w:rsidRDefault="00000000">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0506D0" w:rsidTr="00D66746">
        <w:tc>
          <w:tcPr>
            <w:tcW w:w="2880" w:type="dxa"/>
          </w:tcPr>
          <w:p w:rsidR="000506D0" w:rsidRDefault="00000000">
            <w:r>
              <w:t>Restored English</w:t>
            </w:r>
          </w:p>
        </w:tc>
        <w:tc>
          <w:tcPr>
            <w:tcW w:w="2880" w:type="dxa"/>
          </w:tcPr>
          <w:p w:rsidR="000506D0" w:rsidRDefault="00000000">
            <w:r>
              <w:t>Transliteration</w:t>
            </w:r>
          </w:p>
        </w:tc>
        <w:tc>
          <w:tcPr>
            <w:tcW w:w="2880" w:type="dxa"/>
          </w:tcPr>
          <w:p w:rsidR="000506D0" w:rsidRDefault="00000000">
            <w:r>
              <w:t>Hebrew / Source Structure</w:t>
            </w:r>
          </w:p>
        </w:tc>
      </w:tr>
      <w:tr w:rsidR="000506D0" w:rsidTr="00D66746">
        <w:tc>
          <w:tcPr>
            <w:tcW w:w="2880" w:type="dxa"/>
          </w:tcPr>
          <w:p w:rsidR="000506D0" w:rsidRDefault="00000000">
            <w:r>
              <w:t>4:1 Consider how all the trees appear withered and all their leaves are stripped</w:t>
            </w:r>
            <w:r w:rsidR="00254573">
              <w:t xml:space="preserve">, </w:t>
            </w:r>
            <w:r>
              <w:t>except for fourteen trees which do not lose their foliage but retain the old foliage until the new comes after two or three years.</w:t>
            </w:r>
          </w:p>
        </w:tc>
        <w:tc>
          <w:tcPr>
            <w:tcW w:w="2880" w:type="dxa"/>
          </w:tcPr>
          <w:p w:rsidR="000506D0" w:rsidRDefault="00000000">
            <w:proofErr w:type="spellStart"/>
            <w:r>
              <w:t>Hitbonen</w:t>
            </w:r>
            <w:proofErr w:type="spellEnd"/>
            <w:r>
              <w:t xml:space="preserve"> </w:t>
            </w:r>
            <w:proofErr w:type="spellStart"/>
            <w:r>
              <w:t>eich</w:t>
            </w:r>
            <w:proofErr w:type="spellEnd"/>
            <w:r>
              <w:t xml:space="preserve"> </w:t>
            </w:r>
            <w:proofErr w:type="spellStart"/>
            <w:r>
              <w:t>kol</w:t>
            </w:r>
            <w:proofErr w:type="spellEnd"/>
            <w:r>
              <w:t xml:space="preserve"> ha-</w:t>
            </w:r>
            <w:proofErr w:type="spellStart"/>
            <w:r>
              <w:t>etzim</w:t>
            </w:r>
            <w:proofErr w:type="spellEnd"/>
            <w:r>
              <w:t xml:space="preserve"> </w:t>
            </w:r>
            <w:proofErr w:type="spellStart"/>
            <w:r>
              <w:t>niralim</w:t>
            </w:r>
            <w:proofErr w:type="spellEnd"/>
            <w:r>
              <w:t xml:space="preserve"> </w:t>
            </w:r>
            <w:proofErr w:type="spellStart"/>
            <w:r>
              <w:t>ke-novlim</w:t>
            </w:r>
            <w:proofErr w:type="spellEnd"/>
            <w:r>
              <w:t xml:space="preserve"> </w:t>
            </w:r>
            <w:proofErr w:type="spellStart"/>
            <w:r>
              <w:t>ve-kol</w:t>
            </w:r>
            <w:proofErr w:type="spellEnd"/>
            <w:r>
              <w:t xml:space="preserve"> </w:t>
            </w:r>
            <w:proofErr w:type="spellStart"/>
            <w:r>
              <w:t>aleihem</w:t>
            </w:r>
            <w:proofErr w:type="spellEnd"/>
            <w:r>
              <w:t xml:space="preserve"> </w:t>
            </w:r>
            <w:proofErr w:type="spellStart"/>
            <w:r>
              <w:t>nashlu</w:t>
            </w:r>
            <w:proofErr w:type="spellEnd"/>
            <w:r w:rsidR="00254573">
              <w:t xml:space="preserve">, </w:t>
            </w:r>
            <w:proofErr w:type="spellStart"/>
            <w:r>
              <w:t>zulati</w:t>
            </w:r>
            <w:proofErr w:type="spellEnd"/>
            <w:r>
              <w:t xml:space="preserve"> </w:t>
            </w:r>
            <w:proofErr w:type="spellStart"/>
            <w:r>
              <w:t>arba-esreh</w:t>
            </w:r>
            <w:proofErr w:type="spellEnd"/>
            <w:r>
              <w:t xml:space="preserve"> </w:t>
            </w:r>
            <w:proofErr w:type="spellStart"/>
            <w:r>
              <w:t>etzim</w:t>
            </w:r>
            <w:proofErr w:type="spellEnd"/>
            <w:r>
              <w:t xml:space="preserve"> </w:t>
            </w:r>
            <w:proofErr w:type="spellStart"/>
            <w:r>
              <w:t>asher</w:t>
            </w:r>
            <w:proofErr w:type="spellEnd"/>
            <w:r>
              <w:t xml:space="preserve"> </w:t>
            </w:r>
            <w:proofErr w:type="spellStart"/>
            <w:r>
              <w:t>einam</w:t>
            </w:r>
            <w:proofErr w:type="spellEnd"/>
            <w:r>
              <w:t xml:space="preserve"> </w:t>
            </w:r>
            <w:proofErr w:type="spellStart"/>
            <w:r>
              <w:t>mafqidim</w:t>
            </w:r>
            <w:proofErr w:type="spellEnd"/>
            <w:r>
              <w:t xml:space="preserve"> </w:t>
            </w:r>
            <w:proofErr w:type="spellStart"/>
            <w:r>
              <w:t>aleihem</w:t>
            </w:r>
            <w:proofErr w:type="spellEnd"/>
            <w:r>
              <w:t xml:space="preserve">, ki </w:t>
            </w:r>
            <w:proofErr w:type="spellStart"/>
            <w:r>
              <w:t>ochezim</w:t>
            </w:r>
            <w:proofErr w:type="spellEnd"/>
            <w:r>
              <w:t xml:space="preserve"> </w:t>
            </w:r>
            <w:proofErr w:type="spellStart"/>
            <w:r>
              <w:t>ba-alei</w:t>
            </w:r>
            <w:proofErr w:type="spellEnd"/>
            <w:r>
              <w:t xml:space="preserve"> ha-</w:t>
            </w:r>
            <w:proofErr w:type="spellStart"/>
            <w:r>
              <w:t>yeshanim</w:t>
            </w:r>
            <w:proofErr w:type="spellEnd"/>
            <w:r>
              <w:t xml:space="preserve"> ad </w:t>
            </w:r>
            <w:proofErr w:type="spellStart"/>
            <w:r>
              <w:t>asher</w:t>
            </w:r>
            <w:proofErr w:type="spellEnd"/>
            <w:r>
              <w:t xml:space="preserve"> </w:t>
            </w:r>
            <w:proofErr w:type="spellStart"/>
            <w:r>
              <w:t>yavo</w:t>
            </w:r>
            <w:proofErr w:type="spellEnd"/>
            <w:r>
              <w:t xml:space="preserve"> ha-</w:t>
            </w:r>
            <w:proofErr w:type="spellStart"/>
            <w:r>
              <w:t>ḥadash</w:t>
            </w:r>
            <w:proofErr w:type="spellEnd"/>
            <w:r>
              <w:t xml:space="preserve"> le-achar </w:t>
            </w:r>
            <w:proofErr w:type="spellStart"/>
            <w:r>
              <w:t>shnatayim</w:t>
            </w:r>
            <w:proofErr w:type="spellEnd"/>
            <w:r>
              <w:t xml:space="preserve"> o </w:t>
            </w:r>
            <w:proofErr w:type="spellStart"/>
            <w:r>
              <w:t>shalosh</w:t>
            </w:r>
            <w:proofErr w:type="spellEnd"/>
            <w:r>
              <w:t>.</w:t>
            </w:r>
          </w:p>
        </w:tc>
        <w:tc>
          <w:tcPr>
            <w:tcW w:w="2880" w:type="dxa"/>
          </w:tcPr>
          <w:p w:rsidR="000506D0" w:rsidRDefault="00000000">
            <w:proofErr w:type="spellStart"/>
            <w:r>
              <w:t>התבונן</w:t>
            </w:r>
            <w:proofErr w:type="spellEnd"/>
            <w:r>
              <w:t xml:space="preserve"> </w:t>
            </w:r>
            <w:proofErr w:type="spellStart"/>
            <w:r>
              <w:t>איך</w:t>
            </w:r>
            <w:proofErr w:type="spellEnd"/>
            <w:r>
              <w:t xml:space="preserve"> </w:t>
            </w:r>
            <w:proofErr w:type="spellStart"/>
            <w:r>
              <w:t>כל</w:t>
            </w:r>
            <w:proofErr w:type="spellEnd"/>
            <w:r>
              <w:t xml:space="preserve"> </w:t>
            </w:r>
            <w:proofErr w:type="spellStart"/>
            <w:r>
              <w:t>העצים</w:t>
            </w:r>
            <w:proofErr w:type="spellEnd"/>
            <w:r>
              <w:t xml:space="preserve"> </w:t>
            </w:r>
            <w:proofErr w:type="spellStart"/>
            <w:r>
              <w:t>נראים</w:t>
            </w:r>
            <w:proofErr w:type="spellEnd"/>
            <w:r>
              <w:t xml:space="preserve"> </w:t>
            </w:r>
            <w:proofErr w:type="spellStart"/>
            <w:r>
              <w:t>כנובלים</w:t>
            </w:r>
            <w:proofErr w:type="spellEnd"/>
            <w:r>
              <w:t xml:space="preserve"> </w:t>
            </w:r>
            <w:proofErr w:type="spellStart"/>
            <w:r>
              <w:t>וכל</w:t>
            </w:r>
            <w:proofErr w:type="spellEnd"/>
            <w:r>
              <w:t xml:space="preserve"> </w:t>
            </w:r>
            <w:proofErr w:type="spellStart"/>
            <w:r>
              <w:t>עליהם</w:t>
            </w:r>
            <w:proofErr w:type="spellEnd"/>
            <w:r>
              <w:t xml:space="preserve"> </w:t>
            </w:r>
            <w:proofErr w:type="spellStart"/>
            <w:r>
              <w:t>נשלו</w:t>
            </w:r>
            <w:proofErr w:type="spellEnd"/>
            <w:r>
              <w:t xml:space="preserve"> </w:t>
            </w:r>
            <w:proofErr w:type="spellStart"/>
            <w:r>
              <w:t>זולתי</w:t>
            </w:r>
            <w:proofErr w:type="spellEnd"/>
            <w:r>
              <w:t xml:space="preserve"> </w:t>
            </w:r>
            <w:proofErr w:type="spellStart"/>
            <w:r>
              <w:t>ארבעה</w:t>
            </w:r>
            <w:proofErr w:type="spellEnd"/>
            <w:r>
              <w:t xml:space="preserve"> </w:t>
            </w:r>
            <w:proofErr w:type="spellStart"/>
            <w:r>
              <w:t>עשר</w:t>
            </w:r>
            <w:proofErr w:type="spellEnd"/>
            <w:r>
              <w:t xml:space="preserve"> </w:t>
            </w:r>
            <w:proofErr w:type="spellStart"/>
            <w:r>
              <w:t>עצים</w:t>
            </w:r>
            <w:proofErr w:type="spellEnd"/>
            <w:r>
              <w:t xml:space="preserve"> </w:t>
            </w:r>
            <w:proofErr w:type="spellStart"/>
            <w:r>
              <w:t>אשר</w:t>
            </w:r>
            <w:proofErr w:type="spellEnd"/>
            <w:r>
              <w:t xml:space="preserve"> </w:t>
            </w:r>
            <w:proofErr w:type="spellStart"/>
            <w:r>
              <w:t>אינם</w:t>
            </w:r>
            <w:proofErr w:type="spellEnd"/>
            <w:r>
              <w:t xml:space="preserve"> </w:t>
            </w:r>
            <w:proofErr w:type="spellStart"/>
            <w:r>
              <w:t>מפסידים</w:t>
            </w:r>
            <w:proofErr w:type="spellEnd"/>
            <w:r>
              <w:t xml:space="preserve"> </w:t>
            </w:r>
            <w:proofErr w:type="spellStart"/>
            <w:r>
              <w:t>עליהם</w:t>
            </w:r>
            <w:proofErr w:type="spellEnd"/>
            <w:r>
              <w:t xml:space="preserve"> </w:t>
            </w:r>
            <w:proofErr w:type="spellStart"/>
            <w:r>
              <w:t>כי</w:t>
            </w:r>
            <w:proofErr w:type="spellEnd"/>
            <w:r>
              <w:t xml:space="preserve"> </w:t>
            </w:r>
            <w:proofErr w:type="spellStart"/>
            <w:r>
              <w:t>אוחזים</w:t>
            </w:r>
            <w:proofErr w:type="spellEnd"/>
            <w:r>
              <w:t xml:space="preserve"> </w:t>
            </w:r>
            <w:proofErr w:type="spellStart"/>
            <w:r>
              <w:t>בעלי</w:t>
            </w:r>
            <w:proofErr w:type="spellEnd"/>
            <w:r>
              <w:t xml:space="preserve"> </w:t>
            </w:r>
            <w:proofErr w:type="spellStart"/>
            <w:r>
              <w:t>הישנים</w:t>
            </w:r>
            <w:proofErr w:type="spellEnd"/>
            <w:r>
              <w:t xml:space="preserve"> </w:t>
            </w:r>
            <w:proofErr w:type="spellStart"/>
            <w:r>
              <w:t>עד</w:t>
            </w:r>
            <w:proofErr w:type="spellEnd"/>
            <w:r>
              <w:t xml:space="preserve"> </w:t>
            </w:r>
            <w:proofErr w:type="spellStart"/>
            <w:r>
              <w:t>אשר</w:t>
            </w:r>
            <w:proofErr w:type="spellEnd"/>
            <w:r>
              <w:t xml:space="preserve"> </w:t>
            </w:r>
            <w:proofErr w:type="spellStart"/>
            <w:r>
              <w:t>יבוא</w:t>
            </w:r>
            <w:proofErr w:type="spellEnd"/>
            <w:r>
              <w:t xml:space="preserve"> </w:t>
            </w:r>
            <w:proofErr w:type="spellStart"/>
            <w:r>
              <w:t>החדש</w:t>
            </w:r>
            <w:proofErr w:type="spellEnd"/>
            <w:r>
              <w:t xml:space="preserve"> </w:t>
            </w:r>
            <w:proofErr w:type="spellStart"/>
            <w:r>
              <w:t>לאחר</w:t>
            </w:r>
            <w:proofErr w:type="spellEnd"/>
            <w:r>
              <w:t xml:space="preserve"> </w:t>
            </w:r>
            <w:proofErr w:type="spellStart"/>
            <w:r>
              <w:t>שנתים</w:t>
            </w:r>
            <w:proofErr w:type="spellEnd"/>
            <w:r>
              <w:t xml:space="preserve"> </w:t>
            </w:r>
            <w:proofErr w:type="spellStart"/>
            <w:r>
              <w:t>או</w:t>
            </w:r>
            <w:proofErr w:type="spellEnd"/>
            <w:r>
              <w:t xml:space="preserve"> </w:t>
            </w:r>
            <w:proofErr w:type="spellStart"/>
            <w:r>
              <w:t>שלוש</w:t>
            </w:r>
            <w:proofErr w:type="spellEnd"/>
          </w:p>
        </w:tc>
      </w:tr>
    </w:tbl>
    <w:p w:rsidR="000506D0" w:rsidRDefault="00000000">
      <w:r>
        <w:br w:type="page"/>
      </w:r>
    </w:p>
    <w:p w:rsidR="000506D0" w:rsidRDefault="00000000">
      <w:pPr>
        <w:pStyle w:val="Title"/>
      </w:pPr>
      <w:r>
        <w:lastRenderedPageBreak/>
        <w:t>Chapter 5</w:t>
      </w:r>
    </w:p>
    <w:p w:rsidR="000506D0" w:rsidRDefault="00000000">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0506D0" w:rsidTr="00D66746">
        <w:tc>
          <w:tcPr>
            <w:tcW w:w="2880" w:type="dxa"/>
          </w:tcPr>
          <w:p w:rsidR="000506D0" w:rsidRDefault="00000000">
            <w:r>
              <w:t>Restored English</w:t>
            </w:r>
          </w:p>
        </w:tc>
        <w:tc>
          <w:tcPr>
            <w:tcW w:w="2880" w:type="dxa"/>
          </w:tcPr>
          <w:p w:rsidR="000506D0" w:rsidRDefault="00000000">
            <w:r>
              <w:t>Transliteration</w:t>
            </w:r>
          </w:p>
        </w:tc>
        <w:tc>
          <w:tcPr>
            <w:tcW w:w="2880" w:type="dxa"/>
          </w:tcPr>
          <w:p w:rsidR="000506D0" w:rsidRDefault="00000000">
            <w:r>
              <w:t>Hebrew / Source Structure</w:t>
            </w:r>
          </w:p>
        </w:tc>
      </w:tr>
      <w:tr w:rsidR="000506D0" w:rsidTr="00D66746">
        <w:tc>
          <w:tcPr>
            <w:tcW w:w="2880" w:type="dxa"/>
          </w:tcPr>
          <w:p w:rsidR="000506D0" w:rsidRDefault="00000000">
            <w:r>
              <w:t>5:1 Observe how in righteousness trees produce green leaves and bear fruit; so also do all things that are done rightly prosper in righteousness, and shall not be removed forever.</w:t>
            </w:r>
          </w:p>
        </w:tc>
        <w:tc>
          <w:tcPr>
            <w:tcW w:w="2880" w:type="dxa"/>
          </w:tcPr>
          <w:p w:rsidR="000506D0" w:rsidRDefault="00000000">
            <w:proofErr w:type="spellStart"/>
            <w:r>
              <w:t>Re’eh</w:t>
            </w:r>
            <w:proofErr w:type="spellEnd"/>
            <w:r>
              <w:t xml:space="preserve"> </w:t>
            </w:r>
            <w:proofErr w:type="spellStart"/>
            <w:r>
              <w:t>eich</w:t>
            </w:r>
            <w:proofErr w:type="spellEnd"/>
            <w:r>
              <w:t xml:space="preserve"> be-</w:t>
            </w:r>
            <w:proofErr w:type="spellStart"/>
            <w:r>
              <w:t>tzedeq</w:t>
            </w:r>
            <w:proofErr w:type="spellEnd"/>
            <w:r>
              <w:t xml:space="preserve"> ha-</w:t>
            </w:r>
            <w:proofErr w:type="spellStart"/>
            <w:r>
              <w:t>etzim</w:t>
            </w:r>
            <w:proofErr w:type="spellEnd"/>
            <w:r>
              <w:t xml:space="preserve"> </w:t>
            </w:r>
            <w:proofErr w:type="spellStart"/>
            <w:r>
              <w:t>motzi’im</w:t>
            </w:r>
            <w:proofErr w:type="spellEnd"/>
            <w:r>
              <w:t xml:space="preserve"> </w:t>
            </w:r>
            <w:proofErr w:type="spellStart"/>
            <w:r>
              <w:t>alei-yerek</w:t>
            </w:r>
            <w:proofErr w:type="spellEnd"/>
            <w:r>
              <w:t xml:space="preserve"> u-</w:t>
            </w:r>
            <w:proofErr w:type="spellStart"/>
            <w:r>
              <w:t>porim</w:t>
            </w:r>
            <w:proofErr w:type="spellEnd"/>
            <w:r>
              <w:t xml:space="preserve"> </w:t>
            </w:r>
            <w:proofErr w:type="spellStart"/>
            <w:r>
              <w:t>p’ri</w:t>
            </w:r>
            <w:proofErr w:type="spellEnd"/>
            <w:r>
              <w:t xml:space="preserve">; ken </w:t>
            </w:r>
            <w:proofErr w:type="spellStart"/>
            <w:r>
              <w:t>kol</w:t>
            </w:r>
            <w:proofErr w:type="spellEnd"/>
            <w:r>
              <w:t xml:space="preserve"> ha-</w:t>
            </w:r>
            <w:proofErr w:type="spellStart"/>
            <w:proofErr w:type="gramStart"/>
            <w:r>
              <w:t>ma‘</w:t>
            </w:r>
            <w:proofErr w:type="gramEnd"/>
            <w:r>
              <w:t>asim</w:t>
            </w:r>
            <w:proofErr w:type="spellEnd"/>
            <w:r>
              <w:t xml:space="preserve"> ha-</w:t>
            </w:r>
            <w:proofErr w:type="spellStart"/>
            <w:r>
              <w:t>ne‘asim</w:t>
            </w:r>
            <w:proofErr w:type="spellEnd"/>
            <w:r>
              <w:t xml:space="preserve"> be-</w:t>
            </w:r>
            <w:proofErr w:type="spellStart"/>
            <w:r>
              <w:t>tzedeq</w:t>
            </w:r>
            <w:proofErr w:type="spellEnd"/>
            <w:r>
              <w:t xml:space="preserve"> </w:t>
            </w:r>
            <w:proofErr w:type="spellStart"/>
            <w:r>
              <w:t>yatzliḥu</w:t>
            </w:r>
            <w:proofErr w:type="spellEnd"/>
            <w:r>
              <w:t xml:space="preserve">, </w:t>
            </w:r>
            <w:proofErr w:type="spellStart"/>
            <w:r>
              <w:t>ve</w:t>
            </w:r>
            <w:proofErr w:type="spellEnd"/>
            <w:r>
              <w:t xml:space="preserve">-lo </w:t>
            </w:r>
            <w:proofErr w:type="spellStart"/>
            <w:r>
              <w:t>yisuru</w:t>
            </w:r>
            <w:proofErr w:type="spellEnd"/>
            <w:r>
              <w:t xml:space="preserve"> le-‘</w:t>
            </w:r>
            <w:proofErr w:type="spellStart"/>
            <w:r>
              <w:t>olam</w:t>
            </w:r>
            <w:proofErr w:type="spellEnd"/>
            <w:r>
              <w:t>.</w:t>
            </w:r>
          </w:p>
        </w:tc>
        <w:tc>
          <w:tcPr>
            <w:tcW w:w="2880" w:type="dxa"/>
          </w:tcPr>
          <w:p w:rsidR="000506D0" w:rsidRDefault="00000000">
            <w:proofErr w:type="spellStart"/>
            <w:r>
              <w:t>ראה</w:t>
            </w:r>
            <w:proofErr w:type="spellEnd"/>
            <w:r>
              <w:t xml:space="preserve"> </w:t>
            </w:r>
            <w:proofErr w:type="spellStart"/>
            <w:r>
              <w:t>איך</w:t>
            </w:r>
            <w:proofErr w:type="spellEnd"/>
            <w:r>
              <w:t xml:space="preserve"> </w:t>
            </w:r>
            <w:proofErr w:type="spellStart"/>
            <w:r>
              <w:t>בצדק</w:t>
            </w:r>
            <w:proofErr w:type="spellEnd"/>
            <w:r>
              <w:t xml:space="preserve"> </w:t>
            </w:r>
            <w:proofErr w:type="spellStart"/>
            <w:r>
              <w:t>העצים</w:t>
            </w:r>
            <w:proofErr w:type="spellEnd"/>
            <w:r>
              <w:t xml:space="preserve"> </w:t>
            </w:r>
            <w:proofErr w:type="spellStart"/>
            <w:r>
              <w:t>מוציאים</w:t>
            </w:r>
            <w:proofErr w:type="spellEnd"/>
            <w:r>
              <w:t xml:space="preserve"> </w:t>
            </w:r>
            <w:proofErr w:type="spellStart"/>
            <w:r>
              <w:t>עלי</w:t>
            </w:r>
            <w:proofErr w:type="spellEnd"/>
            <w:r>
              <w:t xml:space="preserve"> </w:t>
            </w:r>
            <w:proofErr w:type="spellStart"/>
            <w:r>
              <w:t>ירק</w:t>
            </w:r>
            <w:proofErr w:type="spellEnd"/>
            <w:r>
              <w:t xml:space="preserve"> </w:t>
            </w:r>
            <w:proofErr w:type="spellStart"/>
            <w:r>
              <w:t>ופוריים</w:t>
            </w:r>
            <w:proofErr w:type="spellEnd"/>
            <w:r>
              <w:t xml:space="preserve"> </w:t>
            </w:r>
            <w:proofErr w:type="spellStart"/>
            <w:r>
              <w:t>פרי</w:t>
            </w:r>
            <w:proofErr w:type="spellEnd"/>
            <w:r>
              <w:t xml:space="preserve"> </w:t>
            </w:r>
            <w:proofErr w:type="spellStart"/>
            <w:r>
              <w:t>כן</w:t>
            </w:r>
            <w:proofErr w:type="spellEnd"/>
            <w:r>
              <w:t xml:space="preserve"> </w:t>
            </w:r>
            <w:proofErr w:type="spellStart"/>
            <w:r>
              <w:t>כל</w:t>
            </w:r>
            <w:proofErr w:type="spellEnd"/>
            <w:r>
              <w:t xml:space="preserve"> </w:t>
            </w:r>
            <w:proofErr w:type="spellStart"/>
            <w:r>
              <w:t>המעשים</w:t>
            </w:r>
            <w:proofErr w:type="spellEnd"/>
            <w:r>
              <w:t xml:space="preserve"> </w:t>
            </w:r>
            <w:proofErr w:type="spellStart"/>
            <w:r>
              <w:t>הנעשים</w:t>
            </w:r>
            <w:proofErr w:type="spellEnd"/>
            <w:r>
              <w:t xml:space="preserve"> </w:t>
            </w:r>
            <w:proofErr w:type="spellStart"/>
            <w:r>
              <w:t>בצדק</w:t>
            </w:r>
            <w:proofErr w:type="spellEnd"/>
            <w:r>
              <w:t xml:space="preserve"> </w:t>
            </w:r>
            <w:proofErr w:type="spellStart"/>
            <w:r>
              <w:t>יצליחו</w:t>
            </w:r>
            <w:proofErr w:type="spellEnd"/>
            <w:r>
              <w:t xml:space="preserve"> </w:t>
            </w:r>
            <w:proofErr w:type="spellStart"/>
            <w:r>
              <w:t>ולא</w:t>
            </w:r>
            <w:proofErr w:type="spellEnd"/>
            <w:r>
              <w:t xml:space="preserve"> </w:t>
            </w:r>
            <w:proofErr w:type="spellStart"/>
            <w:r>
              <w:t>יסורו</w:t>
            </w:r>
            <w:proofErr w:type="spellEnd"/>
            <w:r>
              <w:t xml:space="preserve"> </w:t>
            </w:r>
            <w:proofErr w:type="spellStart"/>
            <w:r>
              <w:t>לעולם</w:t>
            </w:r>
            <w:proofErr w:type="spellEnd"/>
          </w:p>
        </w:tc>
      </w:tr>
      <w:tr w:rsidR="000506D0" w:rsidTr="00D66746">
        <w:tc>
          <w:tcPr>
            <w:tcW w:w="2880" w:type="dxa"/>
          </w:tcPr>
          <w:p w:rsidR="000506D0" w:rsidRDefault="00000000">
            <w:r>
              <w:t xml:space="preserve">5:2 Blessed are all the righteous! Blessed </w:t>
            </w:r>
            <w:proofErr w:type="gramStart"/>
            <w:r>
              <w:t>are</w:t>
            </w:r>
            <w:proofErr w:type="gramEnd"/>
            <w:r>
              <w:t xml:space="preserve"> all those who walk in the way of righteousness and do not sin like the sinners! In the reckoning of all their days they shall be remembered with favor.</w:t>
            </w:r>
          </w:p>
        </w:tc>
        <w:tc>
          <w:tcPr>
            <w:tcW w:w="2880" w:type="dxa"/>
          </w:tcPr>
          <w:p w:rsidR="000506D0" w:rsidRDefault="00000000">
            <w:proofErr w:type="spellStart"/>
            <w:r>
              <w:t>Ashrei</w:t>
            </w:r>
            <w:proofErr w:type="spellEnd"/>
            <w:r>
              <w:t xml:space="preserve"> </w:t>
            </w:r>
            <w:proofErr w:type="spellStart"/>
            <w:r>
              <w:t>kol</w:t>
            </w:r>
            <w:proofErr w:type="spellEnd"/>
            <w:r>
              <w:t xml:space="preserve"> ha-</w:t>
            </w:r>
            <w:proofErr w:type="spellStart"/>
            <w:r>
              <w:t>tzaddiqim</w:t>
            </w:r>
            <w:proofErr w:type="spellEnd"/>
            <w:r>
              <w:t xml:space="preserve">! </w:t>
            </w:r>
            <w:proofErr w:type="spellStart"/>
            <w:r>
              <w:t>Ashrei</w:t>
            </w:r>
            <w:proofErr w:type="spellEnd"/>
            <w:r>
              <w:t xml:space="preserve"> ha-</w:t>
            </w:r>
            <w:proofErr w:type="spellStart"/>
            <w:r>
              <w:t>holkhim</w:t>
            </w:r>
            <w:proofErr w:type="spellEnd"/>
            <w:r>
              <w:t xml:space="preserve"> be-</w:t>
            </w:r>
            <w:proofErr w:type="spellStart"/>
            <w:r>
              <w:t>derekh</w:t>
            </w:r>
            <w:proofErr w:type="spellEnd"/>
            <w:r>
              <w:t xml:space="preserve"> ha-</w:t>
            </w:r>
            <w:proofErr w:type="spellStart"/>
            <w:r>
              <w:t>tzedeq</w:t>
            </w:r>
            <w:proofErr w:type="spellEnd"/>
            <w:r>
              <w:t xml:space="preserve"> </w:t>
            </w:r>
            <w:proofErr w:type="spellStart"/>
            <w:r>
              <w:t>ve</w:t>
            </w:r>
            <w:proofErr w:type="spellEnd"/>
            <w:r>
              <w:t xml:space="preserve">-lo </w:t>
            </w:r>
            <w:proofErr w:type="spellStart"/>
            <w:r>
              <w:t>yeḥet’u</w:t>
            </w:r>
            <w:proofErr w:type="spellEnd"/>
            <w:r>
              <w:t xml:space="preserve"> </w:t>
            </w:r>
            <w:proofErr w:type="spellStart"/>
            <w:r>
              <w:t>ke</w:t>
            </w:r>
            <w:proofErr w:type="spellEnd"/>
            <w:r>
              <w:t>-ha-</w:t>
            </w:r>
            <w:proofErr w:type="spellStart"/>
            <w:r>
              <w:t>ḥot’im</w:t>
            </w:r>
            <w:proofErr w:type="spellEnd"/>
            <w:r>
              <w:t>! Be-</w:t>
            </w:r>
            <w:proofErr w:type="spellStart"/>
            <w:r>
              <w:t>sefer</w:t>
            </w:r>
            <w:proofErr w:type="spellEnd"/>
            <w:r>
              <w:t xml:space="preserve"> </w:t>
            </w:r>
            <w:proofErr w:type="spellStart"/>
            <w:r>
              <w:t>kol</w:t>
            </w:r>
            <w:proofErr w:type="spellEnd"/>
            <w:r>
              <w:t xml:space="preserve"> </w:t>
            </w:r>
            <w:proofErr w:type="spellStart"/>
            <w:r>
              <w:t>yemeihem</w:t>
            </w:r>
            <w:proofErr w:type="spellEnd"/>
            <w:r>
              <w:t xml:space="preserve"> </w:t>
            </w:r>
            <w:proofErr w:type="spellStart"/>
            <w:r>
              <w:t>yizakru</w:t>
            </w:r>
            <w:proofErr w:type="spellEnd"/>
            <w:r>
              <w:t xml:space="preserve"> le-</w:t>
            </w:r>
            <w:proofErr w:type="spellStart"/>
            <w:r>
              <w:t>raḥamim</w:t>
            </w:r>
            <w:proofErr w:type="spellEnd"/>
            <w:r>
              <w:t>.</w:t>
            </w:r>
          </w:p>
        </w:tc>
        <w:tc>
          <w:tcPr>
            <w:tcW w:w="2880" w:type="dxa"/>
          </w:tcPr>
          <w:p w:rsidR="000506D0" w:rsidRDefault="00000000">
            <w:proofErr w:type="spellStart"/>
            <w:r>
              <w:t>אשרי</w:t>
            </w:r>
            <w:proofErr w:type="spellEnd"/>
            <w:r>
              <w:t xml:space="preserve"> </w:t>
            </w:r>
            <w:proofErr w:type="spellStart"/>
            <w:r>
              <w:t>כל</w:t>
            </w:r>
            <w:proofErr w:type="spellEnd"/>
            <w:r>
              <w:t xml:space="preserve"> </w:t>
            </w:r>
            <w:proofErr w:type="spellStart"/>
            <w:r>
              <w:t>הצדיקים</w:t>
            </w:r>
            <w:proofErr w:type="spellEnd"/>
            <w:r>
              <w:t xml:space="preserve"> </w:t>
            </w:r>
            <w:proofErr w:type="spellStart"/>
            <w:r>
              <w:t>אשרי</w:t>
            </w:r>
            <w:proofErr w:type="spellEnd"/>
            <w:r>
              <w:t xml:space="preserve"> </w:t>
            </w:r>
            <w:proofErr w:type="spellStart"/>
            <w:r>
              <w:t>ההולכים</w:t>
            </w:r>
            <w:proofErr w:type="spellEnd"/>
            <w:r>
              <w:t xml:space="preserve"> </w:t>
            </w:r>
            <w:proofErr w:type="spellStart"/>
            <w:r>
              <w:t>בדרך</w:t>
            </w:r>
            <w:proofErr w:type="spellEnd"/>
            <w:r>
              <w:t xml:space="preserve"> </w:t>
            </w:r>
            <w:proofErr w:type="spellStart"/>
            <w:r>
              <w:t>הצדק</w:t>
            </w:r>
            <w:proofErr w:type="spellEnd"/>
            <w:r>
              <w:t xml:space="preserve"> </w:t>
            </w:r>
            <w:proofErr w:type="spellStart"/>
            <w:r>
              <w:t>ולא</w:t>
            </w:r>
            <w:proofErr w:type="spellEnd"/>
            <w:r>
              <w:t xml:space="preserve"> </w:t>
            </w:r>
            <w:proofErr w:type="spellStart"/>
            <w:r>
              <w:t>יחטאו</w:t>
            </w:r>
            <w:proofErr w:type="spellEnd"/>
            <w:r>
              <w:t xml:space="preserve"> </w:t>
            </w:r>
            <w:proofErr w:type="spellStart"/>
            <w:r>
              <w:t>כחוטאים</w:t>
            </w:r>
            <w:proofErr w:type="spellEnd"/>
            <w:r>
              <w:t xml:space="preserve"> </w:t>
            </w:r>
            <w:proofErr w:type="spellStart"/>
            <w:r>
              <w:t>בספר</w:t>
            </w:r>
            <w:proofErr w:type="spellEnd"/>
            <w:r>
              <w:t xml:space="preserve"> </w:t>
            </w:r>
            <w:proofErr w:type="spellStart"/>
            <w:r>
              <w:t>כל</w:t>
            </w:r>
            <w:proofErr w:type="spellEnd"/>
            <w:r>
              <w:t xml:space="preserve"> </w:t>
            </w:r>
            <w:proofErr w:type="spellStart"/>
            <w:r>
              <w:t>ימיהם</w:t>
            </w:r>
            <w:proofErr w:type="spellEnd"/>
            <w:r>
              <w:t xml:space="preserve"> </w:t>
            </w:r>
            <w:proofErr w:type="spellStart"/>
            <w:r>
              <w:t>ייזכרו</w:t>
            </w:r>
            <w:proofErr w:type="spellEnd"/>
            <w:r>
              <w:t xml:space="preserve"> </w:t>
            </w:r>
            <w:proofErr w:type="spellStart"/>
            <w:r>
              <w:t>לרחמים</w:t>
            </w:r>
            <w:proofErr w:type="spellEnd"/>
          </w:p>
        </w:tc>
      </w:tr>
      <w:tr w:rsidR="000506D0" w:rsidTr="00D66746">
        <w:tc>
          <w:tcPr>
            <w:tcW w:w="2880" w:type="dxa"/>
          </w:tcPr>
          <w:p w:rsidR="000506D0" w:rsidRDefault="00000000">
            <w:r>
              <w:t>5:3 Their seed shall be mighty, and they shall obtain light and joy, and their memory shall not be forgotten before the face of Yahuah.</w:t>
            </w:r>
          </w:p>
        </w:tc>
        <w:tc>
          <w:tcPr>
            <w:tcW w:w="2880" w:type="dxa"/>
          </w:tcPr>
          <w:p w:rsidR="000506D0" w:rsidRDefault="00000000">
            <w:proofErr w:type="spellStart"/>
            <w:proofErr w:type="gramStart"/>
            <w:r>
              <w:t>Zar‘</w:t>
            </w:r>
            <w:proofErr w:type="gramEnd"/>
            <w:r>
              <w:t>am</w:t>
            </w:r>
            <w:proofErr w:type="spellEnd"/>
            <w:r>
              <w:t xml:space="preserve"> </w:t>
            </w:r>
            <w:proofErr w:type="spellStart"/>
            <w:r>
              <w:t>yihyeh</w:t>
            </w:r>
            <w:proofErr w:type="spellEnd"/>
            <w:r>
              <w:t xml:space="preserve"> </w:t>
            </w:r>
            <w:proofErr w:type="spellStart"/>
            <w:r>
              <w:t>gibbor</w:t>
            </w:r>
            <w:proofErr w:type="spellEnd"/>
            <w:r>
              <w:t xml:space="preserve">, </w:t>
            </w:r>
            <w:proofErr w:type="spellStart"/>
            <w:r>
              <w:t>ve-yinkhu</w:t>
            </w:r>
            <w:proofErr w:type="spellEnd"/>
            <w:r>
              <w:t xml:space="preserve"> or </w:t>
            </w:r>
            <w:proofErr w:type="spellStart"/>
            <w:r>
              <w:t>ve-simḥah</w:t>
            </w:r>
            <w:proofErr w:type="spellEnd"/>
            <w:r>
              <w:t xml:space="preserve">, </w:t>
            </w:r>
            <w:proofErr w:type="spellStart"/>
            <w:r>
              <w:t>ve-zikhram</w:t>
            </w:r>
            <w:proofErr w:type="spellEnd"/>
            <w:r>
              <w:t xml:space="preserve"> lo </w:t>
            </w:r>
            <w:proofErr w:type="spellStart"/>
            <w:r>
              <w:t>yishakhaḥ</w:t>
            </w:r>
            <w:proofErr w:type="spellEnd"/>
            <w:r>
              <w:t xml:space="preserve"> mi-</w:t>
            </w:r>
            <w:proofErr w:type="spellStart"/>
            <w:r>
              <w:t>lifnei</w:t>
            </w:r>
            <w:proofErr w:type="spellEnd"/>
            <w:r>
              <w:t xml:space="preserve"> </w:t>
            </w:r>
            <w:proofErr w:type="spellStart"/>
            <w:r>
              <w:t>penei</w:t>
            </w:r>
            <w:proofErr w:type="spellEnd"/>
            <w:r>
              <w:t xml:space="preserve"> Yahuah.</w:t>
            </w:r>
          </w:p>
        </w:tc>
        <w:tc>
          <w:tcPr>
            <w:tcW w:w="2880" w:type="dxa"/>
          </w:tcPr>
          <w:p w:rsidR="000506D0" w:rsidRDefault="00000000">
            <w:proofErr w:type="spellStart"/>
            <w:r>
              <w:t>זרעם</w:t>
            </w:r>
            <w:proofErr w:type="spellEnd"/>
            <w:r>
              <w:t xml:space="preserve"> </w:t>
            </w:r>
            <w:proofErr w:type="spellStart"/>
            <w:r>
              <w:t>יהיה</w:t>
            </w:r>
            <w:proofErr w:type="spellEnd"/>
            <w:r>
              <w:t xml:space="preserve"> </w:t>
            </w:r>
            <w:proofErr w:type="spellStart"/>
            <w:r>
              <w:t>גיבור</w:t>
            </w:r>
            <w:proofErr w:type="spellEnd"/>
            <w:r>
              <w:t xml:space="preserve"> </w:t>
            </w:r>
            <w:proofErr w:type="spellStart"/>
            <w:r>
              <w:t>וינחו</w:t>
            </w:r>
            <w:proofErr w:type="spellEnd"/>
            <w:r>
              <w:t xml:space="preserve"> </w:t>
            </w:r>
            <w:proofErr w:type="spellStart"/>
            <w:r>
              <w:t>אור</w:t>
            </w:r>
            <w:proofErr w:type="spellEnd"/>
            <w:r>
              <w:t xml:space="preserve"> </w:t>
            </w:r>
            <w:proofErr w:type="spellStart"/>
            <w:r>
              <w:t>ושמחה</w:t>
            </w:r>
            <w:proofErr w:type="spellEnd"/>
            <w:r>
              <w:t xml:space="preserve"> </w:t>
            </w:r>
            <w:proofErr w:type="spellStart"/>
            <w:r>
              <w:t>וזכרם</w:t>
            </w:r>
            <w:proofErr w:type="spellEnd"/>
            <w:r>
              <w:t xml:space="preserve"> </w:t>
            </w:r>
            <w:proofErr w:type="spellStart"/>
            <w:r>
              <w:t>לא</w:t>
            </w:r>
            <w:proofErr w:type="spellEnd"/>
            <w:r>
              <w:t xml:space="preserve"> </w:t>
            </w:r>
            <w:proofErr w:type="spellStart"/>
            <w:r>
              <w:t>יישכח</w:t>
            </w:r>
            <w:proofErr w:type="spellEnd"/>
            <w:r>
              <w:t xml:space="preserve"> </w:t>
            </w:r>
            <w:proofErr w:type="spellStart"/>
            <w:r>
              <w:t>מלפני</w:t>
            </w:r>
            <w:proofErr w:type="spellEnd"/>
            <w:r>
              <w:t xml:space="preserve"> </w:t>
            </w:r>
            <w:proofErr w:type="spellStart"/>
            <w:r>
              <w:t>פני</w:t>
            </w:r>
            <w:proofErr w:type="spellEnd"/>
            <w:r>
              <w:t xml:space="preserve"> </w:t>
            </w:r>
            <w:proofErr w:type="spellStart"/>
            <w:r>
              <w:t>יהוה</w:t>
            </w:r>
            <w:proofErr w:type="spellEnd"/>
          </w:p>
        </w:tc>
      </w:tr>
      <w:tr w:rsidR="000506D0" w:rsidTr="00D66746">
        <w:tc>
          <w:tcPr>
            <w:tcW w:w="2880" w:type="dxa"/>
          </w:tcPr>
          <w:p w:rsidR="000506D0" w:rsidRDefault="00000000">
            <w:r>
              <w:t>5:4 Woe to you, you sinners, when you die in your sin, and those who are like you say concerning you, ‘Blessed are the sinners! They have seen all their days.’</w:t>
            </w:r>
          </w:p>
        </w:tc>
        <w:tc>
          <w:tcPr>
            <w:tcW w:w="2880" w:type="dxa"/>
          </w:tcPr>
          <w:p w:rsidR="000506D0" w:rsidRDefault="00000000">
            <w:r>
              <w:t xml:space="preserve">Oy </w:t>
            </w:r>
            <w:proofErr w:type="spellStart"/>
            <w:r>
              <w:t>lachem</w:t>
            </w:r>
            <w:proofErr w:type="spellEnd"/>
            <w:r>
              <w:t xml:space="preserve"> ha-</w:t>
            </w:r>
            <w:proofErr w:type="spellStart"/>
            <w:r>
              <w:t>ḥot’im</w:t>
            </w:r>
            <w:proofErr w:type="spellEnd"/>
            <w:r>
              <w:t xml:space="preserve">, </w:t>
            </w:r>
            <w:proofErr w:type="spellStart"/>
            <w:r>
              <w:t>ba-metkhem</w:t>
            </w:r>
            <w:proofErr w:type="spellEnd"/>
            <w:r>
              <w:t xml:space="preserve"> be-</w:t>
            </w:r>
            <w:proofErr w:type="spellStart"/>
            <w:r>
              <w:t>ḥetkhem</w:t>
            </w:r>
            <w:proofErr w:type="spellEnd"/>
            <w:r>
              <w:t xml:space="preserve">! </w:t>
            </w:r>
            <w:proofErr w:type="spellStart"/>
            <w:r>
              <w:t>Ve</w:t>
            </w:r>
            <w:proofErr w:type="spellEnd"/>
            <w:r>
              <w:t>-ha-</w:t>
            </w:r>
            <w:proofErr w:type="spellStart"/>
            <w:r>
              <w:t>domeh</w:t>
            </w:r>
            <w:proofErr w:type="spellEnd"/>
            <w:r>
              <w:t xml:space="preserve"> </w:t>
            </w:r>
            <w:proofErr w:type="spellStart"/>
            <w:r>
              <w:t>lachem</w:t>
            </w:r>
            <w:proofErr w:type="spellEnd"/>
            <w:r>
              <w:t xml:space="preserve"> </w:t>
            </w:r>
            <w:proofErr w:type="spellStart"/>
            <w:r>
              <w:t>yomer</w:t>
            </w:r>
            <w:proofErr w:type="spellEnd"/>
            <w:r>
              <w:t xml:space="preserve"> </w:t>
            </w:r>
            <w:proofErr w:type="spellStart"/>
            <w:r>
              <w:t>aleikhem</w:t>
            </w:r>
            <w:proofErr w:type="spellEnd"/>
            <w:r>
              <w:t>: ‘</w:t>
            </w:r>
            <w:proofErr w:type="spellStart"/>
            <w:r>
              <w:t>Ashrei</w:t>
            </w:r>
            <w:proofErr w:type="spellEnd"/>
            <w:r>
              <w:t xml:space="preserve"> ha-</w:t>
            </w:r>
            <w:proofErr w:type="spellStart"/>
            <w:r>
              <w:t>ḥot’im</w:t>
            </w:r>
            <w:proofErr w:type="spellEnd"/>
            <w:r>
              <w:t xml:space="preserve">, </w:t>
            </w:r>
            <w:proofErr w:type="spellStart"/>
            <w:r>
              <w:t>ra’u</w:t>
            </w:r>
            <w:proofErr w:type="spellEnd"/>
            <w:r>
              <w:t xml:space="preserve"> et </w:t>
            </w:r>
            <w:proofErr w:type="spellStart"/>
            <w:r>
              <w:t>kol</w:t>
            </w:r>
            <w:proofErr w:type="spellEnd"/>
            <w:r>
              <w:t xml:space="preserve"> </w:t>
            </w:r>
            <w:proofErr w:type="spellStart"/>
            <w:r>
              <w:t>yemeihem</w:t>
            </w:r>
            <w:proofErr w:type="spellEnd"/>
            <w:r>
              <w:t>!’</w:t>
            </w:r>
          </w:p>
        </w:tc>
        <w:tc>
          <w:tcPr>
            <w:tcW w:w="2880" w:type="dxa"/>
          </w:tcPr>
          <w:p w:rsidR="000506D0" w:rsidRDefault="00000000">
            <w:proofErr w:type="spellStart"/>
            <w:r>
              <w:t>אוי</w:t>
            </w:r>
            <w:proofErr w:type="spellEnd"/>
            <w:r>
              <w:t xml:space="preserve"> </w:t>
            </w:r>
            <w:proofErr w:type="spellStart"/>
            <w:r>
              <w:t>לכם</w:t>
            </w:r>
            <w:proofErr w:type="spellEnd"/>
            <w:r>
              <w:t xml:space="preserve"> </w:t>
            </w:r>
            <w:proofErr w:type="spellStart"/>
            <w:r>
              <w:t>החוטאים</w:t>
            </w:r>
            <w:proofErr w:type="spellEnd"/>
            <w:r>
              <w:t xml:space="preserve"> </w:t>
            </w:r>
            <w:proofErr w:type="spellStart"/>
            <w:r>
              <w:t>במותכם</w:t>
            </w:r>
            <w:proofErr w:type="spellEnd"/>
            <w:r>
              <w:t xml:space="preserve"> </w:t>
            </w:r>
            <w:proofErr w:type="spellStart"/>
            <w:r>
              <w:t>בחטאכם</w:t>
            </w:r>
            <w:proofErr w:type="spellEnd"/>
            <w:r>
              <w:t xml:space="preserve"> </w:t>
            </w:r>
            <w:proofErr w:type="spellStart"/>
            <w:r>
              <w:t>והדומה</w:t>
            </w:r>
            <w:proofErr w:type="spellEnd"/>
            <w:r>
              <w:t xml:space="preserve"> </w:t>
            </w:r>
            <w:proofErr w:type="spellStart"/>
            <w:r>
              <w:t>לכם</w:t>
            </w:r>
            <w:proofErr w:type="spellEnd"/>
            <w:r>
              <w:t xml:space="preserve"> </w:t>
            </w:r>
            <w:proofErr w:type="spellStart"/>
            <w:r>
              <w:t>יאמר</w:t>
            </w:r>
            <w:proofErr w:type="spellEnd"/>
            <w:r>
              <w:t xml:space="preserve"> </w:t>
            </w:r>
            <w:proofErr w:type="spellStart"/>
            <w:r>
              <w:t>עליכם</w:t>
            </w:r>
            <w:proofErr w:type="spellEnd"/>
            <w:r>
              <w:t xml:space="preserve"> </w:t>
            </w:r>
            <w:proofErr w:type="spellStart"/>
            <w:r>
              <w:t>אשרי</w:t>
            </w:r>
            <w:proofErr w:type="spellEnd"/>
            <w:r>
              <w:t xml:space="preserve"> </w:t>
            </w:r>
            <w:proofErr w:type="spellStart"/>
            <w:r>
              <w:t>החוטאים</w:t>
            </w:r>
            <w:proofErr w:type="spellEnd"/>
            <w:r>
              <w:t xml:space="preserve"> </w:t>
            </w:r>
            <w:proofErr w:type="spellStart"/>
            <w:r>
              <w:t>ראו</w:t>
            </w:r>
            <w:proofErr w:type="spellEnd"/>
            <w:r>
              <w:t xml:space="preserve"> </w:t>
            </w:r>
            <w:proofErr w:type="spellStart"/>
            <w:r>
              <w:t>את</w:t>
            </w:r>
            <w:proofErr w:type="spellEnd"/>
            <w:r>
              <w:t xml:space="preserve"> </w:t>
            </w:r>
            <w:proofErr w:type="spellStart"/>
            <w:r>
              <w:t>כל</w:t>
            </w:r>
            <w:proofErr w:type="spellEnd"/>
            <w:r>
              <w:t xml:space="preserve"> </w:t>
            </w:r>
            <w:proofErr w:type="spellStart"/>
            <w:r>
              <w:t>ימיהם</w:t>
            </w:r>
            <w:proofErr w:type="spellEnd"/>
          </w:p>
        </w:tc>
      </w:tr>
      <w:tr w:rsidR="000506D0" w:rsidTr="00D66746">
        <w:tc>
          <w:tcPr>
            <w:tcW w:w="2880" w:type="dxa"/>
          </w:tcPr>
          <w:p w:rsidR="000506D0" w:rsidRDefault="00000000">
            <w:r>
              <w:t>5:5 But now they are become as dust and darkness and wrath and destruction. They shall no longer be found on the day of judgment.</w:t>
            </w:r>
          </w:p>
        </w:tc>
        <w:tc>
          <w:tcPr>
            <w:tcW w:w="2880" w:type="dxa"/>
          </w:tcPr>
          <w:p w:rsidR="000506D0" w:rsidRDefault="00000000">
            <w:proofErr w:type="spellStart"/>
            <w:r>
              <w:t>Ve-atah</w:t>
            </w:r>
            <w:proofErr w:type="spellEnd"/>
            <w:r>
              <w:t xml:space="preserve"> </w:t>
            </w:r>
            <w:proofErr w:type="spellStart"/>
            <w:r>
              <w:t>hayu</w:t>
            </w:r>
            <w:proofErr w:type="spellEnd"/>
            <w:r>
              <w:t xml:space="preserve"> ka</w:t>
            </w:r>
            <w:proofErr w:type="gramStart"/>
            <w:r>
              <w:t>-‘</w:t>
            </w:r>
            <w:proofErr w:type="gramEnd"/>
            <w:r>
              <w:t xml:space="preserve">afar </w:t>
            </w:r>
            <w:proofErr w:type="spellStart"/>
            <w:r>
              <w:t>ve-ḥoshekh</w:t>
            </w:r>
            <w:proofErr w:type="spellEnd"/>
            <w:r>
              <w:t xml:space="preserve">, </w:t>
            </w:r>
            <w:proofErr w:type="spellStart"/>
            <w:r>
              <w:t>ve-eph</w:t>
            </w:r>
            <w:proofErr w:type="spellEnd"/>
            <w:r>
              <w:t xml:space="preserve"> </w:t>
            </w:r>
            <w:proofErr w:type="spellStart"/>
            <w:r>
              <w:t>ra‘am</w:t>
            </w:r>
            <w:proofErr w:type="spellEnd"/>
            <w:r>
              <w:t xml:space="preserve"> u-</w:t>
            </w:r>
            <w:proofErr w:type="spellStart"/>
            <w:r>
              <w:t>mashḥit</w:t>
            </w:r>
            <w:proofErr w:type="spellEnd"/>
            <w:r>
              <w:t xml:space="preserve">. Lo </w:t>
            </w:r>
            <w:proofErr w:type="spellStart"/>
            <w:r>
              <w:t>yimatze’u</w:t>
            </w:r>
            <w:proofErr w:type="spellEnd"/>
            <w:r>
              <w:t xml:space="preserve"> od be-</w:t>
            </w:r>
            <w:proofErr w:type="spellStart"/>
            <w:r>
              <w:t>yom</w:t>
            </w:r>
            <w:proofErr w:type="spellEnd"/>
            <w:r>
              <w:t xml:space="preserve"> ha-</w:t>
            </w:r>
            <w:proofErr w:type="spellStart"/>
            <w:r>
              <w:t>mishpat</w:t>
            </w:r>
            <w:proofErr w:type="spellEnd"/>
            <w:r>
              <w:t>.</w:t>
            </w:r>
          </w:p>
        </w:tc>
        <w:tc>
          <w:tcPr>
            <w:tcW w:w="2880" w:type="dxa"/>
          </w:tcPr>
          <w:p w:rsidR="000506D0" w:rsidRDefault="00000000">
            <w:proofErr w:type="spellStart"/>
            <w:r>
              <w:t>ועתה</w:t>
            </w:r>
            <w:proofErr w:type="spellEnd"/>
            <w:r>
              <w:t xml:space="preserve"> </w:t>
            </w:r>
            <w:proofErr w:type="spellStart"/>
            <w:r>
              <w:t>היו</w:t>
            </w:r>
            <w:proofErr w:type="spellEnd"/>
            <w:r>
              <w:t xml:space="preserve"> </w:t>
            </w:r>
            <w:proofErr w:type="spellStart"/>
            <w:r>
              <w:t>כעפר</w:t>
            </w:r>
            <w:proofErr w:type="spellEnd"/>
            <w:r>
              <w:t xml:space="preserve"> </w:t>
            </w:r>
            <w:proofErr w:type="spellStart"/>
            <w:r>
              <w:t>וחשך</w:t>
            </w:r>
            <w:proofErr w:type="spellEnd"/>
            <w:r>
              <w:t xml:space="preserve"> </w:t>
            </w:r>
            <w:proofErr w:type="spellStart"/>
            <w:r>
              <w:t>ואף</w:t>
            </w:r>
            <w:proofErr w:type="spellEnd"/>
            <w:r>
              <w:t xml:space="preserve"> </w:t>
            </w:r>
            <w:proofErr w:type="spellStart"/>
            <w:r>
              <w:t>רעם</w:t>
            </w:r>
            <w:proofErr w:type="spellEnd"/>
            <w:r>
              <w:t xml:space="preserve"> </w:t>
            </w:r>
            <w:proofErr w:type="spellStart"/>
            <w:r>
              <w:t>ומשחית</w:t>
            </w:r>
            <w:proofErr w:type="spellEnd"/>
            <w:r>
              <w:t xml:space="preserve"> </w:t>
            </w:r>
            <w:proofErr w:type="spellStart"/>
            <w:r>
              <w:t>לא</w:t>
            </w:r>
            <w:proofErr w:type="spellEnd"/>
            <w:r>
              <w:t xml:space="preserve"> </w:t>
            </w:r>
            <w:proofErr w:type="spellStart"/>
            <w:r>
              <w:t>יימצאו</w:t>
            </w:r>
            <w:proofErr w:type="spellEnd"/>
            <w:r>
              <w:t xml:space="preserve"> </w:t>
            </w:r>
            <w:proofErr w:type="spellStart"/>
            <w:r>
              <w:t>עוד</w:t>
            </w:r>
            <w:proofErr w:type="spellEnd"/>
            <w:r>
              <w:t xml:space="preserve"> </w:t>
            </w:r>
            <w:proofErr w:type="spellStart"/>
            <w:r>
              <w:t>ביום</w:t>
            </w:r>
            <w:proofErr w:type="spellEnd"/>
            <w:r>
              <w:t xml:space="preserve"> </w:t>
            </w:r>
            <w:proofErr w:type="spellStart"/>
            <w:r>
              <w:t>המשפט</w:t>
            </w:r>
            <w:proofErr w:type="spellEnd"/>
          </w:p>
        </w:tc>
      </w:tr>
      <w:tr w:rsidR="000506D0" w:rsidTr="00D66746">
        <w:tc>
          <w:tcPr>
            <w:tcW w:w="2880" w:type="dxa"/>
          </w:tcPr>
          <w:p w:rsidR="000506D0" w:rsidRDefault="00000000">
            <w:r>
              <w:t>5:6 But the righteous shall have peace. They shall rise in joy and walk in the light, and their sins shall be forgiven them.</w:t>
            </w:r>
          </w:p>
        </w:tc>
        <w:tc>
          <w:tcPr>
            <w:tcW w:w="2880" w:type="dxa"/>
          </w:tcPr>
          <w:p w:rsidR="000506D0" w:rsidRDefault="00000000">
            <w:proofErr w:type="spellStart"/>
            <w:r>
              <w:t>Ve</w:t>
            </w:r>
            <w:proofErr w:type="spellEnd"/>
            <w:r>
              <w:t>-ha-</w:t>
            </w:r>
            <w:proofErr w:type="spellStart"/>
            <w:r>
              <w:t>tzaddiqim</w:t>
            </w:r>
            <w:proofErr w:type="spellEnd"/>
            <w:r>
              <w:t xml:space="preserve"> </w:t>
            </w:r>
            <w:proofErr w:type="spellStart"/>
            <w:r>
              <w:t>yihyu</w:t>
            </w:r>
            <w:proofErr w:type="spellEnd"/>
            <w:r>
              <w:t xml:space="preserve"> </w:t>
            </w:r>
            <w:proofErr w:type="spellStart"/>
            <w:r>
              <w:t>ba</w:t>
            </w:r>
            <w:proofErr w:type="spellEnd"/>
            <w:r>
              <w:t xml:space="preserve">-shalom. </w:t>
            </w:r>
            <w:proofErr w:type="spellStart"/>
            <w:r>
              <w:t>Yaqumu</w:t>
            </w:r>
            <w:proofErr w:type="spellEnd"/>
            <w:r>
              <w:t xml:space="preserve"> be-</w:t>
            </w:r>
            <w:proofErr w:type="spellStart"/>
            <w:r>
              <w:t>simḥah</w:t>
            </w:r>
            <w:proofErr w:type="spellEnd"/>
            <w:r>
              <w:t xml:space="preserve"> </w:t>
            </w:r>
            <w:proofErr w:type="spellStart"/>
            <w:r>
              <w:t>ve-yehalekhu</w:t>
            </w:r>
            <w:proofErr w:type="spellEnd"/>
            <w:r>
              <w:t xml:space="preserve"> </w:t>
            </w:r>
            <w:proofErr w:type="spellStart"/>
            <w:r>
              <w:t>ba</w:t>
            </w:r>
            <w:proofErr w:type="spellEnd"/>
            <w:r>
              <w:t xml:space="preserve">-or, </w:t>
            </w:r>
            <w:proofErr w:type="spellStart"/>
            <w:r>
              <w:t>ve-nesulḥu</w:t>
            </w:r>
            <w:proofErr w:type="spellEnd"/>
            <w:r>
              <w:t xml:space="preserve"> </w:t>
            </w:r>
            <w:proofErr w:type="spellStart"/>
            <w:r>
              <w:t>lahem</w:t>
            </w:r>
            <w:proofErr w:type="spellEnd"/>
            <w:r>
              <w:t xml:space="preserve"> </w:t>
            </w:r>
            <w:proofErr w:type="spellStart"/>
            <w:r>
              <w:t>ḥatoteihem</w:t>
            </w:r>
            <w:proofErr w:type="spellEnd"/>
            <w:r>
              <w:t>.</w:t>
            </w:r>
          </w:p>
        </w:tc>
        <w:tc>
          <w:tcPr>
            <w:tcW w:w="2880" w:type="dxa"/>
          </w:tcPr>
          <w:p w:rsidR="000506D0" w:rsidRDefault="00000000">
            <w:proofErr w:type="spellStart"/>
            <w:r>
              <w:t>והצדיקים</w:t>
            </w:r>
            <w:proofErr w:type="spellEnd"/>
            <w:r>
              <w:t xml:space="preserve"> </w:t>
            </w:r>
            <w:proofErr w:type="spellStart"/>
            <w:r>
              <w:t>יהיו</w:t>
            </w:r>
            <w:proofErr w:type="spellEnd"/>
            <w:r>
              <w:t xml:space="preserve"> </w:t>
            </w:r>
            <w:proofErr w:type="spellStart"/>
            <w:r>
              <w:t>בשלום</w:t>
            </w:r>
            <w:proofErr w:type="spellEnd"/>
            <w:r>
              <w:t xml:space="preserve"> </w:t>
            </w:r>
            <w:proofErr w:type="spellStart"/>
            <w:r>
              <w:t>יקומו</w:t>
            </w:r>
            <w:proofErr w:type="spellEnd"/>
            <w:r>
              <w:t xml:space="preserve"> </w:t>
            </w:r>
            <w:proofErr w:type="spellStart"/>
            <w:r>
              <w:t>בשמחה</w:t>
            </w:r>
            <w:proofErr w:type="spellEnd"/>
            <w:r>
              <w:t xml:space="preserve"> </w:t>
            </w:r>
            <w:proofErr w:type="spellStart"/>
            <w:r>
              <w:t>ויהלכו</w:t>
            </w:r>
            <w:proofErr w:type="spellEnd"/>
            <w:r>
              <w:t xml:space="preserve"> </w:t>
            </w:r>
            <w:proofErr w:type="spellStart"/>
            <w:r>
              <w:t>באור</w:t>
            </w:r>
            <w:proofErr w:type="spellEnd"/>
            <w:r>
              <w:t xml:space="preserve"> </w:t>
            </w:r>
            <w:proofErr w:type="spellStart"/>
            <w:r>
              <w:t>ונסלחו</w:t>
            </w:r>
            <w:proofErr w:type="spellEnd"/>
            <w:r>
              <w:t xml:space="preserve"> </w:t>
            </w:r>
            <w:proofErr w:type="spellStart"/>
            <w:r>
              <w:t>להם</w:t>
            </w:r>
            <w:proofErr w:type="spellEnd"/>
            <w:r>
              <w:t xml:space="preserve"> </w:t>
            </w:r>
            <w:proofErr w:type="spellStart"/>
            <w:r>
              <w:t>חטאתיהם</w:t>
            </w:r>
            <w:proofErr w:type="spellEnd"/>
          </w:p>
        </w:tc>
      </w:tr>
      <w:tr w:rsidR="000506D0" w:rsidTr="00D66746">
        <w:tc>
          <w:tcPr>
            <w:tcW w:w="2880" w:type="dxa"/>
          </w:tcPr>
          <w:p w:rsidR="000506D0" w:rsidRDefault="00000000">
            <w:r>
              <w:lastRenderedPageBreak/>
              <w:t>5:7 But from henceforth you shall not fear sinners, for judgment shall destroy them, and your rule over them shall cease.</w:t>
            </w:r>
          </w:p>
        </w:tc>
        <w:tc>
          <w:tcPr>
            <w:tcW w:w="2880" w:type="dxa"/>
          </w:tcPr>
          <w:p w:rsidR="000506D0" w:rsidRDefault="00000000">
            <w:r>
              <w:t>U-</w:t>
            </w:r>
            <w:proofErr w:type="spellStart"/>
            <w:r>
              <w:t>mekan</w:t>
            </w:r>
            <w:proofErr w:type="spellEnd"/>
            <w:r>
              <w:t xml:space="preserve"> </w:t>
            </w:r>
            <w:proofErr w:type="spellStart"/>
            <w:r>
              <w:t>va-elah</w:t>
            </w:r>
            <w:proofErr w:type="spellEnd"/>
            <w:r>
              <w:t xml:space="preserve"> lo </w:t>
            </w:r>
            <w:proofErr w:type="spellStart"/>
            <w:r>
              <w:t>tira’u</w:t>
            </w:r>
            <w:proofErr w:type="spellEnd"/>
            <w:r>
              <w:t xml:space="preserve"> me-ha-</w:t>
            </w:r>
            <w:proofErr w:type="spellStart"/>
            <w:r>
              <w:t>ḥot’im</w:t>
            </w:r>
            <w:proofErr w:type="spellEnd"/>
            <w:r>
              <w:t>, ki ha-</w:t>
            </w:r>
            <w:proofErr w:type="spellStart"/>
            <w:r>
              <w:t>mishpat</w:t>
            </w:r>
            <w:proofErr w:type="spellEnd"/>
            <w:r>
              <w:t xml:space="preserve"> </w:t>
            </w:r>
            <w:proofErr w:type="spellStart"/>
            <w:r>
              <w:t>yashmid</w:t>
            </w:r>
            <w:proofErr w:type="spellEnd"/>
            <w:r>
              <w:t xml:space="preserve"> </w:t>
            </w:r>
            <w:proofErr w:type="spellStart"/>
            <w:r>
              <w:t>otam</w:t>
            </w:r>
            <w:proofErr w:type="spellEnd"/>
            <w:r>
              <w:t>, u-</w:t>
            </w:r>
            <w:proofErr w:type="spellStart"/>
            <w:r>
              <w:t>memshaltekhem</w:t>
            </w:r>
            <w:proofErr w:type="spellEnd"/>
            <w:r>
              <w:t xml:space="preserve"> </w:t>
            </w:r>
            <w:proofErr w:type="spellStart"/>
            <w:r>
              <w:t>aleihem</w:t>
            </w:r>
            <w:proofErr w:type="spellEnd"/>
            <w:r>
              <w:t xml:space="preserve"> </w:t>
            </w:r>
            <w:proofErr w:type="spellStart"/>
            <w:r>
              <w:t>tikhleh</w:t>
            </w:r>
            <w:proofErr w:type="spellEnd"/>
            <w:r>
              <w:t>.</w:t>
            </w:r>
          </w:p>
        </w:tc>
        <w:tc>
          <w:tcPr>
            <w:tcW w:w="2880" w:type="dxa"/>
          </w:tcPr>
          <w:p w:rsidR="000506D0" w:rsidRDefault="00000000">
            <w:proofErr w:type="spellStart"/>
            <w:r>
              <w:t>ומכאן</w:t>
            </w:r>
            <w:proofErr w:type="spellEnd"/>
            <w:r>
              <w:t xml:space="preserve"> </w:t>
            </w:r>
            <w:proofErr w:type="spellStart"/>
            <w:r>
              <w:t>והלאה</w:t>
            </w:r>
            <w:proofErr w:type="spellEnd"/>
            <w:r>
              <w:t xml:space="preserve"> </w:t>
            </w:r>
            <w:proofErr w:type="spellStart"/>
            <w:r>
              <w:t>לא</w:t>
            </w:r>
            <w:proofErr w:type="spellEnd"/>
            <w:r>
              <w:t xml:space="preserve"> </w:t>
            </w:r>
            <w:proofErr w:type="spellStart"/>
            <w:r>
              <w:t>תיראו</w:t>
            </w:r>
            <w:proofErr w:type="spellEnd"/>
            <w:r>
              <w:t xml:space="preserve"> </w:t>
            </w:r>
            <w:proofErr w:type="spellStart"/>
            <w:r>
              <w:t>מהחוטאים</w:t>
            </w:r>
            <w:proofErr w:type="spellEnd"/>
            <w:r>
              <w:t xml:space="preserve"> </w:t>
            </w:r>
            <w:proofErr w:type="spellStart"/>
            <w:r>
              <w:t>כי</w:t>
            </w:r>
            <w:proofErr w:type="spellEnd"/>
            <w:r>
              <w:t xml:space="preserve"> </w:t>
            </w:r>
            <w:proofErr w:type="spellStart"/>
            <w:r>
              <w:t>המשפט</w:t>
            </w:r>
            <w:proofErr w:type="spellEnd"/>
            <w:r>
              <w:t xml:space="preserve"> </w:t>
            </w:r>
            <w:proofErr w:type="spellStart"/>
            <w:r>
              <w:t>ישמיד</w:t>
            </w:r>
            <w:proofErr w:type="spellEnd"/>
            <w:r>
              <w:t xml:space="preserve"> </w:t>
            </w:r>
            <w:proofErr w:type="spellStart"/>
            <w:r>
              <w:t>אותם</w:t>
            </w:r>
            <w:proofErr w:type="spellEnd"/>
            <w:r>
              <w:t xml:space="preserve"> </w:t>
            </w:r>
            <w:proofErr w:type="spellStart"/>
            <w:r>
              <w:t>ומשלתכם</w:t>
            </w:r>
            <w:proofErr w:type="spellEnd"/>
            <w:r>
              <w:t xml:space="preserve"> </w:t>
            </w:r>
            <w:proofErr w:type="spellStart"/>
            <w:r>
              <w:t>עליהם</w:t>
            </w:r>
            <w:proofErr w:type="spellEnd"/>
            <w:r>
              <w:t xml:space="preserve"> </w:t>
            </w:r>
            <w:proofErr w:type="spellStart"/>
            <w:r>
              <w:t>תכלה</w:t>
            </w:r>
            <w:proofErr w:type="spellEnd"/>
          </w:p>
        </w:tc>
      </w:tr>
      <w:tr w:rsidR="000506D0" w:rsidTr="00D66746">
        <w:tc>
          <w:tcPr>
            <w:tcW w:w="2880" w:type="dxa"/>
          </w:tcPr>
          <w:p w:rsidR="000506D0" w:rsidRDefault="00000000">
            <w:r>
              <w:t>5:8 Woe to those who despise wisdom and instruction! Their hope is vain, and their labors unfruitful, and their works profit them nothing.</w:t>
            </w:r>
          </w:p>
        </w:tc>
        <w:tc>
          <w:tcPr>
            <w:tcW w:w="2880" w:type="dxa"/>
          </w:tcPr>
          <w:p w:rsidR="000506D0" w:rsidRDefault="00000000">
            <w:r>
              <w:t>Oy la-</w:t>
            </w:r>
            <w:proofErr w:type="spellStart"/>
            <w:r>
              <w:t>vozim</w:t>
            </w:r>
            <w:proofErr w:type="spellEnd"/>
            <w:r>
              <w:t xml:space="preserve"> </w:t>
            </w:r>
            <w:proofErr w:type="spellStart"/>
            <w:r>
              <w:t>ḥokhmah</w:t>
            </w:r>
            <w:proofErr w:type="spellEnd"/>
            <w:r>
              <w:t xml:space="preserve"> u-musar! </w:t>
            </w:r>
            <w:proofErr w:type="spellStart"/>
            <w:r>
              <w:t>Tikvatam</w:t>
            </w:r>
            <w:proofErr w:type="spellEnd"/>
            <w:r>
              <w:t xml:space="preserve"> shav, </w:t>
            </w:r>
            <w:proofErr w:type="spellStart"/>
            <w:r>
              <w:t>amaleyhem</w:t>
            </w:r>
            <w:proofErr w:type="spellEnd"/>
            <w:r>
              <w:t xml:space="preserve"> </w:t>
            </w:r>
            <w:proofErr w:type="spellStart"/>
            <w:r>
              <w:t>beli</w:t>
            </w:r>
            <w:proofErr w:type="spellEnd"/>
            <w:r>
              <w:t xml:space="preserve"> </w:t>
            </w:r>
            <w:proofErr w:type="spellStart"/>
            <w:r>
              <w:t>p’ri</w:t>
            </w:r>
            <w:proofErr w:type="spellEnd"/>
            <w:r>
              <w:t>, u-</w:t>
            </w:r>
            <w:proofErr w:type="spellStart"/>
            <w:proofErr w:type="gramStart"/>
            <w:r>
              <w:t>ma‘</w:t>
            </w:r>
            <w:proofErr w:type="gramEnd"/>
            <w:r>
              <w:t>aseihem</w:t>
            </w:r>
            <w:proofErr w:type="spellEnd"/>
            <w:r>
              <w:t xml:space="preserve"> </w:t>
            </w:r>
            <w:proofErr w:type="spellStart"/>
            <w:r>
              <w:t>beli</w:t>
            </w:r>
            <w:proofErr w:type="spellEnd"/>
            <w:r>
              <w:t xml:space="preserve"> </w:t>
            </w:r>
            <w:proofErr w:type="spellStart"/>
            <w:r>
              <w:t>to‘elet</w:t>
            </w:r>
            <w:proofErr w:type="spellEnd"/>
            <w:r>
              <w:t>.</w:t>
            </w:r>
          </w:p>
        </w:tc>
        <w:tc>
          <w:tcPr>
            <w:tcW w:w="2880" w:type="dxa"/>
          </w:tcPr>
          <w:p w:rsidR="000506D0" w:rsidRDefault="00000000">
            <w:proofErr w:type="spellStart"/>
            <w:r>
              <w:t>אוי</w:t>
            </w:r>
            <w:proofErr w:type="spellEnd"/>
            <w:r>
              <w:t xml:space="preserve"> </w:t>
            </w:r>
            <w:proofErr w:type="spellStart"/>
            <w:r>
              <w:t>לבוזים</w:t>
            </w:r>
            <w:proofErr w:type="spellEnd"/>
            <w:r>
              <w:t xml:space="preserve"> </w:t>
            </w:r>
            <w:proofErr w:type="spellStart"/>
            <w:r>
              <w:t>חכמה</w:t>
            </w:r>
            <w:proofErr w:type="spellEnd"/>
            <w:r>
              <w:t xml:space="preserve"> </w:t>
            </w:r>
            <w:proofErr w:type="spellStart"/>
            <w:r>
              <w:t>ומוסר</w:t>
            </w:r>
            <w:proofErr w:type="spellEnd"/>
            <w:r>
              <w:t xml:space="preserve"> </w:t>
            </w:r>
            <w:proofErr w:type="spellStart"/>
            <w:r>
              <w:t>תקוותם</w:t>
            </w:r>
            <w:proofErr w:type="spellEnd"/>
            <w:r>
              <w:t xml:space="preserve"> </w:t>
            </w:r>
            <w:proofErr w:type="spellStart"/>
            <w:r>
              <w:t>שוא</w:t>
            </w:r>
            <w:proofErr w:type="spellEnd"/>
            <w:r>
              <w:t xml:space="preserve"> </w:t>
            </w:r>
            <w:proofErr w:type="spellStart"/>
            <w:r>
              <w:t>עמליהם</w:t>
            </w:r>
            <w:proofErr w:type="spellEnd"/>
            <w:r>
              <w:t xml:space="preserve"> </w:t>
            </w:r>
            <w:proofErr w:type="spellStart"/>
            <w:r>
              <w:t>בלי</w:t>
            </w:r>
            <w:proofErr w:type="spellEnd"/>
            <w:r>
              <w:t xml:space="preserve"> </w:t>
            </w:r>
            <w:proofErr w:type="spellStart"/>
            <w:r>
              <w:t>פרי</w:t>
            </w:r>
            <w:proofErr w:type="spellEnd"/>
            <w:r>
              <w:t xml:space="preserve"> </w:t>
            </w:r>
            <w:proofErr w:type="spellStart"/>
            <w:r>
              <w:t>ומעשיהם</w:t>
            </w:r>
            <w:proofErr w:type="spellEnd"/>
            <w:r>
              <w:t xml:space="preserve"> </w:t>
            </w:r>
            <w:proofErr w:type="spellStart"/>
            <w:r>
              <w:t>בלי</w:t>
            </w:r>
            <w:proofErr w:type="spellEnd"/>
            <w:r>
              <w:t xml:space="preserve"> </w:t>
            </w:r>
            <w:proofErr w:type="spellStart"/>
            <w:r>
              <w:t>תועלת</w:t>
            </w:r>
            <w:proofErr w:type="spellEnd"/>
          </w:p>
        </w:tc>
      </w:tr>
      <w:tr w:rsidR="000506D0" w:rsidTr="00D66746">
        <w:tc>
          <w:tcPr>
            <w:tcW w:w="2880" w:type="dxa"/>
          </w:tcPr>
          <w:p w:rsidR="000506D0" w:rsidRDefault="00000000">
            <w:r>
              <w:t>5:9 Woe to them who reject the commandments of Yahuah and are destroyed! Their souls shall be cast far away, and they shall have no portion in the day of light.</w:t>
            </w:r>
          </w:p>
        </w:tc>
        <w:tc>
          <w:tcPr>
            <w:tcW w:w="2880" w:type="dxa"/>
          </w:tcPr>
          <w:p w:rsidR="000506D0" w:rsidRDefault="00000000">
            <w:r>
              <w:t xml:space="preserve">Oy </w:t>
            </w:r>
            <w:proofErr w:type="spellStart"/>
            <w:r>
              <w:t>lahem</w:t>
            </w:r>
            <w:proofErr w:type="spellEnd"/>
            <w:r>
              <w:t xml:space="preserve"> ha-</w:t>
            </w:r>
            <w:proofErr w:type="spellStart"/>
            <w:r>
              <w:t>mo’asim</w:t>
            </w:r>
            <w:proofErr w:type="spellEnd"/>
            <w:r>
              <w:t xml:space="preserve"> et mitzvot Yahuah </w:t>
            </w:r>
            <w:proofErr w:type="spellStart"/>
            <w:r>
              <w:t>ve-nishmadim</w:t>
            </w:r>
            <w:proofErr w:type="spellEnd"/>
            <w:r>
              <w:t xml:space="preserve">! </w:t>
            </w:r>
            <w:proofErr w:type="spellStart"/>
            <w:r>
              <w:t>Nafshoteihem</w:t>
            </w:r>
            <w:proofErr w:type="spellEnd"/>
            <w:r>
              <w:t xml:space="preserve"> </w:t>
            </w:r>
            <w:proofErr w:type="spellStart"/>
            <w:r>
              <w:t>yushlechu</w:t>
            </w:r>
            <w:proofErr w:type="spellEnd"/>
            <w:r>
              <w:t xml:space="preserve"> le-</w:t>
            </w:r>
            <w:proofErr w:type="spellStart"/>
            <w:r>
              <w:t>merḥaq</w:t>
            </w:r>
            <w:proofErr w:type="spellEnd"/>
            <w:r>
              <w:t xml:space="preserve">, </w:t>
            </w:r>
            <w:proofErr w:type="spellStart"/>
            <w:r>
              <w:t>ve</w:t>
            </w:r>
            <w:proofErr w:type="spellEnd"/>
            <w:r>
              <w:t xml:space="preserve">-lo </w:t>
            </w:r>
            <w:proofErr w:type="spellStart"/>
            <w:r>
              <w:t>yihyeh</w:t>
            </w:r>
            <w:proofErr w:type="spellEnd"/>
            <w:r>
              <w:t xml:space="preserve"> </w:t>
            </w:r>
            <w:proofErr w:type="spellStart"/>
            <w:r>
              <w:t>lahem</w:t>
            </w:r>
            <w:proofErr w:type="spellEnd"/>
            <w:r>
              <w:t xml:space="preserve"> </w:t>
            </w:r>
            <w:proofErr w:type="spellStart"/>
            <w:r>
              <w:t>ḥeleq</w:t>
            </w:r>
            <w:proofErr w:type="spellEnd"/>
            <w:r>
              <w:t xml:space="preserve"> be-</w:t>
            </w:r>
            <w:proofErr w:type="spellStart"/>
            <w:r>
              <w:t>yom</w:t>
            </w:r>
            <w:proofErr w:type="spellEnd"/>
            <w:r>
              <w:t xml:space="preserve"> ha-or.</w:t>
            </w:r>
          </w:p>
        </w:tc>
        <w:tc>
          <w:tcPr>
            <w:tcW w:w="2880" w:type="dxa"/>
          </w:tcPr>
          <w:p w:rsidR="000506D0" w:rsidRDefault="00000000">
            <w:proofErr w:type="spellStart"/>
            <w:r>
              <w:t>אוי</w:t>
            </w:r>
            <w:proofErr w:type="spellEnd"/>
            <w:r>
              <w:t xml:space="preserve"> </w:t>
            </w:r>
            <w:proofErr w:type="spellStart"/>
            <w:r>
              <w:t>להם</w:t>
            </w:r>
            <w:proofErr w:type="spellEnd"/>
            <w:r>
              <w:t xml:space="preserve"> </w:t>
            </w:r>
            <w:proofErr w:type="spellStart"/>
            <w:r>
              <w:t>המאוסים</w:t>
            </w:r>
            <w:proofErr w:type="spellEnd"/>
            <w:r>
              <w:t xml:space="preserve"> </w:t>
            </w:r>
            <w:proofErr w:type="spellStart"/>
            <w:r>
              <w:t>את</w:t>
            </w:r>
            <w:proofErr w:type="spellEnd"/>
            <w:r>
              <w:t xml:space="preserve"> </w:t>
            </w:r>
            <w:proofErr w:type="spellStart"/>
            <w:r>
              <w:t>מצוות</w:t>
            </w:r>
            <w:proofErr w:type="spellEnd"/>
            <w:r>
              <w:t xml:space="preserve"> </w:t>
            </w:r>
            <w:proofErr w:type="spellStart"/>
            <w:r>
              <w:t>יהוה</w:t>
            </w:r>
            <w:proofErr w:type="spellEnd"/>
            <w:r>
              <w:t xml:space="preserve"> </w:t>
            </w:r>
            <w:proofErr w:type="spellStart"/>
            <w:r>
              <w:t>ונשמדים</w:t>
            </w:r>
            <w:proofErr w:type="spellEnd"/>
            <w:r>
              <w:t xml:space="preserve"> </w:t>
            </w:r>
            <w:proofErr w:type="spellStart"/>
            <w:r>
              <w:t>נפשותיהם</w:t>
            </w:r>
            <w:proofErr w:type="spellEnd"/>
            <w:r>
              <w:t xml:space="preserve"> </w:t>
            </w:r>
            <w:proofErr w:type="spellStart"/>
            <w:r>
              <w:t>יושלכו</w:t>
            </w:r>
            <w:proofErr w:type="spellEnd"/>
            <w:r>
              <w:t xml:space="preserve"> </w:t>
            </w:r>
            <w:proofErr w:type="spellStart"/>
            <w:r>
              <w:t>למרחק</w:t>
            </w:r>
            <w:proofErr w:type="spellEnd"/>
            <w:r>
              <w:t xml:space="preserve"> </w:t>
            </w:r>
            <w:proofErr w:type="spellStart"/>
            <w:r>
              <w:t>ולא</w:t>
            </w:r>
            <w:proofErr w:type="spellEnd"/>
            <w:r>
              <w:t xml:space="preserve"> </w:t>
            </w:r>
            <w:proofErr w:type="spellStart"/>
            <w:r>
              <w:t>יהיה</w:t>
            </w:r>
            <w:proofErr w:type="spellEnd"/>
            <w:r>
              <w:t xml:space="preserve"> </w:t>
            </w:r>
            <w:proofErr w:type="spellStart"/>
            <w:r>
              <w:t>להם</w:t>
            </w:r>
            <w:proofErr w:type="spellEnd"/>
            <w:r>
              <w:t xml:space="preserve"> </w:t>
            </w:r>
            <w:proofErr w:type="spellStart"/>
            <w:r>
              <w:t>חלק</w:t>
            </w:r>
            <w:proofErr w:type="spellEnd"/>
            <w:r>
              <w:t xml:space="preserve"> </w:t>
            </w:r>
            <w:proofErr w:type="spellStart"/>
            <w:r>
              <w:t>ביום</w:t>
            </w:r>
            <w:proofErr w:type="spellEnd"/>
            <w:r>
              <w:t xml:space="preserve"> </w:t>
            </w:r>
            <w:proofErr w:type="spellStart"/>
            <w:r>
              <w:t>האור</w:t>
            </w:r>
            <w:proofErr w:type="spellEnd"/>
          </w:p>
        </w:tc>
      </w:tr>
    </w:tbl>
    <w:p w:rsidR="000506D0" w:rsidRDefault="00000000">
      <w:r>
        <w:br w:type="page"/>
      </w:r>
    </w:p>
    <w:p w:rsidR="000506D0" w:rsidRDefault="00000000">
      <w:pPr>
        <w:pStyle w:val="Title"/>
      </w:pPr>
      <w:r>
        <w:lastRenderedPageBreak/>
        <w:t>Chapter 6</w:t>
      </w:r>
    </w:p>
    <w:p w:rsidR="000506D0" w:rsidRDefault="00000000">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0506D0" w:rsidTr="00D66746">
        <w:tc>
          <w:tcPr>
            <w:tcW w:w="2880" w:type="dxa"/>
          </w:tcPr>
          <w:p w:rsidR="000506D0" w:rsidRDefault="00000000">
            <w:r>
              <w:t>Restored English</w:t>
            </w:r>
          </w:p>
        </w:tc>
        <w:tc>
          <w:tcPr>
            <w:tcW w:w="2880" w:type="dxa"/>
          </w:tcPr>
          <w:p w:rsidR="000506D0" w:rsidRDefault="00000000">
            <w:r>
              <w:t>Transliteration</w:t>
            </w:r>
          </w:p>
        </w:tc>
        <w:tc>
          <w:tcPr>
            <w:tcW w:w="2880" w:type="dxa"/>
          </w:tcPr>
          <w:p w:rsidR="000506D0" w:rsidRDefault="00000000">
            <w:r>
              <w:t>Hebrew / Source Structure</w:t>
            </w:r>
          </w:p>
        </w:tc>
      </w:tr>
      <w:tr w:rsidR="000506D0" w:rsidTr="00D66746">
        <w:tc>
          <w:tcPr>
            <w:tcW w:w="2880" w:type="dxa"/>
          </w:tcPr>
          <w:p w:rsidR="000506D0" w:rsidRDefault="00000000">
            <w:r>
              <w:t>6:1 And it came to pass when the sons of men had multiplied that in those days were born unto them beautiful and comely daughters.</w:t>
            </w:r>
          </w:p>
        </w:tc>
        <w:tc>
          <w:tcPr>
            <w:tcW w:w="2880" w:type="dxa"/>
          </w:tcPr>
          <w:p w:rsidR="000506D0" w:rsidRDefault="00000000">
            <w:proofErr w:type="spellStart"/>
            <w:r>
              <w:t>Va-yehi</w:t>
            </w:r>
            <w:proofErr w:type="spellEnd"/>
            <w:r>
              <w:t xml:space="preserve"> ki-</w:t>
            </w:r>
            <w:proofErr w:type="spellStart"/>
            <w:r>
              <w:t>rabu</w:t>
            </w:r>
            <w:proofErr w:type="spellEnd"/>
            <w:r>
              <w:t xml:space="preserve"> </w:t>
            </w:r>
            <w:proofErr w:type="spellStart"/>
            <w:r>
              <w:t>benei</w:t>
            </w:r>
            <w:proofErr w:type="spellEnd"/>
            <w:r>
              <w:t xml:space="preserve"> ha-</w:t>
            </w:r>
            <w:proofErr w:type="spellStart"/>
            <w:r>
              <w:t>adam</w:t>
            </w:r>
            <w:proofErr w:type="spellEnd"/>
            <w:r>
              <w:t xml:space="preserve"> al-</w:t>
            </w:r>
            <w:proofErr w:type="spellStart"/>
            <w:r>
              <w:t>penei</w:t>
            </w:r>
            <w:proofErr w:type="spellEnd"/>
            <w:r>
              <w:t xml:space="preserve"> ha-</w:t>
            </w:r>
            <w:proofErr w:type="spellStart"/>
            <w:r>
              <w:t>adamah</w:t>
            </w:r>
            <w:proofErr w:type="spellEnd"/>
            <w:r>
              <w:t xml:space="preserve">, </w:t>
            </w:r>
            <w:proofErr w:type="spellStart"/>
            <w:r>
              <w:t>ba-yamim</w:t>
            </w:r>
            <w:proofErr w:type="spellEnd"/>
            <w:r>
              <w:t xml:space="preserve"> ha-hem </w:t>
            </w:r>
            <w:proofErr w:type="spellStart"/>
            <w:r>
              <w:t>noldu</w:t>
            </w:r>
            <w:proofErr w:type="spellEnd"/>
            <w:r>
              <w:t xml:space="preserve"> </w:t>
            </w:r>
            <w:proofErr w:type="spellStart"/>
            <w:r>
              <w:t>lahem</w:t>
            </w:r>
            <w:proofErr w:type="spellEnd"/>
            <w:r>
              <w:t xml:space="preserve"> </w:t>
            </w:r>
            <w:proofErr w:type="spellStart"/>
            <w:r>
              <w:t>banot</w:t>
            </w:r>
            <w:proofErr w:type="spellEnd"/>
            <w:r>
              <w:t xml:space="preserve"> </w:t>
            </w:r>
            <w:proofErr w:type="spellStart"/>
            <w:r>
              <w:t>yafot</w:t>
            </w:r>
            <w:proofErr w:type="spellEnd"/>
            <w:r>
              <w:t xml:space="preserve"> </w:t>
            </w:r>
            <w:proofErr w:type="spellStart"/>
            <w:r>
              <w:t>to’ar</w:t>
            </w:r>
            <w:proofErr w:type="spellEnd"/>
            <w:r>
              <w:t xml:space="preserve"> </w:t>
            </w:r>
            <w:proofErr w:type="spellStart"/>
            <w:r>
              <w:t>ve-tovot</w:t>
            </w:r>
            <w:proofErr w:type="spellEnd"/>
            <w:r>
              <w:t xml:space="preserve"> </w:t>
            </w:r>
            <w:proofErr w:type="spellStart"/>
            <w:r>
              <w:t>mareh</w:t>
            </w:r>
            <w:proofErr w:type="spellEnd"/>
            <w:r>
              <w:t>.</w:t>
            </w:r>
          </w:p>
        </w:tc>
        <w:tc>
          <w:tcPr>
            <w:tcW w:w="2880" w:type="dxa"/>
          </w:tcPr>
          <w:p w:rsidR="000506D0" w:rsidRDefault="00000000">
            <w:proofErr w:type="spellStart"/>
            <w:r>
              <w:t>ויהי</w:t>
            </w:r>
            <w:proofErr w:type="spellEnd"/>
            <w:r>
              <w:t xml:space="preserve"> </w:t>
            </w:r>
            <w:proofErr w:type="spellStart"/>
            <w:r>
              <w:t>כרבו</w:t>
            </w:r>
            <w:proofErr w:type="spellEnd"/>
            <w:r>
              <w:t xml:space="preserve"> </w:t>
            </w:r>
            <w:proofErr w:type="spellStart"/>
            <w:r>
              <w:t>בני</w:t>
            </w:r>
            <w:proofErr w:type="spellEnd"/>
            <w:r>
              <w:t xml:space="preserve"> </w:t>
            </w:r>
            <w:proofErr w:type="spellStart"/>
            <w:r>
              <w:t>האדם</w:t>
            </w:r>
            <w:proofErr w:type="spellEnd"/>
            <w:r>
              <w:t xml:space="preserve"> </w:t>
            </w:r>
            <w:proofErr w:type="spellStart"/>
            <w:r>
              <w:t>על</w:t>
            </w:r>
            <w:proofErr w:type="spellEnd"/>
            <w:r>
              <w:t xml:space="preserve"> </w:t>
            </w:r>
            <w:proofErr w:type="spellStart"/>
            <w:r>
              <w:t>פני</w:t>
            </w:r>
            <w:proofErr w:type="spellEnd"/>
            <w:r>
              <w:t xml:space="preserve"> </w:t>
            </w:r>
            <w:proofErr w:type="spellStart"/>
            <w:r>
              <w:t>האדמה</w:t>
            </w:r>
            <w:proofErr w:type="spellEnd"/>
            <w:r>
              <w:t xml:space="preserve"> </w:t>
            </w:r>
            <w:proofErr w:type="spellStart"/>
            <w:r>
              <w:t>בימים</w:t>
            </w:r>
            <w:proofErr w:type="spellEnd"/>
            <w:r>
              <w:t xml:space="preserve"> </w:t>
            </w:r>
            <w:proofErr w:type="spellStart"/>
            <w:r>
              <w:t>ההם</w:t>
            </w:r>
            <w:proofErr w:type="spellEnd"/>
            <w:r>
              <w:t xml:space="preserve"> </w:t>
            </w:r>
            <w:proofErr w:type="spellStart"/>
            <w:r>
              <w:t>נולדו</w:t>
            </w:r>
            <w:proofErr w:type="spellEnd"/>
            <w:r>
              <w:t xml:space="preserve"> </w:t>
            </w:r>
            <w:proofErr w:type="spellStart"/>
            <w:r>
              <w:t>להם</w:t>
            </w:r>
            <w:proofErr w:type="spellEnd"/>
            <w:r>
              <w:t xml:space="preserve"> </w:t>
            </w:r>
            <w:proofErr w:type="spellStart"/>
            <w:r>
              <w:t>בנות</w:t>
            </w:r>
            <w:proofErr w:type="spellEnd"/>
            <w:r>
              <w:t xml:space="preserve"> </w:t>
            </w:r>
            <w:proofErr w:type="spellStart"/>
            <w:r>
              <w:t>יפות</w:t>
            </w:r>
            <w:proofErr w:type="spellEnd"/>
            <w:r>
              <w:t xml:space="preserve"> </w:t>
            </w:r>
            <w:proofErr w:type="spellStart"/>
            <w:r>
              <w:t>תואר</w:t>
            </w:r>
            <w:proofErr w:type="spellEnd"/>
            <w:r>
              <w:t xml:space="preserve"> </w:t>
            </w:r>
            <w:proofErr w:type="spellStart"/>
            <w:r>
              <w:t>וטובות</w:t>
            </w:r>
            <w:proofErr w:type="spellEnd"/>
            <w:r>
              <w:t xml:space="preserve"> </w:t>
            </w:r>
            <w:proofErr w:type="spellStart"/>
            <w:r>
              <w:t>מראה</w:t>
            </w:r>
            <w:proofErr w:type="spellEnd"/>
          </w:p>
        </w:tc>
      </w:tr>
      <w:tr w:rsidR="000506D0" w:rsidTr="00D66746">
        <w:tc>
          <w:tcPr>
            <w:tcW w:w="2880" w:type="dxa"/>
          </w:tcPr>
          <w:p w:rsidR="000506D0" w:rsidRDefault="00000000">
            <w:r>
              <w:t>6:2 And the Watchers, the sons of heaven, saw them and lusted after them, and said to one another: 'Come, let us choose wives from among the daughters of men and beget us children.'</w:t>
            </w:r>
          </w:p>
        </w:tc>
        <w:tc>
          <w:tcPr>
            <w:tcW w:w="2880" w:type="dxa"/>
          </w:tcPr>
          <w:p w:rsidR="000506D0" w:rsidRDefault="00000000">
            <w:proofErr w:type="spellStart"/>
            <w:r>
              <w:t>Va-yiru</w:t>
            </w:r>
            <w:proofErr w:type="spellEnd"/>
            <w:r>
              <w:t xml:space="preserve"> ha</w:t>
            </w:r>
            <w:proofErr w:type="gramStart"/>
            <w:r>
              <w:t>-‘</w:t>
            </w:r>
            <w:proofErr w:type="spellStart"/>
            <w:proofErr w:type="gramEnd"/>
            <w:r>
              <w:t>irim</w:t>
            </w:r>
            <w:proofErr w:type="spellEnd"/>
            <w:r>
              <w:t xml:space="preserve"> </w:t>
            </w:r>
            <w:proofErr w:type="spellStart"/>
            <w:r>
              <w:t>benei</w:t>
            </w:r>
            <w:proofErr w:type="spellEnd"/>
            <w:r>
              <w:t xml:space="preserve"> ha-</w:t>
            </w:r>
            <w:proofErr w:type="spellStart"/>
            <w:r>
              <w:t>shamayim</w:t>
            </w:r>
            <w:proofErr w:type="spellEnd"/>
            <w:r>
              <w:t xml:space="preserve"> </w:t>
            </w:r>
            <w:proofErr w:type="spellStart"/>
            <w:r>
              <w:t>otam</w:t>
            </w:r>
            <w:proofErr w:type="spellEnd"/>
            <w:r>
              <w:t xml:space="preserve">, </w:t>
            </w:r>
            <w:proofErr w:type="spellStart"/>
            <w:r>
              <w:t>va-yit’avu</w:t>
            </w:r>
            <w:proofErr w:type="spellEnd"/>
            <w:r>
              <w:t xml:space="preserve"> </w:t>
            </w:r>
            <w:proofErr w:type="spellStart"/>
            <w:r>
              <w:t>aleihen</w:t>
            </w:r>
            <w:proofErr w:type="spellEnd"/>
            <w:r>
              <w:t xml:space="preserve">, </w:t>
            </w:r>
            <w:proofErr w:type="spellStart"/>
            <w:r>
              <w:t>va-yomeru</w:t>
            </w:r>
            <w:proofErr w:type="spellEnd"/>
            <w:r>
              <w:t xml:space="preserve"> </w:t>
            </w:r>
            <w:proofErr w:type="spellStart"/>
            <w:r>
              <w:t>ish</w:t>
            </w:r>
            <w:proofErr w:type="spellEnd"/>
            <w:r>
              <w:t xml:space="preserve"> </w:t>
            </w:r>
            <w:proofErr w:type="spellStart"/>
            <w:r>
              <w:t>el</w:t>
            </w:r>
            <w:proofErr w:type="spellEnd"/>
            <w:r>
              <w:t xml:space="preserve"> </w:t>
            </w:r>
            <w:proofErr w:type="spellStart"/>
            <w:r>
              <w:t>re‘ehu</w:t>
            </w:r>
            <w:proofErr w:type="spellEnd"/>
            <w:r>
              <w:t>: ‘</w:t>
            </w:r>
            <w:proofErr w:type="spellStart"/>
            <w:r>
              <w:t>Havah</w:t>
            </w:r>
            <w:proofErr w:type="spellEnd"/>
            <w:r>
              <w:t xml:space="preserve"> </w:t>
            </w:r>
            <w:proofErr w:type="spellStart"/>
            <w:r>
              <w:t>nivḥarah</w:t>
            </w:r>
            <w:proofErr w:type="spellEnd"/>
            <w:r>
              <w:t xml:space="preserve"> </w:t>
            </w:r>
            <w:proofErr w:type="spellStart"/>
            <w:r>
              <w:t>lanu</w:t>
            </w:r>
            <w:proofErr w:type="spellEnd"/>
            <w:r>
              <w:t xml:space="preserve"> </w:t>
            </w:r>
            <w:proofErr w:type="spellStart"/>
            <w:r>
              <w:t>nashim</w:t>
            </w:r>
            <w:proofErr w:type="spellEnd"/>
            <w:r>
              <w:t xml:space="preserve"> mi-</w:t>
            </w:r>
            <w:proofErr w:type="spellStart"/>
            <w:r>
              <w:t>benot</w:t>
            </w:r>
            <w:proofErr w:type="spellEnd"/>
            <w:r>
              <w:t xml:space="preserve"> ha-</w:t>
            </w:r>
            <w:proofErr w:type="spellStart"/>
            <w:r>
              <w:t>adam</w:t>
            </w:r>
            <w:proofErr w:type="spellEnd"/>
            <w:r>
              <w:t xml:space="preserve"> </w:t>
            </w:r>
            <w:proofErr w:type="spellStart"/>
            <w:r>
              <w:t>ve-nolid</w:t>
            </w:r>
            <w:proofErr w:type="spellEnd"/>
            <w:r>
              <w:t xml:space="preserve"> </w:t>
            </w:r>
            <w:proofErr w:type="spellStart"/>
            <w:r>
              <w:t>lanu</w:t>
            </w:r>
            <w:proofErr w:type="spellEnd"/>
            <w:r>
              <w:t xml:space="preserve"> </w:t>
            </w:r>
            <w:proofErr w:type="spellStart"/>
            <w:r>
              <w:t>banim</w:t>
            </w:r>
            <w:proofErr w:type="spellEnd"/>
            <w:r>
              <w:t>.’</w:t>
            </w:r>
          </w:p>
        </w:tc>
        <w:tc>
          <w:tcPr>
            <w:tcW w:w="2880" w:type="dxa"/>
          </w:tcPr>
          <w:p w:rsidR="000506D0" w:rsidRDefault="00000000">
            <w:proofErr w:type="spellStart"/>
            <w:r>
              <w:t>ויראו</w:t>
            </w:r>
            <w:proofErr w:type="spellEnd"/>
            <w:r>
              <w:t xml:space="preserve"> </w:t>
            </w:r>
            <w:proofErr w:type="spellStart"/>
            <w:r>
              <w:t>הערים</w:t>
            </w:r>
            <w:proofErr w:type="spellEnd"/>
            <w:r>
              <w:t xml:space="preserve"> </w:t>
            </w:r>
            <w:proofErr w:type="spellStart"/>
            <w:r>
              <w:t>בני</w:t>
            </w:r>
            <w:proofErr w:type="spellEnd"/>
            <w:r>
              <w:t xml:space="preserve"> </w:t>
            </w:r>
            <w:proofErr w:type="spellStart"/>
            <w:r>
              <w:t>השמים</w:t>
            </w:r>
            <w:proofErr w:type="spellEnd"/>
            <w:r>
              <w:t xml:space="preserve"> </w:t>
            </w:r>
            <w:proofErr w:type="spellStart"/>
            <w:r>
              <w:t>אותם</w:t>
            </w:r>
            <w:proofErr w:type="spellEnd"/>
            <w:r>
              <w:t xml:space="preserve"> </w:t>
            </w:r>
            <w:proofErr w:type="spellStart"/>
            <w:r>
              <w:t>ויתאו</w:t>
            </w:r>
            <w:proofErr w:type="spellEnd"/>
            <w:r>
              <w:t xml:space="preserve"> </w:t>
            </w:r>
            <w:proofErr w:type="spellStart"/>
            <w:r>
              <w:t>עליהם</w:t>
            </w:r>
            <w:proofErr w:type="spellEnd"/>
            <w:r>
              <w:t xml:space="preserve"> </w:t>
            </w:r>
            <w:proofErr w:type="spellStart"/>
            <w:r>
              <w:t>ויאמרו</w:t>
            </w:r>
            <w:proofErr w:type="spellEnd"/>
            <w:r>
              <w:t xml:space="preserve"> </w:t>
            </w:r>
            <w:proofErr w:type="spellStart"/>
            <w:r>
              <w:t>איש</w:t>
            </w:r>
            <w:proofErr w:type="spellEnd"/>
            <w:r>
              <w:t xml:space="preserve"> </w:t>
            </w:r>
            <w:proofErr w:type="spellStart"/>
            <w:r>
              <w:t>אל</w:t>
            </w:r>
            <w:proofErr w:type="spellEnd"/>
            <w:r>
              <w:t xml:space="preserve"> </w:t>
            </w:r>
            <w:proofErr w:type="spellStart"/>
            <w:r>
              <w:t>רעהו</w:t>
            </w:r>
            <w:proofErr w:type="spellEnd"/>
            <w:r>
              <w:t xml:space="preserve"> </w:t>
            </w:r>
            <w:proofErr w:type="spellStart"/>
            <w:r>
              <w:t>הבה</w:t>
            </w:r>
            <w:proofErr w:type="spellEnd"/>
            <w:r>
              <w:t xml:space="preserve"> </w:t>
            </w:r>
            <w:proofErr w:type="spellStart"/>
            <w:r>
              <w:t>נבחרה</w:t>
            </w:r>
            <w:proofErr w:type="spellEnd"/>
            <w:r>
              <w:t xml:space="preserve"> </w:t>
            </w:r>
            <w:proofErr w:type="spellStart"/>
            <w:r>
              <w:t>לנו</w:t>
            </w:r>
            <w:proofErr w:type="spellEnd"/>
            <w:r>
              <w:t xml:space="preserve"> </w:t>
            </w:r>
            <w:proofErr w:type="spellStart"/>
            <w:r>
              <w:t>נשים</w:t>
            </w:r>
            <w:proofErr w:type="spellEnd"/>
            <w:r>
              <w:t xml:space="preserve"> </w:t>
            </w:r>
            <w:proofErr w:type="spellStart"/>
            <w:r>
              <w:t>מבנות</w:t>
            </w:r>
            <w:proofErr w:type="spellEnd"/>
            <w:r>
              <w:t xml:space="preserve"> </w:t>
            </w:r>
            <w:proofErr w:type="spellStart"/>
            <w:r>
              <w:t>האדם</w:t>
            </w:r>
            <w:proofErr w:type="spellEnd"/>
            <w:r>
              <w:t xml:space="preserve"> </w:t>
            </w:r>
            <w:proofErr w:type="spellStart"/>
            <w:r>
              <w:t>ונוליד</w:t>
            </w:r>
            <w:proofErr w:type="spellEnd"/>
            <w:r>
              <w:t xml:space="preserve"> </w:t>
            </w:r>
            <w:proofErr w:type="spellStart"/>
            <w:r>
              <w:t>לנו</w:t>
            </w:r>
            <w:proofErr w:type="spellEnd"/>
            <w:r>
              <w:t xml:space="preserve"> </w:t>
            </w:r>
            <w:proofErr w:type="spellStart"/>
            <w:r>
              <w:t>בנים</w:t>
            </w:r>
            <w:proofErr w:type="spellEnd"/>
          </w:p>
        </w:tc>
      </w:tr>
      <w:tr w:rsidR="000506D0" w:rsidTr="00D66746">
        <w:tc>
          <w:tcPr>
            <w:tcW w:w="2880" w:type="dxa"/>
          </w:tcPr>
          <w:p w:rsidR="000506D0" w:rsidRDefault="00000000">
            <w:r>
              <w:t xml:space="preserve">6:3 And </w:t>
            </w:r>
            <w:proofErr w:type="spellStart"/>
            <w:r>
              <w:t>Shemihazah</w:t>
            </w:r>
            <w:proofErr w:type="spellEnd"/>
            <w:r>
              <w:t>, who was their leader, said unto them: 'I fear that you will not indeed agree to do this deed, and I alone shall have to pay the penalty of a great sin.'</w:t>
            </w:r>
          </w:p>
        </w:tc>
        <w:tc>
          <w:tcPr>
            <w:tcW w:w="2880" w:type="dxa"/>
          </w:tcPr>
          <w:p w:rsidR="000506D0" w:rsidRDefault="00000000">
            <w:proofErr w:type="spellStart"/>
            <w:r>
              <w:t>Va-yomer</w:t>
            </w:r>
            <w:proofErr w:type="spellEnd"/>
            <w:r>
              <w:t xml:space="preserve"> </w:t>
            </w:r>
            <w:proofErr w:type="spellStart"/>
            <w:r>
              <w:t>Shemḥazah</w:t>
            </w:r>
            <w:proofErr w:type="spellEnd"/>
            <w:r>
              <w:t xml:space="preserve"> </w:t>
            </w:r>
            <w:proofErr w:type="spellStart"/>
            <w:r>
              <w:t>asher</w:t>
            </w:r>
            <w:proofErr w:type="spellEnd"/>
            <w:r>
              <w:t xml:space="preserve"> </w:t>
            </w:r>
            <w:proofErr w:type="spellStart"/>
            <w:r>
              <w:t>haya</w:t>
            </w:r>
            <w:proofErr w:type="spellEnd"/>
            <w:r>
              <w:t xml:space="preserve"> </w:t>
            </w:r>
            <w:proofErr w:type="spellStart"/>
            <w:r>
              <w:t>rosh</w:t>
            </w:r>
            <w:proofErr w:type="spellEnd"/>
            <w:r>
              <w:t xml:space="preserve"> </w:t>
            </w:r>
            <w:proofErr w:type="spellStart"/>
            <w:r>
              <w:t>lahem</w:t>
            </w:r>
            <w:proofErr w:type="spellEnd"/>
            <w:r>
              <w:t xml:space="preserve">: ‘Yare ani pen lo </w:t>
            </w:r>
            <w:proofErr w:type="spellStart"/>
            <w:r>
              <w:t>tovu</w:t>
            </w:r>
            <w:proofErr w:type="spellEnd"/>
            <w:r>
              <w:t xml:space="preserve"> </w:t>
            </w:r>
            <w:proofErr w:type="spellStart"/>
            <w:r>
              <w:t>la’asot</w:t>
            </w:r>
            <w:proofErr w:type="spellEnd"/>
            <w:r>
              <w:t xml:space="preserve"> et ha-</w:t>
            </w:r>
            <w:proofErr w:type="spellStart"/>
            <w:r>
              <w:t>davar</w:t>
            </w:r>
            <w:proofErr w:type="spellEnd"/>
            <w:r>
              <w:t xml:space="preserve"> ha-</w:t>
            </w:r>
            <w:proofErr w:type="spellStart"/>
            <w:r>
              <w:t>zeh</w:t>
            </w:r>
            <w:proofErr w:type="spellEnd"/>
            <w:r>
              <w:t xml:space="preserve">, </w:t>
            </w:r>
            <w:proofErr w:type="spellStart"/>
            <w:r>
              <w:t>ve-ehiyeh</w:t>
            </w:r>
            <w:proofErr w:type="spellEnd"/>
            <w:r>
              <w:t xml:space="preserve"> ani </w:t>
            </w:r>
            <w:proofErr w:type="spellStart"/>
            <w:r>
              <w:t>levado</w:t>
            </w:r>
            <w:proofErr w:type="spellEnd"/>
            <w:r>
              <w:t xml:space="preserve"> la-</w:t>
            </w:r>
            <w:proofErr w:type="spellStart"/>
            <w:r>
              <w:t>shalem</w:t>
            </w:r>
            <w:proofErr w:type="spellEnd"/>
            <w:r>
              <w:t xml:space="preserve"> et </w:t>
            </w:r>
            <w:proofErr w:type="spellStart"/>
            <w:r>
              <w:t>onesh</w:t>
            </w:r>
            <w:proofErr w:type="spellEnd"/>
            <w:r>
              <w:t xml:space="preserve"> ha-</w:t>
            </w:r>
            <w:proofErr w:type="spellStart"/>
            <w:r>
              <w:t>ḥet</w:t>
            </w:r>
            <w:proofErr w:type="spellEnd"/>
            <w:r>
              <w:t xml:space="preserve"> ha-</w:t>
            </w:r>
            <w:proofErr w:type="spellStart"/>
            <w:r>
              <w:t>gadol</w:t>
            </w:r>
            <w:proofErr w:type="spellEnd"/>
            <w:r>
              <w:t>.’</w:t>
            </w:r>
          </w:p>
        </w:tc>
        <w:tc>
          <w:tcPr>
            <w:tcW w:w="2880" w:type="dxa"/>
          </w:tcPr>
          <w:p w:rsidR="000506D0" w:rsidRDefault="00000000">
            <w:proofErr w:type="spellStart"/>
            <w:r>
              <w:t>ויאמר</w:t>
            </w:r>
            <w:proofErr w:type="spellEnd"/>
            <w:r>
              <w:t xml:space="preserve"> </w:t>
            </w:r>
            <w:proofErr w:type="spellStart"/>
            <w:r>
              <w:t>שמחזא</w:t>
            </w:r>
            <w:proofErr w:type="spellEnd"/>
            <w:r>
              <w:t xml:space="preserve"> </w:t>
            </w:r>
            <w:proofErr w:type="spellStart"/>
            <w:r>
              <w:t>אשר</w:t>
            </w:r>
            <w:proofErr w:type="spellEnd"/>
            <w:r>
              <w:t xml:space="preserve"> </w:t>
            </w:r>
            <w:proofErr w:type="spellStart"/>
            <w:r>
              <w:t>היה</w:t>
            </w:r>
            <w:proofErr w:type="spellEnd"/>
            <w:r>
              <w:t xml:space="preserve"> </w:t>
            </w:r>
            <w:proofErr w:type="spellStart"/>
            <w:r>
              <w:t>ראש</w:t>
            </w:r>
            <w:proofErr w:type="spellEnd"/>
            <w:r>
              <w:t xml:space="preserve"> </w:t>
            </w:r>
            <w:proofErr w:type="spellStart"/>
            <w:r>
              <w:t>להם</w:t>
            </w:r>
            <w:proofErr w:type="spellEnd"/>
            <w:r>
              <w:t xml:space="preserve"> </w:t>
            </w:r>
            <w:proofErr w:type="spellStart"/>
            <w:r>
              <w:t>ירא</w:t>
            </w:r>
            <w:proofErr w:type="spellEnd"/>
            <w:r>
              <w:t xml:space="preserve"> </w:t>
            </w:r>
            <w:proofErr w:type="spellStart"/>
            <w:r>
              <w:t>אני</w:t>
            </w:r>
            <w:proofErr w:type="spellEnd"/>
            <w:r>
              <w:t xml:space="preserve"> </w:t>
            </w:r>
            <w:proofErr w:type="spellStart"/>
            <w:r>
              <w:t>פן</w:t>
            </w:r>
            <w:proofErr w:type="spellEnd"/>
            <w:r>
              <w:t xml:space="preserve"> </w:t>
            </w:r>
            <w:proofErr w:type="spellStart"/>
            <w:r>
              <w:t>לא</w:t>
            </w:r>
            <w:proofErr w:type="spellEnd"/>
            <w:r>
              <w:t xml:space="preserve"> </w:t>
            </w:r>
            <w:proofErr w:type="spellStart"/>
            <w:r>
              <w:t>טובו</w:t>
            </w:r>
            <w:proofErr w:type="spellEnd"/>
            <w:r>
              <w:t xml:space="preserve"> </w:t>
            </w:r>
            <w:proofErr w:type="spellStart"/>
            <w:r>
              <w:t>לעשות</w:t>
            </w:r>
            <w:proofErr w:type="spellEnd"/>
            <w:r>
              <w:t xml:space="preserve"> </w:t>
            </w:r>
            <w:proofErr w:type="spellStart"/>
            <w:r>
              <w:t>את</w:t>
            </w:r>
            <w:proofErr w:type="spellEnd"/>
            <w:r>
              <w:t xml:space="preserve"> </w:t>
            </w:r>
            <w:proofErr w:type="spellStart"/>
            <w:r>
              <w:t>הדבר</w:t>
            </w:r>
            <w:proofErr w:type="spellEnd"/>
            <w:r>
              <w:t xml:space="preserve"> </w:t>
            </w:r>
            <w:proofErr w:type="spellStart"/>
            <w:r>
              <w:t>הזה</w:t>
            </w:r>
            <w:proofErr w:type="spellEnd"/>
            <w:r>
              <w:t xml:space="preserve"> </w:t>
            </w:r>
            <w:proofErr w:type="spellStart"/>
            <w:r>
              <w:t>ואהיה</w:t>
            </w:r>
            <w:proofErr w:type="spellEnd"/>
            <w:r>
              <w:t xml:space="preserve"> </w:t>
            </w:r>
            <w:proofErr w:type="spellStart"/>
            <w:r>
              <w:t>אני</w:t>
            </w:r>
            <w:proofErr w:type="spellEnd"/>
            <w:r>
              <w:t xml:space="preserve"> </w:t>
            </w:r>
            <w:proofErr w:type="spellStart"/>
            <w:r>
              <w:t>לבדי</w:t>
            </w:r>
            <w:proofErr w:type="spellEnd"/>
            <w:r>
              <w:t xml:space="preserve"> </w:t>
            </w:r>
            <w:proofErr w:type="spellStart"/>
            <w:r>
              <w:t>לשלם</w:t>
            </w:r>
            <w:proofErr w:type="spellEnd"/>
            <w:r>
              <w:t xml:space="preserve"> </w:t>
            </w:r>
            <w:proofErr w:type="spellStart"/>
            <w:r>
              <w:t>את</w:t>
            </w:r>
            <w:proofErr w:type="spellEnd"/>
            <w:r>
              <w:t xml:space="preserve"> </w:t>
            </w:r>
            <w:proofErr w:type="spellStart"/>
            <w:r>
              <w:t>עונש</w:t>
            </w:r>
            <w:proofErr w:type="spellEnd"/>
            <w:r>
              <w:t xml:space="preserve"> </w:t>
            </w:r>
            <w:proofErr w:type="spellStart"/>
            <w:r>
              <w:t>החטא</w:t>
            </w:r>
            <w:proofErr w:type="spellEnd"/>
            <w:r>
              <w:t xml:space="preserve"> </w:t>
            </w:r>
            <w:proofErr w:type="spellStart"/>
            <w:r>
              <w:t>הגדול</w:t>
            </w:r>
            <w:proofErr w:type="spellEnd"/>
          </w:p>
        </w:tc>
      </w:tr>
      <w:tr w:rsidR="000506D0" w:rsidTr="00D66746">
        <w:tc>
          <w:tcPr>
            <w:tcW w:w="2880" w:type="dxa"/>
          </w:tcPr>
          <w:p w:rsidR="000506D0" w:rsidRDefault="00000000">
            <w:r>
              <w:t>6:4 And they all answered him and said: 'Let us all swear an oath, and all bind ourselves by mutual curses not to abandon this plan but to do this thing.'</w:t>
            </w:r>
          </w:p>
        </w:tc>
        <w:tc>
          <w:tcPr>
            <w:tcW w:w="2880" w:type="dxa"/>
          </w:tcPr>
          <w:p w:rsidR="000506D0" w:rsidRDefault="00000000">
            <w:proofErr w:type="spellStart"/>
            <w:r>
              <w:t>Va-</w:t>
            </w:r>
            <w:proofErr w:type="gramStart"/>
            <w:r>
              <w:t>ya‘</w:t>
            </w:r>
            <w:proofErr w:type="gramEnd"/>
            <w:r>
              <w:t>anu</w:t>
            </w:r>
            <w:proofErr w:type="spellEnd"/>
            <w:r>
              <w:t xml:space="preserve"> </w:t>
            </w:r>
            <w:proofErr w:type="spellStart"/>
            <w:r>
              <w:t>oto</w:t>
            </w:r>
            <w:proofErr w:type="spellEnd"/>
            <w:r>
              <w:t xml:space="preserve"> </w:t>
            </w:r>
            <w:proofErr w:type="spellStart"/>
            <w:r>
              <w:t>kulam</w:t>
            </w:r>
            <w:proofErr w:type="spellEnd"/>
            <w:r>
              <w:t xml:space="preserve"> </w:t>
            </w:r>
            <w:proofErr w:type="spellStart"/>
            <w:r>
              <w:t>va-yomeru</w:t>
            </w:r>
            <w:proofErr w:type="spellEnd"/>
            <w:r>
              <w:t>: ‘</w:t>
            </w:r>
            <w:proofErr w:type="spellStart"/>
            <w:r>
              <w:t>Nishavaḥ</w:t>
            </w:r>
            <w:proofErr w:type="spellEnd"/>
            <w:r>
              <w:t xml:space="preserve"> </w:t>
            </w:r>
            <w:proofErr w:type="spellStart"/>
            <w:r>
              <w:t>shevu‘ah</w:t>
            </w:r>
            <w:proofErr w:type="spellEnd"/>
            <w:r>
              <w:t xml:space="preserve"> </w:t>
            </w:r>
            <w:proofErr w:type="spellStart"/>
            <w:r>
              <w:t>ve-ne‘esor</w:t>
            </w:r>
            <w:proofErr w:type="spellEnd"/>
            <w:r>
              <w:t xml:space="preserve"> </w:t>
            </w:r>
            <w:proofErr w:type="spellStart"/>
            <w:r>
              <w:t>ish</w:t>
            </w:r>
            <w:proofErr w:type="spellEnd"/>
            <w:r>
              <w:t xml:space="preserve"> et </w:t>
            </w:r>
            <w:proofErr w:type="spellStart"/>
            <w:r>
              <w:t>re‘ehu</w:t>
            </w:r>
            <w:proofErr w:type="spellEnd"/>
            <w:r>
              <w:t xml:space="preserve"> be-’</w:t>
            </w:r>
            <w:proofErr w:type="spellStart"/>
            <w:r>
              <w:t>alahim</w:t>
            </w:r>
            <w:proofErr w:type="spellEnd"/>
            <w:r>
              <w:t xml:space="preserve">, </w:t>
            </w:r>
            <w:proofErr w:type="spellStart"/>
            <w:r>
              <w:t>shelo</w:t>
            </w:r>
            <w:proofErr w:type="spellEnd"/>
            <w:r>
              <w:t xml:space="preserve"> </w:t>
            </w:r>
            <w:proofErr w:type="spellStart"/>
            <w:r>
              <w:t>ne‘azov</w:t>
            </w:r>
            <w:proofErr w:type="spellEnd"/>
            <w:r>
              <w:t xml:space="preserve"> et ha-</w:t>
            </w:r>
            <w:proofErr w:type="spellStart"/>
            <w:r>
              <w:t>eitzah</w:t>
            </w:r>
            <w:proofErr w:type="spellEnd"/>
            <w:r>
              <w:t xml:space="preserve"> ha-zot, ki </w:t>
            </w:r>
            <w:proofErr w:type="spellStart"/>
            <w:r>
              <w:t>la’asot</w:t>
            </w:r>
            <w:proofErr w:type="spellEnd"/>
            <w:r>
              <w:t xml:space="preserve"> </w:t>
            </w:r>
            <w:proofErr w:type="spellStart"/>
            <w:r>
              <w:t>otah</w:t>
            </w:r>
            <w:proofErr w:type="spellEnd"/>
            <w:r>
              <w:t xml:space="preserve"> </w:t>
            </w:r>
            <w:proofErr w:type="spellStart"/>
            <w:r>
              <w:t>na‘aseh</w:t>
            </w:r>
            <w:proofErr w:type="spellEnd"/>
            <w:r>
              <w:t>.’</w:t>
            </w:r>
          </w:p>
        </w:tc>
        <w:tc>
          <w:tcPr>
            <w:tcW w:w="2880" w:type="dxa"/>
          </w:tcPr>
          <w:p w:rsidR="000506D0" w:rsidRDefault="00000000">
            <w:proofErr w:type="spellStart"/>
            <w:r>
              <w:t>ויענו</w:t>
            </w:r>
            <w:proofErr w:type="spellEnd"/>
            <w:r>
              <w:t xml:space="preserve"> </w:t>
            </w:r>
            <w:proofErr w:type="spellStart"/>
            <w:r>
              <w:t>אותו</w:t>
            </w:r>
            <w:proofErr w:type="spellEnd"/>
            <w:r>
              <w:t xml:space="preserve"> </w:t>
            </w:r>
            <w:proofErr w:type="spellStart"/>
            <w:r>
              <w:t>כולם</w:t>
            </w:r>
            <w:proofErr w:type="spellEnd"/>
            <w:r>
              <w:t xml:space="preserve"> </w:t>
            </w:r>
            <w:proofErr w:type="spellStart"/>
            <w:r>
              <w:t>ויאמרו</w:t>
            </w:r>
            <w:proofErr w:type="spellEnd"/>
            <w:r>
              <w:t xml:space="preserve"> </w:t>
            </w:r>
            <w:proofErr w:type="spellStart"/>
            <w:r>
              <w:t>נשבח</w:t>
            </w:r>
            <w:proofErr w:type="spellEnd"/>
            <w:r>
              <w:t xml:space="preserve"> </w:t>
            </w:r>
            <w:proofErr w:type="spellStart"/>
            <w:r>
              <w:t>שבועה</w:t>
            </w:r>
            <w:proofErr w:type="spellEnd"/>
            <w:r>
              <w:t xml:space="preserve"> </w:t>
            </w:r>
            <w:proofErr w:type="spellStart"/>
            <w:r>
              <w:t>ונאסור</w:t>
            </w:r>
            <w:proofErr w:type="spellEnd"/>
            <w:r>
              <w:t xml:space="preserve"> </w:t>
            </w:r>
            <w:proofErr w:type="spellStart"/>
            <w:r>
              <w:t>איש</w:t>
            </w:r>
            <w:proofErr w:type="spellEnd"/>
            <w:r>
              <w:t xml:space="preserve"> </w:t>
            </w:r>
            <w:proofErr w:type="spellStart"/>
            <w:r>
              <w:t>את</w:t>
            </w:r>
            <w:proofErr w:type="spellEnd"/>
            <w:r>
              <w:t xml:space="preserve"> </w:t>
            </w:r>
            <w:proofErr w:type="spellStart"/>
            <w:r>
              <w:t>רעהו</w:t>
            </w:r>
            <w:proofErr w:type="spellEnd"/>
            <w:r>
              <w:t xml:space="preserve"> </w:t>
            </w:r>
            <w:proofErr w:type="spellStart"/>
            <w:r>
              <w:t>באלהים</w:t>
            </w:r>
            <w:proofErr w:type="spellEnd"/>
            <w:r>
              <w:t xml:space="preserve"> </w:t>
            </w:r>
            <w:proofErr w:type="spellStart"/>
            <w:r>
              <w:t>שלא</w:t>
            </w:r>
            <w:proofErr w:type="spellEnd"/>
            <w:r>
              <w:t xml:space="preserve"> </w:t>
            </w:r>
            <w:proofErr w:type="spellStart"/>
            <w:r>
              <w:t>נעזוב</w:t>
            </w:r>
            <w:proofErr w:type="spellEnd"/>
            <w:r>
              <w:t xml:space="preserve"> </w:t>
            </w:r>
            <w:proofErr w:type="spellStart"/>
            <w:r>
              <w:t>את</w:t>
            </w:r>
            <w:proofErr w:type="spellEnd"/>
            <w:r>
              <w:t xml:space="preserve"> </w:t>
            </w:r>
            <w:proofErr w:type="spellStart"/>
            <w:r>
              <w:t>העצה</w:t>
            </w:r>
            <w:proofErr w:type="spellEnd"/>
            <w:r>
              <w:t xml:space="preserve"> </w:t>
            </w:r>
            <w:proofErr w:type="spellStart"/>
            <w:r>
              <w:t>הזאת</w:t>
            </w:r>
            <w:proofErr w:type="spellEnd"/>
            <w:r>
              <w:t xml:space="preserve"> </w:t>
            </w:r>
            <w:proofErr w:type="spellStart"/>
            <w:r>
              <w:t>כי</w:t>
            </w:r>
            <w:proofErr w:type="spellEnd"/>
            <w:r>
              <w:t xml:space="preserve"> </w:t>
            </w:r>
            <w:proofErr w:type="spellStart"/>
            <w:r>
              <w:t>לעשות</w:t>
            </w:r>
            <w:proofErr w:type="spellEnd"/>
            <w:r>
              <w:t xml:space="preserve"> </w:t>
            </w:r>
            <w:proofErr w:type="spellStart"/>
            <w:r>
              <w:t>אותה</w:t>
            </w:r>
            <w:proofErr w:type="spellEnd"/>
            <w:r>
              <w:t xml:space="preserve"> </w:t>
            </w:r>
            <w:proofErr w:type="spellStart"/>
            <w:r>
              <w:t>נעשה</w:t>
            </w:r>
            <w:proofErr w:type="spellEnd"/>
          </w:p>
        </w:tc>
      </w:tr>
      <w:tr w:rsidR="000506D0" w:rsidTr="00D66746">
        <w:tc>
          <w:tcPr>
            <w:tcW w:w="2880" w:type="dxa"/>
          </w:tcPr>
          <w:p w:rsidR="000506D0" w:rsidRDefault="00000000">
            <w:r>
              <w:t>6:5 Then they all swore together and bound themselves by mutual curses upon it.</w:t>
            </w:r>
          </w:p>
        </w:tc>
        <w:tc>
          <w:tcPr>
            <w:tcW w:w="2880" w:type="dxa"/>
          </w:tcPr>
          <w:p w:rsidR="000506D0" w:rsidRDefault="00000000">
            <w:r>
              <w:t xml:space="preserve">Az </w:t>
            </w:r>
            <w:proofErr w:type="spellStart"/>
            <w:proofErr w:type="gramStart"/>
            <w:r>
              <w:t>nishbe‘</w:t>
            </w:r>
            <w:proofErr w:type="gramEnd"/>
            <w:r>
              <w:t>u</w:t>
            </w:r>
            <w:proofErr w:type="spellEnd"/>
            <w:r>
              <w:t xml:space="preserve"> </w:t>
            </w:r>
            <w:proofErr w:type="spellStart"/>
            <w:r>
              <w:t>kulam</w:t>
            </w:r>
            <w:proofErr w:type="spellEnd"/>
            <w:r>
              <w:t xml:space="preserve"> </w:t>
            </w:r>
            <w:proofErr w:type="spellStart"/>
            <w:r>
              <w:t>yaḥdav</w:t>
            </w:r>
            <w:proofErr w:type="spellEnd"/>
            <w:r>
              <w:t xml:space="preserve">, </w:t>
            </w:r>
            <w:proofErr w:type="spellStart"/>
            <w:r>
              <w:t>va-ya’asru</w:t>
            </w:r>
            <w:proofErr w:type="spellEnd"/>
            <w:r>
              <w:t xml:space="preserve"> </w:t>
            </w:r>
            <w:proofErr w:type="spellStart"/>
            <w:r>
              <w:t>ish</w:t>
            </w:r>
            <w:proofErr w:type="spellEnd"/>
            <w:r>
              <w:t xml:space="preserve"> et </w:t>
            </w:r>
            <w:proofErr w:type="spellStart"/>
            <w:r>
              <w:t>re‘ehu</w:t>
            </w:r>
            <w:proofErr w:type="spellEnd"/>
            <w:r>
              <w:t xml:space="preserve"> be-’</w:t>
            </w:r>
            <w:proofErr w:type="spellStart"/>
            <w:r>
              <w:t>alahim</w:t>
            </w:r>
            <w:proofErr w:type="spellEnd"/>
            <w:r>
              <w:t xml:space="preserve"> </w:t>
            </w:r>
            <w:proofErr w:type="spellStart"/>
            <w:r>
              <w:t>aleha</w:t>
            </w:r>
            <w:proofErr w:type="spellEnd"/>
            <w:r>
              <w:t>.</w:t>
            </w:r>
          </w:p>
        </w:tc>
        <w:tc>
          <w:tcPr>
            <w:tcW w:w="2880" w:type="dxa"/>
          </w:tcPr>
          <w:p w:rsidR="000506D0" w:rsidRDefault="00000000">
            <w:proofErr w:type="spellStart"/>
            <w:r>
              <w:t>אז</w:t>
            </w:r>
            <w:proofErr w:type="spellEnd"/>
            <w:r>
              <w:t xml:space="preserve"> </w:t>
            </w:r>
            <w:proofErr w:type="spellStart"/>
            <w:r>
              <w:t>נשבעו</w:t>
            </w:r>
            <w:proofErr w:type="spellEnd"/>
            <w:r>
              <w:t xml:space="preserve"> </w:t>
            </w:r>
            <w:proofErr w:type="spellStart"/>
            <w:r>
              <w:t>כולם</w:t>
            </w:r>
            <w:proofErr w:type="spellEnd"/>
            <w:r>
              <w:t xml:space="preserve"> </w:t>
            </w:r>
            <w:proofErr w:type="spellStart"/>
            <w:r>
              <w:t>יחדו</w:t>
            </w:r>
            <w:proofErr w:type="spellEnd"/>
            <w:r>
              <w:t xml:space="preserve"> </w:t>
            </w:r>
            <w:proofErr w:type="spellStart"/>
            <w:r>
              <w:t>ויאסרו</w:t>
            </w:r>
            <w:proofErr w:type="spellEnd"/>
            <w:r>
              <w:t xml:space="preserve"> </w:t>
            </w:r>
            <w:proofErr w:type="spellStart"/>
            <w:r>
              <w:t>איש</w:t>
            </w:r>
            <w:proofErr w:type="spellEnd"/>
            <w:r>
              <w:t xml:space="preserve"> </w:t>
            </w:r>
            <w:proofErr w:type="spellStart"/>
            <w:r>
              <w:t>את</w:t>
            </w:r>
            <w:proofErr w:type="spellEnd"/>
            <w:r>
              <w:t xml:space="preserve"> </w:t>
            </w:r>
            <w:proofErr w:type="spellStart"/>
            <w:r>
              <w:t>רעהו</w:t>
            </w:r>
            <w:proofErr w:type="spellEnd"/>
            <w:r>
              <w:t xml:space="preserve"> </w:t>
            </w:r>
            <w:proofErr w:type="spellStart"/>
            <w:r>
              <w:t>באלהים</w:t>
            </w:r>
            <w:proofErr w:type="spellEnd"/>
            <w:r>
              <w:t xml:space="preserve"> </w:t>
            </w:r>
            <w:proofErr w:type="spellStart"/>
            <w:r>
              <w:t>עליה</w:t>
            </w:r>
            <w:proofErr w:type="spellEnd"/>
          </w:p>
        </w:tc>
      </w:tr>
      <w:tr w:rsidR="000506D0" w:rsidTr="00D66746">
        <w:tc>
          <w:tcPr>
            <w:tcW w:w="2880" w:type="dxa"/>
          </w:tcPr>
          <w:p w:rsidR="000506D0" w:rsidRDefault="00000000">
            <w:r>
              <w:t xml:space="preserve">6:6 And they were in all two hundred; who descended in the days of </w:t>
            </w:r>
            <w:proofErr w:type="spellStart"/>
            <w:r>
              <w:t>Yered</w:t>
            </w:r>
            <w:proofErr w:type="spellEnd"/>
            <w:r>
              <w:t xml:space="preserve"> on the summit of Mount </w:t>
            </w:r>
            <w:proofErr w:type="spellStart"/>
            <w:r>
              <w:t>Ḥermon</w:t>
            </w:r>
            <w:proofErr w:type="spellEnd"/>
            <w:r>
              <w:t xml:space="preserve">, and they called it Mount </w:t>
            </w:r>
            <w:proofErr w:type="spellStart"/>
            <w:r>
              <w:t>Ḥermon</w:t>
            </w:r>
            <w:proofErr w:type="spellEnd"/>
            <w:r>
              <w:t xml:space="preserve"> because they had sworn and bound themselves by curses upon it.</w:t>
            </w:r>
          </w:p>
        </w:tc>
        <w:tc>
          <w:tcPr>
            <w:tcW w:w="2880" w:type="dxa"/>
          </w:tcPr>
          <w:p w:rsidR="000506D0" w:rsidRDefault="00000000">
            <w:proofErr w:type="spellStart"/>
            <w:r>
              <w:t>Ve-hayu</w:t>
            </w:r>
            <w:proofErr w:type="spellEnd"/>
            <w:r>
              <w:t xml:space="preserve"> be-</w:t>
            </w:r>
            <w:proofErr w:type="spellStart"/>
            <w:r>
              <w:t>mispar</w:t>
            </w:r>
            <w:proofErr w:type="spellEnd"/>
            <w:r>
              <w:t xml:space="preserve"> </w:t>
            </w:r>
            <w:proofErr w:type="spellStart"/>
            <w:r>
              <w:t>shenayim</w:t>
            </w:r>
            <w:proofErr w:type="spellEnd"/>
            <w:r>
              <w:t xml:space="preserve"> </w:t>
            </w:r>
            <w:proofErr w:type="spellStart"/>
            <w:r>
              <w:t>me’ot</w:t>
            </w:r>
            <w:proofErr w:type="spellEnd"/>
            <w:r>
              <w:t xml:space="preserve"> </w:t>
            </w:r>
            <w:proofErr w:type="spellStart"/>
            <w:r>
              <w:t>ish</w:t>
            </w:r>
            <w:proofErr w:type="spellEnd"/>
            <w:r>
              <w:t xml:space="preserve">, </w:t>
            </w:r>
            <w:proofErr w:type="spellStart"/>
            <w:r>
              <w:t>asher</w:t>
            </w:r>
            <w:proofErr w:type="spellEnd"/>
            <w:r>
              <w:t xml:space="preserve"> </w:t>
            </w:r>
            <w:proofErr w:type="spellStart"/>
            <w:r>
              <w:t>yaradhu</w:t>
            </w:r>
            <w:proofErr w:type="spellEnd"/>
            <w:r>
              <w:t xml:space="preserve"> bi-</w:t>
            </w:r>
            <w:proofErr w:type="spellStart"/>
            <w:r>
              <w:t>yemei</w:t>
            </w:r>
            <w:proofErr w:type="spellEnd"/>
            <w:r>
              <w:t xml:space="preserve"> </w:t>
            </w:r>
            <w:proofErr w:type="spellStart"/>
            <w:r>
              <w:t>Yered</w:t>
            </w:r>
            <w:proofErr w:type="spellEnd"/>
            <w:r>
              <w:t xml:space="preserve"> al-</w:t>
            </w:r>
            <w:proofErr w:type="spellStart"/>
            <w:r>
              <w:t>rosh</w:t>
            </w:r>
            <w:proofErr w:type="spellEnd"/>
            <w:r>
              <w:t xml:space="preserve"> </w:t>
            </w:r>
            <w:proofErr w:type="spellStart"/>
            <w:r>
              <w:t>har</w:t>
            </w:r>
            <w:proofErr w:type="spellEnd"/>
            <w:r>
              <w:t xml:space="preserve"> </w:t>
            </w:r>
            <w:proofErr w:type="spellStart"/>
            <w:r>
              <w:t>Ḥermon</w:t>
            </w:r>
            <w:proofErr w:type="spellEnd"/>
            <w:r>
              <w:t xml:space="preserve">, </w:t>
            </w:r>
            <w:proofErr w:type="spellStart"/>
            <w:r>
              <w:t>va-yikre’u</w:t>
            </w:r>
            <w:proofErr w:type="spellEnd"/>
            <w:r>
              <w:t xml:space="preserve"> et </w:t>
            </w:r>
            <w:proofErr w:type="spellStart"/>
            <w:r>
              <w:t>shem</w:t>
            </w:r>
            <w:proofErr w:type="spellEnd"/>
            <w:r>
              <w:t xml:space="preserve"> ha-</w:t>
            </w:r>
            <w:proofErr w:type="spellStart"/>
            <w:r>
              <w:t>har</w:t>
            </w:r>
            <w:proofErr w:type="spellEnd"/>
            <w:r>
              <w:t xml:space="preserve"> ha-hu </w:t>
            </w:r>
            <w:proofErr w:type="spellStart"/>
            <w:r>
              <w:t>Ḥermon</w:t>
            </w:r>
            <w:proofErr w:type="spellEnd"/>
            <w:r>
              <w:t xml:space="preserve">, ki sham </w:t>
            </w:r>
            <w:proofErr w:type="spellStart"/>
            <w:proofErr w:type="gramStart"/>
            <w:r>
              <w:t>nishbe‘</w:t>
            </w:r>
            <w:proofErr w:type="gramEnd"/>
            <w:r>
              <w:t>u</w:t>
            </w:r>
            <w:proofErr w:type="spellEnd"/>
            <w:r>
              <w:t xml:space="preserve"> </w:t>
            </w:r>
            <w:proofErr w:type="spellStart"/>
            <w:r>
              <w:t>ve-ne’esru</w:t>
            </w:r>
            <w:proofErr w:type="spellEnd"/>
            <w:r>
              <w:t xml:space="preserve"> be-’</w:t>
            </w:r>
            <w:proofErr w:type="spellStart"/>
            <w:r>
              <w:t>alahim</w:t>
            </w:r>
            <w:proofErr w:type="spellEnd"/>
            <w:r>
              <w:t>.</w:t>
            </w:r>
          </w:p>
        </w:tc>
        <w:tc>
          <w:tcPr>
            <w:tcW w:w="2880" w:type="dxa"/>
          </w:tcPr>
          <w:p w:rsidR="000506D0" w:rsidRDefault="00000000">
            <w:proofErr w:type="spellStart"/>
            <w:r>
              <w:t>והיו</w:t>
            </w:r>
            <w:proofErr w:type="spellEnd"/>
            <w:r>
              <w:t xml:space="preserve"> </w:t>
            </w:r>
            <w:proofErr w:type="spellStart"/>
            <w:r>
              <w:t>במספר</w:t>
            </w:r>
            <w:proofErr w:type="spellEnd"/>
            <w:r>
              <w:t xml:space="preserve"> </w:t>
            </w:r>
            <w:proofErr w:type="spellStart"/>
            <w:r>
              <w:t>שניים</w:t>
            </w:r>
            <w:proofErr w:type="spellEnd"/>
            <w:r>
              <w:t xml:space="preserve"> </w:t>
            </w:r>
            <w:proofErr w:type="spellStart"/>
            <w:r>
              <w:t>מאת</w:t>
            </w:r>
            <w:proofErr w:type="spellEnd"/>
            <w:r>
              <w:t xml:space="preserve"> </w:t>
            </w:r>
            <w:proofErr w:type="spellStart"/>
            <w:r>
              <w:t>איש</w:t>
            </w:r>
            <w:proofErr w:type="spellEnd"/>
            <w:r>
              <w:t xml:space="preserve"> </w:t>
            </w:r>
            <w:proofErr w:type="spellStart"/>
            <w:r>
              <w:t>אשר</w:t>
            </w:r>
            <w:proofErr w:type="spellEnd"/>
            <w:r>
              <w:t xml:space="preserve"> </w:t>
            </w:r>
            <w:proofErr w:type="spellStart"/>
            <w:r>
              <w:t>ירדו</w:t>
            </w:r>
            <w:proofErr w:type="spellEnd"/>
            <w:r>
              <w:t xml:space="preserve"> </w:t>
            </w:r>
            <w:proofErr w:type="spellStart"/>
            <w:r>
              <w:t>בימי</w:t>
            </w:r>
            <w:proofErr w:type="spellEnd"/>
            <w:r>
              <w:t xml:space="preserve"> </w:t>
            </w:r>
            <w:proofErr w:type="spellStart"/>
            <w:r>
              <w:t>ירד</w:t>
            </w:r>
            <w:proofErr w:type="spellEnd"/>
            <w:r>
              <w:t xml:space="preserve"> </w:t>
            </w:r>
            <w:proofErr w:type="spellStart"/>
            <w:r>
              <w:t>על</w:t>
            </w:r>
            <w:proofErr w:type="spellEnd"/>
            <w:r>
              <w:t xml:space="preserve"> </w:t>
            </w:r>
            <w:proofErr w:type="spellStart"/>
            <w:r>
              <w:t>ראש</w:t>
            </w:r>
            <w:proofErr w:type="spellEnd"/>
            <w:r>
              <w:t xml:space="preserve"> </w:t>
            </w:r>
            <w:proofErr w:type="spellStart"/>
            <w:r>
              <w:t>הר</w:t>
            </w:r>
            <w:proofErr w:type="spellEnd"/>
            <w:r>
              <w:t xml:space="preserve"> </w:t>
            </w:r>
            <w:proofErr w:type="spellStart"/>
            <w:r>
              <w:t>חרמון</w:t>
            </w:r>
            <w:proofErr w:type="spellEnd"/>
            <w:r>
              <w:t xml:space="preserve"> </w:t>
            </w:r>
            <w:proofErr w:type="spellStart"/>
            <w:r>
              <w:t>ויקראו</w:t>
            </w:r>
            <w:proofErr w:type="spellEnd"/>
            <w:r>
              <w:t xml:space="preserve"> </w:t>
            </w:r>
            <w:proofErr w:type="spellStart"/>
            <w:r>
              <w:t>את</w:t>
            </w:r>
            <w:proofErr w:type="spellEnd"/>
            <w:r>
              <w:t xml:space="preserve"> </w:t>
            </w:r>
            <w:proofErr w:type="spellStart"/>
            <w:r>
              <w:t>שם</w:t>
            </w:r>
            <w:proofErr w:type="spellEnd"/>
            <w:r>
              <w:t xml:space="preserve"> </w:t>
            </w:r>
            <w:proofErr w:type="spellStart"/>
            <w:r>
              <w:t>ההר</w:t>
            </w:r>
            <w:proofErr w:type="spellEnd"/>
            <w:r>
              <w:t xml:space="preserve"> </w:t>
            </w:r>
            <w:proofErr w:type="spellStart"/>
            <w:r>
              <w:t>ההוא</w:t>
            </w:r>
            <w:proofErr w:type="spellEnd"/>
            <w:r>
              <w:t xml:space="preserve"> </w:t>
            </w:r>
            <w:proofErr w:type="spellStart"/>
            <w:r>
              <w:t>חרמון</w:t>
            </w:r>
            <w:proofErr w:type="spellEnd"/>
            <w:r>
              <w:t xml:space="preserve"> </w:t>
            </w:r>
            <w:proofErr w:type="spellStart"/>
            <w:r>
              <w:t>כי</w:t>
            </w:r>
            <w:proofErr w:type="spellEnd"/>
            <w:r>
              <w:t xml:space="preserve"> </w:t>
            </w:r>
            <w:proofErr w:type="spellStart"/>
            <w:r>
              <w:t>שם</w:t>
            </w:r>
            <w:proofErr w:type="spellEnd"/>
            <w:r>
              <w:t xml:space="preserve"> </w:t>
            </w:r>
            <w:proofErr w:type="spellStart"/>
            <w:r>
              <w:t>נשבעו</w:t>
            </w:r>
            <w:proofErr w:type="spellEnd"/>
            <w:r>
              <w:t xml:space="preserve"> </w:t>
            </w:r>
            <w:proofErr w:type="spellStart"/>
            <w:r>
              <w:t>ונאסרו</w:t>
            </w:r>
            <w:proofErr w:type="spellEnd"/>
            <w:r>
              <w:t xml:space="preserve"> </w:t>
            </w:r>
            <w:proofErr w:type="spellStart"/>
            <w:r>
              <w:t>באלהים</w:t>
            </w:r>
            <w:proofErr w:type="spellEnd"/>
          </w:p>
        </w:tc>
      </w:tr>
      <w:tr w:rsidR="000506D0" w:rsidTr="00D66746">
        <w:tc>
          <w:tcPr>
            <w:tcW w:w="2880" w:type="dxa"/>
          </w:tcPr>
          <w:p w:rsidR="000506D0" w:rsidRDefault="00000000">
            <w:r>
              <w:t xml:space="preserve">6:7 And these are the names of their leaders: </w:t>
            </w:r>
            <w:proofErr w:type="spellStart"/>
            <w:r>
              <w:t>Shemihazah</w:t>
            </w:r>
            <w:proofErr w:type="spellEnd"/>
            <w:r>
              <w:t xml:space="preserve">, their leader, </w:t>
            </w:r>
            <w:proofErr w:type="spellStart"/>
            <w:r>
              <w:lastRenderedPageBreak/>
              <w:t>Arakiba</w:t>
            </w:r>
            <w:proofErr w:type="spellEnd"/>
            <w:r>
              <w:t xml:space="preserve">, </w:t>
            </w:r>
            <w:proofErr w:type="spellStart"/>
            <w:r>
              <w:t>Rame’el</w:t>
            </w:r>
            <w:proofErr w:type="spellEnd"/>
            <w:r>
              <w:t xml:space="preserve">, </w:t>
            </w:r>
            <w:proofErr w:type="spellStart"/>
            <w:r>
              <w:t>Kokab’el</w:t>
            </w:r>
            <w:proofErr w:type="spellEnd"/>
            <w:r>
              <w:t xml:space="preserve">, </w:t>
            </w:r>
            <w:proofErr w:type="spellStart"/>
            <w:r>
              <w:t>Tam’el</w:t>
            </w:r>
            <w:proofErr w:type="spellEnd"/>
            <w:r>
              <w:t xml:space="preserve">, </w:t>
            </w:r>
            <w:proofErr w:type="spellStart"/>
            <w:r>
              <w:t>Ram’el</w:t>
            </w:r>
            <w:proofErr w:type="spellEnd"/>
            <w:r>
              <w:t xml:space="preserve">, </w:t>
            </w:r>
            <w:proofErr w:type="spellStart"/>
            <w:r>
              <w:t>Danel</w:t>
            </w:r>
            <w:proofErr w:type="spellEnd"/>
            <w:r>
              <w:t xml:space="preserve">, </w:t>
            </w:r>
            <w:proofErr w:type="spellStart"/>
            <w:r>
              <w:t>Ezeq’el</w:t>
            </w:r>
            <w:proofErr w:type="spellEnd"/>
            <w:r>
              <w:t xml:space="preserve">, </w:t>
            </w:r>
            <w:proofErr w:type="spellStart"/>
            <w:r>
              <w:t>Baraq’ijal</w:t>
            </w:r>
            <w:proofErr w:type="spellEnd"/>
            <w:r>
              <w:t xml:space="preserve">, </w:t>
            </w:r>
            <w:proofErr w:type="spellStart"/>
            <w:r>
              <w:t>Asa’el</w:t>
            </w:r>
            <w:proofErr w:type="spellEnd"/>
            <w:r>
              <w:t xml:space="preserve">, </w:t>
            </w:r>
            <w:proofErr w:type="spellStart"/>
            <w:r>
              <w:t>Armaros</w:t>
            </w:r>
            <w:proofErr w:type="spellEnd"/>
            <w:r>
              <w:t xml:space="preserve">, </w:t>
            </w:r>
            <w:proofErr w:type="spellStart"/>
            <w:r>
              <w:t>Batarel</w:t>
            </w:r>
            <w:proofErr w:type="spellEnd"/>
            <w:r>
              <w:t xml:space="preserve">, </w:t>
            </w:r>
            <w:proofErr w:type="spellStart"/>
            <w:r>
              <w:t>Ananel</w:t>
            </w:r>
            <w:proofErr w:type="spellEnd"/>
            <w:r>
              <w:t xml:space="preserve">, </w:t>
            </w:r>
            <w:proofErr w:type="spellStart"/>
            <w:r>
              <w:t>Zaq’el</w:t>
            </w:r>
            <w:proofErr w:type="spellEnd"/>
            <w:r>
              <w:t xml:space="preserve">, </w:t>
            </w:r>
            <w:proofErr w:type="spellStart"/>
            <w:r>
              <w:t>Samsapeel</w:t>
            </w:r>
            <w:proofErr w:type="spellEnd"/>
            <w:r>
              <w:t xml:space="preserve">, </w:t>
            </w:r>
            <w:proofErr w:type="spellStart"/>
            <w:r>
              <w:t>Satarel</w:t>
            </w:r>
            <w:proofErr w:type="spellEnd"/>
            <w:r>
              <w:t xml:space="preserve">, </w:t>
            </w:r>
            <w:proofErr w:type="spellStart"/>
            <w:r>
              <w:t>Turel</w:t>
            </w:r>
            <w:proofErr w:type="spellEnd"/>
            <w:r>
              <w:t xml:space="preserve">, </w:t>
            </w:r>
            <w:proofErr w:type="spellStart"/>
            <w:r>
              <w:t>Yomyael</w:t>
            </w:r>
            <w:proofErr w:type="spellEnd"/>
            <w:r>
              <w:t xml:space="preserve">, and </w:t>
            </w:r>
            <w:proofErr w:type="spellStart"/>
            <w:r>
              <w:t>Sariel</w:t>
            </w:r>
            <w:proofErr w:type="spellEnd"/>
            <w:r>
              <w:t>.</w:t>
            </w:r>
          </w:p>
        </w:tc>
        <w:tc>
          <w:tcPr>
            <w:tcW w:w="2880" w:type="dxa"/>
          </w:tcPr>
          <w:p w:rsidR="000506D0" w:rsidRDefault="00000000">
            <w:proofErr w:type="spellStart"/>
            <w:r>
              <w:lastRenderedPageBreak/>
              <w:t>Ve-elleh</w:t>
            </w:r>
            <w:proofErr w:type="spellEnd"/>
            <w:r>
              <w:t xml:space="preserve"> </w:t>
            </w:r>
            <w:proofErr w:type="spellStart"/>
            <w:r>
              <w:t>shemot</w:t>
            </w:r>
            <w:proofErr w:type="spellEnd"/>
            <w:r>
              <w:t xml:space="preserve"> </w:t>
            </w:r>
            <w:proofErr w:type="spellStart"/>
            <w:r>
              <w:t>rasheihem</w:t>
            </w:r>
            <w:proofErr w:type="spellEnd"/>
            <w:r>
              <w:t xml:space="preserve">: </w:t>
            </w:r>
            <w:proofErr w:type="spellStart"/>
            <w:r>
              <w:t>Shemḥazah</w:t>
            </w:r>
            <w:proofErr w:type="spellEnd"/>
            <w:r>
              <w:t xml:space="preserve"> </w:t>
            </w:r>
            <w:proofErr w:type="spellStart"/>
            <w:r>
              <w:t>rosh</w:t>
            </w:r>
            <w:proofErr w:type="spellEnd"/>
            <w:r>
              <w:t xml:space="preserve"> </w:t>
            </w:r>
            <w:proofErr w:type="spellStart"/>
            <w:r>
              <w:t>lahem</w:t>
            </w:r>
            <w:proofErr w:type="spellEnd"/>
            <w:r>
              <w:t xml:space="preserve">, </w:t>
            </w:r>
            <w:proofErr w:type="spellStart"/>
            <w:r>
              <w:t>Arakiba</w:t>
            </w:r>
            <w:proofErr w:type="spellEnd"/>
            <w:r>
              <w:t xml:space="preserve">, </w:t>
            </w:r>
            <w:proofErr w:type="spellStart"/>
            <w:r>
              <w:t>Rame’el</w:t>
            </w:r>
            <w:proofErr w:type="spellEnd"/>
            <w:r>
              <w:t xml:space="preserve">, </w:t>
            </w:r>
            <w:proofErr w:type="spellStart"/>
            <w:r>
              <w:t>Kokab’el</w:t>
            </w:r>
            <w:proofErr w:type="spellEnd"/>
            <w:r>
              <w:t xml:space="preserve">, </w:t>
            </w:r>
            <w:proofErr w:type="spellStart"/>
            <w:r>
              <w:lastRenderedPageBreak/>
              <w:t>Tam’el</w:t>
            </w:r>
            <w:proofErr w:type="spellEnd"/>
            <w:r>
              <w:t xml:space="preserve">, </w:t>
            </w:r>
            <w:proofErr w:type="spellStart"/>
            <w:r>
              <w:t>Ram’el</w:t>
            </w:r>
            <w:proofErr w:type="spellEnd"/>
            <w:r>
              <w:t xml:space="preserve">, </w:t>
            </w:r>
            <w:proofErr w:type="spellStart"/>
            <w:r>
              <w:t>Danel</w:t>
            </w:r>
            <w:proofErr w:type="spellEnd"/>
            <w:r>
              <w:t xml:space="preserve">, </w:t>
            </w:r>
            <w:proofErr w:type="spellStart"/>
            <w:r>
              <w:t>Ezeq’el</w:t>
            </w:r>
            <w:proofErr w:type="spellEnd"/>
            <w:r>
              <w:t xml:space="preserve">, </w:t>
            </w:r>
            <w:proofErr w:type="spellStart"/>
            <w:r>
              <w:t>Baraq’iyal</w:t>
            </w:r>
            <w:proofErr w:type="spellEnd"/>
            <w:r>
              <w:t xml:space="preserve">, </w:t>
            </w:r>
            <w:proofErr w:type="spellStart"/>
            <w:r>
              <w:t>Asa’el</w:t>
            </w:r>
            <w:proofErr w:type="spellEnd"/>
            <w:r>
              <w:t xml:space="preserve">, </w:t>
            </w:r>
            <w:proofErr w:type="spellStart"/>
            <w:r>
              <w:t>Armaros</w:t>
            </w:r>
            <w:proofErr w:type="spellEnd"/>
            <w:r>
              <w:t xml:space="preserve">, </w:t>
            </w:r>
            <w:proofErr w:type="spellStart"/>
            <w:r>
              <w:t>Batarel</w:t>
            </w:r>
            <w:proofErr w:type="spellEnd"/>
            <w:r>
              <w:t xml:space="preserve">, </w:t>
            </w:r>
            <w:proofErr w:type="spellStart"/>
            <w:r>
              <w:t>Ananel</w:t>
            </w:r>
            <w:proofErr w:type="spellEnd"/>
            <w:r>
              <w:t xml:space="preserve">, </w:t>
            </w:r>
            <w:proofErr w:type="spellStart"/>
            <w:r>
              <w:t>Zaq’el</w:t>
            </w:r>
            <w:proofErr w:type="spellEnd"/>
            <w:r>
              <w:t xml:space="preserve">, </w:t>
            </w:r>
            <w:proofErr w:type="spellStart"/>
            <w:r>
              <w:t>Samsape’el</w:t>
            </w:r>
            <w:proofErr w:type="spellEnd"/>
            <w:r>
              <w:t xml:space="preserve">, </w:t>
            </w:r>
            <w:proofErr w:type="spellStart"/>
            <w:r>
              <w:t>Satarel</w:t>
            </w:r>
            <w:proofErr w:type="spellEnd"/>
            <w:r>
              <w:t xml:space="preserve">, </w:t>
            </w:r>
            <w:proofErr w:type="spellStart"/>
            <w:r>
              <w:t>Turel</w:t>
            </w:r>
            <w:proofErr w:type="spellEnd"/>
            <w:r>
              <w:t xml:space="preserve">, </w:t>
            </w:r>
            <w:proofErr w:type="spellStart"/>
            <w:r>
              <w:t>Yomyael</w:t>
            </w:r>
            <w:proofErr w:type="spellEnd"/>
            <w:r>
              <w:t xml:space="preserve">, </w:t>
            </w:r>
            <w:proofErr w:type="spellStart"/>
            <w:r>
              <w:t>ve-Sariel</w:t>
            </w:r>
            <w:proofErr w:type="spellEnd"/>
            <w:r>
              <w:t>.</w:t>
            </w:r>
          </w:p>
        </w:tc>
        <w:tc>
          <w:tcPr>
            <w:tcW w:w="2880" w:type="dxa"/>
          </w:tcPr>
          <w:p w:rsidR="000506D0" w:rsidRDefault="00000000">
            <w:proofErr w:type="spellStart"/>
            <w:r>
              <w:lastRenderedPageBreak/>
              <w:t>ואלה</w:t>
            </w:r>
            <w:proofErr w:type="spellEnd"/>
            <w:r>
              <w:t xml:space="preserve"> </w:t>
            </w:r>
            <w:proofErr w:type="spellStart"/>
            <w:r>
              <w:t>שמות</w:t>
            </w:r>
            <w:proofErr w:type="spellEnd"/>
            <w:r>
              <w:t xml:space="preserve"> </w:t>
            </w:r>
            <w:proofErr w:type="spellStart"/>
            <w:r>
              <w:t>ראשיהם</w:t>
            </w:r>
            <w:proofErr w:type="spellEnd"/>
            <w:r>
              <w:t xml:space="preserve"> </w:t>
            </w:r>
            <w:proofErr w:type="spellStart"/>
            <w:r>
              <w:t>שמחזא</w:t>
            </w:r>
            <w:proofErr w:type="spellEnd"/>
            <w:r>
              <w:t xml:space="preserve"> </w:t>
            </w:r>
            <w:proofErr w:type="spellStart"/>
            <w:r>
              <w:t>ראש</w:t>
            </w:r>
            <w:proofErr w:type="spellEnd"/>
            <w:r>
              <w:t xml:space="preserve"> </w:t>
            </w:r>
            <w:proofErr w:type="spellStart"/>
            <w:r>
              <w:t>להם</w:t>
            </w:r>
            <w:proofErr w:type="spellEnd"/>
            <w:r>
              <w:t xml:space="preserve"> </w:t>
            </w:r>
            <w:proofErr w:type="spellStart"/>
            <w:r>
              <w:t>ארכיבא</w:t>
            </w:r>
            <w:proofErr w:type="spellEnd"/>
            <w:r>
              <w:t xml:space="preserve"> </w:t>
            </w:r>
            <w:proofErr w:type="spellStart"/>
            <w:r>
              <w:t>רמיאל</w:t>
            </w:r>
            <w:proofErr w:type="spellEnd"/>
            <w:r>
              <w:t xml:space="preserve"> </w:t>
            </w:r>
            <w:proofErr w:type="spellStart"/>
            <w:r>
              <w:t>כוכבאל</w:t>
            </w:r>
            <w:proofErr w:type="spellEnd"/>
            <w:r>
              <w:t xml:space="preserve"> </w:t>
            </w:r>
            <w:proofErr w:type="spellStart"/>
            <w:r>
              <w:t>תמאל</w:t>
            </w:r>
            <w:proofErr w:type="spellEnd"/>
            <w:r>
              <w:t xml:space="preserve"> </w:t>
            </w:r>
            <w:proofErr w:type="spellStart"/>
            <w:r>
              <w:t>רמאל</w:t>
            </w:r>
            <w:proofErr w:type="spellEnd"/>
            <w:r>
              <w:t xml:space="preserve"> </w:t>
            </w:r>
            <w:proofErr w:type="spellStart"/>
            <w:r>
              <w:t>דנאל</w:t>
            </w:r>
            <w:proofErr w:type="spellEnd"/>
            <w:r>
              <w:t xml:space="preserve"> </w:t>
            </w:r>
            <w:proofErr w:type="spellStart"/>
            <w:r>
              <w:t>עזקאל</w:t>
            </w:r>
            <w:proofErr w:type="spellEnd"/>
            <w:r>
              <w:t xml:space="preserve"> </w:t>
            </w:r>
            <w:proofErr w:type="spellStart"/>
            <w:r>
              <w:t>ברקיאל</w:t>
            </w:r>
            <w:proofErr w:type="spellEnd"/>
            <w:r>
              <w:t xml:space="preserve"> </w:t>
            </w:r>
            <w:proofErr w:type="spellStart"/>
            <w:r>
              <w:t>עשאל</w:t>
            </w:r>
            <w:proofErr w:type="spellEnd"/>
            <w:r>
              <w:t xml:space="preserve"> </w:t>
            </w:r>
            <w:proofErr w:type="spellStart"/>
            <w:r>
              <w:lastRenderedPageBreak/>
              <w:t>ארמרוס</w:t>
            </w:r>
            <w:proofErr w:type="spellEnd"/>
            <w:r>
              <w:t xml:space="preserve"> </w:t>
            </w:r>
            <w:proofErr w:type="spellStart"/>
            <w:r>
              <w:t>בטראל</w:t>
            </w:r>
            <w:proofErr w:type="spellEnd"/>
            <w:r>
              <w:t xml:space="preserve"> </w:t>
            </w:r>
            <w:proofErr w:type="spellStart"/>
            <w:r>
              <w:t>עננאל</w:t>
            </w:r>
            <w:proofErr w:type="spellEnd"/>
            <w:r>
              <w:t xml:space="preserve"> </w:t>
            </w:r>
            <w:proofErr w:type="spellStart"/>
            <w:r>
              <w:t>זקאל</w:t>
            </w:r>
            <w:proofErr w:type="spellEnd"/>
            <w:r>
              <w:t xml:space="preserve"> </w:t>
            </w:r>
            <w:proofErr w:type="spellStart"/>
            <w:r>
              <w:t>שמשאפאל</w:t>
            </w:r>
            <w:proofErr w:type="spellEnd"/>
            <w:r>
              <w:t xml:space="preserve"> </w:t>
            </w:r>
            <w:proofErr w:type="spellStart"/>
            <w:r>
              <w:t>סאטראל</w:t>
            </w:r>
            <w:proofErr w:type="spellEnd"/>
            <w:r>
              <w:t xml:space="preserve"> </w:t>
            </w:r>
            <w:proofErr w:type="spellStart"/>
            <w:r>
              <w:t>טוראל</w:t>
            </w:r>
            <w:proofErr w:type="spellEnd"/>
            <w:r>
              <w:t xml:space="preserve"> </w:t>
            </w:r>
            <w:proofErr w:type="spellStart"/>
            <w:r>
              <w:t>יוםיאל</w:t>
            </w:r>
            <w:proofErr w:type="spellEnd"/>
            <w:r>
              <w:t xml:space="preserve"> </w:t>
            </w:r>
            <w:proofErr w:type="spellStart"/>
            <w:r>
              <w:t>ושריאל</w:t>
            </w:r>
            <w:proofErr w:type="spellEnd"/>
          </w:p>
        </w:tc>
      </w:tr>
      <w:tr w:rsidR="000506D0" w:rsidTr="00D66746">
        <w:tc>
          <w:tcPr>
            <w:tcW w:w="2880" w:type="dxa"/>
          </w:tcPr>
          <w:p w:rsidR="000506D0" w:rsidRDefault="00000000">
            <w:r>
              <w:lastRenderedPageBreak/>
              <w:t>6:8 These are the chiefs of tens.</w:t>
            </w:r>
          </w:p>
        </w:tc>
        <w:tc>
          <w:tcPr>
            <w:tcW w:w="2880" w:type="dxa"/>
          </w:tcPr>
          <w:p w:rsidR="000506D0" w:rsidRDefault="00000000">
            <w:proofErr w:type="spellStart"/>
            <w:r>
              <w:t>Eleh</w:t>
            </w:r>
            <w:proofErr w:type="spellEnd"/>
            <w:r>
              <w:t xml:space="preserve"> hem </w:t>
            </w:r>
            <w:proofErr w:type="spellStart"/>
            <w:r>
              <w:t>sarei</w:t>
            </w:r>
            <w:proofErr w:type="spellEnd"/>
            <w:r>
              <w:t xml:space="preserve"> ha</w:t>
            </w:r>
            <w:proofErr w:type="gramStart"/>
            <w:r>
              <w:t>-‘</w:t>
            </w:r>
            <w:proofErr w:type="spellStart"/>
            <w:proofErr w:type="gramEnd"/>
            <w:r>
              <w:t>asarot</w:t>
            </w:r>
            <w:proofErr w:type="spellEnd"/>
            <w:r>
              <w:t>.</w:t>
            </w:r>
          </w:p>
        </w:tc>
        <w:tc>
          <w:tcPr>
            <w:tcW w:w="2880" w:type="dxa"/>
          </w:tcPr>
          <w:p w:rsidR="000506D0" w:rsidRDefault="00000000">
            <w:proofErr w:type="spellStart"/>
            <w:r>
              <w:t>אלה</w:t>
            </w:r>
            <w:proofErr w:type="spellEnd"/>
            <w:r>
              <w:t xml:space="preserve"> </w:t>
            </w:r>
            <w:proofErr w:type="spellStart"/>
            <w:r>
              <w:t>הם</w:t>
            </w:r>
            <w:proofErr w:type="spellEnd"/>
            <w:r>
              <w:t xml:space="preserve"> </w:t>
            </w:r>
            <w:proofErr w:type="spellStart"/>
            <w:r>
              <w:t>שרי</w:t>
            </w:r>
            <w:proofErr w:type="spellEnd"/>
            <w:r>
              <w:t xml:space="preserve"> </w:t>
            </w:r>
            <w:proofErr w:type="spellStart"/>
            <w:r>
              <w:t>העשרות</w:t>
            </w:r>
            <w:proofErr w:type="spellEnd"/>
          </w:p>
        </w:tc>
      </w:tr>
    </w:tbl>
    <w:p w:rsidR="000506D0" w:rsidRDefault="00000000">
      <w:r>
        <w:br w:type="page"/>
      </w:r>
    </w:p>
    <w:p w:rsidR="000506D0" w:rsidRDefault="00000000">
      <w:pPr>
        <w:pStyle w:val="Title"/>
      </w:pPr>
      <w:r>
        <w:lastRenderedPageBreak/>
        <w:t>Chapter 7</w:t>
      </w:r>
    </w:p>
    <w:p w:rsidR="000506D0" w:rsidRDefault="00000000">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0506D0" w:rsidTr="00D66746">
        <w:tc>
          <w:tcPr>
            <w:tcW w:w="2880" w:type="dxa"/>
          </w:tcPr>
          <w:p w:rsidR="000506D0" w:rsidRDefault="00000000">
            <w:r>
              <w:t>Restored English</w:t>
            </w:r>
          </w:p>
        </w:tc>
        <w:tc>
          <w:tcPr>
            <w:tcW w:w="2880" w:type="dxa"/>
          </w:tcPr>
          <w:p w:rsidR="000506D0" w:rsidRDefault="00000000">
            <w:r>
              <w:t>Transliteration</w:t>
            </w:r>
          </w:p>
        </w:tc>
        <w:tc>
          <w:tcPr>
            <w:tcW w:w="2880" w:type="dxa"/>
          </w:tcPr>
          <w:p w:rsidR="000506D0" w:rsidRDefault="00000000">
            <w:r>
              <w:t>Hebrew / Source Structure</w:t>
            </w:r>
          </w:p>
        </w:tc>
      </w:tr>
      <w:tr w:rsidR="000506D0" w:rsidTr="00D66746">
        <w:tc>
          <w:tcPr>
            <w:tcW w:w="2880" w:type="dxa"/>
          </w:tcPr>
          <w:p w:rsidR="000506D0" w:rsidRDefault="00000000">
            <w:r>
              <w:t>7:1 And all the others together with them took unto themselves wives, and each chose for himself one, and they began to go in unto them and to defile themselves with them.</w:t>
            </w:r>
          </w:p>
        </w:tc>
        <w:tc>
          <w:tcPr>
            <w:tcW w:w="2880" w:type="dxa"/>
          </w:tcPr>
          <w:p w:rsidR="000506D0" w:rsidRDefault="00000000">
            <w:proofErr w:type="spellStart"/>
            <w:r>
              <w:t>Ve-kol</w:t>
            </w:r>
            <w:proofErr w:type="spellEnd"/>
            <w:r>
              <w:t xml:space="preserve"> ha-</w:t>
            </w:r>
            <w:proofErr w:type="spellStart"/>
            <w:r>
              <w:t>acherim</w:t>
            </w:r>
            <w:proofErr w:type="spellEnd"/>
            <w:r>
              <w:t xml:space="preserve"> </w:t>
            </w:r>
            <w:proofErr w:type="spellStart"/>
            <w:r>
              <w:t>im</w:t>
            </w:r>
            <w:proofErr w:type="spellEnd"/>
            <w:r>
              <w:t xml:space="preserve"> hem </w:t>
            </w:r>
            <w:proofErr w:type="spellStart"/>
            <w:r>
              <w:t>lakḥu</w:t>
            </w:r>
            <w:proofErr w:type="spellEnd"/>
            <w:r>
              <w:t xml:space="preserve"> </w:t>
            </w:r>
            <w:proofErr w:type="spellStart"/>
            <w:r>
              <w:t>lahem</w:t>
            </w:r>
            <w:proofErr w:type="spellEnd"/>
            <w:r>
              <w:t xml:space="preserve"> </w:t>
            </w:r>
            <w:proofErr w:type="spellStart"/>
            <w:r>
              <w:t>nashim</w:t>
            </w:r>
            <w:proofErr w:type="spellEnd"/>
            <w:r>
              <w:t xml:space="preserve">, </w:t>
            </w:r>
            <w:proofErr w:type="spellStart"/>
            <w:r>
              <w:t>ish</w:t>
            </w:r>
            <w:proofErr w:type="spellEnd"/>
            <w:r>
              <w:t xml:space="preserve"> </w:t>
            </w:r>
            <w:proofErr w:type="spellStart"/>
            <w:r>
              <w:t>beḥar</w:t>
            </w:r>
            <w:proofErr w:type="spellEnd"/>
            <w:r>
              <w:t xml:space="preserve"> lo </w:t>
            </w:r>
            <w:proofErr w:type="spellStart"/>
            <w:r>
              <w:t>isha</w:t>
            </w:r>
            <w:proofErr w:type="spellEnd"/>
            <w:r>
              <w:t xml:space="preserve">, </w:t>
            </w:r>
            <w:proofErr w:type="spellStart"/>
            <w:r>
              <w:t>va-yakhelu</w:t>
            </w:r>
            <w:proofErr w:type="spellEnd"/>
            <w:r>
              <w:t xml:space="preserve"> </w:t>
            </w:r>
            <w:proofErr w:type="spellStart"/>
            <w:r>
              <w:t>lavo</w:t>
            </w:r>
            <w:proofErr w:type="spellEnd"/>
            <w:r>
              <w:t xml:space="preserve"> </w:t>
            </w:r>
            <w:proofErr w:type="spellStart"/>
            <w:r>
              <w:t>aleihen</w:t>
            </w:r>
            <w:proofErr w:type="spellEnd"/>
            <w:r>
              <w:t xml:space="preserve"> u-</w:t>
            </w:r>
            <w:proofErr w:type="spellStart"/>
            <w:r>
              <w:t>lehitma</w:t>
            </w:r>
            <w:proofErr w:type="spellEnd"/>
            <w:r>
              <w:t xml:space="preserve"> </w:t>
            </w:r>
            <w:proofErr w:type="spellStart"/>
            <w:r>
              <w:t>bahem</w:t>
            </w:r>
            <w:proofErr w:type="spellEnd"/>
            <w:r>
              <w:t>.</w:t>
            </w:r>
          </w:p>
        </w:tc>
        <w:tc>
          <w:tcPr>
            <w:tcW w:w="2880" w:type="dxa"/>
          </w:tcPr>
          <w:p w:rsidR="000506D0" w:rsidRDefault="00000000">
            <w:proofErr w:type="spellStart"/>
            <w:r>
              <w:t>וכל</w:t>
            </w:r>
            <w:proofErr w:type="spellEnd"/>
            <w:r>
              <w:t xml:space="preserve"> </w:t>
            </w:r>
            <w:proofErr w:type="spellStart"/>
            <w:r>
              <w:t>האחרים</w:t>
            </w:r>
            <w:proofErr w:type="spellEnd"/>
            <w:r>
              <w:t xml:space="preserve"> </w:t>
            </w:r>
            <w:proofErr w:type="spellStart"/>
            <w:r>
              <w:t>עמהם</w:t>
            </w:r>
            <w:proofErr w:type="spellEnd"/>
            <w:r>
              <w:t xml:space="preserve"> </w:t>
            </w:r>
            <w:proofErr w:type="spellStart"/>
            <w:r>
              <w:t>לקחו</w:t>
            </w:r>
            <w:proofErr w:type="spellEnd"/>
            <w:r>
              <w:t xml:space="preserve"> </w:t>
            </w:r>
            <w:proofErr w:type="spellStart"/>
            <w:r>
              <w:t>להם</w:t>
            </w:r>
            <w:proofErr w:type="spellEnd"/>
            <w:r>
              <w:t xml:space="preserve"> </w:t>
            </w:r>
            <w:proofErr w:type="spellStart"/>
            <w:r>
              <w:t>נשים</w:t>
            </w:r>
            <w:proofErr w:type="spellEnd"/>
            <w:r>
              <w:t xml:space="preserve"> </w:t>
            </w:r>
            <w:proofErr w:type="spellStart"/>
            <w:r>
              <w:t>איש</w:t>
            </w:r>
            <w:proofErr w:type="spellEnd"/>
            <w:r>
              <w:t xml:space="preserve"> </w:t>
            </w:r>
            <w:proofErr w:type="spellStart"/>
            <w:r>
              <w:t>בחר</w:t>
            </w:r>
            <w:proofErr w:type="spellEnd"/>
            <w:r>
              <w:t xml:space="preserve"> </w:t>
            </w:r>
            <w:proofErr w:type="spellStart"/>
            <w:r>
              <w:t>לו</w:t>
            </w:r>
            <w:proofErr w:type="spellEnd"/>
            <w:r>
              <w:t xml:space="preserve"> </w:t>
            </w:r>
            <w:proofErr w:type="spellStart"/>
            <w:r>
              <w:t>אשה</w:t>
            </w:r>
            <w:proofErr w:type="spellEnd"/>
            <w:r>
              <w:t xml:space="preserve"> </w:t>
            </w:r>
            <w:proofErr w:type="spellStart"/>
            <w:r>
              <w:t>ויחלו</w:t>
            </w:r>
            <w:proofErr w:type="spellEnd"/>
            <w:r>
              <w:t xml:space="preserve"> </w:t>
            </w:r>
            <w:proofErr w:type="spellStart"/>
            <w:r>
              <w:t>לבוא</w:t>
            </w:r>
            <w:proofErr w:type="spellEnd"/>
            <w:r>
              <w:t xml:space="preserve"> </w:t>
            </w:r>
            <w:proofErr w:type="spellStart"/>
            <w:r>
              <w:t>עליהם</w:t>
            </w:r>
            <w:proofErr w:type="spellEnd"/>
            <w:r>
              <w:t xml:space="preserve"> </w:t>
            </w:r>
            <w:proofErr w:type="spellStart"/>
            <w:r>
              <w:t>ולהטמא</w:t>
            </w:r>
            <w:proofErr w:type="spellEnd"/>
            <w:r>
              <w:t xml:space="preserve"> </w:t>
            </w:r>
            <w:proofErr w:type="spellStart"/>
            <w:r>
              <w:t>בהם</w:t>
            </w:r>
            <w:proofErr w:type="spellEnd"/>
          </w:p>
        </w:tc>
      </w:tr>
      <w:tr w:rsidR="000506D0" w:rsidTr="00D66746">
        <w:tc>
          <w:tcPr>
            <w:tcW w:w="2880" w:type="dxa"/>
          </w:tcPr>
          <w:p w:rsidR="000506D0" w:rsidRDefault="00000000">
            <w:r>
              <w:t>7:2 And they taught them charms and enchantments, and the cutting of roots, and made them acquainted with plants.</w:t>
            </w:r>
          </w:p>
        </w:tc>
        <w:tc>
          <w:tcPr>
            <w:tcW w:w="2880" w:type="dxa"/>
          </w:tcPr>
          <w:p w:rsidR="000506D0" w:rsidRDefault="00000000">
            <w:proofErr w:type="spellStart"/>
            <w:r>
              <w:t>Va-yelamdu</w:t>
            </w:r>
            <w:proofErr w:type="spellEnd"/>
            <w:r>
              <w:t xml:space="preserve"> </w:t>
            </w:r>
            <w:proofErr w:type="spellStart"/>
            <w:r>
              <w:t>otam</w:t>
            </w:r>
            <w:proofErr w:type="spellEnd"/>
            <w:r>
              <w:t xml:space="preserve"> </w:t>
            </w:r>
            <w:proofErr w:type="spellStart"/>
            <w:r>
              <w:t>leḥashim</w:t>
            </w:r>
            <w:proofErr w:type="spellEnd"/>
            <w:r>
              <w:t xml:space="preserve"> </w:t>
            </w:r>
            <w:proofErr w:type="spellStart"/>
            <w:r>
              <w:t>ve-keshafim</w:t>
            </w:r>
            <w:proofErr w:type="spellEnd"/>
            <w:r>
              <w:t>, u-</w:t>
            </w:r>
            <w:proofErr w:type="spellStart"/>
            <w:r>
              <w:t>ketitzat</w:t>
            </w:r>
            <w:proofErr w:type="spellEnd"/>
            <w:r>
              <w:t xml:space="preserve"> </w:t>
            </w:r>
            <w:proofErr w:type="spellStart"/>
            <w:r>
              <w:t>sharashim</w:t>
            </w:r>
            <w:proofErr w:type="spellEnd"/>
            <w:r>
              <w:t xml:space="preserve">, </w:t>
            </w:r>
            <w:proofErr w:type="spellStart"/>
            <w:r>
              <w:t>ve-hodiu</w:t>
            </w:r>
            <w:proofErr w:type="spellEnd"/>
            <w:r>
              <w:t xml:space="preserve"> </w:t>
            </w:r>
            <w:proofErr w:type="spellStart"/>
            <w:r>
              <w:t>lahem</w:t>
            </w:r>
            <w:proofErr w:type="spellEnd"/>
            <w:r>
              <w:t xml:space="preserve"> et ha-</w:t>
            </w:r>
            <w:proofErr w:type="spellStart"/>
            <w:r>
              <w:t>eshavim</w:t>
            </w:r>
            <w:proofErr w:type="spellEnd"/>
            <w:r>
              <w:t>.</w:t>
            </w:r>
          </w:p>
        </w:tc>
        <w:tc>
          <w:tcPr>
            <w:tcW w:w="2880" w:type="dxa"/>
          </w:tcPr>
          <w:p w:rsidR="000506D0" w:rsidRDefault="00000000">
            <w:proofErr w:type="spellStart"/>
            <w:r>
              <w:t>וילמדו</w:t>
            </w:r>
            <w:proofErr w:type="spellEnd"/>
            <w:r>
              <w:t xml:space="preserve"> </w:t>
            </w:r>
            <w:proofErr w:type="spellStart"/>
            <w:r>
              <w:t>אותם</w:t>
            </w:r>
            <w:proofErr w:type="spellEnd"/>
            <w:r>
              <w:t xml:space="preserve"> </w:t>
            </w:r>
            <w:proofErr w:type="spellStart"/>
            <w:r>
              <w:t>לחש</w:t>
            </w:r>
            <w:proofErr w:type="spellEnd"/>
            <w:r>
              <w:t xml:space="preserve"> </w:t>
            </w:r>
            <w:proofErr w:type="spellStart"/>
            <w:r>
              <w:t>וכשפים</w:t>
            </w:r>
            <w:proofErr w:type="spellEnd"/>
            <w:r>
              <w:t xml:space="preserve"> </w:t>
            </w:r>
            <w:proofErr w:type="spellStart"/>
            <w:r>
              <w:t>וקטיצת</w:t>
            </w:r>
            <w:proofErr w:type="spellEnd"/>
            <w:r>
              <w:t xml:space="preserve"> </w:t>
            </w:r>
            <w:proofErr w:type="spellStart"/>
            <w:r>
              <w:t>שורשים</w:t>
            </w:r>
            <w:proofErr w:type="spellEnd"/>
            <w:r>
              <w:t xml:space="preserve"> </w:t>
            </w:r>
            <w:proofErr w:type="spellStart"/>
            <w:r>
              <w:t>והודיעו</w:t>
            </w:r>
            <w:proofErr w:type="spellEnd"/>
            <w:r>
              <w:t xml:space="preserve"> </w:t>
            </w:r>
            <w:proofErr w:type="spellStart"/>
            <w:r>
              <w:t>להם</w:t>
            </w:r>
            <w:proofErr w:type="spellEnd"/>
            <w:r>
              <w:t xml:space="preserve"> </w:t>
            </w:r>
            <w:proofErr w:type="spellStart"/>
            <w:r>
              <w:t>את</w:t>
            </w:r>
            <w:proofErr w:type="spellEnd"/>
            <w:r>
              <w:t xml:space="preserve"> </w:t>
            </w:r>
            <w:proofErr w:type="spellStart"/>
            <w:r>
              <w:t>העשבים</w:t>
            </w:r>
            <w:proofErr w:type="spellEnd"/>
          </w:p>
        </w:tc>
      </w:tr>
      <w:tr w:rsidR="000506D0" w:rsidTr="00D66746">
        <w:tc>
          <w:tcPr>
            <w:tcW w:w="2880" w:type="dxa"/>
          </w:tcPr>
          <w:p w:rsidR="000506D0" w:rsidRDefault="00000000">
            <w:r>
              <w:t>7:3 And the women became pregnant, and they bore great giants, whose height was three hundred cubits.</w:t>
            </w:r>
          </w:p>
        </w:tc>
        <w:tc>
          <w:tcPr>
            <w:tcW w:w="2880" w:type="dxa"/>
          </w:tcPr>
          <w:p w:rsidR="000506D0" w:rsidRDefault="00000000">
            <w:proofErr w:type="spellStart"/>
            <w:r>
              <w:t>Va-taharna</w:t>
            </w:r>
            <w:proofErr w:type="spellEnd"/>
            <w:r>
              <w:t xml:space="preserve"> ha-</w:t>
            </w:r>
            <w:proofErr w:type="spellStart"/>
            <w:r>
              <w:t>nashim</w:t>
            </w:r>
            <w:proofErr w:type="spellEnd"/>
            <w:r>
              <w:t xml:space="preserve">, </w:t>
            </w:r>
            <w:proofErr w:type="spellStart"/>
            <w:r>
              <w:t>ve-yaldu</w:t>
            </w:r>
            <w:proofErr w:type="spellEnd"/>
            <w:r>
              <w:t xml:space="preserve"> </w:t>
            </w:r>
            <w:proofErr w:type="spellStart"/>
            <w:r>
              <w:t>refa’im</w:t>
            </w:r>
            <w:proofErr w:type="spellEnd"/>
            <w:r>
              <w:t xml:space="preserve"> </w:t>
            </w:r>
            <w:proofErr w:type="spellStart"/>
            <w:r>
              <w:t>gedolim</w:t>
            </w:r>
            <w:proofErr w:type="spellEnd"/>
            <w:r>
              <w:t xml:space="preserve">, </w:t>
            </w:r>
            <w:proofErr w:type="spellStart"/>
            <w:r>
              <w:t>asher</w:t>
            </w:r>
            <w:proofErr w:type="spellEnd"/>
            <w:r>
              <w:t xml:space="preserve"> </w:t>
            </w:r>
            <w:proofErr w:type="spellStart"/>
            <w:r>
              <w:t>govham</w:t>
            </w:r>
            <w:proofErr w:type="spellEnd"/>
            <w:r>
              <w:t xml:space="preserve"> </w:t>
            </w:r>
            <w:proofErr w:type="spellStart"/>
            <w:r>
              <w:t>shalosh</w:t>
            </w:r>
            <w:proofErr w:type="spellEnd"/>
            <w:r>
              <w:t xml:space="preserve"> </w:t>
            </w:r>
            <w:proofErr w:type="spellStart"/>
            <w:r>
              <w:t>me’ot</w:t>
            </w:r>
            <w:proofErr w:type="spellEnd"/>
            <w:r>
              <w:t xml:space="preserve"> amah.</w:t>
            </w:r>
          </w:p>
        </w:tc>
        <w:tc>
          <w:tcPr>
            <w:tcW w:w="2880" w:type="dxa"/>
          </w:tcPr>
          <w:p w:rsidR="000506D0" w:rsidRDefault="00000000">
            <w:proofErr w:type="spellStart"/>
            <w:r>
              <w:t>ותהרנה</w:t>
            </w:r>
            <w:proofErr w:type="spellEnd"/>
            <w:r>
              <w:t xml:space="preserve"> </w:t>
            </w:r>
            <w:proofErr w:type="spellStart"/>
            <w:r>
              <w:t>הנשים</w:t>
            </w:r>
            <w:proofErr w:type="spellEnd"/>
            <w:r>
              <w:t xml:space="preserve"> </w:t>
            </w:r>
            <w:proofErr w:type="spellStart"/>
            <w:r>
              <w:t>וילדו</w:t>
            </w:r>
            <w:proofErr w:type="spellEnd"/>
            <w:r>
              <w:t xml:space="preserve"> </w:t>
            </w:r>
            <w:proofErr w:type="spellStart"/>
            <w:r>
              <w:t>רפאים</w:t>
            </w:r>
            <w:proofErr w:type="spellEnd"/>
            <w:r>
              <w:t xml:space="preserve"> </w:t>
            </w:r>
            <w:proofErr w:type="spellStart"/>
            <w:r>
              <w:t>גדולים</w:t>
            </w:r>
            <w:proofErr w:type="spellEnd"/>
            <w:r>
              <w:t xml:space="preserve"> </w:t>
            </w:r>
            <w:proofErr w:type="spellStart"/>
            <w:r>
              <w:t>אשר</w:t>
            </w:r>
            <w:proofErr w:type="spellEnd"/>
            <w:r>
              <w:t xml:space="preserve"> </w:t>
            </w:r>
            <w:proofErr w:type="spellStart"/>
            <w:r>
              <w:t>גבהם</w:t>
            </w:r>
            <w:proofErr w:type="spellEnd"/>
            <w:r>
              <w:t xml:space="preserve"> </w:t>
            </w:r>
            <w:proofErr w:type="spellStart"/>
            <w:r>
              <w:t>שלוש</w:t>
            </w:r>
            <w:proofErr w:type="spellEnd"/>
            <w:r>
              <w:t xml:space="preserve"> </w:t>
            </w:r>
            <w:proofErr w:type="spellStart"/>
            <w:r>
              <w:t>מאות</w:t>
            </w:r>
            <w:proofErr w:type="spellEnd"/>
            <w:r>
              <w:t xml:space="preserve"> </w:t>
            </w:r>
            <w:proofErr w:type="spellStart"/>
            <w:r>
              <w:t>אמה</w:t>
            </w:r>
            <w:proofErr w:type="spellEnd"/>
          </w:p>
        </w:tc>
      </w:tr>
      <w:tr w:rsidR="000506D0" w:rsidTr="00D66746">
        <w:tc>
          <w:tcPr>
            <w:tcW w:w="2880" w:type="dxa"/>
          </w:tcPr>
          <w:p w:rsidR="000506D0" w:rsidRDefault="00000000">
            <w:r>
              <w:t>7:4 These devoured all the acquisitions of men. And when men could no longer sustain them, the giants turned against them and devoured mankind.</w:t>
            </w:r>
          </w:p>
        </w:tc>
        <w:tc>
          <w:tcPr>
            <w:tcW w:w="2880" w:type="dxa"/>
          </w:tcPr>
          <w:p w:rsidR="000506D0" w:rsidRDefault="00000000">
            <w:proofErr w:type="spellStart"/>
            <w:r>
              <w:t>Ve-eleh</w:t>
            </w:r>
            <w:proofErr w:type="spellEnd"/>
            <w:r>
              <w:t xml:space="preserve"> </w:t>
            </w:r>
            <w:proofErr w:type="spellStart"/>
            <w:r>
              <w:t>akhlu</w:t>
            </w:r>
            <w:proofErr w:type="spellEnd"/>
            <w:r>
              <w:t xml:space="preserve"> et </w:t>
            </w:r>
            <w:proofErr w:type="spellStart"/>
            <w:r>
              <w:t>kol</w:t>
            </w:r>
            <w:proofErr w:type="spellEnd"/>
            <w:r>
              <w:t xml:space="preserve"> </w:t>
            </w:r>
            <w:proofErr w:type="spellStart"/>
            <w:r>
              <w:t>rekhush</w:t>
            </w:r>
            <w:proofErr w:type="spellEnd"/>
            <w:r>
              <w:t xml:space="preserve"> ha-</w:t>
            </w:r>
            <w:proofErr w:type="spellStart"/>
            <w:r>
              <w:t>enosh</w:t>
            </w:r>
            <w:proofErr w:type="spellEnd"/>
            <w:r>
              <w:t>, u-</w:t>
            </w:r>
            <w:proofErr w:type="spellStart"/>
            <w:r>
              <w:t>kashelo</w:t>
            </w:r>
            <w:proofErr w:type="spellEnd"/>
            <w:r>
              <w:t xml:space="preserve"> </w:t>
            </w:r>
            <w:proofErr w:type="spellStart"/>
            <w:r>
              <w:t>yakhlu</w:t>
            </w:r>
            <w:proofErr w:type="spellEnd"/>
            <w:r>
              <w:t xml:space="preserve"> ha-</w:t>
            </w:r>
            <w:proofErr w:type="spellStart"/>
            <w:r>
              <w:t>anashim</w:t>
            </w:r>
            <w:proofErr w:type="spellEnd"/>
            <w:r>
              <w:t xml:space="preserve"> le-</w:t>
            </w:r>
            <w:proofErr w:type="spellStart"/>
            <w:r>
              <w:t>kalkel</w:t>
            </w:r>
            <w:proofErr w:type="spellEnd"/>
            <w:r>
              <w:t xml:space="preserve"> </w:t>
            </w:r>
            <w:proofErr w:type="spellStart"/>
            <w:r>
              <w:t>otam</w:t>
            </w:r>
            <w:proofErr w:type="spellEnd"/>
            <w:r>
              <w:t xml:space="preserve">, </w:t>
            </w:r>
            <w:proofErr w:type="spellStart"/>
            <w:r>
              <w:t>panah</w:t>
            </w:r>
            <w:proofErr w:type="spellEnd"/>
            <w:r>
              <w:t xml:space="preserve"> ha-</w:t>
            </w:r>
            <w:proofErr w:type="spellStart"/>
            <w:r>
              <w:t>gibborim</w:t>
            </w:r>
            <w:proofErr w:type="spellEnd"/>
            <w:r>
              <w:t xml:space="preserve"> </w:t>
            </w:r>
            <w:proofErr w:type="spellStart"/>
            <w:r>
              <w:t>neged</w:t>
            </w:r>
            <w:proofErr w:type="spellEnd"/>
            <w:r>
              <w:t xml:space="preserve"> ha-</w:t>
            </w:r>
            <w:proofErr w:type="spellStart"/>
            <w:r>
              <w:t>anashim</w:t>
            </w:r>
            <w:proofErr w:type="spellEnd"/>
            <w:r>
              <w:t xml:space="preserve"> </w:t>
            </w:r>
            <w:proofErr w:type="spellStart"/>
            <w:r>
              <w:t>ve-akhlum</w:t>
            </w:r>
            <w:proofErr w:type="spellEnd"/>
            <w:r>
              <w:t>.</w:t>
            </w:r>
          </w:p>
        </w:tc>
        <w:tc>
          <w:tcPr>
            <w:tcW w:w="2880" w:type="dxa"/>
          </w:tcPr>
          <w:p w:rsidR="000506D0" w:rsidRDefault="00000000">
            <w:proofErr w:type="spellStart"/>
            <w:r>
              <w:t>ואלה</w:t>
            </w:r>
            <w:proofErr w:type="spellEnd"/>
            <w:r>
              <w:t xml:space="preserve"> </w:t>
            </w:r>
            <w:proofErr w:type="spellStart"/>
            <w:r>
              <w:t>אכלו</w:t>
            </w:r>
            <w:proofErr w:type="spellEnd"/>
            <w:r>
              <w:t xml:space="preserve"> </w:t>
            </w:r>
            <w:proofErr w:type="spellStart"/>
            <w:r>
              <w:t>את</w:t>
            </w:r>
            <w:proofErr w:type="spellEnd"/>
            <w:r>
              <w:t xml:space="preserve"> </w:t>
            </w:r>
            <w:proofErr w:type="spellStart"/>
            <w:r>
              <w:t>כל</w:t>
            </w:r>
            <w:proofErr w:type="spellEnd"/>
            <w:r>
              <w:t xml:space="preserve"> </w:t>
            </w:r>
            <w:proofErr w:type="spellStart"/>
            <w:r>
              <w:t>רכוש</w:t>
            </w:r>
            <w:proofErr w:type="spellEnd"/>
            <w:r>
              <w:t xml:space="preserve"> </w:t>
            </w:r>
            <w:proofErr w:type="spellStart"/>
            <w:r>
              <w:t>האנוש</w:t>
            </w:r>
            <w:proofErr w:type="spellEnd"/>
            <w:r>
              <w:t xml:space="preserve"> </w:t>
            </w:r>
            <w:proofErr w:type="spellStart"/>
            <w:r>
              <w:t>וכאשר</w:t>
            </w:r>
            <w:proofErr w:type="spellEnd"/>
            <w:r>
              <w:t xml:space="preserve"> </w:t>
            </w:r>
            <w:proofErr w:type="spellStart"/>
            <w:r>
              <w:t>לא</w:t>
            </w:r>
            <w:proofErr w:type="spellEnd"/>
            <w:r>
              <w:t xml:space="preserve"> </w:t>
            </w:r>
            <w:proofErr w:type="spellStart"/>
            <w:r>
              <w:t>יכלו</w:t>
            </w:r>
            <w:proofErr w:type="spellEnd"/>
            <w:r>
              <w:t xml:space="preserve"> </w:t>
            </w:r>
            <w:proofErr w:type="spellStart"/>
            <w:r>
              <w:t>האנשים</w:t>
            </w:r>
            <w:proofErr w:type="spellEnd"/>
            <w:r>
              <w:t xml:space="preserve"> </w:t>
            </w:r>
            <w:proofErr w:type="spellStart"/>
            <w:r>
              <w:t>לכלכל</w:t>
            </w:r>
            <w:proofErr w:type="spellEnd"/>
            <w:r>
              <w:t xml:space="preserve"> </w:t>
            </w:r>
            <w:proofErr w:type="spellStart"/>
            <w:r>
              <w:t>אותם</w:t>
            </w:r>
            <w:proofErr w:type="spellEnd"/>
            <w:r>
              <w:t xml:space="preserve"> </w:t>
            </w:r>
            <w:proofErr w:type="spellStart"/>
            <w:r>
              <w:t>פנו</w:t>
            </w:r>
            <w:proofErr w:type="spellEnd"/>
            <w:r>
              <w:t xml:space="preserve"> </w:t>
            </w:r>
            <w:proofErr w:type="spellStart"/>
            <w:r>
              <w:t>הגבורים</w:t>
            </w:r>
            <w:proofErr w:type="spellEnd"/>
            <w:r>
              <w:t xml:space="preserve"> </w:t>
            </w:r>
            <w:proofErr w:type="spellStart"/>
            <w:r>
              <w:t>נגד</w:t>
            </w:r>
            <w:proofErr w:type="spellEnd"/>
            <w:r>
              <w:t xml:space="preserve"> </w:t>
            </w:r>
            <w:proofErr w:type="spellStart"/>
            <w:r>
              <w:t>האנשים</w:t>
            </w:r>
            <w:proofErr w:type="spellEnd"/>
            <w:r>
              <w:t xml:space="preserve"> </w:t>
            </w:r>
            <w:proofErr w:type="spellStart"/>
            <w:r>
              <w:t>ואכלום</w:t>
            </w:r>
            <w:proofErr w:type="spellEnd"/>
          </w:p>
        </w:tc>
      </w:tr>
      <w:tr w:rsidR="000506D0" w:rsidTr="00D66746">
        <w:tc>
          <w:tcPr>
            <w:tcW w:w="2880" w:type="dxa"/>
          </w:tcPr>
          <w:p w:rsidR="000506D0" w:rsidRDefault="00000000">
            <w:r>
              <w:t>7:5 And they began to sin against birds, and beasts, and reptiles, and fish, and to devour one another’s flesh and drink the blood.</w:t>
            </w:r>
          </w:p>
        </w:tc>
        <w:tc>
          <w:tcPr>
            <w:tcW w:w="2880" w:type="dxa"/>
          </w:tcPr>
          <w:p w:rsidR="000506D0" w:rsidRDefault="00000000">
            <w:proofErr w:type="spellStart"/>
            <w:r>
              <w:t>Va-yakhelu</w:t>
            </w:r>
            <w:proofErr w:type="spellEnd"/>
            <w:r>
              <w:t xml:space="preserve"> </w:t>
            </w:r>
            <w:proofErr w:type="spellStart"/>
            <w:r>
              <w:t>leḥet’o</w:t>
            </w:r>
            <w:proofErr w:type="spellEnd"/>
            <w:r>
              <w:t xml:space="preserve"> be-</w:t>
            </w:r>
            <w:proofErr w:type="spellStart"/>
            <w:r>
              <w:t>ofot</w:t>
            </w:r>
            <w:proofErr w:type="spellEnd"/>
            <w:r>
              <w:t xml:space="preserve"> u-</w:t>
            </w:r>
            <w:proofErr w:type="spellStart"/>
            <w:r>
              <w:t>ve</w:t>
            </w:r>
            <w:proofErr w:type="spellEnd"/>
            <w:r>
              <w:t>-</w:t>
            </w:r>
            <w:proofErr w:type="spellStart"/>
            <w:r>
              <w:t>ḥayot</w:t>
            </w:r>
            <w:proofErr w:type="spellEnd"/>
            <w:r>
              <w:t xml:space="preserve"> u-</w:t>
            </w:r>
            <w:proofErr w:type="spellStart"/>
            <w:r>
              <w:t>ve</w:t>
            </w:r>
            <w:proofErr w:type="spellEnd"/>
            <w:r>
              <w:t>-</w:t>
            </w:r>
            <w:proofErr w:type="spellStart"/>
            <w:r>
              <w:t>remes</w:t>
            </w:r>
            <w:proofErr w:type="spellEnd"/>
            <w:r>
              <w:t xml:space="preserve"> u-</w:t>
            </w:r>
            <w:proofErr w:type="spellStart"/>
            <w:r>
              <w:t>ve</w:t>
            </w:r>
            <w:proofErr w:type="spellEnd"/>
            <w:r>
              <w:t>-</w:t>
            </w:r>
            <w:proofErr w:type="spellStart"/>
            <w:r>
              <w:t>dagim</w:t>
            </w:r>
            <w:proofErr w:type="spellEnd"/>
            <w:r>
              <w:t xml:space="preserve">, </w:t>
            </w:r>
            <w:proofErr w:type="spellStart"/>
            <w:r>
              <w:t>ve-le’ekhol</w:t>
            </w:r>
            <w:proofErr w:type="spellEnd"/>
            <w:r>
              <w:t xml:space="preserve"> et </w:t>
            </w:r>
            <w:proofErr w:type="spellStart"/>
            <w:r>
              <w:t>besar</w:t>
            </w:r>
            <w:proofErr w:type="spellEnd"/>
            <w:r>
              <w:t xml:space="preserve"> </w:t>
            </w:r>
            <w:proofErr w:type="spellStart"/>
            <w:r>
              <w:t>ish</w:t>
            </w:r>
            <w:proofErr w:type="spellEnd"/>
            <w:r>
              <w:t xml:space="preserve"> </w:t>
            </w:r>
            <w:proofErr w:type="spellStart"/>
            <w:r>
              <w:t>re’ehu</w:t>
            </w:r>
            <w:proofErr w:type="spellEnd"/>
            <w:r>
              <w:t xml:space="preserve"> </w:t>
            </w:r>
            <w:proofErr w:type="spellStart"/>
            <w:r>
              <w:t>ve-lishtot</w:t>
            </w:r>
            <w:proofErr w:type="spellEnd"/>
            <w:r>
              <w:t xml:space="preserve"> </w:t>
            </w:r>
            <w:proofErr w:type="spellStart"/>
            <w:r>
              <w:t>damam</w:t>
            </w:r>
            <w:proofErr w:type="spellEnd"/>
            <w:r>
              <w:t>.</w:t>
            </w:r>
          </w:p>
        </w:tc>
        <w:tc>
          <w:tcPr>
            <w:tcW w:w="2880" w:type="dxa"/>
          </w:tcPr>
          <w:p w:rsidR="000506D0" w:rsidRDefault="00000000">
            <w:proofErr w:type="spellStart"/>
            <w:r>
              <w:t>ויחלו</w:t>
            </w:r>
            <w:proofErr w:type="spellEnd"/>
            <w:r>
              <w:t xml:space="preserve"> </w:t>
            </w:r>
            <w:proofErr w:type="spellStart"/>
            <w:r>
              <w:t>לחטוא</w:t>
            </w:r>
            <w:proofErr w:type="spellEnd"/>
            <w:r>
              <w:t xml:space="preserve"> </w:t>
            </w:r>
            <w:proofErr w:type="spellStart"/>
            <w:r>
              <w:t>בעופות</w:t>
            </w:r>
            <w:proofErr w:type="spellEnd"/>
            <w:r>
              <w:t xml:space="preserve"> </w:t>
            </w:r>
            <w:proofErr w:type="spellStart"/>
            <w:r>
              <w:t>ובחיות</w:t>
            </w:r>
            <w:proofErr w:type="spellEnd"/>
            <w:r>
              <w:t xml:space="preserve"> </w:t>
            </w:r>
            <w:proofErr w:type="spellStart"/>
            <w:r>
              <w:t>וברמש</w:t>
            </w:r>
            <w:proofErr w:type="spellEnd"/>
            <w:r>
              <w:t xml:space="preserve"> </w:t>
            </w:r>
            <w:proofErr w:type="spellStart"/>
            <w:r>
              <w:t>ובדגים</w:t>
            </w:r>
            <w:proofErr w:type="spellEnd"/>
            <w:r>
              <w:t xml:space="preserve"> </w:t>
            </w:r>
            <w:proofErr w:type="spellStart"/>
            <w:r>
              <w:t>ולאכול</w:t>
            </w:r>
            <w:proofErr w:type="spellEnd"/>
            <w:r>
              <w:t xml:space="preserve"> </w:t>
            </w:r>
            <w:proofErr w:type="spellStart"/>
            <w:r>
              <w:t>את</w:t>
            </w:r>
            <w:proofErr w:type="spellEnd"/>
            <w:r>
              <w:t xml:space="preserve"> </w:t>
            </w:r>
            <w:proofErr w:type="spellStart"/>
            <w:r>
              <w:t>בשר</w:t>
            </w:r>
            <w:proofErr w:type="spellEnd"/>
            <w:r>
              <w:t xml:space="preserve"> </w:t>
            </w:r>
            <w:proofErr w:type="spellStart"/>
            <w:r>
              <w:t>איש</w:t>
            </w:r>
            <w:proofErr w:type="spellEnd"/>
            <w:r>
              <w:t xml:space="preserve"> </w:t>
            </w:r>
            <w:proofErr w:type="spellStart"/>
            <w:r>
              <w:t>רעהו</w:t>
            </w:r>
            <w:proofErr w:type="spellEnd"/>
            <w:r>
              <w:t xml:space="preserve"> </w:t>
            </w:r>
            <w:proofErr w:type="spellStart"/>
            <w:r>
              <w:t>ולשתות</w:t>
            </w:r>
            <w:proofErr w:type="spellEnd"/>
            <w:r>
              <w:t xml:space="preserve"> </w:t>
            </w:r>
            <w:proofErr w:type="spellStart"/>
            <w:r>
              <w:t>דמם</w:t>
            </w:r>
            <w:proofErr w:type="spellEnd"/>
          </w:p>
        </w:tc>
      </w:tr>
      <w:tr w:rsidR="000506D0" w:rsidTr="00D66746">
        <w:tc>
          <w:tcPr>
            <w:tcW w:w="2880" w:type="dxa"/>
          </w:tcPr>
          <w:p w:rsidR="000506D0" w:rsidRDefault="00000000">
            <w:r>
              <w:t>7:6 Then the earth laid accusation against the lawless ones.</w:t>
            </w:r>
          </w:p>
        </w:tc>
        <w:tc>
          <w:tcPr>
            <w:tcW w:w="2880" w:type="dxa"/>
          </w:tcPr>
          <w:p w:rsidR="000506D0" w:rsidRDefault="00000000">
            <w:r>
              <w:t>Az ha-</w:t>
            </w:r>
            <w:proofErr w:type="spellStart"/>
            <w:r>
              <w:t>aretz</w:t>
            </w:r>
            <w:proofErr w:type="spellEnd"/>
            <w:r>
              <w:t xml:space="preserve"> </w:t>
            </w:r>
            <w:proofErr w:type="spellStart"/>
            <w:r>
              <w:t>hiv’ah</w:t>
            </w:r>
            <w:proofErr w:type="spellEnd"/>
            <w:r>
              <w:t xml:space="preserve"> </w:t>
            </w:r>
            <w:proofErr w:type="spellStart"/>
            <w:r>
              <w:t>el</w:t>
            </w:r>
            <w:proofErr w:type="spellEnd"/>
            <w:r>
              <w:t xml:space="preserve"> ha-</w:t>
            </w:r>
            <w:proofErr w:type="spellStart"/>
            <w:r>
              <w:t>ḥot’im</w:t>
            </w:r>
            <w:proofErr w:type="spellEnd"/>
            <w:r>
              <w:t>.</w:t>
            </w:r>
          </w:p>
        </w:tc>
        <w:tc>
          <w:tcPr>
            <w:tcW w:w="2880" w:type="dxa"/>
          </w:tcPr>
          <w:p w:rsidR="000506D0" w:rsidRDefault="00000000">
            <w:proofErr w:type="spellStart"/>
            <w:r>
              <w:t>אז</w:t>
            </w:r>
            <w:proofErr w:type="spellEnd"/>
            <w:r>
              <w:t xml:space="preserve"> </w:t>
            </w:r>
            <w:proofErr w:type="spellStart"/>
            <w:r>
              <w:t>הארץ</w:t>
            </w:r>
            <w:proofErr w:type="spellEnd"/>
            <w:r>
              <w:t xml:space="preserve"> </w:t>
            </w:r>
            <w:proofErr w:type="spellStart"/>
            <w:r>
              <w:t>הביעה</w:t>
            </w:r>
            <w:proofErr w:type="spellEnd"/>
            <w:r>
              <w:t xml:space="preserve"> </w:t>
            </w:r>
            <w:proofErr w:type="spellStart"/>
            <w:r>
              <w:t>אל</w:t>
            </w:r>
            <w:proofErr w:type="spellEnd"/>
            <w:r>
              <w:t xml:space="preserve"> </w:t>
            </w:r>
            <w:proofErr w:type="spellStart"/>
            <w:r>
              <w:t>החוטאים</w:t>
            </w:r>
            <w:proofErr w:type="spellEnd"/>
          </w:p>
        </w:tc>
      </w:tr>
    </w:tbl>
    <w:p w:rsidR="000506D0" w:rsidRDefault="00000000">
      <w:r>
        <w:br w:type="page"/>
      </w:r>
    </w:p>
    <w:p w:rsidR="000506D0" w:rsidRDefault="00000000">
      <w:pPr>
        <w:pStyle w:val="Title"/>
      </w:pPr>
      <w:r>
        <w:lastRenderedPageBreak/>
        <w:t>Chapter 8</w:t>
      </w:r>
    </w:p>
    <w:p w:rsidR="000506D0" w:rsidRDefault="00000000">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0506D0" w:rsidTr="00D66746">
        <w:tc>
          <w:tcPr>
            <w:tcW w:w="2880" w:type="dxa"/>
          </w:tcPr>
          <w:p w:rsidR="000506D0" w:rsidRDefault="00000000">
            <w:r>
              <w:t>Restored English</w:t>
            </w:r>
          </w:p>
        </w:tc>
        <w:tc>
          <w:tcPr>
            <w:tcW w:w="2880" w:type="dxa"/>
          </w:tcPr>
          <w:p w:rsidR="000506D0" w:rsidRDefault="00000000">
            <w:r>
              <w:t>Transliteration</w:t>
            </w:r>
          </w:p>
        </w:tc>
        <w:tc>
          <w:tcPr>
            <w:tcW w:w="2880" w:type="dxa"/>
          </w:tcPr>
          <w:p w:rsidR="000506D0" w:rsidRDefault="00000000">
            <w:r>
              <w:t>Hebrew / Source Structure</w:t>
            </w:r>
          </w:p>
        </w:tc>
      </w:tr>
      <w:tr w:rsidR="000506D0" w:rsidTr="00D66746">
        <w:tc>
          <w:tcPr>
            <w:tcW w:w="2880" w:type="dxa"/>
          </w:tcPr>
          <w:p w:rsidR="000506D0" w:rsidRDefault="00000000">
            <w:r>
              <w:t>8:1 And Azazel taught men to make swords, and knives, and shields, and breastplates, and made known to them the metals of the earth and how to work them.</w:t>
            </w:r>
          </w:p>
        </w:tc>
        <w:tc>
          <w:tcPr>
            <w:tcW w:w="2880" w:type="dxa"/>
          </w:tcPr>
          <w:p w:rsidR="000506D0" w:rsidRDefault="00000000">
            <w:proofErr w:type="spellStart"/>
            <w:r>
              <w:t>Va-ya’lam</w:t>
            </w:r>
            <w:proofErr w:type="spellEnd"/>
            <w:r>
              <w:t xml:space="preserve"> Azazel et ha-</w:t>
            </w:r>
            <w:proofErr w:type="spellStart"/>
            <w:r>
              <w:t>anashim</w:t>
            </w:r>
            <w:proofErr w:type="spellEnd"/>
            <w:r>
              <w:t xml:space="preserve"> </w:t>
            </w:r>
            <w:proofErr w:type="spellStart"/>
            <w:r>
              <w:t>la’asot</w:t>
            </w:r>
            <w:proofErr w:type="spellEnd"/>
            <w:r>
              <w:t xml:space="preserve"> </w:t>
            </w:r>
            <w:proofErr w:type="spellStart"/>
            <w:r>
              <w:t>ḥaravot</w:t>
            </w:r>
            <w:proofErr w:type="spellEnd"/>
            <w:r>
              <w:t xml:space="preserve">, </w:t>
            </w:r>
            <w:proofErr w:type="spellStart"/>
            <w:r>
              <w:t>ve-sakinim</w:t>
            </w:r>
            <w:proofErr w:type="spellEnd"/>
            <w:r>
              <w:t xml:space="preserve">, </w:t>
            </w:r>
            <w:proofErr w:type="spellStart"/>
            <w:r>
              <w:t>ve-magenot</w:t>
            </w:r>
            <w:proofErr w:type="spellEnd"/>
            <w:r>
              <w:t xml:space="preserve">, </w:t>
            </w:r>
            <w:proofErr w:type="spellStart"/>
            <w:r>
              <w:t>ve-shiryonot</w:t>
            </w:r>
            <w:proofErr w:type="spellEnd"/>
            <w:r>
              <w:t xml:space="preserve">, </w:t>
            </w:r>
            <w:proofErr w:type="spellStart"/>
            <w:r>
              <w:t>ve-hodi’a</w:t>
            </w:r>
            <w:proofErr w:type="spellEnd"/>
            <w:r>
              <w:t xml:space="preserve"> </w:t>
            </w:r>
            <w:proofErr w:type="spellStart"/>
            <w:r>
              <w:t>lahem</w:t>
            </w:r>
            <w:proofErr w:type="spellEnd"/>
            <w:r>
              <w:t xml:space="preserve"> et </w:t>
            </w:r>
            <w:proofErr w:type="spellStart"/>
            <w:r>
              <w:t>matechet</w:t>
            </w:r>
            <w:proofErr w:type="spellEnd"/>
            <w:r>
              <w:t xml:space="preserve"> ha-</w:t>
            </w:r>
            <w:proofErr w:type="spellStart"/>
            <w:r>
              <w:t>aretz</w:t>
            </w:r>
            <w:proofErr w:type="spellEnd"/>
            <w:r>
              <w:t xml:space="preserve"> </w:t>
            </w:r>
            <w:proofErr w:type="spellStart"/>
            <w:r>
              <w:t>ve</w:t>
            </w:r>
            <w:proofErr w:type="spellEnd"/>
            <w:r>
              <w:t xml:space="preserve">-et </w:t>
            </w:r>
            <w:proofErr w:type="spellStart"/>
            <w:r>
              <w:t>melakhtah</w:t>
            </w:r>
            <w:proofErr w:type="spellEnd"/>
            <w:r>
              <w:t>.</w:t>
            </w:r>
          </w:p>
        </w:tc>
        <w:tc>
          <w:tcPr>
            <w:tcW w:w="2880" w:type="dxa"/>
          </w:tcPr>
          <w:p w:rsidR="000506D0" w:rsidRDefault="00000000">
            <w:proofErr w:type="spellStart"/>
            <w:r>
              <w:t>וילמד</w:t>
            </w:r>
            <w:proofErr w:type="spellEnd"/>
            <w:r>
              <w:t xml:space="preserve"> </w:t>
            </w:r>
            <w:proofErr w:type="spellStart"/>
            <w:r>
              <w:t>עזאזל</w:t>
            </w:r>
            <w:proofErr w:type="spellEnd"/>
            <w:r>
              <w:t xml:space="preserve"> </w:t>
            </w:r>
            <w:proofErr w:type="spellStart"/>
            <w:r>
              <w:t>את</w:t>
            </w:r>
            <w:proofErr w:type="spellEnd"/>
            <w:r>
              <w:t xml:space="preserve"> </w:t>
            </w:r>
            <w:proofErr w:type="spellStart"/>
            <w:r>
              <w:t>האנשים</w:t>
            </w:r>
            <w:proofErr w:type="spellEnd"/>
            <w:r>
              <w:t xml:space="preserve"> </w:t>
            </w:r>
            <w:proofErr w:type="spellStart"/>
            <w:r>
              <w:t>לעשות</w:t>
            </w:r>
            <w:proofErr w:type="spellEnd"/>
            <w:r>
              <w:t xml:space="preserve"> </w:t>
            </w:r>
            <w:proofErr w:type="spellStart"/>
            <w:r>
              <w:t>חרבות</w:t>
            </w:r>
            <w:proofErr w:type="spellEnd"/>
            <w:r>
              <w:t xml:space="preserve"> </w:t>
            </w:r>
            <w:proofErr w:type="spellStart"/>
            <w:r>
              <w:t>וסכינים</w:t>
            </w:r>
            <w:proofErr w:type="spellEnd"/>
            <w:r>
              <w:t xml:space="preserve"> </w:t>
            </w:r>
            <w:proofErr w:type="spellStart"/>
            <w:r>
              <w:t>ומגנות</w:t>
            </w:r>
            <w:proofErr w:type="spellEnd"/>
            <w:r>
              <w:t xml:space="preserve"> </w:t>
            </w:r>
            <w:proofErr w:type="spellStart"/>
            <w:r>
              <w:t>ושריונות</w:t>
            </w:r>
            <w:proofErr w:type="spellEnd"/>
            <w:r>
              <w:t xml:space="preserve"> </w:t>
            </w:r>
            <w:proofErr w:type="spellStart"/>
            <w:r>
              <w:t>והודיע</w:t>
            </w:r>
            <w:proofErr w:type="spellEnd"/>
            <w:r>
              <w:t xml:space="preserve"> </w:t>
            </w:r>
            <w:proofErr w:type="spellStart"/>
            <w:r>
              <w:t>להם</w:t>
            </w:r>
            <w:proofErr w:type="spellEnd"/>
            <w:r>
              <w:t xml:space="preserve"> </w:t>
            </w:r>
            <w:proofErr w:type="spellStart"/>
            <w:r>
              <w:t>את</w:t>
            </w:r>
            <w:proofErr w:type="spellEnd"/>
            <w:r>
              <w:t xml:space="preserve"> </w:t>
            </w:r>
            <w:proofErr w:type="spellStart"/>
            <w:r>
              <w:t>מתכת</w:t>
            </w:r>
            <w:proofErr w:type="spellEnd"/>
            <w:r>
              <w:t xml:space="preserve"> </w:t>
            </w:r>
            <w:proofErr w:type="spellStart"/>
            <w:r>
              <w:t>הארץ</w:t>
            </w:r>
            <w:proofErr w:type="spellEnd"/>
            <w:r>
              <w:t xml:space="preserve"> </w:t>
            </w:r>
            <w:proofErr w:type="spellStart"/>
            <w:r>
              <w:t>ואת</w:t>
            </w:r>
            <w:proofErr w:type="spellEnd"/>
            <w:r>
              <w:t xml:space="preserve"> </w:t>
            </w:r>
            <w:proofErr w:type="spellStart"/>
            <w:r>
              <w:t>מלאכתה</w:t>
            </w:r>
            <w:proofErr w:type="spellEnd"/>
          </w:p>
        </w:tc>
      </w:tr>
      <w:tr w:rsidR="000506D0" w:rsidTr="00D66746">
        <w:tc>
          <w:tcPr>
            <w:tcW w:w="2880" w:type="dxa"/>
          </w:tcPr>
          <w:p w:rsidR="000506D0" w:rsidRDefault="00000000">
            <w:r>
              <w:t>8:2 And he taught them the art of working bracelets and ornaments, and the use of antimony, and the beautifying of the eyelids, and all kinds of precious stones and coloring tinctures.</w:t>
            </w:r>
          </w:p>
        </w:tc>
        <w:tc>
          <w:tcPr>
            <w:tcW w:w="2880" w:type="dxa"/>
          </w:tcPr>
          <w:p w:rsidR="000506D0" w:rsidRDefault="00000000">
            <w:proofErr w:type="spellStart"/>
            <w:r>
              <w:t>Ve-limmad</w:t>
            </w:r>
            <w:proofErr w:type="spellEnd"/>
            <w:r>
              <w:t xml:space="preserve"> </w:t>
            </w:r>
            <w:proofErr w:type="spellStart"/>
            <w:r>
              <w:t>otam</w:t>
            </w:r>
            <w:proofErr w:type="spellEnd"/>
            <w:r>
              <w:t xml:space="preserve"> </w:t>
            </w:r>
            <w:proofErr w:type="spellStart"/>
            <w:r>
              <w:t>ma’aseh</w:t>
            </w:r>
            <w:proofErr w:type="spellEnd"/>
            <w:r>
              <w:t xml:space="preserve"> </w:t>
            </w:r>
            <w:proofErr w:type="spellStart"/>
            <w:r>
              <w:t>tzimidim</w:t>
            </w:r>
            <w:proofErr w:type="spellEnd"/>
            <w:r>
              <w:t xml:space="preserve"> </w:t>
            </w:r>
            <w:proofErr w:type="spellStart"/>
            <w:r>
              <w:t>ve-adiyim</w:t>
            </w:r>
            <w:proofErr w:type="spellEnd"/>
            <w:r>
              <w:t xml:space="preserve">, </w:t>
            </w:r>
            <w:proofErr w:type="spellStart"/>
            <w:r>
              <w:t>ve</w:t>
            </w:r>
            <w:proofErr w:type="spellEnd"/>
            <w:r>
              <w:t>-et ha-</w:t>
            </w:r>
            <w:proofErr w:type="spellStart"/>
            <w:r>
              <w:t>kohal</w:t>
            </w:r>
            <w:proofErr w:type="spellEnd"/>
            <w:r>
              <w:t>, u-</w:t>
            </w:r>
            <w:proofErr w:type="spellStart"/>
            <w:r>
              <w:t>leha’adot</w:t>
            </w:r>
            <w:proofErr w:type="spellEnd"/>
            <w:r>
              <w:t xml:space="preserve"> et ha-</w:t>
            </w:r>
            <w:proofErr w:type="spellStart"/>
            <w:r>
              <w:t>eynayim</w:t>
            </w:r>
            <w:proofErr w:type="spellEnd"/>
            <w:r>
              <w:t xml:space="preserve">, </w:t>
            </w:r>
            <w:proofErr w:type="spellStart"/>
            <w:r>
              <w:t>ve-kol</w:t>
            </w:r>
            <w:proofErr w:type="spellEnd"/>
            <w:r>
              <w:t xml:space="preserve"> </w:t>
            </w:r>
            <w:proofErr w:type="spellStart"/>
            <w:r>
              <w:t>avnei</w:t>
            </w:r>
            <w:proofErr w:type="spellEnd"/>
            <w:r>
              <w:t xml:space="preserve"> </w:t>
            </w:r>
            <w:proofErr w:type="spellStart"/>
            <w:r>
              <w:t>ḥemda</w:t>
            </w:r>
            <w:proofErr w:type="spellEnd"/>
            <w:r>
              <w:t xml:space="preserve"> </w:t>
            </w:r>
            <w:proofErr w:type="spellStart"/>
            <w:r>
              <w:t>ve-</w:t>
            </w:r>
            <w:proofErr w:type="gramStart"/>
            <w:r>
              <w:t>tsiv‘</w:t>
            </w:r>
            <w:proofErr w:type="gramEnd"/>
            <w:r>
              <w:t>onim</w:t>
            </w:r>
            <w:proofErr w:type="spellEnd"/>
            <w:r>
              <w:t>.</w:t>
            </w:r>
          </w:p>
        </w:tc>
        <w:tc>
          <w:tcPr>
            <w:tcW w:w="2880" w:type="dxa"/>
          </w:tcPr>
          <w:p w:rsidR="000506D0" w:rsidRDefault="00000000">
            <w:proofErr w:type="spellStart"/>
            <w:r>
              <w:t>ולימד</w:t>
            </w:r>
            <w:proofErr w:type="spellEnd"/>
            <w:r>
              <w:t xml:space="preserve"> </w:t>
            </w:r>
            <w:proofErr w:type="spellStart"/>
            <w:r>
              <w:t>אותם</w:t>
            </w:r>
            <w:proofErr w:type="spellEnd"/>
            <w:r>
              <w:t xml:space="preserve"> </w:t>
            </w:r>
            <w:proofErr w:type="spellStart"/>
            <w:r>
              <w:t>מעשה</w:t>
            </w:r>
            <w:proofErr w:type="spellEnd"/>
            <w:r>
              <w:t xml:space="preserve"> </w:t>
            </w:r>
            <w:proofErr w:type="spellStart"/>
            <w:r>
              <w:t>צמידים</w:t>
            </w:r>
            <w:proofErr w:type="spellEnd"/>
            <w:r>
              <w:t xml:space="preserve"> </w:t>
            </w:r>
            <w:proofErr w:type="spellStart"/>
            <w:r>
              <w:t>ועדים</w:t>
            </w:r>
            <w:proofErr w:type="spellEnd"/>
            <w:r>
              <w:t xml:space="preserve"> </w:t>
            </w:r>
            <w:proofErr w:type="spellStart"/>
            <w:r>
              <w:t>ואת</w:t>
            </w:r>
            <w:proofErr w:type="spellEnd"/>
            <w:r>
              <w:t xml:space="preserve"> </w:t>
            </w:r>
            <w:proofErr w:type="spellStart"/>
            <w:r>
              <w:t>הכחל</w:t>
            </w:r>
            <w:proofErr w:type="spellEnd"/>
            <w:r>
              <w:t xml:space="preserve"> </w:t>
            </w:r>
            <w:proofErr w:type="spellStart"/>
            <w:r>
              <w:t>ולהעדות</w:t>
            </w:r>
            <w:proofErr w:type="spellEnd"/>
            <w:r>
              <w:t xml:space="preserve"> </w:t>
            </w:r>
            <w:proofErr w:type="spellStart"/>
            <w:r>
              <w:t>את</w:t>
            </w:r>
            <w:proofErr w:type="spellEnd"/>
            <w:r>
              <w:t xml:space="preserve"> </w:t>
            </w:r>
            <w:proofErr w:type="spellStart"/>
            <w:r>
              <w:t>העיניים</w:t>
            </w:r>
            <w:proofErr w:type="spellEnd"/>
            <w:r>
              <w:t xml:space="preserve"> </w:t>
            </w:r>
            <w:proofErr w:type="spellStart"/>
            <w:r>
              <w:t>וכל</w:t>
            </w:r>
            <w:proofErr w:type="spellEnd"/>
            <w:r>
              <w:t xml:space="preserve"> </w:t>
            </w:r>
            <w:proofErr w:type="spellStart"/>
            <w:r>
              <w:t>אבני</w:t>
            </w:r>
            <w:proofErr w:type="spellEnd"/>
            <w:r>
              <w:t xml:space="preserve"> </w:t>
            </w:r>
            <w:proofErr w:type="spellStart"/>
            <w:r>
              <w:t>חמד</w:t>
            </w:r>
            <w:proofErr w:type="spellEnd"/>
            <w:r>
              <w:t xml:space="preserve"> </w:t>
            </w:r>
            <w:proofErr w:type="spellStart"/>
            <w:r>
              <w:t>וצבעונים</w:t>
            </w:r>
            <w:proofErr w:type="spellEnd"/>
          </w:p>
        </w:tc>
      </w:tr>
      <w:tr w:rsidR="000506D0" w:rsidTr="00D66746">
        <w:tc>
          <w:tcPr>
            <w:tcW w:w="2880" w:type="dxa"/>
          </w:tcPr>
          <w:p w:rsidR="000506D0" w:rsidRDefault="00000000">
            <w:r>
              <w:t>8:3 And there arose much unrighteousness, and they committed fornication, and they were led astray and became corrupt in all their ways.</w:t>
            </w:r>
          </w:p>
        </w:tc>
        <w:tc>
          <w:tcPr>
            <w:tcW w:w="2880" w:type="dxa"/>
          </w:tcPr>
          <w:p w:rsidR="000506D0" w:rsidRDefault="00000000">
            <w:proofErr w:type="spellStart"/>
            <w:r>
              <w:t>Va-yaqum</w:t>
            </w:r>
            <w:proofErr w:type="spellEnd"/>
            <w:r>
              <w:t xml:space="preserve"> </w:t>
            </w:r>
            <w:proofErr w:type="spellStart"/>
            <w:r>
              <w:t>avlah</w:t>
            </w:r>
            <w:proofErr w:type="spellEnd"/>
            <w:r>
              <w:t xml:space="preserve"> </w:t>
            </w:r>
            <w:proofErr w:type="spellStart"/>
            <w:r>
              <w:t>rabah</w:t>
            </w:r>
            <w:proofErr w:type="spellEnd"/>
            <w:r>
              <w:t xml:space="preserve">, </w:t>
            </w:r>
            <w:proofErr w:type="spellStart"/>
            <w:r>
              <w:t>ve-yiznu</w:t>
            </w:r>
            <w:proofErr w:type="spellEnd"/>
            <w:r>
              <w:t xml:space="preserve">, </w:t>
            </w:r>
            <w:proofErr w:type="spellStart"/>
            <w:r>
              <w:t>ve-nit’u</w:t>
            </w:r>
            <w:proofErr w:type="spellEnd"/>
            <w:r>
              <w:t xml:space="preserve"> </w:t>
            </w:r>
            <w:proofErr w:type="spellStart"/>
            <w:r>
              <w:t>ve-nishḥatu</w:t>
            </w:r>
            <w:proofErr w:type="spellEnd"/>
            <w:r>
              <w:t xml:space="preserve"> be-</w:t>
            </w:r>
            <w:proofErr w:type="spellStart"/>
            <w:r>
              <w:t>kol</w:t>
            </w:r>
            <w:proofErr w:type="spellEnd"/>
            <w:r>
              <w:t xml:space="preserve"> </w:t>
            </w:r>
            <w:proofErr w:type="spellStart"/>
            <w:r>
              <w:t>derakheihem</w:t>
            </w:r>
            <w:proofErr w:type="spellEnd"/>
            <w:r>
              <w:t>.</w:t>
            </w:r>
          </w:p>
        </w:tc>
        <w:tc>
          <w:tcPr>
            <w:tcW w:w="2880" w:type="dxa"/>
          </w:tcPr>
          <w:p w:rsidR="000506D0" w:rsidRDefault="00000000">
            <w:proofErr w:type="spellStart"/>
            <w:r>
              <w:t>ויקם</w:t>
            </w:r>
            <w:proofErr w:type="spellEnd"/>
            <w:r>
              <w:t xml:space="preserve"> </w:t>
            </w:r>
            <w:proofErr w:type="spellStart"/>
            <w:r>
              <w:t>עוולה</w:t>
            </w:r>
            <w:proofErr w:type="spellEnd"/>
            <w:r>
              <w:t xml:space="preserve"> </w:t>
            </w:r>
            <w:proofErr w:type="spellStart"/>
            <w:r>
              <w:t>רבה</w:t>
            </w:r>
            <w:proofErr w:type="spellEnd"/>
            <w:r>
              <w:t xml:space="preserve"> </w:t>
            </w:r>
            <w:proofErr w:type="spellStart"/>
            <w:r>
              <w:t>ויזנו</w:t>
            </w:r>
            <w:proofErr w:type="spellEnd"/>
            <w:r>
              <w:t xml:space="preserve"> </w:t>
            </w:r>
            <w:proofErr w:type="spellStart"/>
            <w:r>
              <w:t>ונטעו</w:t>
            </w:r>
            <w:proofErr w:type="spellEnd"/>
            <w:r>
              <w:t xml:space="preserve"> </w:t>
            </w:r>
            <w:proofErr w:type="spellStart"/>
            <w:r>
              <w:t>ונשחתו</w:t>
            </w:r>
            <w:proofErr w:type="spellEnd"/>
            <w:r>
              <w:t xml:space="preserve"> </w:t>
            </w:r>
            <w:proofErr w:type="spellStart"/>
            <w:r>
              <w:t>בכל</w:t>
            </w:r>
            <w:proofErr w:type="spellEnd"/>
            <w:r>
              <w:t xml:space="preserve"> </w:t>
            </w:r>
            <w:proofErr w:type="spellStart"/>
            <w:r>
              <w:t>דרכיהם</w:t>
            </w:r>
            <w:proofErr w:type="spellEnd"/>
          </w:p>
        </w:tc>
      </w:tr>
      <w:tr w:rsidR="000506D0" w:rsidTr="00D66746">
        <w:tc>
          <w:tcPr>
            <w:tcW w:w="2880" w:type="dxa"/>
          </w:tcPr>
          <w:p w:rsidR="000506D0" w:rsidRDefault="00000000">
            <w:r>
              <w:t xml:space="preserve">8:4 </w:t>
            </w:r>
            <w:proofErr w:type="spellStart"/>
            <w:r>
              <w:t>Semjaza</w:t>
            </w:r>
            <w:proofErr w:type="spellEnd"/>
            <w:r>
              <w:t xml:space="preserve"> taught enchantments and root-cuttings, </w:t>
            </w:r>
            <w:proofErr w:type="spellStart"/>
            <w:r>
              <w:t>Armaros</w:t>
            </w:r>
            <w:proofErr w:type="spellEnd"/>
            <w:r>
              <w:t xml:space="preserve"> the resolving of enchantments.</w:t>
            </w:r>
          </w:p>
        </w:tc>
        <w:tc>
          <w:tcPr>
            <w:tcW w:w="2880" w:type="dxa"/>
          </w:tcPr>
          <w:p w:rsidR="000506D0" w:rsidRDefault="00000000">
            <w:proofErr w:type="spellStart"/>
            <w:r>
              <w:t>Semḥazah</w:t>
            </w:r>
            <w:proofErr w:type="spellEnd"/>
            <w:r>
              <w:t xml:space="preserve"> </w:t>
            </w:r>
            <w:proofErr w:type="spellStart"/>
            <w:r>
              <w:t>limmad</w:t>
            </w:r>
            <w:proofErr w:type="spellEnd"/>
            <w:r>
              <w:t xml:space="preserve"> </w:t>
            </w:r>
            <w:proofErr w:type="spellStart"/>
            <w:r>
              <w:t>leḥashim</w:t>
            </w:r>
            <w:proofErr w:type="spellEnd"/>
            <w:r>
              <w:t xml:space="preserve"> u-</w:t>
            </w:r>
            <w:proofErr w:type="spellStart"/>
            <w:r>
              <w:t>ketitzat</w:t>
            </w:r>
            <w:proofErr w:type="spellEnd"/>
            <w:r>
              <w:t xml:space="preserve"> </w:t>
            </w:r>
            <w:proofErr w:type="spellStart"/>
            <w:r>
              <w:t>sharashim</w:t>
            </w:r>
            <w:proofErr w:type="spellEnd"/>
            <w:r>
              <w:t xml:space="preserve">, </w:t>
            </w:r>
            <w:proofErr w:type="spellStart"/>
            <w:r>
              <w:t>Armaros</w:t>
            </w:r>
            <w:proofErr w:type="spellEnd"/>
            <w:r>
              <w:t xml:space="preserve"> </w:t>
            </w:r>
            <w:proofErr w:type="spellStart"/>
            <w:r>
              <w:t>limmad</w:t>
            </w:r>
            <w:proofErr w:type="spellEnd"/>
            <w:r>
              <w:t xml:space="preserve"> </w:t>
            </w:r>
            <w:proofErr w:type="spellStart"/>
            <w:r>
              <w:t>shever</w:t>
            </w:r>
            <w:proofErr w:type="spellEnd"/>
            <w:r>
              <w:t xml:space="preserve"> </w:t>
            </w:r>
            <w:proofErr w:type="spellStart"/>
            <w:r>
              <w:t>leḥashim</w:t>
            </w:r>
            <w:proofErr w:type="spellEnd"/>
            <w:r>
              <w:t>.</w:t>
            </w:r>
          </w:p>
        </w:tc>
        <w:tc>
          <w:tcPr>
            <w:tcW w:w="2880" w:type="dxa"/>
          </w:tcPr>
          <w:p w:rsidR="000506D0" w:rsidRDefault="00000000">
            <w:proofErr w:type="spellStart"/>
            <w:r>
              <w:t>שמחזא</w:t>
            </w:r>
            <w:proofErr w:type="spellEnd"/>
            <w:r>
              <w:t xml:space="preserve"> </w:t>
            </w:r>
            <w:proofErr w:type="spellStart"/>
            <w:r>
              <w:t>לימד</w:t>
            </w:r>
            <w:proofErr w:type="spellEnd"/>
            <w:r>
              <w:t xml:space="preserve"> </w:t>
            </w:r>
            <w:proofErr w:type="spellStart"/>
            <w:r>
              <w:t>לחש</w:t>
            </w:r>
            <w:proofErr w:type="spellEnd"/>
            <w:r>
              <w:t xml:space="preserve"> </w:t>
            </w:r>
            <w:proofErr w:type="spellStart"/>
            <w:r>
              <w:t>וקטיצת</w:t>
            </w:r>
            <w:proofErr w:type="spellEnd"/>
            <w:r>
              <w:t xml:space="preserve"> </w:t>
            </w:r>
            <w:proofErr w:type="spellStart"/>
            <w:r>
              <w:t>שורשים</w:t>
            </w:r>
            <w:proofErr w:type="spellEnd"/>
            <w:r>
              <w:t xml:space="preserve"> </w:t>
            </w:r>
            <w:proofErr w:type="spellStart"/>
            <w:r>
              <w:t>ארמרוס</w:t>
            </w:r>
            <w:proofErr w:type="spellEnd"/>
            <w:r>
              <w:t xml:space="preserve"> </w:t>
            </w:r>
            <w:proofErr w:type="spellStart"/>
            <w:r>
              <w:t>לימד</w:t>
            </w:r>
            <w:proofErr w:type="spellEnd"/>
            <w:r>
              <w:t xml:space="preserve"> </w:t>
            </w:r>
            <w:proofErr w:type="spellStart"/>
            <w:r>
              <w:t>שבר</w:t>
            </w:r>
            <w:proofErr w:type="spellEnd"/>
            <w:r>
              <w:t xml:space="preserve"> </w:t>
            </w:r>
            <w:proofErr w:type="spellStart"/>
            <w:r>
              <w:t>לחש</w:t>
            </w:r>
            <w:proofErr w:type="spellEnd"/>
          </w:p>
        </w:tc>
      </w:tr>
      <w:tr w:rsidR="000506D0" w:rsidTr="00D66746">
        <w:tc>
          <w:tcPr>
            <w:tcW w:w="2880" w:type="dxa"/>
          </w:tcPr>
          <w:p w:rsidR="000506D0" w:rsidRDefault="00000000">
            <w:r>
              <w:t xml:space="preserve">8:5 </w:t>
            </w:r>
            <w:proofErr w:type="spellStart"/>
            <w:r>
              <w:t>Baraq’el</w:t>
            </w:r>
            <w:proofErr w:type="spellEnd"/>
            <w:r>
              <w:t xml:space="preserve"> taught astrology, </w:t>
            </w:r>
            <w:proofErr w:type="spellStart"/>
            <w:r>
              <w:t>Kokab’el</w:t>
            </w:r>
            <w:proofErr w:type="spellEnd"/>
            <w:r>
              <w:t xml:space="preserve"> the constellations, </w:t>
            </w:r>
            <w:proofErr w:type="spellStart"/>
            <w:r>
              <w:t>Ezeq’el</w:t>
            </w:r>
            <w:proofErr w:type="spellEnd"/>
            <w:r>
              <w:t xml:space="preserve"> the knowledge of the clouds, </w:t>
            </w:r>
            <w:proofErr w:type="spellStart"/>
            <w:r>
              <w:t>Araqiel</w:t>
            </w:r>
            <w:proofErr w:type="spellEnd"/>
            <w:r>
              <w:t xml:space="preserve"> the signs of the earth, </w:t>
            </w:r>
            <w:proofErr w:type="spellStart"/>
            <w:r>
              <w:t>Shamsi’el</w:t>
            </w:r>
            <w:proofErr w:type="spellEnd"/>
            <w:r>
              <w:t xml:space="preserve"> the signs of the sun, and </w:t>
            </w:r>
            <w:proofErr w:type="spellStart"/>
            <w:r>
              <w:t>Sariel</w:t>
            </w:r>
            <w:proofErr w:type="spellEnd"/>
            <w:r>
              <w:t xml:space="preserve"> the course of the moon.</w:t>
            </w:r>
          </w:p>
        </w:tc>
        <w:tc>
          <w:tcPr>
            <w:tcW w:w="2880" w:type="dxa"/>
          </w:tcPr>
          <w:p w:rsidR="000506D0" w:rsidRDefault="00000000">
            <w:proofErr w:type="spellStart"/>
            <w:r>
              <w:t>Baraq’el</w:t>
            </w:r>
            <w:proofErr w:type="spellEnd"/>
            <w:r>
              <w:t xml:space="preserve"> </w:t>
            </w:r>
            <w:proofErr w:type="spellStart"/>
            <w:r>
              <w:t>limmad</w:t>
            </w:r>
            <w:proofErr w:type="spellEnd"/>
            <w:r>
              <w:t xml:space="preserve"> </w:t>
            </w:r>
            <w:proofErr w:type="spellStart"/>
            <w:r>
              <w:t>astrologia</w:t>
            </w:r>
            <w:proofErr w:type="spellEnd"/>
            <w:r>
              <w:t xml:space="preserve">, </w:t>
            </w:r>
            <w:proofErr w:type="spellStart"/>
            <w:r>
              <w:t>Kokab’el</w:t>
            </w:r>
            <w:proofErr w:type="spellEnd"/>
            <w:r>
              <w:t xml:space="preserve"> et ha-</w:t>
            </w:r>
            <w:proofErr w:type="spellStart"/>
            <w:r>
              <w:t>mazalot</w:t>
            </w:r>
            <w:proofErr w:type="spellEnd"/>
            <w:r>
              <w:t xml:space="preserve">, </w:t>
            </w:r>
            <w:proofErr w:type="spellStart"/>
            <w:r>
              <w:t>Ezeq’el</w:t>
            </w:r>
            <w:proofErr w:type="spellEnd"/>
            <w:r>
              <w:t xml:space="preserve"> </w:t>
            </w:r>
            <w:proofErr w:type="spellStart"/>
            <w:r>
              <w:t>da’at</w:t>
            </w:r>
            <w:proofErr w:type="spellEnd"/>
            <w:r>
              <w:t xml:space="preserve"> ha</w:t>
            </w:r>
            <w:proofErr w:type="gramStart"/>
            <w:r>
              <w:t>-‘</w:t>
            </w:r>
            <w:proofErr w:type="spellStart"/>
            <w:proofErr w:type="gramEnd"/>
            <w:r>
              <w:t>anan</w:t>
            </w:r>
            <w:proofErr w:type="spellEnd"/>
            <w:r>
              <w:t xml:space="preserve">, </w:t>
            </w:r>
            <w:proofErr w:type="spellStart"/>
            <w:r>
              <w:t>Araqiel</w:t>
            </w:r>
            <w:proofErr w:type="spellEnd"/>
            <w:r>
              <w:t xml:space="preserve"> </w:t>
            </w:r>
            <w:proofErr w:type="spellStart"/>
            <w:r>
              <w:t>otot</w:t>
            </w:r>
            <w:proofErr w:type="spellEnd"/>
            <w:r>
              <w:t xml:space="preserve"> ha-</w:t>
            </w:r>
            <w:proofErr w:type="spellStart"/>
            <w:r>
              <w:t>aretz</w:t>
            </w:r>
            <w:proofErr w:type="spellEnd"/>
            <w:r>
              <w:t xml:space="preserve">, </w:t>
            </w:r>
            <w:proofErr w:type="spellStart"/>
            <w:r>
              <w:t>Shamsi’el</w:t>
            </w:r>
            <w:proofErr w:type="spellEnd"/>
            <w:r>
              <w:t xml:space="preserve"> </w:t>
            </w:r>
            <w:proofErr w:type="spellStart"/>
            <w:r>
              <w:t>otot</w:t>
            </w:r>
            <w:proofErr w:type="spellEnd"/>
            <w:r>
              <w:t xml:space="preserve"> ha-</w:t>
            </w:r>
            <w:proofErr w:type="spellStart"/>
            <w:r>
              <w:t>shemesh</w:t>
            </w:r>
            <w:proofErr w:type="spellEnd"/>
            <w:r>
              <w:t xml:space="preserve">, </w:t>
            </w:r>
            <w:proofErr w:type="spellStart"/>
            <w:r>
              <w:t>Sariel</w:t>
            </w:r>
            <w:proofErr w:type="spellEnd"/>
            <w:r>
              <w:t xml:space="preserve"> et </w:t>
            </w:r>
            <w:proofErr w:type="spellStart"/>
            <w:r>
              <w:t>darkhei</w:t>
            </w:r>
            <w:proofErr w:type="spellEnd"/>
            <w:r>
              <w:t xml:space="preserve"> ha-</w:t>
            </w:r>
            <w:proofErr w:type="spellStart"/>
            <w:r>
              <w:t>levanah</w:t>
            </w:r>
            <w:proofErr w:type="spellEnd"/>
            <w:r>
              <w:t>.</w:t>
            </w:r>
          </w:p>
        </w:tc>
        <w:tc>
          <w:tcPr>
            <w:tcW w:w="2880" w:type="dxa"/>
          </w:tcPr>
          <w:p w:rsidR="000506D0" w:rsidRDefault="00000000">
            <w:proofErr w:type="spellStart"/>
            <w:r>
              <w:t>ברקאל</w:t>
            </w:r>
            <w:proofErr w:type="spellEnd"/>
            <w:r>
              <w:t xml:space="preserve"> </w:t>
            </w:r>
            <w:proofErr w:type="spellStart"/>
            <w:r>
              <w:t>לימד</w:t>
            </w:r>
            <w:proofErr w:type="spellEnd"/>
            <w:r>
              <w:t xml:space="preserve"> </w:t>
            </w:r>
            <w:proofErr w:type="spellStart"/>
            <w:r>
              <w:t>אסטרולוגיה</w:t>
            </w:r>
            <w:proofErr w:type="spellEnd"/>
            <w:r>
              <w:t xml:space="preserve"> </w:t>
            </w:r>
            <w:proofErr w:type="spellStart"/>
            <w:r>
              <w:t>כוכבאל</w:t>
            </w:r>
            <w:proofErr w:type="spellEnd"/>
            <w:r>
              <w:t xml:space="preserve"> </w:t>
            </w:r>
            <w:proofErr w:type="spellStart"/>
            <w:r>
              <w:t>את</w:t>
            </w:r>
            <w:proofErr w:type="spellEnd"/>
            <w:r>
              <w:t xml:space="preserve"> </w:t>
            </w:r>
            <w:proofErr w:type="spellStart"/>
            <w:r>
              <w:t>המזלות</w:t>
            </w:r>
            <w:proofErr w:type="spellEnd"/>
            <w:r>
              <w:t xml:space="preserve"> </w:t>
            </w:r>
            <w:proofErr w:type="spellStart"/>
            <w:r>
              <w:t>עזקאל</w:t>
            </w:r>
            <w:proofErr w:type="spellEnd"/>
            <w:r>
              <w:t xml:space="preserve"> </w:t>
            </w:r>
            <w:proofErr w:type="spellStart"/>
            <w:r>
              <w:t>דעת</w:t>
            </w:r>
            <w:proofErr w:type="spellEnd"/>
            <w:r>
              <w:t xml:space="preserve"> </w:t>
            </w:r>
            <w:proofErr w:type="spellStart"/>
            <w:r>
              <w:t>הענן</w:t>
            </w:r>
            <w:proofErr w:type="spellEnd"/>
            <w:r>
              <w:t xml:space="preserve"> </w:t>
            </w:r>
            <w:proofErr w:type="spellStart"/>
            <w:r>
              <w:t>ארקיאל</w:t>
            </w:r>
            <w:proofErr w:type="spellEnd"/>
            <w:r>
              <w:t xml:space="preserve"> </w:t>
            </w:r>
            <w:proofErr w:type="spellStart"/>
            <w:r>
              <w:t>אותות</w:t>
            </w:r>
            <w:proofErr w:type="spellEnd"/>
            <w:r>
              <w:t xml:space="preserve"> </w:t>
            </w:r>
            <w:proofErr w:type="spellStart"/>
            <w:r>
              <w:t>הארץ</w:t>
            </w:r>
            <w:proofErr w:type="spellEnd"/>
            <w:r>
              <w:t xml:space="preserve"> </w:t>
            </w:r>
            <w:proofErr w:type="spellStart"/>
            <w:r>
              <w:t>שמשיאל</w:t>
            </w:r>
            <w:proofErr w:type="spellEnd"/>
            <w:r>
              <w:t xml:space="preserve"> </w:t>
            </w:r>
            <w:proofErr w:type="spellStart"/>
            <w:r>
              <w:t>אותות</w:t>
            </w:r>
            <w:proofErr w:type="spellEnd"/>
            <w:r>
              <w:t xml:space="preserve"> </w:t>
            </w:r>
            <w:proofErr w:type="spellStart"/>
            <w:r>
              <w:t>השמש</w:t>
            </w:r>
            <w:proofErr w:type="spellEnd"/>
            <w:r>
              <w:t xml:space="preserve"> </w:t>
            </w:r>
            <w:proofErr w:type="spellStart"/>
            <w:r>
              <w:t>שריאל</w:t>
            </w:r>
            <w:proofErr w:type="spellEnd"/>
            <w:r>
              <w:t xml:space="preserve"> </w:t>
            </w:r>
            <w:proofErr w:type="spellStart"/>
            <w:r>
              <w:t>את</w:t>
            </w:r>
            <w:proofErr w:type="spellEnd"/>
            <w:r>
              <w:t xml:space="preserve"> </w:t>
            </w:r>
            <w:proofErr w:type="spellStart"/>
            <w:r>
              <w:t>דרכי</w:t>
            </w:r>
            <w:proofErr w:type="spellEnd"/>
            <w:r>
              <w:t xml:space="preserve"> </w:t>
            </w:r>
            <w:proofErr w:type="spellStart"/>
            <w:r>
              <w:t>הלבנה</w:t>
            </w:r>
            <w:proofErr w:type="spellEnd"/>
          </w:p>
        </w:tc>
      </w:tr>
      <w:tr w:rsidR="000506D0" w:rsidTr="00D66746">
        <w:tc>
          <w:tcPr>
            <w:tcW w:w="2880" w:type="dxa"/>
          </w:tcPr>
          <w:p w:rsidR="000506D0" w:rsidRDefault="00000000">
            <w:r>
              <w:t>8:6 And as men perished, they cried, and their cry went up to the heavens.</w:t>
            </w:r>
          </w:p>
        </w:tc>
        <w:tc>
          <w:tcPr>
            <w:tcW w:w="2880" w:type="dxa"/>
          </w:tcPr>
          <w:p w:rsidR="000506D0" w:rsidRDefault="00000000">
            <w:r>
              <w:t>U-</w:t>
            </w:r>
            <w:proofErr w:type="spellStart"/>
            <w:r>
              <w:t>ve</w:t>
            </w:r>
            <w:proofErr w:type="spellEnd"/>
            <w:r>
              <w:t>-</w:t>
            </w:r>
            <w:proofErr w:type="spellStart"/>
            <w:r>
              <w:t>hei’anash</w:t>
            </w:r>
            <w:proofErr w:type="spellEnd"/>
            <w:r>
              <w:t xml:space="preserve"> ha-</w:t>
            </w:r>
            <w:proofErr w:type="spellStart"/>
            <w:r>
              <w:t>anashim</w:t>
            </w:r>
            <w:proofErr w:type="spellEnd"/>
            <w:r>
              <w:t xml:space="preserve">, </w:t>
            </w:r>
            <w:proofErr w:type="spellStart"/>
            <w:r>
              <w:t>za’aku</w:t>
            </w:r>
            <w:proofErr w:type="spellEnd"/>
            <w:r>
              <w:t xml:space="preserve">, </w:t>
            </w:r>
            <w:proofErr w:type="spellStart"/>
            <w:r>
              <w:t>ve-za’akatam</w:t>
            </w:r>
            <w:proofErr w:type="spellEnd"/>
            <w:r>
              <w:t xml:space="preserve"> </w:t>
            </w:r>
            <w:proofErr w:type="spellStart"/>
            <w:r>
              <w:t>alta</w:t>
            </w:r>
            <w:proofErr w:type="spellEnd"/>
            <w:r>
              <w:t xml:space="preserve"> ha-</w:t>
            </w:r>
            <w:proofErr w:type="spellStart"/>
            <w:r>
              <w:t>shamayim</w:t>
            </w:r>
            <w:proofErr w:type="spellEnd"/>
            <w:r>
              <w:t>.</w:t>
            </w:r>
          </w:p>
        </w:tc>
        <w:tc>
          <w:tcPr>
            <w:tcW w:w="2880" w:type="dxa"/>
          </w:tcPr>
          <w:p w:rsidR="000506D0" w:rsidRDefault="00000000">
            <w:proofErr w:type="spellStart"/>
            <w:r>
              <w:t>ובהאנש</w:t>
            </w:r>
            <w:proofErr w:type="spellEnd"/>
            <w:r>
              <w:t xml:space="preserve"> </w:t>
            </w:r>
            <w:proofErr w:type="spellStart"/>
            <w:r>
              <w:t>האנשים</w:t>
            </w:r>
            <w:proofErr w:type="spellEnd"/>
            <w:r>
              <w:t xml:space="preserve"> </w:t>
            </w:r>
            <w:proofErr w:type="spellStart"/>
            <w:r>
              <w:t>זעקו</w:t>
            </w:r>
            <w:proofErr w:type="spellEnd"/>
            <w:r>
              <w:t xml:space="preserve"> </w:t>
            </w:r>
            <w:proofErr w:type="spellStart"/>
            <w:r>
              <w:t>וזעקתם</w:t>
            </w:r>
            <w:proofErr w:type="spellEnd"/>
            <w:r>
              <w:t xml:space="preserve"> </w:t>
            </w:r>
            <w:proofErr w:type="spellStart"/>
            <w:r>
              <w:t>עלתה</w:t>
            </w:r>
            <w:proofErr w:type="spellEnd"/>
            <w:r>
              <w:t xml:space="preserve"> </w:t>
            </w:r>
            <w:proofErr w:type="spellStart"/>
            <w:r>
              <w:t>השמיים</w:t>
            </w:r>
            <w:proofErr w:type="spellEnd"/>
          </w:p>
        </w:tc>
      </w:tr>
      <w:tr w:rsidR="000506D0" w:rsidTr="00D66746">
        <w:tc>
          <w:tcPr>
            <w:tcW w:w="2880" w:type="dxa"/>
          </w:tcPr>
          <w:p w:rsidR="000506D0" w:rsidRDefault="00000000">
            <w:r>
              <w:t xml:space="preserve">8:7 And then Michael, Uriel, Raphael, and Gabriel looked down from the heavens and saw the blood being shed upon the earth, and all </w:t>
            </w:r>
            <w:r>
              <w:lastRenderedPageBreak/>
              <w:t>lawlessness being done under the heavens.</w:t>
            </w:r>
          </w:p>
        </w:tc>
        <w:tc>
          <w:tcPr>
            <w:tcW w:w="2880" w:type="dxa"/>
          </w:tcPr>
          <w:p w:rsidR="000506D0" w:rsidRDefault="00000000">
            <w:r>
              <w:lastRenderedPageBreak/>
              <w:t xml:space="preserve">Az </w:t>
            </w:r>
            <w:proofErr w:type="spellStart"/>
            <w:r>
              <w:t>hibitu</w:t>
            </w:r>
            <w:proofErr w:type="spellEnd"/>
            <w:r>
              <w:t xml:space="preserve"> </w:t>
            </w:r>
            <w:proofErr w:type="spellStart"/>
            <w:r>
              <w:t>Mika’el</w:t>
            </w:r>
            <w:proofErr w:type="spellEnd"/>
            <w:r>
              <w:t xml:space="preserve">, </w:t>
            </w:r>
            <w:proofErr w:type="spellStart"/>
            <w:r>
              <w:t>Uri’el</w:t>
            </w:r>
            <w:proofErr w:type="spellEnd"/>
            <w:r>
              <w:t xml:space="preserve">, </w:t>
            </w:r>
            <w:proofErr w:type="spellStart"/>
            <w:r>
              <w:t>Refa’el</w:t>
            </w:r>
            <w:proofErr w:type="spellEnd"/>
            <w:r>
              <w:t xml:space="preserve"> </w:t>
            </w:r>
            <w:proofErr w:type="spellStart"/>
            <w:r>
              <w:t>ve-Gavri’el</w:t>
            </w:r>
            <w:proofErr w:type="spellEnd"/>
            <w:r>
              <w:t xml:space="preserve"> min ha-</w:t>
            </w:r>
            <w:proofErr w:type="spellStart"/>
            <w:r>
              <w:t>shamayim</w:t>
            </w:r>
            <w:proofErr w:type="spellEnd"/>
            <w:r>
              <w:t xml:space="preserve">, </w:t>
            </w:r>
            <w:proofErr w:type="spellStart"/>
            <w:r>
              <w:t>va-yir’u</w:t>
            </w:r>
            <w:proofErr w:type="spellEnd"/>
            <w:r>
              <w:t xml:space="preserve"> et ha-dam ha-</w:t>
            </w:r>
            <w:proofErr w:type="spellStart"/>
            <w:r>
              <w:t>nishpakh</w:t>
            </w:r>
            <w:proofErr w:type="spellEnd"/>
            <w:r>
              <w:t xml:space="preserve"> al ha-</w:t>
            </w:r>
            <w:proofErr w:type="spellStart"/>
            <w:r>
              <w:t>aretz</w:t>
            </w:r>
            <w:proofErr w:type="spellEnd"/>
            <w:r>
              <w:t xml:space="preserve">, </w:t>
            </w:r>
            <w:proofErr w:type="spellStart"/>
            <w:r>
              <w:t>ve</w:t>
            </w:r>
            <w:proofErr w:type="spellEnd"/>
            <w:r>
              <w:t xml:space="preserve">-et </w:t>
            </w:r>
            <w:proofErr w:type="spellStart"/>
            <w:r>
              <w:t>kol</w:t>
            </w:r>
            <w:proofErr w:type="spellEnd"/>
            <w:r>
              <w:t xml:space="preserve"> ha-</w:t>
            </w:r>
            <w:proofErr w:type="spellStart"/>
            <w:r>
              <w:t>avlah</w:t>
            </w:r>
            <w:proofErr w:type="spellEnd"/>
            <w:r>
              <w:t xml:space="preserve"> </w:t>
            </w:r>
            <w:proofErr w:type="spellStart"/>
            <w:r>
              <w:lastRenderedPageBreak/>
              <w:t>asher</w:t>
            </w:r>
            <w:proofErr w:type="spellEnd"/>
            <w:r>
              <w:t xml:space="preserve"> </w:t>
            </w:r>
            <w:proofErr w:type="spellStart"/>
            <w:proofErr w:type="gramStart"/>
            <w:r>
              <w:t>na‘</w:t>
            </w:r>
            <w:proofErr w:type="gramEnd"/>
            <w:r>
              <w:t>aset</w:t>
            </w:r>
            <w:proofErr w:type="spellEnd"/>
            <w:r>
              <w:t xml:space="preserve"> </w:t>
            </w:r>
            <w:proofErr w:type="spellStart"/>
            <w:r>
              <w:t>tachat</w:t>
            </w:r>
            <w:proofErr w:type="spellEnd"/>
            <w:r>
              <w:t xml:space="preserve"> ha-</w:t>
            </w:r>
            <w:proofErr w:type="spellStart"/>
            <w:r>
              <w:t>shamayim</w:t>
            </w:r>
            <w:proofErr w:type="spellEnd"/>
            <w:r>
              <w:t>.</w:t>
            </w:r>
          </w:p>
        </w:tc>
        <w:tc>
          <w:tcPr>
            <w:tcW w:w="2880" w:type="dxa"/>
          </w:tcPr>
          <w:p w:rsidR="000506D0" w:rsidRDefault="00000000">
            <w:proofErr w:type="spellStart"/>
            <w:r>
              <w:lastRenderedPageBreak/>
              <w:t>אז</w:t>
            </w:r>
            <w:proofErr w:type="spellEnd"/>
            <w:r>
              <w:t xml:space="preserve"> </w:t>
            </w:r>
            <w:proofErr w:type="spellStart"/>
            <w:r>
              <w:t>הביטו</w:t>
            </w:r>
            <w:proofErr w:type="spellEnd"/>
            <w:r>
              <w:t xml:space="preserve"> </w:t>
            </w:r>
            <w:proofErr w:type="spellStart"/>
            <w:r>
              <w:t>מיכאל</w:t>
            </w:r>
            <w:proofErr w:type="spellEnd"/>
            <w:r>
              <w:t xml:space="preserve"> </w:t>
            </w:r>
            <w:proofErr w:type="spellStart"/>
            <w:r>
              <w:t>אוריאל</w:t>
            </w:r>
            <w:proofErr w:type="spellEnd"/>
            <w:r>
              <w:t xml:space="preserve"> </w:t>
            </w:r>
            <w:proofErr w:type="spellStart"/>
            <w:r>
              <w:t>רפאל</w:t>
            </w:r>
            <w:proofErr w:type="spellEnd"/>
            <w:r>
              <w:t xml:space="preserve"> </w:t>
            </w:r>
            <w:proofErr w:type="spellStart"/>
            <w:r>
              <w:t>וגבריאל</w:t>
            </w:r>
            <w:proofErr w:type="spellEnd"/>
            <w:r>
              <w:t xml:space="preserve"> </w:t>
            </w:r>
            <w:proofErr w:type="spellStart"/>
            <w:r>
              <w:t>מן</w:t>
            </w:r>
            <w:proofErr w:type="spellEnd"/>
            <w:r>
              <w:t xml:space="preserve"> </w:t>
            </w:r>
            <w:proofErr w:type="spellStart"/>
            <w:r>
              <w:t>השמים</w:t>
            </w:r>
            <w:proofErr w:type="spellEnd"/>
            <w:r>
              <w:t xml:space="preserve"> </w:t>
            </w:r>
            <w:proofErr w:type="spellStart"/>
            <w:r>
              <w:t>ויראו</w:t>
            </w:r>
            <w:proofErr w:type="spellEnd"/>
            <w:r>
              <w:t xml:space="preserve"> </w:t>
            </w:r>
            <w:proofErr w:type="spellStart"/>
            <w:r>
              <w:t>את</w:t>
            </w:r>
            <w:proofErr w:type="spellEnd"/>
            <w:r>
              <w:t xml:space="preserve"> </w:t>
            </w:r>
            <w:proofErr w:type="spellStart"/>
            <w:r>
              <w:t>הדם</w:t>
            </w:r>
            <w:proofErr w:type="spellEnd"/>
            <w:r>
              <w:t xml:space="preserve"> </w:t>
            </w:r>
            <w:proofErr w:type="spellStart"/>
            <w:r>
              <w:t>הנשפך</w:t>
            </w:r>
            <w:proofErr w:type="spellEnd"/>
            <w:r>
              <w:t xml:space="preserve"> </w:t>
            </w:r>
            <w:proofErr w:type="spellStart"/>
            <w:r>
              <w:t>על</w:t>
            </w:r>
            <w:proofErr w:type="spellEnd"/>
            <w:r>
              <w:t xml:space="preserve"> </w:t>
            </w:r>
            <w:proofErr w:type="spellStart"/>
            <w:r>
              <w:t>הארץ</w:t>
            </w:r>
            <w:proofErr w:type="spellEnd"/>
            <w:r>
              <w:t xml:space="preserve"> </w:t>
            </w:r>
            <w:proofErr w:type="spellStart"/>
            <w:r>
              <w:t>ואת</w:t>
            </w:r>
            <w:proofErr w:type="spellEnd"/>
            <w:r>
              <w:t xml:space="preserve"> </w:t>
            </w:r>
            <w:proofErr w:type="spellStart"/>
            <w:r>
              <w:t>כל</w:t>
            </w:r>
            <w:proofErr w:type="spellEnd"/>
            <w:r>
              <w:t xml:space="preserve"> </w:t>
            </w:r>
            <w:proofErr w:type="spellStart"/>
            <w:r>
              <w:t>העוולה</w:t>
            </w:r>
            <w:proofErr w:type="spellEnd"/>
            <w:r>
              <w:t xml:space="preserve"> </w:t>
            </w:r>
            <w:proofErr w:type="spellStart"/>
            <w:r>
              <w:t>אשר</w:t>
            </w:r>
            <w:proofErr w:type="spellEnd"/>
            <w:r>
              <w:t xml:space="preserve"> </w:t>
            </w:r>
            <w:proofErr w:type="spellStart"/>
            <w:r>
              <w:t>נעשתה</w:t>
            </w:r>
            <w:proofErr w:type="spellEnd"/>
            <w:r>
              <w:t xml:space="preserve"> </w:t>
            </w:r>
            <w:proofErr w:type="spellStart"/>
            <w:r>
              <w:t>תחת</w:t>
            </w:r>
            <w:proofErr w:type="spellEnd"/>
            <w:r>
              <w:t xml:space="preserve"> </w:t>
            </w:r>
            <w:proofErr w:type="spellStart"/>
            <w:r>
              <w:t>השמים</w:t>
            </w:r>
            <w:proofErr w:type="spellEnd"/>
          </w:p>
        </w:tc>
      </w:tr>
      <w:tr w:rsidR="000506D0" w:rsidTr="00D66746">
        <w:tc>
          <w:tcPr>
            <w:tcW w:w="2880" w:type="dxa"/>
          </w:tcPr>
          <w:p w:rsidR="000506D0" w:rsidRDefault="00000000">
            <w:r>
              <w:t>8:8 And they said one to another, 'The earth made without inhabitant cries out the voice of their cries up to the gates of heaven.'</w:t>
            </w:r>
          </w:p>
        </w:tc>
        <w:tc>
          <w:tcPr>
            <w:tcW w:w="2880" w:type="dxa"/>
          </w:tcPr>
          <w:p w:rsidR="000506D0" w:rsidRDefault="00000000">
            <w:proofErr w:type="spellStart"/>
            <w:r>
              <w:t>Va-yomru</w:t>
            </w:r>
            <w:proofErr w:type="spellEnd"/>
            <w:r>
              <w:t xml:space="preserve"> </w:t>
            </w:r>
            <w:proofErr w:type="spellStart"/>
            <w:r>
              <w:t>ish</w:t>
            </w:r>
            <w:proofErr w:type="spellEnd"/>
            <w:r>
              <w:t xml:space="preserve"> </w:t>
            </w:r>
            <w:proofErr w:type="spellStart"/>
            <w:r>
              <w:t>el</w:t>
            </w:r>
            <w:proofErr w:type="spellEnd"/>
            <w:r>
              <w:t xml:space="preserve"> </w:t>
            </w:r>
            <w:proofErr w:type="spellStart"/>
            <w:r>
              <w:t>re’ehu</w:t>
            </w:r>
            <w:proofErr w:type="spellEnd"/>
            <w:r>
              <w:t>, ‘Ha-</w:t>
            </w:r>
            <w:proofErr w:type="spellStart"/>
            <w:r>
              <w:t>aretz</w:t>
            </w:r>
            <w:proofErr w:type="spellEnd"/>
            <w:r>
              <w:t xml:space="preserve"> </w:t>
            </w:r>
            <w:proofErr w:type="spellStart"/>
            <w:r>
              <w:t>asher</w:t>
            </w:r>
            <w:proofErr w:type="spellEnd"/>
            <w:r>
              <w:t xml:space="preserve"> </w:t>
            </w:r>
            <w:proofErr w:type="spellStart"/>
            <w:r>
              <w:t>beriah</w:t>
            </w:r>
            <w:proofErr w:type="spellEnd"/>
            <w:r>
              <w:t xml:space="preserve"> </w:t>
            </w:r>
            <w:proofErr w:type="spellStart"/>
            <w:r>
              <w:t>bilti</w:t>
            </w:r>
            <w:proofErr w:type="spellEnd"/>
            <w:r>
              <w:t xml:space="preserve"> </w:t>
            </w:r>
            <w:proofErr w:type="spellStart"/>
            <w:r>
              <w:t>yoshev</w:t>
            </w:r>
            <w:proofErr w:type="spellEnd"/>
            <w:r>
              <w:t xml:space="preserve"> </w:t>
            </w:r>
            <w:proofErr w:type="spellStart"/>
            <w:r>
              <w:t>tzo’eket</w:t>
            </w:r>
            <w:proofErr w:type="spellEnd"/>
            <w:r>
              <w:t xml:space="preserve">; </w:t>
            </w:r>
            <w:proofErr w:type="spellStart"/>
            <w:r>
              <w:t>qol</w:t>
            </w:r>
            <w:proofErr w:type="spellEnd"/>
            <w:r>
              <w:t xml:space="preserve"> </w:t>
            </w:r>
            <w:proofErr w:type="spellStart"/>
            <w:r>
              <w:t>za’akatam</w:t>
            </w:r>
            <w:proofErr w:type="spellEnd"/>
            <w:r>
              <w:t xml:space="preserve"> oleh </w:t>
            </w:r>
            <w:proofErr w:type="spellStart"/>
            <w:r>
              <w:t>el</w:t>
            </w:r>
            <w:proofErr w:type="spellEnd"/>
            <w:r>
              <w:t xml:space="preserve"> </w:t>
            </w:r>
            <w:proofErr w:type="spellStart"/>
            <w:r>
              <w:t>sha’arei</w:t>
            </w:r>
            <w:proofErr w:type="spellEnd"/>
            <w:r>
              <w:t xml:space="preserve"> ha-</w:t>
            </w:r>
            <w:proofErr w:type="spellStart"/>
            <w:r>
              <w:t>shamayim</w:t>
            </w:r>
            <w:proofErr w:type="spellEnd"/>
            <w:r>
              <w:t>.’</w:t>
            </w:r>
          </w:p>
        </w:tc>
        <w:tc>
          <w:tcPr>
            <w:tcW w:w="2880" w:type="dxa"/>
          </w:tcPr>
          <w:p w:rsidR="000506D0" w:rsidRDefault="00000000">
            <w:proofErr w:type="spellStart"/>
            <w:r>
              <w:t>ויאמרו</w:t>
            </w:r>
            <w:proofErr w:type="spellEnd"/>
            <w:r>
              <w:t xml:space="preserve"> </w:t>
            </w:r>
            <w:proofErr w:type="spellStart"/>
            <w:r>
              <w:t>איש</w:t>
            </w:r>
            <w:proofErr w:type="spellEnd"/>
            <w:r>
              <w:t xml:space="preserve"> </w:t>
            </w:r>
            <w:proofErr w:type="spellStart"/>
            <w:r>
              <w:t>אל</w:t>
            </w:r>
            <w:proofErr w:type="spellEnd"/>
            <w:r>
              <w:t xml:space="preserve"> </w:t>
            </w:r>
            <w:proofErr w:type="spellStart"/>
            <w:r>
              <w:t>רעהו</w:t>
            </w:r>
            <w:proofErr w:type="spellEnd"/>
            <w:r>
              <w:t xml:space="preserve"> </w:t>
            </w:r>
            <w:proofErr w:type="spellStart"/>
            <w:r>
              <w:t>הארץ</w:t>
            </w:r>
            <w:proofErr w:type="spellEnd"/>
            <w:r>
              <w:t xml:space="preserve"> </w:t>
            </w:r>
            <w:proofErr w:type="spellStart"/>
            <w:r>
              <w:t>אשר</w:t>
            </w:r>
            <w:proofErr w:type="spellEnd"/>
            <w:r>
              <w:t xml:space="preserve"> </w:t>
            </w:r>
            <w:proofErr w:type="spellStart"/>
            <w:r>
              <w:t>בריאה</w:t>
            </w:r>
            <w:proofErr w:type="spellEnd"/>
            <w:r>
              <w:t xml:space="preserve"> </w:t>
            </w:r>
            <w:proofErr w:type="spellStart"/>
            <w:r>
              <w:t>בלתי</w:t>
            </w:r>
            <w:proofErr w:type="spellEnd"/>
            <w:r>
              <w:t xml:space="preserve"> </w:t>
            </w:r>
            <w:proofErr w:type="spellStart"/>
            <w:r>
              <w:t>יושב</w:t>
            </w:r>
            <w:proofErr w:type="spellEnd"/>
            <w:r>
              <w:t xml:space="preserve"> </w:t>
            </w:r>
            <w:proofErr w:type="spellStart"/>
            <w:r>
              <w:t>צועקת</w:t>
            </w:r>
            <w:proofErr w:type="spellEnd"/>
            <w:r>
              <w:t xml:space="preserve"> </w:t>
            </w:r>
            <w:proofErr w:type="spellStart"/>
            <w:r>
              <w:t>קול</w:t>
            </w:r>
            <w:proofErr w:type="spellEnd"/>
            <w:r>
              <w:t xml:space="preserve"> </w:t>
            </w:r>
            <w:proofErr w:type="spellStart"/>
            <w:r>
              <w:t>זעקתם</w:t>
            </w:r>
            <w:proofErr w:type="spellEnd"/>
            <w:r>
              <w:t xml:space="preserve"> </w:t>
            </w:r>
            <w:proofErr w:type="spellStart"/>
            <w:r>
              <w:t>עולה</w:t>
            </w:r>
            <w:proofErr w:type="spellEnd"/>
            <w:r>
              <w:t xml:space="preserve"> </w:t>
            </w:r>
            <w:proofErr w:type="spellStart"/>
            <w:r>
              <w:t>אל</w:t>
            </w:r>
            <w:proofErr w:type="spellEnd"/>
            <w:r>
              <w:t xml:space="preserve"> </w:t>
            </w:r>
            <w:proofErr w:type="spellStart"/>
            <w:r>
              <w:t>שערי</w:t>
            </w:r>
            <w:proofErr w:type="spellEnd"/>
            <w:r>
              <w:t xml:space="preserve"> </w:t>
            </w:r>
            <w:proofErr w:type="spellStart"/>
            <w:r>
              <w:t>השמים</w:t>
            </w:r>
            <w:proofErr w:type="spellEnd"/>
          </w:p>
        </w:tc>
      </w:tr>
      <w:tr w:rsidR="000506D0" w:rsidTr="00D66746">
        <w:tc>
          <w:tcPr>
            <w:tcW w:w="2880" w:type="dxa"/>
          </w:tcPr>
          <w:p w:rsidR="000506D0" w:rsidRDefault="00000000">
            <w:r>
              <w:t xml:space="preserve">8:9 And now to you, the holy ones of heaven, the souls of men make their petition, saying, ‘Bring our cause before the </w:t>
            </w:r>
            <w:proofErr w:type="gramStart"/>
            <w:r>
              <w:t>Most High</w:t>
            </w:r>
            <w:proofErr w:type="gramEnd"/>
            <w:r>
              <w:t>.’</w:t>
            </w:r>
          </w:p>
        </w:tc>
        <w:tc>
          <w:tcPr>
            <w:tcW w:w="2880" w:type="dxa"/>
          </w:tcPr>
          <w:p w:rsidR="000506D0" w:rsidRDefault="00000000">
            <w:proofErr w:type="spellStart"/>
            <w:r>
              <w:t>Ve-atah</w:t>
            </w:r>
            <w:proofErr w:type="spellEnd"/>
            <w:r>
              <w:t xml:space="preserve"> </w:t>
            </w:r>
            <w:proofErr w:type="spellStart"/>
            <w:r>
              <w:t>aleikhem</w:t>
            </w:r>
            <w:proofErr w:type="spellEnd"/>
            <w:r>
              <w:t xml:space="preserve">, </w:t>
            </w:r>
            <w:proofErr w:type="spellStart"/>
            <w:r>
              <w:t>qodshei</w:t>
            </w:r>
            <w:proofErr w:type="spellEnd"/>
            <w:r>
              <w:t xml:space="preserve"> ha-</w:t>
            </w:r>
            <w:proofErr w:type="spellStart"/>
            <w:r>
              <w:t>shamayim</w:t>
            </w:r>
            <w:proofErr w:type="spellEnd"/>
            <w:r>
              <w:t xml:space="preserve">, </w:t>
            </w:r>
            <w:proofErr w:type="spellStart"/>
            <w:r>
              <w:t>nefashot</w:t>
            </w:r>
            <w:proofErr w:type="spellEnd"/>
            <w:r>
              <w:t xml:space="preserve"> </w:t>
            </w:r>
            <w:proofErr w:type="spellStart"/>
            <w:r>
              <w:t>benei</w:t>
            </w:r>
            <w:proofErr w:type="spellEnd"/>
            <w:r>
              <w:t xml:space="preserve"> ha-</w:t>
            </w:r>
            <w:proofErr w:type="spellStart"/>
            <w:r>
              <w:t>adam</w:t>
            </w:r>
            <w:proofErr w:type="spellEnd"/>
            <w:r>
              <w:t xml:space="preserve"> </w:t>
            </w:r>
            <w:proofErr w:type="spellStart"/>
            <w:r>
              <w:t>ma’alin</w:t>
            </w:r>
            <w:proofErr w:type="spellEnd"/>
            <w:r>
              <w:t xml:space="preserve"> </w:t>
            </w:r>
            <w:proofErr w:type="spellStart"/>
            <w:r>
              <w:t>tachinah</w:t>
            </w:r>
            <w:proofErr w:type="spellEnd"/>
            <w:r>
              <w:t xml:space="preserve">, </w:t>
            </w:r>
            <w:proofErr w:type="spellStart"/>
            <w:r>
              <w:t>omrot</w:t>
            </w:r>
            <w:proofErr w:type="spellEnd"/>
            <w:r>
              <w:t>: ‘</w:t>
            </w:r>
            <w:proofErr w:type="spellStart"/>
            <w:r>
              <w:t>Hagishu</w:t>
            </w:r>
            <w:proofErr w:type="spellEnd"/>
            <w:r>
              <w:t xml:space="preserve"> et </w:t>
            </w:r>
            <w:proofErr w:type="spellStart"/>
            <w:r>
              <w:t>rivenu</w:t>
            </w:r>
            <w:proofErr w:type="spellEnd"/>
            <w:r>
              <w:t xml:space="preserve"> </w:t>
            </w:r>
            <w:proofErr w:type="spellStart"/>
            <w:r>
              <w:t>lifnei</w:t>
            </w:r>
            <w:proofErr w:type="spellEnd"/>
            <w:r>
              <w:t xml:space="preserve"> </w:t>
            </w:r>
            <w:proofErr w:type="spellStart"/>
            <w:r>
              <w:t>Elyon</w:t>
            </w:r>
            <w:proofErr w:type="spellEnd"/>
            <w:r>
              <w:t>.’</w:t>
            </w:r>
          </w:p>
        </w:tc>
        <w:tc>
          <w:tcPr>
            <w:tcW w:w="2880" w:type="dxa"/>
          </w:tcPr>
          <w:p w:rsidR="000506D0" w:rsidRDefault="00000000">
            <w:proofErr w:type="spellStart"/>
            <w:r>
              <w:t>ועתה</w:t>
            </w:r>
            <w:proofErr w:type="spellEnd"/>
            <w:r>
              <w:t xml:space="preserve"> </w:t>
            </w:r>
            <w:proofErr w:type="spellStart"/>
            <w:r>
              <w:t>עליכם</w:t>
            </w:r>
            <w:proofErr w:type="spellEnd"/>
            <w:r>
              <w:t xml:space="preserve"> </w:t>
            </w:r>
            <w:proofErr w:type="spellStart"/>
            <w:r>
              <w:t>קדושי</w:t>
            </w:r>
            <w:proofErr w:type="spellEnd"/>
            <w:r>
              <w:t xml:space="preserve"> </w:t>
            </w:r>
            <w:proofErr w:type="spellStart"/>
            <w:r>
              <w:t>השמים</w:t>
            </w:r>
            <w:proofErr w:type="spellEnd"/>
            <w:r>
              <w:t xml:space="preserve"> </w:t>
            </w:r>
            <w:proofErr w:type="spellStart"/>
            <w:r>
              <w:t>נפשות</w:t>
            </w:r>
            <w:proofErr w:type="spellEnd"/>
            <w:r>
              <w:t xml:space="preserve"> </w:t>
            </w:r>
            <w:proofErr w:type="spellStart"/>
            <w:r>
              <w:t>בני</w:t>
            </w:r>
            <w:proofErr w:type="spellEnd"/>
            <w:r>
              <w:t xml:space="preserve"> </w:t>
            </w:r>
            <w:proofErr w:type="spellStart"/>
            <w:r>
              <w:t>האדם</w:t>
            </w:r>
            <w:proofErr w:type="spellEnd"/>
            <w:r>
              <w:t xml:space="preserve"> </w:t>
            </w:r>
            <w:proofErr w:type="spellStart"/>
            <w:r>
              <w:t>מעלין</w:t>
            </w:r>
            <w:proofErr w:type="spellEnd"/>
            <w:r>
              <w:t xml:space="preserve"> </w:t>
            </w:r>
            <w:proofErr w:type="spellStart"/>
            <w:r>
              <w:t>תחינה</w:t>
            </w:r>
            <w:proofErr w:type="spellEnd"/>
            <w:r>
              <w:t xml:space="preserve"> </w:t>
            </w:r>
            <w:proofErr w:type="spellStart"/>
            <w:r>
              <w:t>אומרות</w:t>
            </w:r>
            <w:proofErr w:type="spellEnd"/>
            <w:r>
              <w:t xml:space="preserve"> </w:t>
            </w:r>
            <w:proofErr w:type="spellStart"/>
            <w:r>
              <w:t>הגישו</w:t>
            </w:r>
            <w:proofErr w:type="spellEnd"/>
            <w:r>
              <w:t xml:space="preserve"> </w:t>
            </w:r>
            <w:proofErr w:type="spellStart"/>
            <w:r>
              <w:t>את</w:t>
            </w:r>
            <w:proofErr w:type="spellEnd"/>
            <w:r>
              <w:t xml:space="preserve"> </w:t>
            </w:r>
            <w:proofErr w:type="spellStart"/>
            <w:r>
              <w:t>ריבנו</w:t>
            </w:r>
            <w:proofErr w:type="spellEnd"/>
            <w:r>
              <w:t xml:space="preserve"> </w:t>
            </w:r>
            <w:proofErr w:type="spellStart"/>
            <w:r>
              <w:t>לפני</w:t>
            </w:r>
            <w:proofErr w:type="spellEnd"/>
            <w:r>
              <w:t xml:space="preserve"> </w:t>
            </w:r>
            <w:proofErr w:type="spellStart"/>
            <w:r>
              <w:t>עליון</w:t>
            </w:r>
            <w:proofErr w:type="spellEnd"/>
          </w:p>
        </w:tc>
      </w:tr>
    </w:tbl>
    <w:p w:rsidR="000506D0" w:rsidRDefault="00000000">
      <w:r>
        <w:br w:type="page"/>
      </w:r>
    </w:p>
    <w:p w:rsidR="000506D0" w:rsidRDefault="00000000">
      <w:pPr>
        <w:pStyle w:val="Title"/>
      </w:pPr>
      <w:r>
        <w:lastRenderedPageBreak/>
        <w:t>Chapter 9</w:t>
      </w:r>
    </w:p>
    <w:p w:rsidR="000506D0" w:rsidRDefault="00000000">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0506D0" w:rsidTr="00D66746">
        <w:tc>
          <w:tcPr>
            <w:tcW w:w="2880" w:type="dxa"/>
          </w:tcPr>
          <w:p w:rsidR="000506D0" w:rsidRDefault="00000000">
            <w:r>
              <w:t>Restored English</w:t>
            </w:r>
          </w:p>
        </w:tc>
        <w:tc>
          <w:tcPr>
            <w:tcW w:w="2880" w:type="dxa"/>
          </w:tcPr>
          <w:p w:rsidR="000506D0" w:rsidRDefault="00000000">
            <w:r>
              <w:t>Transliteration</w:t>
            </w:r>
          </w:p>
        </w:tc>
        <w:tc>
          <w:tcPr>
            <w:tcW w:w="2880" w:type="dxa"/>
          </w:tcPr>
          <w:p w:rsidR="000506D0" w:rsidRDefault="00000000">
            <w:r>
              <w:t>Hebrew / Source Structure</w:t>
            </w:r>
          </w:p>
        </w:tc>
      </w:tr>
      <w:tr w:rsidR="000506D0" w:rsidTr="00D66746">
        <w:tc>
          <w:tcPr>
            <w:tcW w:w="2880" w:type="dxa"/>
          </w:tcPr>
          <w:p w:rsidR="000506D0" w:rsidRDefault="00000000">
            <w:r>
              <w:t>9:1 Then Michael, Uriel, Raphael, and Gabriel looked down from heaven and saw much blood being shed upon the earth, and all lawlessness being done upon the earth.</w:t>
            </w:r>
          </w:p>
        </w:tc>
        <w:tc>
          <w:tcPr>
            <w:tcW w:w="2880" w:type="dxa"/>
          </w:tcPr>
          <w:p w:rsidR="000506D0" w:rsidRDefault="00000000">
            <w:r>
              <w:t xml:space="preserve">Az </w:t>
            </w:r>
            <w:proofErr w:type="spellStart"/>
            <w:r>
              <w:t>hibitu</w:t>
            </w:r>
            <w:proofErr w:type="spellEnd"/>
            <w:r>
              <w:t xml:space="preserve"> </w:t>
            </w:r>
            <w:proofErr w:type="spellStart"/>
            <w:r>
              <w:t>Mika’el</w:t>
            </w:r>
            <w:proofErr w:type="spellEnd"/>
            <w:r>
              <w:t xml:space="preserve">, </w:t>
            </w:r>
            <w:proofErr w:type="spellStart"/>
            <w:r>
              <w:t>Uri’el</w:t>
            </w:r>
            <w:proofErr w:type="spellEnd"/>
            <w:r>
              <w:t xml:space="preserve">, </w:t>
            </w:r>
            <w:proofErr w:type="spellStart"/>
            <w:r>
              <w:t>Refa’el</w:t>
            </w:r>
            <w:proofErr w:type="spellEnd"/>
            <w:r>
              <w:t xml:space="preserve"> </w:t>
            </w:r>
            <w:proofErr w:type="spellStart"/>
            <w:r>
              <w:t>ve-Gavri’el</w:t>
            </w:r>
            <w:proofErr w:type="spellEnd"/>
            <w:r>
              <w:t xml:space="preserve"> min ha-</w:t>
            </w:r>
            <w:proofErr w:type="spellStart"/>
            <w:r>
              <w:t>shamayim</w:t>
            </w:r>
            <w:proofErr w:type="spellEnd"/>
            <w:r>
              <w:t xml:space="preserve">, </w:t>
            </w:r>
            <w:proofErr w:type="spellStart"/>
            <w:r>
              <w:t>va-yir’u</w:t>
            </w:r>
            <w:proofErr w:type="spellEnd"/>
            <w:r>
              <w:t xml:space="preserve"> dam </w:t>
            </w:r>
            <w:proofErr w:type="spellStart"/>
            <w:r>
              <w:t>rav</w:t>
            </w:r>
            <w:proofErr w:type="spellEnd"/>
            <w:r>
              <w:t xml:space="preserve"> </w:t>
            </w:r>
            <w:proofErr w:type="spellStart"/>
            <w:r>
              <w:t>nishpakh</w:t>
            </w:r>
            <w:proofErr w:type="spellEnd"/>
            <w:r>
              <w:t xml:space="preserve"> al ha-</w:t>
            </w:r>
            <w:proofErr w:type="spellStart"/>
            <w:r>
              <w:t>aretz</w:t>
            </w:r>
            <w:proofErr w:type="spellEnd"/>
            <w:r>
              <w:t xml:space="preserve">, </w:t>
            </w:r>
            <w:proofErr w:type="spellStart"/>
            <w:r>
              <w:t>ve-avlah</w:t>
            </w:r>
            <w:proofErr w:type="spellEnd"/>
            <w:r>
              <w:t xml:space="preserve"> </w:t>
            </w:r>
            <w:proofErr w:type="spellStart"/>
            <w:r>
              <w:t>rabah</w:t>
            </w:r>
            <w:proofErr w:type="spellEnd"/>
            <w:r>
              <w:t xml:space="preserve"> </w:t>
            </w:r>
            <w:proofErr w:type="spellStart"/>
            <w:proofErr w:type="gramStart"/>
            <w:r>
              <w:t>na‘</w:t>
            </w:r>
            <w:proofErr w:type="gramEnd"/>
            <w:r>
              <w:t>aset</w:t>
            </w:r>
            <w:proofErr w:type="spellEnd"/>
            <w:r>
              <w:t xml:space="preserve"> </w:t>
            </w:r>
            <w:proofErr w:type="spellStart"/>
            <w:r>
              <w:t>ba-aretz</w:t>
            </w:r>
            <w:proofErr w:type="spellEnd"/>
            <w:r>
              <w:t>.</w:t>
            </w:r>
          </w:p>
        </w:tc>
        <w:tc>
          <w:tcPr>
            <w:tcW w:w="2880" w:type="dxa"/>
          </w:tcPr>
          <w:p w:rsidR="000506D0" w:rsidRDefault="00000000">
            <w:proofErr w:type="spellStart"/>
            <w:r>
              <w:t>אז</w:t>
            </w:r>
            <w:proofErr w:type="spellEnd"/>
            <w:r>
              <w:t xml:space="preserve"> </w:t>
            </w:r>
            <w:proofErr w:type="spellStart"/>
            <w:r>
              <w:t>הביטו</w:t>
            </w:r>
            <w:proofErr w:type="spellEnd"/>
            <w:r>
              <w:t xml:space="preserve"> </w:t>
            </w:r>
            <w:proofErr w:type="spellStart"/>
            <w:r>
              <w:t>מיכאל</w:t>
            </w:r>
            <w:proofErr w:type="spellEnd"/>
            <w:r>
              <w:t xml:space="preserve"> </w:t>
            </w:r>
            <w:proofErr w:type="spellStart"/>
            <w:r>
              <w:t>אוריאל</w:t>
            </w:r>
            <w:proofErr w:type="spellEnd"/>
            <w:r>
              <w:t xml:space="preserve"> </w:t>
            </w:r>
            <w:proofErr w:type="spellStart"/>
            <w:r>
              <w:t>רפאל</w:t>
            </w:r>
            <w:proofErr w:type="spellEnd"/>
            <w:r>
              <w:t xml:space="preserve"> </w:t>
            </w:r>
            <w:proofErr w:type="spellStart"/>
            <w:r>
              <w:t>וגבריאל</w:t>
            </w:r>
            <w:proofErr w:type="spellEnd"/>
            <w:r>
              <w:t xml:space="preserve"> </w:t>
            </w:r>
            <w:proofErr w:type="spellStart"/>
            <w:r>
              <w:t>מן</w:t>
            </w:r>
            <w:proofErr w:type="spellEnd"/>
            <w:r>
              <w:t xml:space="preserve"> </w:t>
            </w:r>
            <w:proofErr w:type="spellStart"/>
            <w:r>
              <w:t>השמים</w:t>
            </w:r>
            <w:proofErr w:type="spellEnd"/>
            <w:r>
              <w:t xml:space="preserve"> </w:t>
            </w:r>
            <w:proofErr w:type="spellStart"/>
            <w:r>
              <w:t>ויראו</w:t>
            </w:r>
            <w:proofErr w:type="spellEnd"/>
            <w:r>
              <w:t xml:space="preserve"> </w:t>
            </w:r>
            <w:proofErr w:type="spellStart"/>
            <w:r>
              <w:t>דם</w:t>
            </w:r>
            <w:proofErr w:type="spellEnd"/>
            <w:r>
              <w:t xml:space="preserve"> </w:t>
            </w:r>
            <w:proofErr w:type="spellStart"/>
            <w:r>
              <w:t>רב</w:t>
            </w:r>
            <w:proofErr w:type="spellEnd"/>
            <w:r>
              <w:t xml:space="preserve"> </w:t>
            </w:r>
            <w:proofErr w:type="spellStart"/>
            <w:r>
              <w:t>נשפך</w:t>
            </w:r>
            <w:proofErr w:type="spellEnd"/>
            <w:r>
              <w:t xml:space="preserve"> </w:t>
            </w:r>
            <w:proofErr w:type="spellStart"/>
            <w:r>
              <w:t>על</w:t>
            </w:r>
            <w:proofErr w:type="spellEnd"/>
            <w:r>
              <w:t xml:space="preserve"> </w:t>
            </w:r>
            <w:proofErr w:type="spellStart"/>
            <w:r>
              <w:t>הארץ</w:t>
            </w:r>
            <w:proofErr w:type="spellEnd"/>
            <w:r>
              <w:t xml:space="preserve"> </w:t>
            </w:r>
            <w:proofErr w:type="spellStart"/>
            <w:r>
              <w:t>ועוולה</w:t>
            </w:r>
            <w:proofErr w:type="spellEnd"/>
            <w:r>
              <w:t xml:space="preserve"> </w:t>
            </w:r>
            <w:proofErr w:type="spellStart"/>
            <w:r>
              <w:t>רבה</w:t>
            </w:r>
            <w:proofErr w:type="spellEnd"/>
            <w:r>
              <w:t xml:space="preserve"> </w:t>
            </w:r>
            <w:proofErr w:type="spellStart"/>
            <w:r>
              <w:t>נעשתה</w:t>
            </w:r>
            <w:proofErr w:type="spellEnd"/>
            <w:r>
              <w:t xml:space="preserve"> </w:t>
            </w:r>
            <w:proofErr w:type="spellStart"/>
            <w:r>
              <w:t>בארץ</w:t>
            </w:r>
            <w:proofErr w:type="spellEnd"/>
          </w:p>
        </w:tc>
      </w:tr>
      <w:tr w:rsidR="000506D0" w:rsidTr="00D66746">
        <w:tc>
          <w:tcPr>
            <w:tcW w:w="2880" w:type="dxa"/>
          </w:tcPr>
          <w:p w:rsidR="000506D0" w:rsidRDefault="00000000">
            <w:r>
              <w:t>9:2 And they said to one another: 'The earth made without inhabitant cries out, and the voice of their cry ascends to the gates of heaven.'</w:t>
            </w:r>
          </w:p>
        </w:tc>
        <w:tc>
          <w:tcPr>
            <w:tcW w:w="2880" w:type="dxa"/>
          </w:tcPr>
          <w:p w:rsidR="000506D0" w:rsidRDefault="00000000">
            <w:proofErr w:type="spellStart"/>
            <w:r>
              <w:t>Va-yomeru</w:t>
            </w:r>
            <w:proofErr w:type="spellEnd"/>
            <w:r>
              <w:t xml:space="preserve"> </w:t>
            </w:r>
            <w:proofErr w:type="spellStart"/>
            <w:r>
              <w:t>ish</w:t>
            </w:r>
            <w:proofErr w:type="spellEnd"/>
            <w:r>
              <w:t xml:space="preserve"> </w:t>
            </w:r>
            <w:proofErr w:type="spellStart"/>
            <w:r>
              <w:t>el</w:t>
            </w:r>
            <w:proofErr w:type="spellEnd"/>
            <w:r>
              <w:t xml:space="preserve"> </w:t>
            </w:r>
            <w:proofErr w:type="spellStart"/>
            <w:r>
              <w:t>re’ehu</w:t>
            </w:r>
            <w:proofErr w:type="spellEnd"/>
            <w:r>
              <w:t>: ‘Ha-</w:t>
            </w:r>
            <w:proofErr w:type="spellStart"/>
            <w:r>
              <w:t>aretz</w:t>
            </w:r>
            <w:proofErr w:type="spellEnd"/>
            <w:r>
              <w:t xml:space="preserve"> </w:t>
            </w:r>
            <w:proofErr w:type="spellStart"/>
            <w:r>
              <w:t>asher</w:t>
            </w:r>
            <w:proofErr w:type="spellEnd"/>
            <w:r>
              <w:t xml:space="preserve"> </w:t>
            </w:r>
            <w:proofErr w:type="spellStart"/>
            <w:r>
              <w:t>beriah</w:t>
            </w:r>
            <w:proofErr w:type="spellEnd"/>
            <w:r>
              <w:t xml:space="preserve"> </w:t>
            </w:r>
            <w:proofErr w:type="spellStart"/>
            <w:r>
              <w:t>bilti</w:t>
            </w:r>
            <w:proofErr w:type="spellEnd"/>
            <w:r>
              <w:t xml:space="preserve"> </w:t>
            </w:r>
            <w:proofErr w:type="spellStart"/>
            <w:r>
              <w:t>yoshev</w:t>
            </w:r>
            <w:proofErr w:type="spellEnd"/>
            <w:r>
              <w:t xml:space="preserve"> </w:t>
            </w:r>
            <w:proofErr w:type="spellStart"/>
            <w:r>
              <w:t>tzo’eqet</w:t>
            </w:r>
            <w:proofErr w:type="spellEnd"/>
            <w:r>
              <w:t xml:space="preserve">, </w:t>
            </w:r>
            <w:proofErr w:type="spellStart"/>
            <w:r>
              <w:t>ve-qol</w:t>
            </w:r>
            <w:proofErr w:type="spellEnd"/>
            <w:r>
              <w:t xml:space="preserve"> </w:t>
            </w:r>
            <w:proofErr w:type="spellStart"/>
            <w:r>
              <w:t>za’akatam</w:t>
            </w:r>
            <w:proofErr w:type="spellEnd"/>
            <w:r>
              <w:t xml:space="preserve"> oleh </w:t>
            </w:r>
            <w:proofErr w:type="spellStart"/>
            <w:r>
              <w:t>el</w:t>
            </w:r>
            <w:proofErr w:type="spellEnd"/>
            <w:r>
              <w:t xml:space="preserve"> </w:t>
            </w:r>
            <w:proofErr w:type="spellStart"/>
            <w:r>
              <w:t>sha’arei</w:t>
            </w:r>
            <w:proofErr w:type="spellEnd"/>
            <w:r>
              <w:t xml:space="preserve"> ha-</w:t>
            </w:r>
            <w:proofErr w:type="spellStart"/>
            <w:r>
              <w:t>shamayim</w:t>
            </w:r>
            <w:proofErr w:type="spellEnd"/>
            <w:r>
              <w:t>.’</w:t>
            </w:r>
          </w:p>
        </w:tc>
        <w:tc>
          <w:tcPr>
            <w:tcW w:w="2880" w:type="dxa"/>
          </w:tcPr>
          <w:p w:rsidR="000506D0" w:rsidRDefault="00000000">
            <w:proofErr w:type="spellStart"/>
            <w:r>
              <w:t>ויאמרו</w:t>
            </w:r>
            <w:proofErr w:type="spellEnd"/>
            <w:r>
              <w:t xml:space="preserve"> </w:t>
            </w:r>
            <w:proofErr w:type="spellStart"/>
            <w:r>
              <w:t>איש</w:t>
            </w:r>
            <w:proofErr w:type="spellEnd"/>
            <w:r>
              <w:t xml:space="preserve"> </w:t>
            </w:r>
            <w:proofErr w:type="spellStart"/>
            <w:r>
              <w:t>אל</w:t>
            </w:r>
            <w:proofErr w:type="spellEnd"/>
            <w:r>
              <w:t xml:space="preserve"> </w:t>
            </w:r>
            <w:proofErr w:type="spellStart"/>
            <w:r>
              <w:t>רעהו</w:t>
            </w:r>
            <w:proofErr w:type="spellEnd"/>
            <w:r>
              <w:t xml:space="preserve"> </w:t>
            </w:r>
            <w:proofErr w:type="spellStart"/>
            <w:r>
              <w:t>הארץ</w:t>
            </w:r>
            <w:proofErr w:type="spellEnd"/>
            <w:r>
              <w:t xml:space="preserve"> </w:t>
            </w:r>
            <w:proofErr w:type="spellStart"/>
            <w:r>
              <w:t>אשר</w:t>
            </w:r>
            <w:proofErr w:type="spellEnd"/>
            <w:r>
              <w:t xml:space="preserve"> </w:t>
            </w:r>
            <w:proofErr w:type="spellStart"/>
            <w:r>
              <w:t>בריאה</w:t>
            </w:r>
            <w:proofErr w:type="spellEnd"/>
            <w:r>
              <w:t xml:space="preserve"> </w:t>
            </w:r>
            <w:proofErr w:type="spellStart"/>
            <w:r>
              <w:t>בלתי</w:t>
            </w:r>
            <w:proofErr w:type="spellEnd"/>
            <w:r>
              <w:t xml:space="preserve"> </w:t>
            </w:r>
            <w:proofErr w:type="spellStart"/>
            <w:r>
              <w:t>יושב</w:t>
            </w:r>
            <w:proofErr w:type="spellEnd"/>
            <w:r>
              <w:t xml:space="preserve"> </w:t>
            </w:r>
            <w:proofErr w:type="spellStart"/>
            <w:r>
              <w:t>צועקת</w:t>
            </w:r>
            <w:proofErr w:type="spellEnd"/>
            <w:r>
              <w:t xml:space="preserve"> </w:t>
            </w:r>
            <w:proofErr w:type="spellStart"/>
            <w:r>
              <w:t>וקול</w:t>
            </w:r>
            <w:proofErr w:type="spellEnd"/>
            <w:r>
              <w:t xml:space="preserve"> </w:t>
            </w:r>
            <w:proofErr w:type="spellStart"/>
            <w:r>
              <w:t>זעקתם</w:t>
            </w:r>
            <w:proofErr w:type="spellEnd"/>
            <w:r>
              <w:t xml:space="preserve"> </w:t>
            </w:r>
            <w:proofErr w:type="spellStart"/>
            <w:r>
              <w:t>עולה</w:t>
            </w:r>
            <w:proofErr w:type="spellEnd"/>
            <w:r>
              <w:t xml:space="preserve"> </w:t>
            </w:r>
            <w:proofErr w:type="spellStart"/>
            <w:r>
              <w:t>אל</w:t>
            </w:r>
            <w:proofErr w:type="spellEnd"/>
            <w:r>
              <w:t xml:space="preserve"> </w:t>
            </w:r>
            <w:proofErr w:type="spellStart"/>
            <w:r>
              <w:t>שערי</w:t>
            </w:r>
            <w:proofErr w:type="spellEnd"/>
            <w:r>
              <w:t xml:space="preserve"> </w:t>
            </w:r>
            <w:proofErr w:type="spellStart"/>
            <w:r>
              <w:t>השמים</w:t>
            </w:r>
            <w:proofErr w:type="spellEnd"/>
          </w:p>
        </w:tc>
      </w:tr>
      <w:tr w:rsidR="000506D0" w:rsidTr="00D66746">
        <w:tc>
          <w:tcPr>
            <w:tcW w:w="2880" w:type="dxa"/>
          </w:tcPr>
          <w:p w:rsidR="000506D0" w:rsidRDefault="00000000">
            <w:r>
              <w:t xml:space="preserve">9:3 And now to you, the holy ones of heaven, the souls of men make their petition, saying: ‘Bring our cause before the </w:t>
            </w:r>
            <w:proofErr w:type="gramStart"/>
            <w:r>
              <w:t>Most High</w:t>
            </w:r>
            <w:proofErr w:type="gramEnd"/>
            <w:r>
              <w:t>.’</w:t>
            </w:r>
          </w:p>
        </w:tc>
        <w:tc>
          <w:tcPr>
            <w:tcW w:w="2880" w:type="dxa"/>
          </w:tcPr>
          <w:p w:rsidR="000506D0" w:rsidRDefault="00000000">
            <w:proofErr w:type="spellStart"/>
            <w:r>
              <w:t>Ve-atah</w:t>
            </w:r>
            <w:proofErr w:type="spellEnd"/>
            <w:r>
              <w:t xml:space="preserve"> </w:t>
            </w:r>
            <w:proofErr w:type="spellStart"/>
            <w:r>
              <w:t>aleikhem</w:t>
            </w:r>
            <w:proofErr w:type="spellEnd"/>
            <w:r>
              <w:t xml:space="preserve"> </w:t>
            </w:r>
            <w:proofErr w:type="spellStart"/>
            <w:r>
              <w:t>qodshei</w:t>
            </w:r>
            <w:proofErr w:type="spellEnd"/>
            <w:r>
              <w:t xml:space="preserve"> ha-</w:t>
            </w:r>
            <w:proofErr w:type="spellStart"/>
            <w:r>
              <w:t>shamayim</w:t>
            </w:r>
            <w:proofErr w:type="spellEnd"/>
            <w:r>
              <w:t xml:space="preserve">, </w:t>
            </w:r>
            <w:proofErr w:type="spellStart"/>
            <w:r>
              <w:t>nefashot</w:t>
            </w:r>
            <w:proofErr w:type="spellEnd"/>
            <w:r>
              <w:t xml:space="preserve"> ha-</w:t>
            </w:r>
            <w:proofErr w:type="spellStart"/>
            <w:r>
              <w:t>anashim</w:t>
            </w:r>
            <w:proofErr w:type="spellEnd"/>
            <w:r>
              <w:t xml:space="preserve"> </w:t>
            </w:r>
            <w:proofErr w:type="spellStart"/>
            <w:r>
              <w:t>ma’alin</w:t>
            </w:r>
            <w:proofErr w:type="spellEnd"/>
            <w:r>
              <w:t xml:space="preserve"> </w:t>
            </w:r>
            <w:proofErr w:type="spellStart"/>
            <w:r>
              <w:t>tachinah</w:t>
            </w:r>
            <w:proofErr w:type="spellEnd"/>
            <w:r>
              <w:t xml:space="preserve">, </w:t>
            </w:r>
            <w:proofErr w:type="spellStart"/>
            <w:r>
              <w:t>omrot</w:t>
            </w:r>
            <w:proofErr w:type="spellEnd"/>
            <w:r>
              <w:t>: ‘</w:t>
            </w:r>
            <w:proofErr w:type="spellStart"/>
            <w:r>
              <w:t>Hagishu</w:t>
            </w:r>
            <w:proofErr w:type="spellEnd"/>
            <w:r>
              <w:t xml:space="preserve"> et </w:t>
            </w:r>
            <w:proofErr w:type="spellStart"/>
            <w:r>
              <w:t>rivenu</w:t>
            </w:r>
            <w:proofErr w:type="spellEnd"/>
            <w:r>
              <w:t xml:space="preserve"> </w:t>
            </w:r>
            <w:proofErr w:type="spellStart"/>
            <w:r>
              <w:t>lifnei</w:t>
            </w:r>
            <w:proofErr w:type="spellEnd"/>
            <w:r>
              <w:t xml:space="preserve"> </w:t>
            </w:r>
            <w:proofErr w:type="spellStart"/>
            <w:r>
              <w:t>Elyon</w:t>
            </w:r>
            <w:proofErr w:type="spellEnd"/>
            <w:r>
              <w:t>.’</w:t>
            </w:r>
          </w:p>
        </w:tc>
        <w:tc>
          <w:tcPr>
            <w:tcW w:w="2880" w:type="dxa"/>
          </w:tcPr>
          <w:p w:rsidR="000506D0" w:rsidRDefault="00000000">
            <w:proofErr w:type="spellStart"/>
            <w:r>
              <w:t>ועתה</w:t>
            </w:r>
            <w:proofErr w:type="spellEnd"/>
            <w:r>
              <w:t xml:space="preserve"> </w:t>
            </w:r>
            <w:proofErr w:type="spellStart"/>
            <w:r>
              <w:t>עליכם</w:t>
            </w:r>
            <w:proofErr w:type="spellEnd"/>
            <w:r>
              <w:t xml:space="preserve"> </w:t>
            </w:r>
            <w:proofErr w:type="spellStart"/>
            <w:r>
              <w:t>קדושי</w:t>
            </w:r>
            <w:proofErr w:type="spellEnd"/>
            <w:r>
              <w:t xml:space="preserve"> </w:t>
            </w:r>
            <w:proofErr w:type="spellStart"/>
            <w:r>
              <w:t>השמים</w:t>
            </w:r>
            <w:proofErr w:type="spellEnd"/>
            <w:r>
              <w:t xml:space="preserve"> </w:t>
            </w:r>
            <w:proofErr w:type="spellStart"/>
            <w:r>
              <w:t>נפשות</w:t>
            </w:r>
            <w:proofErr w:type="spellEnd"/>
            <w:r>
              <w:t xml:space="preserve"> </w:t>
            </w:r>
            <w:proofErr w:type="spellStart"/>
            <w:r>
              <w:t>האנשים</w:t>
            </w:r>
            <w:proofErr w:type="spellEnd"/>
            <w:r>
              <w:t xml:space="preserve"> </w:t>
            </w:r>
            <w:proofErr w:type="spellStart"/>
            <w:r>
              <w:t>מעלים</w:t>
            </w:r>
            <w:proofErr w:type="spellEnd"/>
            <w:r>
              <w:t xml:space="preserve"> </w:t>
            </w:r>
            <w:proofErr w:type="spellStart"/>
            <w:r>
              <w:t>תחינה</w:t>
            </w:r>
            <w:proofErr w:type="spellEnd"/>
            <w:r>
              <w:t xml:space="preserve"> </w:t>
            </w:r>
            <w:proofErr w:type="spellStart"/>
            <w:r>
              <w:t>אומרות</w:t>
            </w:r>
            <w:proofErr w:type="spellEnd"/>
            <w:r>
              <w:t xml:space="preserve"> </w:t>
            </w:r>
            <w:proofErr w:type="spellStart"/>
            <w:r>
              <w:t>הגישו</w:t>
            </w:r>
            <w:proofErr w:type="spellEnd"/>
            <w:r>
              <w:t xml:space="preserve"> </w:t>
            </w:r>
            <w:proofErr w:type="spellStart"/>
            <w:r>
              <w:t>את</w:t>
            </w:r>
            <w:proofErr w:type="spellEnd"/>
            <w:r>
              <w:t xml:space="preserve"> </w:t>
            </w:r>
            <w:proofErr w:type="spellStart"/>
            <w:r>
              <w:t>ריבנו</w:t>
            </w:r>
            <w:proofErr w:type="spellEnd"/>
            <w:r>
              <w:t xml:space="preserve"> </w:t>
            </w:r>
            <w:proofErr w:type="spellStart"/>
            <w:r>
              <w:t>לפני</w:t>
            </w:r>
            <w:proofErr w:type="spellEnd"/>
            <w:r>
              <w:t xml:space="preserve"> </w:t>
            </w:r>
            <w:proofErr w:type="spellStart"/>
            <w:r>
              <w:t>עליון</w:t>
            </w:r>
            <w:proofErr w:type="spellEnd"/>
          </w:p>
        </w:tc>
      </w:tr>
      <w:tr w:rsidR="000506D0" w:rsidTr="00D66746">
        <w:tc>
          <w:tcPr>
            <w:tcW w:w="2880" w:type="dxa"/>
          </w:tcPr>
          <w:p w:rsidR="000506D0" w:rsidRDefault="00000000">
            <w:r>
              <w:t xml:space="preserve">9:4 And they said to the </w:t>
            </w:r>
            <w:proofErr w:type="gramStart"/>
            <w:r>
              <w:t>Most High</w:t>
            </w:r>
            <w:proofErr w:type="gramEnd"/>
            <w:r>
              <w:t>, the Great and Holy One: 'Eternal One! You see what Azazel has done, who has taught all unrighteousness on earth and revealed the eternal secrets which were preserved in heaven, which men were striving to learn.'</w:t>
            </w:r>
          </w:p>
        </w:tc>
        <w:tc>
          <w:tcPr>
            <w:tcW w:w="2880" w:type="dxa"/>
          </w:tcPr>
          <w:p w:rsidR="000506D0" w:rsidRDefault="00000000">
            <w:proofErr w:type="spellStart"/>
            <w:r>
              <w:t>Va-yomeru</w:t>
            </w:r>
            <w:proofErr w:type="spellEnd"/>
            <w:r>
              <w:t xml:space="preserve"> </w:t>
            </w:r>
            <w:proofErr w:type="spellStart"/>
            <w:r>
              <w:t>el</w:t>
            </w:r>
            <w:proofErr w:type="spellEnd"/>
            <w:r>
              <w:t xml:space="preserve"> </w:t>
            </w:r>
            <w:proofErr w:type="spellStart"/>
            <w:r>
              <w:t>Elyon</w:t>
            </w:r>
            <w:proofErr w:type="spellEnd"/>
            <w:r>
              <w:t xml:space="preserve"> ha-</w:t>
            </w:r>
            <w:proofErr w:type="spellStart"/>
            <w:r>
              <w:t>Gadol</w:t>
            </w:r>
            <w:proofErr w:type="spellEnd"/>
            <w:r>
              <w:t xml:space="preserve"> </w:t>
            </w:r>
            <w:proofErr w:type="spellStart"/>
            <w:r>
              <w:t>ve</w:t>
            </w:r>
            <w:proofErr w:type="spellEnd"/>
            <w:r>
              <w:t>-ha-</w:t>
            </w:r>
            <w:proofErr w:type="spellStart"/>
            <w:r>
              <w:t>Qadosh</w:t>
            </w:r>
            <w:proofErr w:type="spellEnd"/>
            <w:r>
              <w:t>: ‘</w:t>
            </w:r>
            <w:proofErr w:type="spellStart"/>
            <w:r>
              <w:t>Olamim</w:t>
            </w:r>
            <w:proofErr w:type="spellEnd"/>
            <w:r>
              <w:t xml:space="preserve">! Attah </w:t>
            </w:r>
            <w:proofErr w:type="spellStart"/>
            <w:r>
              <w:t>ro’eh</w:t>
            </w:r>
            <w:proofErr w:type="spellEnd"/>
            <w:r>
              <w:t xml:space="preserve"> et </w:t>
            </w:r>
            <w:proofErr w:type="spellStart"/>
            <w:r>
              <w:t>asher</w:t>
            </w:r>
            <w:proofErr w:type="spellEnd"/>
            <w:r>
              <w:t xml:space="preserve"> </w:t>
            </w:r>
            <w:proofErr w:type="spellStart"/>
            <w:r>
              <w:t>asah</w:t>
            </w:r>
            <w:proofErr w:type="spellEnd"/>
            <w:r>
              <w:t xml:space="preserve"> Azazel, melammed </w:t>
            </w:r>
            <w:proofErr w:type="spellStart"/>
            <w:r>
              <w:t>kol</w:t>
            </w:r>
            <w:proofErr w:type="spellEnd"/>
            <w:r>
              <w:t xml:space="preserve"> ha-</w:t>
            </w:r>
            <w:proofErr w:type="spellStart"/>
            <w:r>
              <w:t>avlah</w:t>
            </w:r>
            <w:proofErr w:type="spellEnd"/>
            <w:r>
              <w:t xml:space="preserve"> </w:t>
            </w:r>
            <w:proofErr w:type="spellStart"/>
            <w:r>
              <w:t>ba-aretz</w:t>
            </w:r>
            <w:proofErr w:type="spellEnd"/>
            <w:r>
              <w:t xml:space="preserve">, </w:t>
            </w:r>
            <w:proofErr w:type="spellStart"/>
            <w:r>
              <w:t>ve-goleh</w:t>
            </w:r>
            <w:proofErr w:type="spellEnd"/>
            <w:r>
              <w:t xml:space="preserve"> </w:t>
            </w:r>
            <w:proofErr w:type="spellStart"/>
            <w:r>
              <w:t>sodot</w:t>
            </w:r>
            <w:proofErr w:type="spellEnd"/>
            <w:r>
              <w:t xml:space="preserve"> </w:t>
            </w:r>
            <w:proofErr w:type="spellStart"/>
            <w:r>
              <w:t>netzaḥ</w:t>
            </w:r>
            <w:proofErr w:type="spellEnd"/>
            <w:r>
              <w:t xml:space="preserve"> </w:t>
            </w:r>
            <w:proofErr w:type="spellStart"/>
            <w:r>
              <w:t>asher</w:t>
            </w:r>
            <w:proofErr w:type="spellEnd"/>
            <w:r>
              <w:t xml:space="preserve"> </w:t>
            </w:r>
            <w:proofErr w:type="spellStart"/>
            <w:r>
              <w:t>shamru</w:t>
            </w:r>
            <w:proofErr w:type="spellEnd"/>
            <w:r>
              <w:t xml:space="preserve"> </w:t>
            </w:r>
            <w:proofErr w:type="spellStart"/>
            <w:r>
              <w:t>ba-shamayim</w:t>
            </w:r>
            <w:proofErr w:type="spellEnd"/>
            <w:r>
              <w:t xml:space="preserve">, </w:t>
            </w:r>
            <w:proofErr w:type="spellStart"/>
            <w:r>
              <w:t>asher</w:t>
            </w:r>
            <w:proofErr w:type="spellEnd"/>
            <w:r>
              <w:t xml:space="preserve"> </w:t>
            </w:r>
            <w:proofErr w:type="spellStart"/>
            <w:r>
              <w:t>baqshu</w:t>
            </w:r>
            <w:proofErr w:type="spellEnd"/>
            <w:r>
              <w:t xml:space="preserve"> </w:t>
            </w:r>
            <w:proofErr w:type="spellStart"/>
            <w:r>
              <w:t>benei</w:t>
            </w:r>
            <w:proofErr w:type="spellEnd"/>
            <w:r>
              <w:t xml:space="preserve"> ha-</w:t>
            </w:r>
            <w:proofErr w:type="spellStart"/>
            <w:r>
              <w:t>adam</w:t>
            </w:r>
            <w:proofErr w:type="spellEnd"/>
            <w:r>
              <w:t xml:space="preserve"> </w:t>
            </w:r>
            <w:proofErr w:type="spellStart"/>
            <w:proofErr w:type="gramStart"/>
            <w:r>
              <w:t>lada‘</w:t>
            </w:r>
            <w:proofErr w:type="gramEnd"/>
            <w:r>
              <w:t>at</w:t>
            </w:r>
            <w:proofErr w:type="spellEnd"/>
            <w:r>
              <w:t>.’</w:t>
            </w:r>
          </w:p>
        </w:tc>
        <w:tc>
          <w:tcPr>
            <w:tcW w:w="2880" w:type="dxa"/>
          </w:tcPr>
          <w:p w:rsidR="000506D0" w:rsidRDefault="00000000">
            <w:proofErr w:type="spellStart"/>
            <w:r>
              <w:t>ויאמרו</w:t>
            </w:r>
            <w:proofErr w:type="spellEnd"/>
            <w:r>
              <w:t xml:space="preserve"> </w:t>
            </w:r>
            <w:proofErr w:type="spellStart"/>
            <w:r>
              <w:t>אל</w:t>
            </w:r>
            <w:proofErr w:type="spellEnd"/>
            <w:r>
              <w:t xml:space="preserve"> </w:t>
            </w:r>
            <w:proofErr w:type="spellStart"/>
            <w:r>
              <w:t>עליון</w:t>
            </w:r>
            <w:proofErr w:type="spellEnd"/>
            <w:r>
              <w:t xml:space="preserve"> </w:t>
            </w:r>
            <w:proofErr w:type="spellStart"/>
            <w:r>
              <w:t>הגדול</w:t>
            </w:r>
            <w:proofErr w:type="spellEnd"/>
            <w:r>
              <w:t xml:space="preserve"> </w:t>
            </w:r>
            <w:proofErr w:type="spellStart"/>
            <w:r>
              <w:t>והקדוש</w:t>
            </w:r>
            <w:proofErr w:type="spellEnd"/>
            <w:r>
              <w:t xml:space="preserve"> </w:t>
            </w:r>
            <w:proofErr w:type="spellStart"/>
            <w:r>
              <w:t>עולמים</w:t>
            </w:r>
            <w:proofErr w:type="spellEnd"/>
            <w:r>
              <w:t xml:space="preserve"> </w:t>
            </w:r>
            <w:proofErr w:type="spellStart"/>
            <w:r>
              <w:t>אתה</w:t>
            </w:r>
            <w:proofErr w:type="spellEnd"/>
            <w:r>
              <w:t xml:space="preserve"> </w:t>
            </w:r>
            <w:proofErr w:type="spellStart"/>
            <w:r>
              <w:t>רואה</w:t>
            </w:r>
            <w:proofErr w:type="spellEnd"/>
            <w:r>
              <w:t xml:space="preserve"> </w:t>
            </w:r>
            <w:proofErr w:type="spellStart"/>
            <w:r>
              <w:t>את</w:t>
            </w:r>
            <w:proofErr w:type="spellEnd"/>
            <w:r>
              <w:t xml:space="preserve"> </w:t>
            </w:r>
            <w:proofErr w:type="spellStart"/>
            <w:r>
              <w:t>אשר</w:t>
            </w:r>
            <w:proofErr w:type="spellEnd"/>
            <w:r>
              <w:t xml:space="preserve"> </w:t>
            </w:r>
            <w:proofErr w:type="spellStart"/>
            <w:r>
              <w:t>עשה</w:t>
            </w:r>
            <w:proofErr w:type="spellEnd"/>
            <w:r>
              <w:t xml:space="preserve"> </w:t>
            </w:r>
            <w:proofErr w:type="spellStart"/>
            <w:r>
              <w:t>עזאזל</w:t>
            </w:r>
            <w:proofErr w:type="spellEnd"/>
            <w:r>
              <w:t xml:space="preserve"> </w:t>
            </w:r>
            <w:proofErr w:type="spellStart"/>
            <w:r>
              <w:t>מלמד</w:t>
            </w:r>
            <w:proofErr w:type="spellEnd"/>
            <w:r>
              <w:t xml:space="preserve"> </w:t>
            </w:r>
            <w:proofErr w:type="spellStart"/>
            <w:r>
              <w:t>כל</w:t>
            </w:r>
            <w:proofErr w:type="spellEnd"/>
            <w:r>
              <w:t xml:space="preserve"> </w:t>
            </w:r>
            <w:proofErr w:type="spellStart"/>
            <w:r>
              <w:t>העוולה</w:t>
            </w:r>
            <w:proofErr w:type="spellEnd"/>
            <w:r>
              <w:t xml:space="preserve"> </w:t>
            </w:r>
            <w:proofErr w:type="spellStart"/>
            <w:r>
              <w:t>בארץ</w:t>
            </w:r>
            <w:proofErr w:type="spellEnd"/>
            <w:r>
              <w:t xml:space="preserve"> </w:t>
            </w:r>
            <w:proofErr w:type="spellStart"/>
            <w:r>
              <w:t>וגולה</w:t>
            </w:r>
            <w:proofErr w:type="spellEnd"/>
            <w:r>
              <w:t xml:space="preserve"> </w:t>
            </w:r>
            <w:proofErr w:type="spellStart"/>
            <w:r>
              <w:t>סודות</w:t>
            </w:r>
            <w:proofErr w:type="spellEnd"/>
            <w:r>
              <w:t xml:space="preserve"> </w:t>
            </w:r>
            <w:proofErr w:type="spellStart"/>
            <w:r>
              <w:t>נצח</w:t>
            </w:r>
            <w:proofErr w:type="spellEnd"/>
            <w:r>
              <w:t xml:space="preserve"> </w:t>
            </w:r>
            <w:proofErr w:type="spellStart"/>
            <w:r>
              <w:t>אשר</w:t>
            </w:r>
            <w:proofErr w:type="spellEnd"/>
            <w:r>
              <w:t xml:space="preserve"> </w:t>
            </w:r>
            <w:proofErr w:type="spellStart"/>
            <w:r>
              <w:t>שמרו</w:t>
            </w:r>
            <w:proofErr w:type="spellEnd"/>
            <w:r>
              <w:t xml:space="preserve"> </w:t>
            </w:r>
            <w:proofErr w:type="spellStart"/>
            <w:r>
              <w:t>בשמים</w:t>
            </w:r>
            <w:proofErr w:type="spellEnd"/>
            <w:r>
              <w:t xml:space="preserve"> </w:t>
            </w:r>
            <w:proofErr w:type="spellStart"/>
            <w:r>
              <w:t>אשר</w:t>
            </w:r>
            <w:proofErr w:type="spellEnd"/>
            <w:r>
              <w:t xml:space="preserve"> </w:t>
            </w:r>
            <w:proofErr w:type="spellStart"/>
            <w:r>
              <w:t>בקשו</w:t>
            </w:r>
            <w:proofErr w:type="spellEnd"/>
            <w:r>
              <w:t xml:space="preserve"> </w:t>
            </w:r>
            <w:proofErr w:type="spellStart"/>
            <w:r>
              <w:t>בני</w:t>
            </w:r>
            <w:proofErr w:type="spellEnd"/>
            <w:r>
              <w:t xml:space="preserve"> </w:t>
            </w:r>
            <w:proofErr w:type="spellStart"/>
            <w:r>
              <w:t>האדם</w:t>
            </w:r>
            <w:proofErr w:type="spellEnd"/>
            <w:r>
              <w:t xml:space="preserve"> </w:t>
            </w:r>
            <w:proofErr w:type="spellStart"/>
            <w:r>
              <w:t>לדעת</w:t>
            </w:r>
            <w:proofErr w:type="spellEnd"/>
          </w:p>
        </w:tc>
      </w:tr>
      <w:tr w:rsidR="000506D0" w:rsidTr="00D66746">
        <w:tc>
          <w:tcPr>
            <w:tcW w:w="2880" w:type="dxa"/>
          </w:tcPr>
          <w:p w:rsidR="000506D0" w:rsidRDefault="00000000">
            <w:r>
              <w:t xml:space="preserve">9:5 And </w:t>
            </w:r>
            <w:proofErr w:type="spellStart"/>
            <w:r>
              <w:t>Semjaza</w:t>
            </w:r>
            <w:proofErr w:type="spellEnd"/>
            <w:r>
              <w:t>, to whom You have given authority to rule over his associates, has gone and taught them the spells and enchantments.</w:t>
            </w:r>
          </w:p>
        </w:tc>
        <w:tc>
          <w:tcPr>
            <w:tcW w:w="2880" w:type="dxa"/>
          </w:tcPr>
          <w:p w:rsidR="000506D0" w:rsidRDefault="00000000">
            <w:proofErr w:type="spellStart"/>
            <w:r>
              <w:t>Ve-Semḥazah</w:t>
            </w:r>
            <w:proofErr w:type="spellEnd"/>
            <w:r>
              <w:t xml:space="preserve"> </w:t>
            </w:r>
            <w:proofErr w:type="spellStart"/>
            <w:r>
              <w:t>asher</w:t>
            </w:r>
            <w:proofErr w:type="spellEnd"/>
            <w:r>
              <w:t xml:space="preserve"> </w:t>
            </w:r>
            <w:proofErr w:type="spellStart"/>
            <w:r>
              <w:t>natatah</w:t>
            </w:r>
            <w:proofErr w:type="spellEnd"/>
            <w:r>
              <w:t xml:space="preserve"> lo </w:t>
            </w:r>
            <w:proofErr w:type="spellStart"/>
            <w:r>
              <w:t>memshalah</w:t>
            </w:r>
            <w:proofErr w:type="spellEnd"/>
            <w:r>
              <w:t xml:space="preserve"> li-</w:t>
            </w:r>
            <w:proofErr w:type="spellStart"/>
            <w:r>
              <w:t>hei’ot</w:t>
            </w:r>
            <w:proofErr w:type="spellEnd"/>
            <w:r>
              <w:t xml:space="preserve"> </w:t>
            </w:r>
            <w:proofErr w:type="spellStart"/>
            <w:r>
              <w:t>rosh</w:t>
            </w:r>
            <w:proofErr w:type="spellEnd"/>
            <w:r>
              <w:t xml:space="preserve"> </w:t>
            </w:r>
            <w:proofErr w:type="spellStart"/>
            <w:r>
              <w:t>aleihem</w:t>
            </w:r>
            <w:proofErr w:type="spellEnd"/>
            <w:r>
              <w:t xml:space="preserve">, </w:t>
            </w:r>
            <w:proofErr w:type="spellStart"/>
            <w:r>
              <w:t>halakh</w:t>
            </w:r>
            <w:proofErr w:type="spellEnd"/>
            <w:r>
              <w:t xml:space="preserve"> </w:t>
            </w:r>
            <w:proofErr w:type="spellStart"/>
            <w:r>
              <w:t>ve-limmad</w:t>
            </w:r>
            <w:proofErr w:type="spellEnd"/>
            <w:r>
              <w:t xml:space="preserve"> </w:t>
            </w:r>
            <w:proofErr w:type="spellStart"/>
            <w:r>
              <w:t>otam</w:t>
            </w:r>
            <w:proofErr w:type="spellEnd"/>
            <w:r>
              <w:t xml:space="preserve"> </w:t>
            </w:r>
            <w:proofErr w:type="spellStart"/>
            <w:r>
              <w:t>leḥashim</w:t>
            </w:r>
            <w:proofErr w:type="spellEnd"/>
            <w:r>
              <w:t xml:space="preserve"> u-</w:t>
            </w:r>
            <w:proofErr w:type="spellStart"/>
            <w:r>
              <w:t>keshafim</w:t>
            </w:r>
            <w:proofErr w:type="spellEnd"/>
            <w:r>
              <w:t>.</w:t>
            </w:r>
          </w:p>
        </w:tc>
        <w:tc>
          <w:tcPr>
            <w:tcW w:w="2880" w:type="dxa"/>
          </w:tcPr>
          <w:p w:rsidR="000506D0" w:rsidRDefault="00000000">
            <w:proofErr w:type="spellStart"/>
            <w:r>
              <w:t>ושמחזא</w:t>
            </w:r>
            <w:proofErr w:type="spellEnd"/>
            <w:r>
              <w:t xml:space="preserve"> </w:t>
            </w:r>
            <w:proofErr w:type="spellStart"/>
            <w:r>
              <w:t>אשר</w:t>
            </w:r>
            <w:proofErr w:type="spellEnd"/>
            <w:r>
              <w:t xml:space="preserve"> </w:t>
            </w:r>
            <w:proofErr w:type="spellStart"/>
            <w:r>
              <w:t>נתת</w:t>
            </w:r>
            <w:proofErr w:type="spellEnd"/>
            <w:r>
              <w:t xml:space="preserve"> </w:t>
            </w:r>
            <w:proofErr w:type="spellStart"/>
            <w:r>
              <w:t>לו</w:t>
            </w:r>
            <w:proofErr w:type="spellEnd"/>
            <w:r>
              <w:t xml:space="preserve"> </w:t>
            </w:r>
            <w:proofErr w:type="spellStart"/>
            <w:r>
              <w:t>ממשלה</w:t>
            </w:r>
            <w:proofErr w:type="spellEnd"/>
            <w:r>
              <w:t xml:space="preserve"> </w:t>
            </w:r>
            <w:proofErr w:type="spellStart"/>
            <w:r>
              <w:t>להיות</w:t>
            </w:r>
            <w:proofErr w:type="spellEnd"/>
            <w:r>
              <w:t xml:space="preserve"> </w:t>
            </w:r>
            <w:proofErr w:type="spellStart"/>
            <w:r>
              <w:t>ראש</w:t>
            </w:r>
            <w:proofErr w:type="spellEnd"/>
            <w:r>
              <w:t xml:space="preserve"> </w:t>
            </w:r>
            <w:proofErr w:type="spellStart"/>
            <w:r>
              <w:t>עליהם</w:t>
            </w:r>
            <w:proofErr w:type="spellEnd"/>
            <w:r>
              <w:t xml:space="preserve"> </w:t>
            </w:r>
            <w:proofErr w:type="spellStart"/>
            <w:r>
              <w:t>הלך</w:t>
            </w:r>
            <w:proofErr w:type="spellEnd"/>
            <w:r>
              <w:t xml:space="preserve"> </w:t>
            </w:r>
            <w:proofErr w:type="spellStart"/>
            <w:r>
              <w:t>ולימד</w:t>
            </w:r>
            <w:proofErr w:type="spellEnd"/>
            <w:r>
              <w:t xml:space="preserve"> </w:t>
            </w:r>
            <w:proofErr w:type="spellStart"/>
            <w:r>
              <w:t>אותם</w:t>
            </w:r>
            <w:proofErr w:type="spellEnd"/>
            <w:r>
              <w:t xml:space="preserve"> </w:t>
            </w:r>
            <w:proofErr w:type="spellStart"/>
            <w:r>
              <w:t>לחש</w:t>
            </w:r>
            <w:proofErr w:type="spellEnd"/>
            <w:r>
              <w:t xml:space="preserve"> </w:t>
            </w:r>
            <w:proofErr w:type="spellStart"/>
            <w:r>
              <w:t>וכשפים</w:t>
            </w:r>
            <w:proofErr w:type="spellEnd"/>
          </w:p>
        </w:tc>
      </w:tr>
      <w:tr w:rsidR="000506D0" w:rsidTr="00D66746">
        <w:tc>
          <w:tcPr>
            <w:tcW w:w="2880" w:type="dxa"/>
          </w:tcPr>
          <w:p w:rsidR="000506D0" w:rsidRDefault="00000000">
            <w:r>
              <w:t>9:6 And they have gone astray and have become defiled.</w:t>
            </w:r>
          </w:p>
        </w:tc>
        <w:tc>
          <w:tcPr>
            <w:tcW w:w="2880" w:type="dxa"/>
          </w:tcPr>
          <w:p w:rsidR="000506D0" w:rsidRDefault="00000000">
            <w:proofErr w:type="spellStart"/>
            <w:r>
              <w:t>Ve-ta’u</w:t>
            </w:r>
            <w:proofErr w:type="spellEnd"/>
            <w:r>
              <w:t xml:space="preserve"> </w:t>
            </w:r>
            <w:proofErr w:type="spellStart"/>
            <w:r>
              <w:t>ve-nitme’u</w:t>
            </w:r>
            <w:proofErr w:type="spellEnd"/>
            <w:r>
              <w:t>.</w:t>
            </w:r>
          </w:p>
        </w:tc>
        <w:tc>
          <w:tcPr>
            <w:tcW w:w="2880" w:type="dxa"/>
          </w:tcPr>
          <w:p w:rsidR="000506D0" w:rsidRDefault="00000000">
            <w:proofErr w:type="spellStart"/>
            <w:r>
              <w:t>וטעו</w:t>
            </w:r>
            <w:proofErr w:type="spellEnd"/>
            <w:r>
              <w:t xml:space="preserve"> </w:t>
            </w:r>
            <w:proofErr w:type="spellStart"/>
            <w:r>
              <w:t>ונטמאו</w:t>
            </w:r>
            <w:proofErr w:type="spellEnd"/>
          </w:p>
        </w:tc>
      </w:tr>
      <w:tr w:rsidR="000506D0" w:rsidTr="00D66746">
        <w:tc>
          <w:tcPr>
            <w:tcW w:w="2880" w:type="dxa"/>
          </w:tcPr>
          <w:p w:rsidR="000506D0" w:rsidRDefault="00000000">
            <w:r>
              <w:t xml:space="preserve">9:7 You see how the daughters of men have become corrupted and have borne giants to these watchers, and the whole </w:t>
            </w:r>
            <w:r>
              <w:lastRenderedPageBreak/>
              <w:t>earth is filled with blood and unrighteousness.</w:t>
            </w:r>
          </w:p>
        </w:tc>
        <w:tc>
          <w:tcPr>
            <w:tcW w:w="2880" w:type="dxa"/>
          </w:tcPr>
          <w:p w:rsidR="000506D0" w:rsidRDefault="00000000">
            <w:r>
              <w:lastRenderedPageBreak/>
              <w:t xml:space="preserve">Attah </w:t>
            </w:r>
            <w:proofErr w:type="spellStart"/>
            <w:r>
              <w:t>ro’eh</w:t>
            </w:r>
            <w:proofErr w:type="spellEnd"/>
            <w:r>
              <w:t xml:space="preserve"> </w:t>
            </w:r>
            <w:proofErr w:type="spellStart"/>
            <w:r>
              <w:t>eich</w:t>
            </w:r>
            <w:proofErr w:type="spellEnd"/>
            <w:r>
              <w:t xml:space="preserve"> </w:t>
            </w:r>
            <w:proofErr w:type="spellStart"/>
            <w:r>
              <w:t>nishḥatu</w:t>
            </w:r>
            <w:proofErr w:type="spellEnd"/>
            <w:r>
              <w:t xml:space="preserve"> </w:t>
            </w:r>
            <w:proofErr w:type="spellStart"/>
            <w:r>
              <w:t>benot</w:t>
            </w:r>
            <w:proofErr w:type="spellEnd"/>
            <w:r>
              <w:t xml:space="preserve"> ha-</w:t>
            </w:r>
            <w:proofErr w:type="spellStart"/>
            <w:r>
              <w:t>adam</w:t>
            </w:r>
            <w:proofErr w:type="spellEnd"/>
            <w:r>
              <w:t xml:space="preserve"> </w:t>
            </w:r>
            <w:proofErr w:type="spellStart"/>
            <w:r>
              <w:t>ve-yaledu</w:t>
            </w:r>
            <w:proofErr w:type="spellEnd"/>
            <w:r>
              <w:t xml:space="preserve"> </w:t>
            </w:r>
            <w:proofErr w:type="spellStart"/>
            <w:r>
              <w:t>refa’im</w:t>
            </w:r>
            <w:proofErr w:type="spellEnd"/>
            <w:r>
              <w:t xml:space="preserve"> la</w:t>
            </w:r>
            <w:proofErr w:type="gramStart"/>
            <w:r>
              <w:t>-‘</w:t>
            </w:r>
            <w:proofErr w:type="spellStart"/>
            <w:proofErr w:type="gramEnd"/>
            <w:r>
              <w:t>irim</w:t>
            </w:r>
            <w:proofErr w:type="spellEnd"/>
            <w:r>
              <w:t xml:space="preserve">, </w:t>
            </w:r>
            <w:proofErr w:type="spellStart"/>
            <w:r>
              <w:t>ve-nimle’ah</w:t>
            </w:r>
            <w:proofErr w:type="spellEnd"/>
            <w:r>
              <w:t xml:space="preserve"> </w:t>
            </w:r>
            <w:proofErr w:type="spellStart"/>
            <w:r>
              <w:t>kol</w:t>
            </w:r>
            <w:proofErr w:type="spellEnd"/>
            <w:r>
              <w:t xml:space="preserve"> ha-</w:t>
            </w:r>
            <w:proofErr w:type="spellStart"/>
            <w:r>
              <w:t>aretz</w:t>
            </w:r>
            <w:proofErr w:type="spellEnd"/>
            <w:r>
              <w:t xml:space="preserve"> dam </w:t>
            </w:r>
            <w:proofErr w:type="spellStart"/>
            <w:r>
              <w:t>ve-avlah</w:t>
            </w:r>
            <w:proofErr w:type="spellEnd"/>
            <w:r>
              <w:t>.</w:t>
            </w:r>
          </w:p>
        </w:tc>
        <w:tc>
          <w:tcPr>
            <w:tcW w:w="2880" w:type="dxa"/>
          </w:tcPr>
          <w:p w:rsidR="000506D0" w:rsidRDefault="00000000">
            <w:proofErr w:type="spellStart"/>
            <w:r>
              <w:t>אתה</w:t>
            </w:r>
            <w:proofErr w:type="spellEnd"/>
            <w:r>
              <w:t xml:space="preserve"> </w:t>
            </w:r>
            <w:proofErr w:type="spellStart"/>
            <w:r>
              <w:t>רואה</w:t>
            </w:r>
            <w:proofErr w:type="spellEnd"/>
            <w:r>
              <w:t xml:space="preserve"> </w:t>
            </w:r>
            <w:proofErr w:type="spellStart"/>
            <w:r>
              <w:t>איך</w:t>
            </w:r>
            <w:proofErr w:type="spellEnd"/>
            <w:r>
              <w:t xml:space="preserve"> </w:t>
            </w:r>
            <w:proofErr w:type="spellStart"/>
            <w:r>
              <w:t>נשחתו</w:t>
            </w:r>
            <w:proofErr w:type="spellEnd"/>
            <w:r>
              <w:t xml:space="preserve"> </w:t>
            </w:r>
            <w:proofErr w:type="spellStart"/>
            <w:r>
              <w:t>בנות</w:t>
            </w:r>
            <w:proofErr w:type="spellEnd"/>
            <w:r>
              <w:t xml:space="preserve"> </w:t>
            </w:r>
            <w:proofErr w:type="spellStart"/>
            <w:r>
              <w:t>האדם</w:t>
            </w:r>
            <w:proofErr w:type="spellEnd"/>
            <w:r>
              <w:t xml:space="preserve"> </w:t>
            </w:r>
            <w:proofErr w:type="spellStart"/>
            <w:r>
              <w:t>וילדו</w:t>
            </w:r>
            <w:proofErr w:type="spellEnd"/>
            <w:r>
              <w:t xml:space="preserve"> </w:t>
            </w:r>
            <w:proofErr w:type="spellStart"/>
            <w:r>
              <w:t>רפאים</w:t>
            </w:r>
            <w:proofErr w:type="spellEnd"/>
            <w:r>
              <w:t xml:space="preserve"> </w:t>
            </w:r>
            <w:proofErr w:type="spellStart"/>
            <w:r>
              <w:t>לערים</w:t>
            </w:r>
            <w:proofErr w:type="spellEnd"/>
            <w:r>
              <w:t xml:space="preserve"> </w:t>
            </w:r>
            <w:proofErr w:type="spellStart"/>
            <w:r>
              <w:t>ונמלאה</w:t>
            </w:r>
            <w:proofErr w:type="spellEnd"/>
            <w:r>
              <w:t xml:space="preserve"> </w:t>
            </w:r>
            <w:proofErr w:type="spellStart"/>
            <w:r>
              <w:t>כל</w:t>
            </w:r>
            <w:proofErr w:type="spellEnd"/>
            <w:r>
              <w:t xml:space="preserve"> </w:t>
            </w:r>
            <w:proofErr w:type="spellStart"/>
            <w:r>
              <w:t>הארץ</w:t>
            </w:r>
            <w:proofErr w:type="spellEnd"/>
            <w:r>
              <w:t xml:space="preserve"> </w:t>
            </w:r>
            <w:proofErr w:type="spellStart"/>
            <w:r>
              <w:t>דם</w:t>
            </w:r>
            <w:proofErr w:type="spellEnd"/>
            <w:r>
              <w:t xml:space="preserve"> </w:t>
            </w:r>
            <w:proofErr w:type="spellStart"/>
            <w:r>
              <w:t>ועוולה</w:t>
            </w:r>
            <w:proofErr w:type="spellEnd"/>
          </w:p>
        </w:tc>
      </w:tr>
      <w:tr w:rsidR="000506D0" w:rsidTr="00D66746">
        <w:tc>
          <w:tcPr>
            <w:tcW w:w="2880" w:type="dxa"/>
          </w:tcPr>
          <w:p w:rsidR="000506D0" w:rsidRDefault="00000000">
            <w:r>
              <w:t>9:8 And now, behold, the souls of those who have died cry out and bring their plea to the gates of heaven.</w:t>
            </w:r>
          </w:p>
        </w:tc>
        <w:tc>
          <w:tcPr>
            <w:tcW w:w="2880" w:type="dxa"/>
          </w:tcPr>
          <w:p w:rsidR="000506D0" w:rsidRDefault="00000000">
            <w:proofErr w:type="spellStart"/>
            <w:r>
              <w:t>Ve-atah</w:t>
            </w:r>
            <w:proofErr w:type="spellEnd"/>
            <w:r>
              <w:t xml:space="preserve"> </w:t>
            </w:r>
            <w:proofErr w:type="spellStart"/>
            <w:r>
              <w:t>hinneh</w:t>
            </w:r>
            <w:proofErr w:type="spellEnd"/>
            <w:r>
              <w:t xml:space="preserve">, </w:t>
            </w:r>
            <w:proofErr w:type="spellStart"/>
            <w:r>
              <w:t>nefashot</w:t>
            </w:r>
            <w:proofErr w:type="spellEnd"/>
            <w:r>
              <w:t xml:space="preserve"> ha-</w:t>
            </w:r>
            <w:proofErr w:type="spellStart"/>
            <w:r>
              <w:t>metim</w:t>
            </w:r>
            <w:proofErr w:type="spellEnd"/>
            <w:r>
              <w:t xml:space="preserve"> </w:t>
            </w:r>
            <w:proofErr w:type="spellStart"/>
            <w:proofErr w:type="gramStart"/>
            <w:r>
              <w:t>tzo‘</w:t>
            </w:r>
            <w:proofErr w:type="gramEnd"/>
            <w:r>
              <w:t>akot</w:t>
            </w:r>
            <w:proofErr w:type="spellEnd"/>
            <w:r>
              <w:t xml:space="preserve"> u-</w:t>
            </w:r>
            <w:proofErr w:type="spellStart"/>
            <w:r>
              <w:t>mavi’ot</w:t>
            </w:r>
            <w:proofErr w:type="spellEnd"/>
            <w:r>
              <w:t xml:space="preserve"> </w:t>
            </w:r>
            <w:proofErr w:type="spellStart"/>
            <w:r>
              <w:t>tachinotam</w:t>
            </w:r>
            <w:proofErr w:type="spellEnd"/>
            <w:r>
              <w:t xml:space="preserve"> </w:t>
            </w:r>
            <w:proofErr w:type="spellStart"/>
            <w:r>
              <w:t>el</w:t>
            </w:r>
            <w:proofErr w:type="spellEnd"/>
            <w:r>
              <w:t xml:space="preserve"> </w:t>
            </w:r>
            <w:proofErr w:type="spellStart"/>
            <w:r>
              <w:t>sha’arei</w:t>
            </w:r>
            <w:proofErr w:type="spellEnd"/>
            <w:r>
              <w:t xml:space="preserve"> ha-</w:t>
            </w:r>
            <w:proofErr w:type="spellStart"/>
            <w:r>
              <w:t>shamayim</w:t>
            </w:r>
            <w:proofErr w:type="spellEnd"/>
            <w:r>
              <w:t>.</w:t>
            </w:r>
          </w:p>
        </w:tc>
        <w:tc>
          <w:tcPr>
            <w:tcW w:w="2880" w:type="dxa"/>
          </w:tcPr>
          <w:p w:rsidR="000506D0" w:rsidRDefault="00000000">
            <w:proofErr w:type="spellStart"/>
            <w:r>
              <w:t>ועתה</w:t>
            </w:r>
            <w:proofErr w:type="spellEnd"/>
            <w:r>
              <w:t xml:space="preserve"> </w:t>
            </w:r>
            <w:proofErr w:type="spellStart"/>
            <w:r>
              <w:t>הנה</w:t>
            </w:r>
            <w:proofErr w:type="spellEnd"/>
            <w:r>
              <w:t xml:space="preserve"> </w:t>
            </w:r>
            <w:proofErr w:type="spellStart"/>
            <w:r>
              <w:t>נפשות</w:t>
            </w:r>
            <w:proofErr w:type="spellEnd"/>
            <w:r>
              <w:t xml:space="preserve"> </w:t>
            </w:r>
            <w:proofErr w:type="spellStart"/>
            <w:r>
              <w:t>המתים</w:t>
            </w:r>
            <w:proofErr w:type="spellEnd"/>
            <w:r>
              <w:t xml:space="preserve"> </w:t>
            </w:r>
            <w:proofErr w:type="spellStart"/>
            <w:r>
              <w:t>צועקות</w:t>
            </w:r>
            <w:proofErr w:type="spellEnd"/>
            <w:r>
              <w:t xml:space="preserve"> </w:t>
            </w:r>
            <w:proofErr w:type="spellStart"/>
            <w:r>
              <w:t>ומביאות</w:t>
            </w:r>
            <w:proofErr w:type="spellEnd"/>
            <w:r>
              <w:t xml:space="preserve"> </w:t>
            </w:r>
            <w:proofErr w:type="spellStart"/>
            <w:r>
              <w:t>תחינותם</w:t>
            </w:r>
            <w:proofErr w:type="spellEnd"/>
            <w:r>
              <w:t xml:space="preserve"> </w:t>
            </w:r>
            <w:proofErr w:type="spellStart"/>
            <w:r>
              <w:t>אל</w:t>
            </w:r>
            <w:proofErr w:type="spellEnd"/>
            <w:r>
              <w:t xml:space="preserve"> </w:t>
            </w:r>
            <w:proofErr w:type="spellStart"/>
            <w:r>
              <w:t>שערי</w:t>
            </w:r>
            <w:proofErr w:type="spellEnd"/>
            <w:r>
              <w:t xml:space="preserve"> </w:t>
            </w:r>
            <w:proofErr w:type="spellStart"/>
            <w:r>
              <w:t>השמים</w:t>
            </w:r>
            <w:proofErr w:type="spellEnd"/>
          </w:p>
        </w:tc>
      </w:tr>
      <w:tr w:rsidR="000506D0" w:rsidTr="00D66746">
        <w:tc>
          <w:tcPr>
            <w:tcW w:w="2880" w:type="dxa"/>
          </w:tcPr>
          <w:p w:rsidR="000506D0" w:rsidRDefault="00000000">
            <w:r>
              <w:t>9:9 And their lament has ascended and cannot cease because of the lawless deeds which are wrought on the earth.</w:t>
            </w:r>
          </w:p>
        </w:tc>
        <w:tc>
          <w:tcPr>
            <w:tcW w:w="2880" w:type="dxa"/>
          </w:tcPr>
          <w:p w:rsidR="000506D0" w:rsidRDefault="00000000">
            <w:proofErr w:type="spellStart"/>
            <w:r>
              <w:t>Ve-nehihem</w:t>
            </w:r>
            <w:proofErr w:type="spellEnd"/>
            <w:r>
              <w:t xml:space="preserve"> ala, </w:t>
            </w:r>
            <w:proofErr w:type="spellStart"/>
            <w:r>
              <w:t>ve</w:t>
            </w:r>
            <w:proofErr w:type="spellEnd"/>
            <w:r>
              <w:t xml:space="preserve">-lo </w:t>
            </w:r>
            <w:proofErr w:type="spellStart"/>
            <w:r>
              <w:t>yukhlu</w:t>
            </w:r>
            <w:proofErr w:type="spellEnd"/>
            <w:r>
              <w:t xml:space="preserve"> </w:t>
            </w:r>
            <w:proofErr w:type="spellStart"/>
            <w:r>
              <w:t>lehaḥshev</w:t>
            </w:r>
            <w:proofErr w:type="spellEnd"/>
            <w:r>
              <w:t xml:space="preserve"> </w:t>
            </w:r>
            <w:proofErr w:type="spellStart"/>
            <w:r>
              <w:t>mipnei</w:t>
            </w:r>
            <w:proofErr w:type="spellEnd"/>
            <w:r>
              <w:t xml:space="preserve"> ha-</w:t>
            </w:r>
            <w:proofErr w:type="spellStart"/>
            <w:proofErr w:type="gramStart"/>
            <w:r>
              <w:t>ma‘</w:t>
            </w:r>
            <w:proofErr w:type="gramEnd"/>
            <w:r>
              <w:t>asim</w:t>
            </w:r>
            <w:proofErr w:type="spellEnd"/>
            <w:r>
              <w:t xml:space="preserve"> ha-</w:t>
            </w:r>
            <w:proofErr w:type="spellStart"/>
            <w:r>
              <w:t>resha’im</w:t>
            </w:r>
            <w:proofErr w:type="spellEnd"/>
            <w:r>
              <w:t xml:space="preserve"> ha-</w:t>
            </w:r>
            <w:proofErr w:type="spellStart"/>
            <w:r>
              <w:t>na‘asim</w:t>
            </w:r>
            <w:proofErr w:type="spellEnd"/>
            <w:r>
              <w:t xml:space="preserve"> </w:t>
            </w:r>
            <w:proofErr w:type="spellStart"/>
            <w:r>
              <w:t>ba-aretz</w:t>
            </w:r>
            <w:proofErr w:type="spellEnd"/>
            <w:r>
              <w:t>.</w:t>
            </w:r>
          </w:p>
        </w:tc>
        <w:tc>
          <w:tcPr>
            <w:tcW w:w="2880" w:type="dxa"/>
          </w:tcPr>
          <w:p w:rsidR="000506D0" w:rsidRDefault="00000000">
            <w:proofErr w:type="spellStart"/>
            <w:r>
              <w:t>ונהיהם</w:t>
            </w:r>
            <w:proofErr w:type="spellEnd"/>
            <w:r>
              <w:t xml:space="preserve"> </w:t>
            </w:r>
            <w:proofErr w:type="spellStart"/>
            <w:r>
              <w:t>עלה</w:t>
            </w:r>
            <w:proofErr w:type="spellEnd"/>
            <w:r>
              <w:t xml:space="preserve"> </w:t>
            </w:r>
            <w:proofErr w:type="spellStart"/>
            <w:r>
              <w:t>ולא</w:t>
            </w:r>
            <w:proofErr w:type="spellEnd"/>
            <w:r>
              <w:t xml:space="preserve"> </w:t>
            </w:r>
            <w:proofErr w:type="spellStart"/>
            <w:r>
              <w:t>יוכלו</w:t>
            </w:r>
            <w:proofErr w:type="spellEnd"/>
            <w:r>
              <w:t xml:space="preserve"> </w:t>
            </w:r>
            <w:proofErr w:type="spellStart"/>
            <w:r>
              <w:t>לחשב</w:t>
            </w:r>
            <w:proofErr w:type="spellEnd"/>
            <w:r>
              <w:t xml:space="preserve"> </w:t>
            </w:r>
            <w:proofErr w:type="spellStart"/>
            <w:r>
              <w:t>מפני</w:t>
            </w:r>
            <w:proofErr w:type="spellEnd"/>
            <w:r>
              <w:t xml:space="preserve"> </w:t>
            </w:r>
            <w:proofErr w:type="spellStart"/>
            <w:r>
              <w:t>המעשים</w:t>
            </w:r>
            <w:proofErr w:type="spellEnd"/>
            <w:r>
              <w:t xml:space="preserve"> </w:t>
            </w:r>
            <w:proofErr w:type="spellStart"/>
            <w:r>
              <w:t>הרשעים</w:t>
            </w:r>
            <w:proofErr w:type="spellEnd"/>
            <w:r>
              <w:t xml:space="preserve"> </w:t>
            </w:r>
            <w:proofErr w:type="spellStart"/>
            <w:r>
              <w:t>הנעשים</w:t>
            </w:r>
            <w:proofErr w:type="spellEnd"/>
            <w:r>
              <w:t xml:space="preserve"> </w:t>
            </w:r>
            <w:proofErr w:type="spellStart"/>
            <w:r>
              <w:t>בארץ</w:t>
            </w:r>
            <w:proofErr w:type="spellEnd"/>
          </w:p>
        </w:tc>
      </w:tr>
      <w:tr w:rsidR="000506D0" w:rsidTr="00D66746">
        <w:tc>
          <w:tcPr>
            <w:tcW w:w="2880" w:type="dxa"/>
          </w:tcPr>
          <w:p w:rsidR="000506D0" w:rsidRDefault="00000000">
            <w:r>
              <w:t>9:10 And You know all things before they come to pass, and You see these things and You do not tell us what we are to do to them regarding these things.</w:t>
            </w:r>
          </w:p>
        </w:tc>
        <w:tc>
          <w:tcPr>
            <w:tcW w:w="2880" w:type="dxa"/>
          </w:tcPr>
          <w:p w:rsidR="000506D0" w:rsidRDefault="00000000">
            <w:proofErr w:type="spellStart"/>
            <w:r>
              <w:t>Ve-attah</w:t>
            </w:r>
            <w:proofErr w:type="spellEnd"/>
            <w:r>
              <w:t xml:space="preserve"> </w:t>
            </w:r>
            <w:proofErr w:type="spellStart"/>
            <w:r>
              <w:t>yodea</w:t>
            </w:r>
            <w:proofErr w:type="spellEnd"/>
            <w:r>
              <w:t xml:space="preserve"> </w:t>
            </w:r>
            <w:proofErr w:type="spellStart"/>
            <w:r>
              <w:t>kol</w:t>
            </w:r>
            <w:proofErr w:type="spellEnd"/>
            <w:r>
              <w:t xml:space="preserve"> </w:t>
            </w:r>
            <w:proofErr w:type="spellStart"/>
            <w:r>
              <w:t>milefanekha</w:t>
            </w:r>
            <w:proofErr w:type="spellEnd"/>
            <w:r>
              <w:t xml:space="preserve">, </w:t>
            </w:r>
            <w:proofErr w:type="spellStart"/>
            <w:r>
              <w:t>ve-ro’eh</w:t>
            </w:r>
            <w:proofErr w:type="spellEnd"/>
            <w:r>
              <w:t xml:space="preserve"> </w:t>
            </w:r>
            <w:proofErr w:type="spellStart"/>
            <w:r>
              <w:t>attah</w:t>
            </w:r>
            <w:proofErr w:type="spellEnd"/>
            <w:r>
              <w:t xml:space="preserve"> et ha-</w:t>
            </w:r>
            <w:proofErr w:type="spellStart"/>
            <w:r>
              <w:t>dvarim</w:t>
            </w:r>
            <w:proofErr w:type="spellEnd"/>
            <w:r>
              <w:t xml:space="preserve"> ha-</w:t>
            </w:r>
            <w:proofErr w:type="spellStart"/>
            <w:r>
              <w:t>eleh</w:t>
            </w:r>
            <w:proofErr w:type="spellEnd"/>
            <w:r>
              <w:t xml:space="preserve">, </w:t>
            </w:r>
            <w:proofErr w:type="spellStart"/>
            <w:r>
              <w:t>ve-ein</w:t>
            </w:r>
            <w:proofErr w:type="spellEnd"/>
            <w:r>
              <w:t xml:space="preserve"> </w:t>
            </w:r>
            <w:proofErr w:type="spellStart"/>
            <w:r>
              <w:t>attah</w:t>
            </w:r>
            <w:proofErr w:type="spellEnd"/>
            <w:r>
              <w:t xml:space="preserve"> </w:t>
            </w:r>
            <w:proofErr w:type="spellStart"/>
            <w:r>
              <w:t>magid</w:t>
            </w:r>
            <w:proofErr w:type="spellEnd"/>
            <w:r>
              <w:t xml:space="preserve"> </w:t>
            </w:r>
            <w:proofErr w:type="spellStart"/>
            <w:r>
              <w:t>lanu</w:t>
            </w:r>
            <w:proofErr w:type="spellEnd"/>
            <w:r>
              <w:t xml:space="preserve"> </w:t>
            </w:r>
            <w:proofErr w:type="spellStart"/>
            <w:r>
              <w:t>mah</w:t>
            </w:r>
            <w:proofErr w:type="spellEnd"/>
            <w:r>
              <w:t xml:space="preserve"> </w:t>
            </w:r>
            <w:proofErr w:type="spellStart"/>
            <w:proofErr w:type="gramStart"/>
            <w:r>
              <w:t>na‘</w:t>
            </w:r>
            <w:proofErr w:type="gramEnd"/>
            <w:r>
              <w:t>aseh</w:t>
            </w:r>
            <w:proofErr w:type="spellEnd"/>
            <w:r>
              <w:t xml:space="preserve"> </w:t>
            </w:r>
            <w:proofErr w:type="spellStart"/>
            <w:r>
              <w:t>lahem</w:t>
            </w:r>
            <w:proofErr w:type="spellEnd"/>
            <w:r>
              <w:t xml:space="preserve"> al </w:t>
            </w:r>
            <w:proofErr w:type="spellStart"/>
            <w:r>
              <w:t>eleh</w:t>
            </w:r>
            <w:proofErr w:type="spellEnd"/>
            <w:r>
              <w:t>.</w:t>
            </w:r>
          </w:p>
        </w:tc>
        <w:tc>
          <w:tcPr>
            <w:tcW w:w="2880" w:type="dxa"/>
          </w:tcPr>
          <w:p w:rsidR="000506D0" w:rsidRDefault="00000000">
            <w:proofErr w:type="spellStart"/>
            <w:r>
              <w:t>ואתה</w:t>
            </w:r>
            <w:proofErr w:type="spellEnd"/>
            <w:r>
              <w:t xml:space="preserve"> </w:t>
            </w:r>
            <w:proofErr w:type="spellStart"/>
            <w:r>
              <w:t>יודע</w:t>
            </w:r>
            <w:proofErr w:type="spellEnd"/>
            <w:r>
              <w:t xml:space="preserve"> </w:t>
            </w:r>
            <w:proofErr w:type="spellStart"/>
            <w:r>
              <w:t>כל</w:t>
            </w:r>
            <w:proofErr w:type="spellEnd"/>
            <w:r>
              <w:t xml:space="preserve"> </w:t>
            </w:r>
            <w:proofErr w:type="spellStart"/>
            <w:r>
              <w:t>מלפניך</w:t>
            </w:r>
            <w:proofErr w:type="spellEnd"/>
            <w:r>
              <w:t xml:space="preserve"> </w:t>
            </w:r>
            <w:proofErr w:type="spellStart"/>
            <w:r>
              <w:t>ורואה</w:t>
            </w:r>
            <w:proofErr w:type="spellEnd"/>
            <w:r>
              <w:t xml:space="preserve"> </w:t>
            </w:r>
            <w:proofErr w:type="spellStart"/>
            <w:r>
              <w:t>אתה</w:t>
            </w:r>
            <w:proofErr w:type="spellEnd"/>
            <w:r>
              <w:t xml:space="preserve"> </w:t>
            </w:r>
            <w:proofErr w:type="spellStart"/>
            <w:r>
              <w:t>את</w:t>
            </w:r>
            <w:proofErr w:type="spellEnd"/>
            <w:r>
              <w:t xml:space="preserve"> </w:t>
            </w:r>
            <w:proofErr w:type="spellStart"/>
            <w:r>
              <w:t>הדברים</w:t>
            </w:r>
            <w:proofErr w:type="spellEnd"/>
            <w:r>
              <w:t xml:space="preserve"> </w:t>
            </w:r>
            <w:proofErr w:type="spellStart"/>
            <w:r>
              <w:t>האלה</w:t>
            </w:r>
            <w:proofErr w:type="spellEnd"/>
            <w:r>
              <w:t xml:space="preserve"> </w:t>
            </w:r>
            <w:proofErr w:type="spellStart"/>
            <w:r>
              <w:t>ואין</w:t>
            </w:r>
            <w:proofErr w:type="spellEnd"/>
            <w:r>
              <w:t xml:space="preserve"> </w:t>
            </w:r>
            <w:proofErr w:type="spellStart"/>
            <w:r>
              <w:t>אתה</w:t>
            </w:r>
            <w:proofErr w:type="spellEnd"/>
            <w:r>
              <w:t xml:space="preserve"> </w:t>
            </w:r>
            <w:proofErr w:type="spellStart"/>
            <w:r>
              <w:t>מגיד</w:t>
            </w:r>
            <w:proofErr w:type="spellEnd"/>
            <w:r>
              <w:t xml:space="preserve"> </w:t>
            </w:r>
            <w:proofErr w:type="spellStart"/>
            <w:r>
              <w:t>לנו</w:t>
            </w:r>
            <w:proofErr w:type="spellEnd"/>
            <w:r>
              <w:t xml:space="preserve"> </w:t>
            </w:r>
            <w:proofErr w:type="spellStart"/>
            <w:r>
              <w:t>מה</w:t>
            </w:r>
            <w:proofErr w:type="spellEnd"/>
            <w:r>
              <w:t xml:space="preserve"> </w:t>
            </w:r>
            <w:proofErr w:type="spellStart"/>
            <w:r>
              <w:t>נעשה</w:t>
            </w:r>
            <w:proofErr w:type="spellEnd"/>
            <w:r>
              <w:t xml:space="preserve"> </w:t>
            </w:r>
            <w:proofErr w:type="spellStart"/>
            <w:r>
              <w:t>להם</w:t>
            </w:r>
            <w:proofErr w:type="spellEnd"/>
            <w:r>
              <w:t xml:space="preserve"> </w:t>
            </w:r>
            <w:proofErr w:type="spellStart"/>
            <w:r>
              <w:t>על</w:t>
            </w:r>
            <w:proofErr w:type="spellEnd"/>
            <w:r>
              <w:t xml:space="preserve"> </w:t>
            </w:r>
            <w:proofErr w:type="spellStart"/>
            <w:r>
              <w:t>אלה</w:t>
            </w:r>
            <w:proofErr w:type="spellEnd"/>
          </w:p>
        </w:tc>
      </w:tr>
      <w:tr w:rsidR="000506D0" w:rsidTr="00D66746">
        <w:tc>
          <w:tcPr>
            <w:tcW w:w="2880" w:type="dxa"/>
          </w:tcPr>
          <w:p w:rsidR="000506D0" w:rsidRDefault="00000000">
            <w:r>
              <w:t>9:11 And they said: ‘Let judgment come forth from You upon the earth concerning the fallen ones.’</w:t>
            </w:r>
          </w:p>
        </w:tc>
        <w:tc>
          <w:tcPr>
            <w:tcW w:w="2880" w:type="dxa"/>
          </w:tcPr>
          <w:p w:rsidR="000506D0" w:rsidRDefault="00000000">
            <w:proofErr w:type="spellStart"/>
            <w:r>
              <w:t>Va-yomeru</w:t>
            </w:r>
            <w:proofErr w:type="spellEnd"/>
            <w:r>
              <w:t>: ‘</w:t>
            </w:r>
            <w:proofErr w:type="spellStart"/>
            <w:r>
              <w:t>Tavo</w:t>
            </w:r>
            <w:proofErr w:type="spellEnd"/>
            <w:r>
              <w:t xml:space="preserve"> </w:t>
            </w:r>
            <w:proofErr w:type="spellStart"/>
            <w:r>
              <w:t>mishpat</w:t>
            </w:r>
            <w:proofErr w:type="spellEnd"/>
            <w:r>
              <w:t xml:space="preserve"> </w:t>
            </w:r>
            <w:proofErr w:type="spellStart"/>
            <w:r>
              <w:t>milefanekha</w:t>
            </w:r>
            <w:proofErr w:type="spellEnd"/>
            <w:r>
              <w:t xml:space="preserve"> al ha-</w:t>
            </w:r>
            <w:proofErr w:type="spellStart"/>
            <w:r>
              <w:t>aretz</w:t>
            </w:r>
            <w:proofErr w:type="spellEnd"/>
            <w:r>
              <w:t xml:space="preserve"> </w:t>
            </w:r>
            <w:proofErr w:type="spellStart"/>
            <w:r>
              <w:t>neged</w:t>
            </w:r>
            <w:proofErr w:type="spellEnd"/>
            <w:r>
              <w:t xml:space="preserve"> ha-</w:t>
            </w:r>
            <w:proofErr w:type="spellStart"/>
            <w:r>
              <w:t>noflim</w:t>
            </w:r>
            <w:proofErr w:type="spellEnd"/>
            <w:r>
              <w:t>.’</w:t>
            </w:r>
          </w:p>
        </w:tc>
        <w:tc>
          <w:tcPr>
            <w:tcW w:w="2880" w:type="dxa"/>
          </w:tcPr>
          <w:p w:rsidR="000506D0" w:rsidRDefault="00000000">
            <w:proofErr w:type="spellStart"/>
            <w:r>
              <w:t>ויאמרו</w:t>
            </w:r>
            <w:proofErr w:type="spellEnd"/>
            <w:r>
              <w:t xml:space="preserve"> </w:t>
            </w:r>
            <w:proofErr w:type="spellStart"/>
            <w:r>
              <w:t>תבוא</w:t>
            </w:r>
            <w:proofErr w:type="spellEnd"/>
            <w:r>
              <w:t xml:space="preserve"> </w:t>
            </w:r>
            <w:proofErr w:type="spellStart"/>
            <w:r>
              <w:t>משפט</w:t>
            </w:r>
            <w:proofErr w:type="spellEnd"/>
            <w:r>
              <w:t xml:space="preserve"> </w:t>
            </w:r>
            <w:proofErr w:type="spellStart"/>
            <w:r>
              <w:t>מלפניך</w:t>
            </w:r>
            <w:proofErr w:type="spellEnd"/>
            <w:r>
              <w:t xml:space="preserve"> </w:t>
            </w:r>
            <w:proofErr w:type="spellStart"/>
            <w:r>
              <w:t>על</w:t>
            </w:r>
            <w:proofErr w:type="spellEnd"/>
            <w:r>
              <w:t xml:space="preserve"> </w:t>
            </w:r>
            <w:proofErr w:type="spellStart"/>
            <w:r>
              <w:t>הארץ</w:t>
            </w:r>
            <w:proofErr w:type="spellEnd"/>
            <w:r>
              <w:t xml:space="preserve"> </w:t>
            </w:r>
            <w:proofErr w:type="spellStart"/>
            <w:r>
              <w:t>נגד</w:t>
            </w:r>
            <w:proofErr w:type="spellEnd"/>
            <w:r>
              <w:t xml:space="preserve"> </w:t>
            </w:r>
            <w:proofErr w:type="spellStart"/>
            <w:r>
              <w:t>הנופלים</w:t>
            </w:r>
            <w:proofErr w:type="spellEnd"/>
          </w:p>
        </w:tc>
      </w:tr>
    </w:tbl>
    <w:p w:rsidR="000506D0" w:rsidRDefault="00000000">
      <w:r>
        <w:br w:type="page"/>
      </w:r>
    </w:p>
    <w:p w:rsidR="000506D0" w:rsidRDefault="00000000">
      <w:pPr>
        <w:pStyle w:val="Title"/>
      </w:pPr>
      <w:r>
        <w:lastRenderedPageBreak/>
        <w:t>Chapter 10</w:t>
      </w:r>
    </w:p>
    <w:p w:rsidR="000506D0" w:rsidRDefault="00000000">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0506D0" w:rsidTr="00D66746">
        <w:tc>
          <w:tcPr>
            <w:tcW w:w="2880" w:type="dxa"/>
          </w:tcPr>
          <w:p w:rsidR="000506D0" w:rsidRDefault="00000000">
            <w:r>
              <w:t>Restored English</w:t>
            </w:r>
          </w:p>
        </w:tc>
        <w:tc>
          <w:tcPr>
            <w:tcW w:w="2880" w:type="dxa"/>
          </w:tcPr>
          <w:p w:rsidR="000506D0" w:rsidRDefault="00000000">
            <w:r>
              <w:t>Transliteration</w:t>
            </w:r>
          </w:p>
        </w:tc>
        <w:tc>
          <w:tcPr>
            <w:tcW w:w="2880" w:type="dxa"/>
          </w:tcPr>
          <w:p w:rsidR="000506D0" w:rsidRDefault="00000000">
            <w:r>
              <w:t>Hebrew / Source Structure</w:t>
            </w:r>
          </w:p>
        </w:tc>
      </w:tr>
      <w:tr w:rsidR="000506D0" w:rsidTr="00D66746">
        <w:tc>
          <w:tcPr>
            <w:tcW w:w="2880" w:type="dxa"/>
          </w:tcPr>
          <w:p w:rsidR="000506D0" w:rsidRDefault="00000000">
            <w:r>
              <w:t xml:space="preserve">10:1 Then said the </w:t>
            </w:r>
            <w:proofErr w:type="gramStart"/>
            <w:r>
              <w:t>Most High</w:t>
            </w:r>
            <w:proofErr w:type="gramEnd"/>
            <w:r>
              <w:t>, the Great and Holy One, and sent Uriel to the son of Lamech, and said to him: 'Go to Noah and tell him in My name, Hide yourself, and reveal to him the end that is approaching: the whole earth will be destroyed, and a deluge is about to come upon the whole earth, and will destroy all that is on it.'</w:t>
            </w:r>
          </w:p>
        </w:tc>
        <w:tc>
          <w:tcPr>
            <w:tcW w:w="2880" w:type="dxa"/>
          </w:tcPr>
          <w:p w:rsidR="000506D0" w:rsidRDefault="00000000">
            <w:r>
              <w:t xml:space="preserve">Az </w:t>
            </w:r>
            <w:proofErr w:type="spellStart"/>
            <w:r>
              <w:t>amar</w:t>
            </w:r>
            <w:proofErr w:type="spellEnd"/>
            <w:r>
              <w:t xml:space="preserve"> </w:t>
            </w:r>
            <w:proofErr w:type="spellStart"/>
            <w:r>
              <w:t>Elyon</w:t>
            </w:r>
            <w:proofErr w:type="spellEnd"/>
            <w:r>
              <w:t xml:space="preserve"> ha-</w:t>
            </w:r>
            <w:proofErr w:type="spellStart"/>
            <w:r>
              <w:t>Gadol</w:t>
            </w:r>
            <w:proofErr w:type="spellEnd"/>
            <w:r>
              <w:t xml:space="preserve"> </w:t>
            </w:r>
            <w:proofErr w:type="spellStart"/>
            <w:r>
              <w:t>ve</w:t>
            </w:r>
            <w:proofErr w:type="spellEnd"/>
            <w:r>
              <w:t>-ha-</w:t>
            </w:r>
            <w:proofErr w:type="spellStart"/>
            <w:r>
              <w:t>Qadosh</w:t>
            </w:r>
            <w:proofErr w:type="spellEnd"/>
            <w:r>
              <w:t xml:space="preserve">, </w:t>
            </w:r>
            <w:proofErr w:type="spellStart"/>
            <w:r>
              <w:t>va-yishlaḥ</w:t>
            </w:r>
            <w:proofErr w:type="spellEnd"/>
            <w:r>
              <w:t xml:space="preserve"> et </w:t>
            </w:r>
            <w:proofErr w:type="spellStart"/>
            <w:r>
              <w:t>Uri’el</w:t>
            </w:r>
            <w:proofErr w:type="spellEnd"/>
            <w:r>
              <w:t xml:space="preserve"> </w:t>
            </w:r>
            <w:proofErr w:type="spellStart"/>
            <w:r>
              <w:t>el</w:t>
            </w:r>
            <w:proofErr w:type="spellEnd"/>
            <w:r>
              <w:t xml:space="preserve"> ben </w:t>
            </w:r>
            <w:proofErr w:type="spellStart"/>
            <w:r>
              <w:t>Lamekh</w:t>
            </w:r>
            <w:proofErr w:type="spellEnd"/>
            <w:r>
              <w:t xml:space="preserve">, </w:t>
            </w:r>
            <w:proofErr w:type="spellStart"/>
            <w:r>
              <w:t>va-yomer</w:t>
            </w:r>
            <w:proofErr w:type="spellEnd"/>
            <w:r>
              <w:t xml:space="preserve"> </w:t>
            </w:r>
            <w:proofErr w:type="spellStart"/>
            <w:r>
              <w:t>elav</w:t>
            </w:r>
            <w:proofErr w:type="spellEnd"/>
            <w:r>
              <w:t xml:space="preserve">: ‘Lech </w:t>
            </w:r>
            <w:proofErr w:type="spellStart"/>
            <w:r>
              <w:t>el</w:t>
            </w:r>
            <w:proofErr w:type="spellEnd"/>
            <w:r>
              <w:t xml:space="preserve"> </w:t>
            </w:r>
            <w:proofErr w:type="spellStart"/>
            <w:r>
              <w:t>Noaḥ</w:t>
            </w:r>
            <w:proofErr w:type="spellEnd"/>
            <w:r>
              <w:t xml:space="preserve"> </w:t>
            </w:r>
            <w:proofErr w:type="spellStart"/>
            <w:r>
              <w:t>ve-emor</w:t>
            </w:r>
            <w:proofErr w:type="spellEnd"/>
            <w:r>
              <w:t xml:space="preserve"> lo bi-</w:t>
            </w:r>
            <w:proofErr w:type="spellStart"/>
            <w:r>
              <w:t>shemi</w:t>
            </w:r>
            <w:proofErr w:type="spellEnd"/>
            <w:r>
              <w:t xml:space="preserve">: </w:t>
            </w:r>
            <w:proofErr w:type="spellStart"/>
            <w:r>
              <w:t>Histater</w:t>
            </w:r>
            <w:proofErr w:type="spellEnd"/>
            <w:r>
              <w:t xml:space="preserve">! </w:t>
            </w:r>
            <w:proofErr w:type="spellStart"/>
            <w:r>
              <w:t>Ve-hagged</w:t>
            </w:r>
            <w:proofErr w:type="spellEnd"/>
            <w:r>
              <w:t xml:space="preserve"> lo et ha-</w:t>
            </w:r>
            <w:proofErr w:type="spellStart"/>
            <w:r>
              <w:t>qetz</w:t>
            </w:r>
            <w:proofErr w:type="spellEnd"/>
            <w:r>
              <w:t xml:space="preserve"> ha-</w:t>
            </w:r>
            <w:proofErr w:type="spellStart"/>
            <w:r>
              <w:t>qarov</w:t>
            </w:r>
            <w:proofErr w:type="spellEnd"/>
            <w:r>
              <w:t xml:space="preserve">: </w:t>
            </w:r>
            <w:proofErr w:type="spellStart"/>
            <w:r>
              <w:t>kol</w:t>
            </w:r>
            <w:proofErr w:type="spellEnd"/>
            <w:r>
              <w:t xml:space="preserve"> ha-</w:t>
            </w:r>
            <w:proofErr w:type="spellStart"/>
            <w:r>
              <w:t>aretz</w:t>
            </w:r>
            <w:proofErr w:type="spellEnd"/>
            <w:r>
              <w:t xml:space="preserve"> </w:t>
            </w:r>
            <w:proofErr w:type="spellStart"/>
            <w:r>
              <w:t>tishacheit</w:t>
            </w:r>
            <w:proofErr w:type="spellEnd"/>
            <w:r>
              <w:t xml:space="preserve">, </w:t>
            </w:r>
            <w:proofErr w:type="spellStart"/>
            <w:r>
              <w:t>ve-mabul</w:t>
            </w:r>
            <w:proofErr w:type="spellEnd"/>
            <w:r>
              <w:t xml:space="preserve"> </w:t>
            </w:r>
            <w:proofErr w:type="spellStart"/>
            <w:r>
              <w:t>ba</w:t>
            </w:r>
            <w:proofErr w:type="spellEnd"/>
            <w:r>
              <w:t xml:space="preserve"> la</w:t>
            </w:r>
            <w:proofErr w:type="gramStart"/>
            <w:r>
              <w:t>-‘</w:t>
            </w:r>
            <w:proofErr w:type="spellStart"/>
            <w:proofErr w:type="gramEnd"/>
            <w:r>
              <w:t>aretz</w:t>
            </w:r>
            <w:proofErr w:type="spellEnd"/>
            <w:r>
              <w:t>, u-</w:t>
            </w:r>
            <w:proofErr w:type="spellStart"/>
            <w:r>
              <w:t>mashḥit</w:t>
            </w:r>
            <w:proofErr w:type="spellEnd"/>
            <w:r>
              <w:t xml:space="preserve"> et </w:t>
            </w:r>
            <w:proofErr w:type="spellStart"/>
            <w:r>
              <w:t>kol</w:t>
            </w:r>
            <w:proofErr w:type="spellEnd"/>
            <w:r>
              <w:t xml:space="preserve"> </w:t>
            </w:r>
            <w:proofErr w:type="spellStart"/>
            <w:r>
              <w:t>asher</w:t>
            </w:r>
            <w:proofErr w:type="spellEnd"/>
            <w:r>
              <w:t xml:space="preserve"> </w:t>
            </w:r>
            <w:proofErr w:type="spellStart"/>
            <w:r>
              <w:t>aleha</w:t>
            </w:r>
            <w:proofErr w:type="spellEnd"/>
            <w:r>
              <w:t>.’</w:t>
            </w:r>
          </w:p>
        </w:tc>
        <w:tc>
          <w:tcPr>
            <w:tcW w:w="2880" w:type="dxa"/>
          </w:tcPr>
          <w:p w:rsidR="000506D0" w:rsidRDefault="00000000">
            <w:proofErr w:type="spellStart"/>
            <w:r>
              <w:t>אז</w:t>
            </w:r>
            <w:proofErr w:type="spellEnd"/>
            <w:r>
              <w:t xml:space="preserve"> </w:t>
            </w:r>
            <w:proofErr w:type="spellStart"/>
            <w:r>
              <w:t>אמר</w:t>
            </w:r>
            <w:proofErr w:type="spellEnd"/>
            <w:r>
              <w:t xml:space="preserve"> </w:t>
            </w:r>
            <w:proofErr w:type="spellStart"/>
            <w:r>
              <w:t>עליון</w:t>
            </w:r>
            <w:proofErr w:type="spellEnd"/>
            <w:r>
              <w:t xml:space="preserve"> </w:t>
            </w:r>
            <w:proofErr w:type="spellStart"/>
            <w:r>
              <w:t>הגדול</w:t>
            </w:r>
            <w:proofErr w:type="spellEnd"/>
            <w:r>
              <w:t xml:space="preserve"> </w:t>
            </w:r>
            <w:proofErr w:type="spellStart"/>
            <w:r>
              <w:t>והקדוש</w:t>
            </w:r>
            <w:proofErr w:type="spellEnd"/>
            <w:r>
              <w:t xml:space="preserve"> </w:t>
            </w:r>
            <w:proofErr w:type="spellStart"/>
            <w:r>
              <w:t>וישלח</w:t>
            </w:r>
            <w:proofErr w:type="spellEnd"/>
            <w:r>
              <w:t xml:space="preserve"> </w:t>
            </w:r>
            <w:proofErr w:type="spellStart"/>
            <w:r>
              <w:t>את</w:t>
            </w:r>
            <w:proofErr w:type="spellEnd"/>
            <w:r>
              <w:t xml:space="preserve"> </w:t>
            </w:r>
            <w:proofErr w:type="spellStart"/>
            <w:r>
              <w:t>אוריאל</w:t>
            </w:r>
            <w:proofErr w:type="spellEnd"/>
            <w:r>
              <w:t xml:space="preserve"> </w:t>
            </w:r>
            <w:proofErr w:type="spellStart"/>
            <w:r>
              <w:t>אל</w:t>
            </w:r>
            <w:proofErr w:type="spellEnd"/>
            <w:r>
              <w:t xml:space="preserve"> </w:t>
            </w:r>
            <w:proofErr w:type="spellStart"/>
            <w:r>
              <w:t>בן</w:t>
            </w:r>
            <w:proofErr w:type="spellEnd"/>
            <w:r>
              <w:t xml:space="preserve"> </w:t>
            </w:r>
            <w:proofErr w:type="spellStart"/>
            <w:r>
              <w:t>למך</w:t>
            </w:r>
            <w:proofErr w:type="spellEnd"/>
            <w:r>
              <w:t xml:space="preserve"> </w:t>
            </w:r>
            <w:proofErr w:type="spellStart"/>
            <w:r>
              <w:t>ויאמר</w:t>
            </w:r>
            <w:proofErr w:type="spellEnd"/>
            <w:r>
              <w:t xml:space="preserve"> </w:t>
            </w:r>
            <w:proofErr w:type="spellStart"/>
            <w:r>
              <w:t>אליו</w:t>
            </w:r>
            <w:proofErr w:type="spellEnd"/>
            <w:r>
              <w:t xml:space="preserve"> </w:t>
            </w:r>
            <w:proofErr w:type="spellStart"/>
            <w:r>
              <w:t>לך</w:t>
            </w:r>
            <w:proofErr w:type="spellEnd"/>
            <w:r>
              <w:t xml:space="preserve"> </w:t>
            </w:r>
            <w:proofErr w:type="spellStart"/>
            <w:r>
              <w:t>אל</w:t>
            </w:r>
            <w:proofErr w:type="spellEnd"/>
            <w:r>
              <w:t xml:space="preserve"> </w:t>
            </w:r>
            <w:proofErr w:type="spellStart"/>
            <w:r>
              <w:t>נח</w:t>
            </w:r>
            <w:proofErr w:type="spellEnd"/>
            <w:r>
              <w:t xml:space="preserve"> </w:t>
            </w:r>
            <w:proofErr w:type="spellStart"/>
            <w:r>
              <w:t>ואמור</w:t>
            </w:r>
            <w:proofErr w:type="spellEnd"/>
            <w:r>
              <w:t xml:space="preserve"> </w:t>
            </w:r>
            <w:proofErr w:type="spellStart"/>
            <w:r>
              <w:t>לו</w:t>
            </w:r>
            <w:proofErr w:type="spellEnd"/>
            <w:r>
              <w:t xml:space="preserve"> </w:t>
            </w:r>
            <w:proofErr w:type="spellStart"/>
            <w:r>
              <w:t>בשמי</w:t>
            </w:r>
            <w:proofErr w:type="spellEnd"/>
            <w:r>
              <w:t xml:space="preserve"> </w:t>
            </w:r>
            <w:proofErr w:type="spellStart"/>
            <w:r>
              <w:t>הסתתר</w:t>
            </w:r>
            <w:proofErr w:type="spellEnd"/>
            <w:r>
              <w:t xml:space="preserve"> </w:t>
            </w:r>
            <w:proofErr w:type="spellStart"/>
            <w:r>
              <w:t>והגד</w:t>
            </w:r>
            <w:proofErr w:type="spellEnd"/>
            <w:r>
              <w:t xml:space="preserve"> </w:t>
            </w:r>
            <w:proofErr w:type="spellStart"/>
            <w:r>
              <w:t>לו</w:t>
            </w:r>
            <w:proofErr w:type="spellEnd"/>
            <w:r>
              <w:t xml:space="preserve"> </w:t>
            </w:r>
            <w:proofErr w:type="spellStart"/>
            <w:r>
              <w:t>את</w:t>
            </w:r>
            <w:proofErr w:type="spellEnd"/>
            <w:r>
              <w:t xml:space="preserve"> </w:t>
            </w:r>
            <w:proofErr w:type="spellStart"/>
            <w:r>
              <w:t>הקץ</w:t>
            </w:r>
            <w:proofErr w:type="spellEnd"/>
            <w:r>
              <w:t xml:space="preserve"> </w:t>
            </w:r>
            <w:proofErr w:type="spellStart"/>
            <w:r>
              <w:t>הקרוב</w:t>
            </w:r>
            <w:proofErr w:type="spellEnd"/>
            <w:r>
              <w:t xml:space="preserve"> </w:t>
            </w:r>
            <w:proofErr w:type="spellStart"/>
            <w:r>
              <w:t>כל</w:t>
            </w:r>
            <w:proofErr w:type="spellEnd"/>
            <w:r>
              <w:t xml:space="preserve"> </w:t>
            </w:r>
            <w:proofErr w:type="spellStart"/>
            <w:r>
              <w:t>הארץ</w:t>
            </w:r>
            <w:proofErr w:type="spellEnd"/>
            <w:r>
              <w:t xml:space="preserve"> </w:t>
            </w:r>
            <w:proofErr w:type="spellStart"/>
            <w:r>
              <w:t>תשחת</w:t>
            </w:r>
            <w:proofErr w:type="spellEnd"/>
            <w:r>
              <w:t xml:space="preserve"> </w:t>
            </w:r>
            <w:proofErr w:type="spellStart"/>
            <w:r>
              <w:t>ומבול</w:t>
            </w:r>
            <w:proofErr w:type="spellEnd"/>
            <w:r>
              <w:t xml:space="preserve"> </w:t>
            </w:r>
            <w:proofErr w:type="spellStart"/>
            <w:r>
              <w:t>בא</w:t>
            </w:r>
            <w:proofErr w:type="spellEnd"/>
            <w:r>
              <w:t xml:space="preserve"> </w:t>
            </w:r>
            <w:proofErr w:type="spellStart"/>
            <w:r>
              <w:t>לארץ</w:t>
            </w:r>
            <w:proofErr w:type="spellEnd"/>
            <w:r>
              <w:t xml:space="preserve"> </w:t>
            </w:r>
            <w:proofErr w:type="spellStart"/>
            <w:r>
              <w:t>ומשחית</w:t>
            </w:r>
            <w:proofErr w:type="spellEnd"/>
            <w:r>
              <w:t xml:space="preserve"> </w:t>
            </w:r>
            <w:proofErr w:type="spellStart"/>
            <w:r>
              <w:t>את</w:t>
            </w:r>
            <w:proofErr w:type="spellEnd"/>
            <w:r>
              <w:t xml:space="preserve"> </w:t>
            </w:r>
            <w:proofErr w:type="spellStart"/>
            <w:r>
              <w:t>כל</w:t>
            </w:r>
            <w:proofErr w:type="spellEnd"/>
            <w:r>
              <w:t xml:space="preserve"> </w:t>
            </w:r>
            <w:proofErr w:type="spellStart"/>
            <w:r>
              <w:t>אשר</w:t>
            </w:r>
            <w:proofErr w:type="spellEnd"/>
            <w:r>
              <w:t xml:space="preserve"> </w:t>
            </w:r>
            <w:proofErr w:type="spellStart"/>
            <w:r>
              <w:t>עליה</w:t>
            </w:r>
            <w:proofErr w:type="spellEnd"/>
          </w:p>
        </w:tc>
      </w:tr>
      <w:tr w:rsidR="000506D0" w:rsidTr="00D66746">
        <w:tc>
          <w:tcPr>
            <w:tcW w:w="2880" w:type="dxa"/>
          </w:tcPr>
          <w:p w:rsidR="000506D0" w:rsidRDefault="00000000">
            <w:r>
              <w:t>10:2 And now instruct him that he may escape and his seed may be preserved for all generations of the world.</w:t>
            </w:r>
          </w:p>
        </w:tc>
        <w:tc>
          <w:tcPr>
            <w:tcW w:w="2880" w:type="dxa"/>
          </w:tcPr>
          <w:p w:rsidR="000506D0" w:rsidRDefault="00000000">
            <w:proofErr w:type="spellStart"/>
            <w:r>
              <w:t>Ve-atah</w:t>
            </w:r>
            <w:proofErr w:type="spellEnd"/>
            <w:r>
              <w:t xml:space="preserve"> </w:t>
            </w:r>
            <w:proofErr w:type="spellStart"/>
            <w:r>
              <w:t>tzavehu</w:t>
            </w:r>
            <w:proofErr w:type="spellEnd"/>
            <w:r>
              <w:t xml:space="preserve"> le-</w:t>
            </w:r>
            <w:proofErr w:type="spellStart"/>
            <w:proofErr w:type="gramStart"/>
            <w:r>
              <w:t>ma‘</w:t>
            </w:r>
            <w:proofErr w:type="gramEnd"/>
            <w:r>
              <w:t>an</w:t>
            </w:r>
            <w:proofErr w:type="spellEnd"/>
            <w:r>
              <w:t xml:space="preserve"> </w:t>
            </w:r>
            <w:proofErr w:type="spellStart"/>
            <w:r>
              <w:t>yimmalet</w:t>
            </w:r>
            <w:proofErr w:type="spellEnd"/>
            <w:r>
              <w:t xml:space="preserve">, </w:t>
            </w:r>
            <w:proofErr w:type="spellStart"/>
            <w:r>
              <w:t>ve-yishamer</w:t>
            </w:r>
            <w:proofErr w:type="spellEnd"/>
            <w:r>
              <w:t xml:space="preserve"> </w:t>
            </w:r>
            <w:proofErr w:type="spellStart"/>
            <w:r>
              <w:t>zaro</w:t>
            </w:r>
            <w:proofErr w:type="spellEnd"/>
            <w:r>
              <w:t xml:space="preserve"> le-</w:t>
            </w:r>
            <w:proofErr w:type="spellStart"/>
            <w:r>
              <w:t>dorot</w:t>
            </w:r>
            <w:proofErr w:type="spellEnd"/>
            <w:r>
              <w:t xml:space="preserve"> </w:t>
            </w:r>
            <w:proofErr w:type="spellStart"/>
            <w:r>
              <w:t>olam</w:t>
            </w:r>
            <w:proofErr w:type="spellEnd"/>
            <w:r>
              <w:t>.</w:t>
            </w:r>
          </w:p>
        </w:tc>
        <w:tc>
          <w:tcPr>
            <w:tcW w:w="2880" w:type="dxa"/>
          </w:tcPr>
          <w:p w:rsidR="000506D0" w:rsidRDefault="00000000">
            <w:proofErr w:type="spellStart"/>
            <w:r>
              <w:t>ועתה</w:t>
            </w:r>
            <w:proofErr w:type="spellEnd"/>
            <w:r>
              <w:t xml:space="preserve"> </w:t>
            </w:r>
            <w:proofErr w:type="spellStart"/>
            <w:r>
              <w:t>צוהו</w:t>
            </w:r>
            <w:proofErr w:type="spellEnd"/>
            <w:r>
              <w:t xml:space="preserve"> </w:t>
            </w:r>
            <w:proofErr w:type="spellStart"/>
            <w:r>
              <w:t>למען</w:t>
            </w:r>
            <w:proofErr w:type="spellEnd"/>
            <w:r>
              <w:t xml:space="preserve"> </w:t>
            </w:r>
            <w:proofErr w:type="spellStart"/>
            <w:r>
              <w:t>ימלט</w:t>
            </w:r>
            <w:proofErr w:type="spellEnd"/>
            <w:r>
              <w:t xml:space="preserve"> </w:t>
            </w:r>
            <w:proofErr w:type="spellStart"/>
            <w:r>
              <w:t>וישמר</w:t>
            </w:r>
            <w:proofErr w:type="spellEnd"/>
            <w:r>
              <w:t xml:space="preserve"> </w:t>
            </w:r>
            <w:proofErr w:type="spellStart"/>
            <w:r>
              <w:t>זרעו</w:t>
            </w:r>
            <w:proofErr w:type="spellEnd"/>
            <w:r>
              <w:t xml:space="preserve"> </w:t>
            </w:r>
            <w:proofErr w:type="spellStart"/>
            <w:r>
              <w:t>לדורות</w:t>
            </w:r>
            <w:proofErr w:type="spellEnd"/>
            <w:r>
              <w:t xml:space="preserve"> </w:t>
            </w:r>
            <w:proofErr w:type="spellStart"/>
            <w:r>
              <w:t>עולם</w:t>
            </w:r>
            <w:proofErr w:type="spellEnd"/>
          </w:p>
        </w:tc>
      </w:tr>
      <w:tr w:rsidR="000506D0" w:rsidTr="00D66746">
        <w:tc>
          <w:tcPr>
            <w:tcW w:w="2880" w:type="dxa"/>
          </w:tcPr>
          <w:p w:rsidR="000506D0" w:rsidRDefault="00000000">
            <w:r>
              <w:t xml:space="preserve">10:3 And again the Most High said to Raphael: 'Bind Azazel hand and foot, and cast him into the darkness: make an opening in the desert which is in </w:t>
            </w:r>
            <w:proofErr w:type="spellStart"/>
            <w:r>
              <w:t>Dudael</w:t>
            </w:r>
            <w:proofErr w:type="spellEnd"/>
            <w:r>
              <w:t>, and cast him in there.'</w:t>
            </w:r>
          </w:p>
        </w:tc>
        <w:tc>
          <w:tcPr>
            <w:tcW w:w="2880" w:type="dxa"/>
          </w:tcPr>
          <w:p w:rsidR="000506D0" w:rsidRDefault="00000000">
            <w:proofErr w:type="spellStart"/>
            <w:r>
              <w:t>Ve-shuv</w:t>
            </w:r>
            <w:proofErr w:type="spellEnd"/>
            <w:r>
              <w:t xml:space="preserve"> </w:t>
            </w:r>
            <w:proofErr w:type="spellStart"/>
            <w:r>
              <w:t>amar</w:t>
            </w:r>
            <w:proofErr w:type="spellEnd"/>
            <w:r>
              <w:t xml:space="preserve"> </w:t>
            </w:r>
            <w:proofErr w:type="spellStart"/>
            <w:r>
              <w:t>Elyon</w:t>
            </w:r>
            <w:proofErr w:type="spellEnd"/>
            <w:r>
              <w:t xml:space="preserve"> </w:t>
            </w:r>
            <w:proofErr w:type="spellStart"/>
            <w:r>
              <w:t>el</w:t>
            </w:r>
            <w:proofErr w:type="spellEnd"/>
            <w:r>
              <w:t xml:space="preserve"> </w:t>
            </w:r>
            <w:proofErr w:type="spellStart"/>
            <w:r>
              <w:t>Refa’el</w:t>
            </w:r>
            <w:proofErr w:type="spellEnd"/>
            <w:r>
              <w:t xml:space="preserve">: ‘Asor et Azazel yad </w:t>
            </w:r>
            <w:proofErr w:type="spellStart"/>
            <w:r>
              <w:t>ve</w:t>
            </w:r>
            <w:proofErr w:type="spellEnd"/>
            <w:r>
              <w:t>-regel, u-</w:t>
            </w:r>
            <w:proofErr w:type="spellStart"/>
            <w:r>
              <w:t>shliekhu</w:t>
            </w:r>
            <w:proofErr w:type="spellEnd"/>
            <w:r>
              <w:t xml:space="preserve"> </w:t>
            </w:r>
            <w:proofErr w:type="spellStart"/>
            <w:r>
              <w:t>el</w:t>
            </w:r>
            <w:proofErr w:type="spellEnd"/>
            <w:r>
              <w:t xml:space="preserve"> ha-</w:t>
            </w:r>
            <w:proofErr w:type="spellStart"/>
            <w:r>
              <w:t>ḥoshekh</w:t>
            </w:r>
            <w:proofErr w:type="spellEnd"/>
            <w:r>
              <w:t>; u-</w:t>
            </w:r>
            <w:proofErr w:type="spellStart"/>
            <w:r>
              <w:t>petach</w:t>
            </w:r>
            <w:proofErr w:type="spellEnd"/>
            <w:r>
              <w:t xml:space="preserve"> </w:t>
            </w:r>
            <w:proofErr w:type="spellStart"/>
            <w:r>
              <w:t>bor</w:t>
            </w:r>
            <w:proofErr w:type="spellEnd"/>
            <w:r>
              <w:t xml:space="preserve"> </w:t>
            </w:r>
            <w:proofErr w:type="spellStart"/>
            <w:r>
              <w:t>ba-midbar</w:t>
            </w:r>
            <w:proofErr w:type="spellEnd"/>
            <w:r>
              <w:t xml:space="preserve"> </w:t>
            </w:r>
            <w:proofErr w:type="spellStart"/>
            <w:r>
              <w:t>asher</w:t>
            </w:r>
            <w:proofErr w:type="spellEnd"/>
            <w:r>
              <w:t xml:space="preserve"> be-</w:t>
            </w:r>
            <w:proofErr w:type="spellStart"/>
            <w:r>
              <w:t>Dudael</w:t>
            </w:r>
            <w:proofErr w:type="spellEnd"/>
            <w:r>
              <w:t xml:space="preserve">, </w:t>
            </w:r>
            <w:proofErr w:type="spellStart"/>
            <w:r>
              <w:t>ve-hashlich</w:t>
            </w:r>
            <w:proofErr w:type="spellEnd"/>
            <w:r>
              <w:t xml:space="preserve"> </w:t>
            </w:r>
            <w:proofErr w:type="spellStart"/>
            <w:r>
              <w:t>oto</w:t>
            </w:r>
            <w:proofErr w:type="spellEnd"/>
            <w:r>
              <w:t xml:space="preserve"> sham.’</w:t>
            </w:r>
          </w:p>
        </w:tc>
        <w:tc>
          <w:tcPr>
            <w:tcW w:w="2880" w:type="dxa"/>
          </w:tcPr>
          <w:p w:rsidR="000506D0" w:rsidRDefault="00000000">
            <w:proofErr w:type="spellStart"/>
            <w:r>
              <w:t>ושוב</w:t>
            </w:r>
            <w:proofErr w:type="spellEnd"/>
            <w:r>
              <w:t xml:space="preserve"> </w:t>
            </w:r>
            <w:proofErr w:type="spellStart"/>
            <w:r>
              <w:t>אמר</w:t>
            </w:r>
            <w:proofErr w:type="spellEnd"/>
            <w:r>
              <w:t xml:space="preserve"> </w:t>
            </w:r>
            <w:proofErr w:type="spellStart"/>
            <w:r>
              <w:t>עליון</w:t>
            </w:r>
            <w:proofErr w:type="spellEnd"/>
            <w:r>
              <w:t xml:space="preserve"> </w:t>
            </w:r>
            <w:proofErr w:type="spellStart"/>
            <w:r>
              <w:t>אל</w:t>
            </w:r>
            <w:proofErr w:type="spellEnd"/>
            <w:r>
              <w:t xml:space="preserve"> </w:t>
            </w:r>
            <w:proofErr w:type="spellStart"/>
            <w:r>
              <w:t>רפאל</w:t>
            </w:r>
            <w:proofErr w:type="spellEnd"/>
            <w:r>
              <w:t xml:space="preserve"> </w:t>
            </w:r>
            <w:proofErr w:type="spellStart"/>
            <w:r>
              <w:t>אסור</w:t>
            </w:r>
            <w:proofErr w:type="spellEnd"/>
            <w:r>
              <w:t xml:space="preserve"> </w:t>
            </w:r>
            <w:proofErr w:type="spellStart"/>
            <w:r>
              <w:t>את</w:t>
            </w:r>
            <w:proofErr w:type="spellEnd"/>
            <w:r>
              <w:t xml:space="preserve"> </w:t>
            </w:r>
            <w:proofErr w:type="spellStart"/>
            <w:r>
              <w:t>עזאזל</w:t>
            </w:r>
            <w:proofErr w:type="spellEnd"/>
            <w:r>
              <w:t xml:space="preserve"> </w:t>
            </w:r>
            <w:proofErr w:type="spellStart"/>
            <w:r>
              <w:t>יד</w:t>
            </w:r>
            <w:proofErr w:type="spellEnd"/>
            <w:r>
              <w:t xml:space="preserve"> </w:t>
            </w:r>
            <w:proofErr w:type="spellStart"/>
            <w:r>
              <w:t>ורגל</w:t>
            </w:r>
            <w:proofErr w:type="spellEnd"/>
            <w:r>
              <w:t xml:space="preserve"> </w:t>
            </w:r>
            <w:proofErr w:type="spellStart"/>
            <w:r>
              <w:t>ושליכוהו</w:t>
            </w:r>
            <w:proofErr w:type="spellEnd"/>
            <w:r>
              <w:t xml:space="preserve"> </w:t>
            </w:r>
            <w:proofErr w:type="spellStart"/>
            <w:r>
              <w:t>אל</w:t>
            </w:r>
            <w:proofErr w:type="spellEnd"/>
            <w:r>
              <w:t xml:space="preserve"> </w:t>
            </w:r>
            <w:proofErr w:type="spellStart"/>
            <w:r>
              <w:t>החשך</w:t>
            </w:r>
            <w:proofErr w:type="spellEnd"/>
            <w:r>
              <w:t xml:space="preserve"> </w:t>
            </w:r>
            <w:proofErr w:type="spellStart"/>
            <w:r>
              <w:t>ופתח</w:t>
            </w:r>
            <w:proofErr w:type="spellEnd"/>
            <w:r>
              <w:t xml:space="preserve"> </w:t>
            </w:r>
            <w:proofErr w:type="spellStart"/>
            <w:r>
              <w:t>בור</w:t>
            </w:r>
            <w:proofErr w:type="spellEnd"/>
            <w:r>
              <w:t xml:space="preserve"> </w:t>
            </w:r>
            <w:proofErr w:type="spellStart"/>
            <w:r>
              <w:t>במדבר</w:t>
            </w:r>
            <w:proofErr w:type="spellEnd"/>
            <w:r>
              <w:t xml:space="preserve"> </w:t>
            </w:r>
            <w:proofErr w:type="spellStart"/>
            <w:r>
              <w:t>אשר</w:t>
            </w:r>
            <w:proofErr w:type="spellEnd"/>
            <w:r>
              <w:t xml:space="preserve"> </w:t>
            </w:r>
            <w:proofErr w:type="spellStart"/>
            <w:r>
              <w:t>בדודאל</w:t>
            </w:r>
            <w:proofErr w:type="spellEnd"/>
            <w:r>
              <w:t xml:space="preserve"> </w:t>
            </w:r>
            <w:proofErr w:type="spellStart"/>
            <w:r>
              <w:t>והשלך</w:t>
            </w:r>
            <w:proofErr w:type="spellEnd"/>
            <w:r>
              <w:t xml:space="preserve"> </w:t>
            </w:r>
            <w:proofErr w:type="spellStart"/>
            <w:r>
              <w:t>אותו</w:t>
            </w:r>
            <w:proofErr w:type="spellEnd"/>
            <w:r>
              <w:t xml:space="preserve"> </w:t>
            </w:r>
            <w:proofErr w:type="spellStart"/>
            <w:r>
              <w:t>שם</w:t>
            </w:r>
            <w:proofErr w:type="spellEnd"/>
          </w:p>
        </w:tc>
      </w:tr>
      <w:tr w:rsidR="000506D0" w:rsidTr="00D66746">
        <w:tc>
          <w:tcPr>
            <w:tcW w:w="2880" w:type="dxa"/>
          </w:tcPr>
          <w:p w:rsidR="000506D0" w:rsidRDefault="00000000">
            <w:r>
              <w:t>10:4 And place upon him rough and jagged rocks, and cover him with darkness, and let him remain there forever, and cover his face that he may not see light.</w:t>
            </w:r>
          </w:p>
        </w:tc>
        <w:tc>
          <w:tcPr>
            <w:tcW w:w="2880" w:type="dxa"/>
          </w:tcPr>
          <w:p w:rsidR="000506D0" w:rsidRDefault="00000000">
            <w:r>
              <w:t xml:space="preserve">Sim </w:t>
            </w:r>
            <w:proofErr w:type="spellStart"/>
            <w:r>
              <w:t>alav</w:t>
            </w:r>
            <w:proofErr w:type="spellEnd"/>
            <w:r>
              <w:t xml:space="preserve"> </w:t>
            </w:r>
            <w:proofErr w:type="spellStart"/>
            <w:r>
              <w:t>avanim</w:t>
            </w:r>
            <w:proofErr w:type="spellEnd"/>
            <w:r>
              <w:t xml:space="preserve"> </w:t>
            </w:r>
            <w:proofErr w:type="spellStart"/>
            <w:r>
              <w:t>qashot</w:t>
            </w:r>
            <w:proofErr w:type="spellEnd"/>
            <w:r>
              <w:t xml:space="preserve"> </w:t>
            </w:r>
            <w:proofErr w:type="spellStart"/>
            <w:r>
              <w:t>ve-shenunot</w:t>
            </w:r>
            <w:proofErr w:type="spellEnd"/>
            <w:r>
              <w:t xml:space="preserve">, </w:t>
            </w:r>
            <w:proofErr w:type="spellStart"/>
            <w:r>
              <w:t>ve-kasoto</w:t>
            </w:r>
            <w:proofErr w:type="spellEnd"/>
            <w:r>
              <w:t xml:space="preserve"> be-</w:t>
            </w:r>
            <w:proofErr w:type="spellStart"/>
            <w:r>
              <w:t>ḥoshekh</w:t>
            </w:r>
            <w:proofErr w:type="spellEnd"/>
            <w:r>
              <w:t xml:space="preserve">, </w:t>
            </w:r>
            <w:proofErr w:type="spellStart"/>
            <w:r>
              <w:t>ve-yihyeh</w:t>
            </w:r>
            <w:proofErr w:type="spellEnd"/>
            <w:r>
              <w:t xml:space="preserve"> sham le-</w:t>
            </w:r>
            <w:proofErr w:type="spellStart"/>
            <w:r>
              <w:t>olam</w:t>
            </w:r>
            <w:proofErr w:type="spellEnd"/>
            <w:r>
              <w:t xml:space="preserve">, </w:t>
            </w:r>
            <w:proofErr w:type="spellStart"/>
            <w:r>
              <w:t>ve-kaseh</w:t>
            </w:r>
            <w:proofErr w:type="spellEnd"/>
            <w:r>
              <w:t xml:space="preserve"> </w:t>
            </w:r>
            <w:proofErr w:type="spellStart"/>
            <w:r>
              <w:t>panav</w:t>
            </w:r>
            <w:proofErr w:type="spellEnd"/>
            <w:r>
              <w:t xml:space="preserve"> </w:t>
            </w:r>
            <w:proofErr w:type="spellStart"/>
            <w:r>
              <w:t>shelo</w:t>
            </w:r>
            <w:proofErr w:type="spellEnd"/>
            <w:r>
              <w:t xml:space="preserve"> </w:t>
            </w:r>
            <w:proofErr w:type="spellStart"/>
            <w:r>
              <w:t>yir’eh</w:t>
            </w:r>
            <w:proofErr w:type="spellEnd"/>
            <w:r>
              <w:t xml:space="preserve"> or.</w:t>
            </w:r>
          </w:p>
        </w:tc>
        <w:tc>
          <w:tcPr>
            <w:tcW w:w="2880" w:type="dxa"/>
          </w:tcPr>
          <w:p w:rsidR="000506D0" w:rsidRDefault="00000000">
            <w:proofErr w:type="spellStart"/>
            <w:r>
              <w:t>שים</w:t>
            </w:r>
            <w:proofErr w:type="spellEnd"/>
            <w:r>
              <w:t xml:space="preserve"> </w:t>
            </w:r>
            <w:proofErr w:type="spellStart"/>
            <w:r>
              <w:t>עליו</w:t>
            </w:r>
            <w:proofErr w:type="spellEnd"/>
            <w:r>
              <w:t xml:space="preserve"> </w:t>
            </w:r>
            <w:proofErr w:type="spellStart"/>
            <w:r>
              <w:t>אבנים</w:t>
            </w:r>
            <w:proofErr w:type="spellEnd"/>
            <w:r>
              <w:t xml:space="preserve"> </w:t>
            </w:r>
            <w:proofErr w:type="spellStart"/>
            <w:r>
              <w:t>קשות</w:t>
            </w:r>
            <w:proofErr w:type="spellEnd"/>
            <w:r>
              <w:t xml:space="preserve"> </w:t>
            </w:r>
            <w:proofErr w:type="spellStart"/>
            <w:r>
              <w:t>ושנונות</w:t>
            </w:r>
            <w:proofErr w:type="spellEnd"/>
            <w:r>
              <w:t xml:space="preserve"> </w:t>
            </w:r>
            <w:proofErr w:type="spellStart"/>
            <w:r>
              <w:t>וכסהו</w:t>
            </w:r>
            <w:proofErr w:type="spellEnd"/>
            <w:r>
              <w:t xml:space="preserve"> </w:t>
            </w:r>
            <w:proofErr w:type="spellStart"/>
            <w:r>
              <w:t>בחשך</w:t>
            </w:r>
            <w:proofErr w:type="spellEnd"/>
            <w:r>
              <w:t xml:space="preserve"> </w:t>
            </w:r>
            <w:proofErr w:type="spellStart"/>
            <w:r>
              <w:t>ויהיה</w:t>
            </w:r>
            <w:proofErr w:type="spellEnd"/>
            <w:r>
              <w:t xml:space="preserve"> </w:t>
            </w:r>
            <w:proofErr w:type="spellStart"/>
            <w:r>
              <w:t>שם</w:t>
            </w:r>
            <w:proofErr w:type="spellEnd"/>
            <w:r>
              <w:t xml:space="preserve"> </w:t>
            </w:r>
            <w:proofErr w:type="spellStart"/>
            <w:r>
              <w:t>לעולם</w:t>
            </w:r>
            <w:proofErr w:type="spellEnd"/>
            <w:r>
              <w:t xml:space="preserve"> </w:t>
            </w:r>
            <w:proofErr w:type="spellStart"/>
            <w:r>
              <w:t>וכסה</w:t>
            </w:r>
            <w:proofErr w:type="spellEnd"/>
            <w:r>
              <w:t xml:space="preserve"> </w:t>
            </w:r>
            <w:proofErr w:type="spellStart"/>
            <w:r>
              <w:t>פניו</w:t>
            </w:r>
            <w:proofErr w:type="spellEnd"/>
            <w:r>
              <w:t xml:space="preserve"> </w:t>
            </w:r>
            <w:proofErr w:type="spellStart"/>
            <w:r>
              <w:t>שלא</w:t>
            </w:r>
            <w:proofErr w:type="spellEnd"/>
            <w:r>
              <w:t xml:space="preserve"> </w:t>
            </w:r>
            <w:proofErr w:type="spellStart"/>
            <w:r>
              <w:t>יראה</w:t>
            </w:r>
            <w:proofErr w:type="spellEnd"/>
            <w:r>
              <w:t xml:space="preserve"> </w:t>
            </w:r>
            <w:proofErr w:type="spellStart"/>
            <w:r>
              <w:t>אור</w:t>
            </w:r>
            <w:proofErr w:type="spellEnd"/>
          </w:p>
        </w:tc>
      </w:tr>
      <w:tr w:rsidR="000506D0" w:rsidTr="00D66746">
        <w:tc>
          <w:tcPr>
            <w:tcW w:w="2880" w:type="dxa"/>
          </w:tcPr>
          <w:p w:rsidR="000506D0" w:rsidRDefault="00000000">
            <w:r>
              <w:t>10:5 And on the day of the great judgment he shall be cast into the fire.</w:t>
            </w:r>
          </w:p>
        </w:tc>
        <w:tc>
          <w:tcPr>
            <w:tcW w:w="2880" w:type="dxa"/>
          </w:tcPr>
          <w:p w:rsidR="000506D0" w:rsidRDefault="00000000">
            <w:r>
              <w:t>U-</w:t>
            </w:r>
            <w:proofErr w:type="spellStart"/>
            <w:r>
              <w:t>ve</w:t>
            </w:r>
            <w:proofErr w:type="spellEnd"/>
            <w:r>
              <w:t>-</w:t>
            </w:r>
            <w:proofErr w:type="spellStart"/>
            <w:r>
              <w:t>yom</w:t>
            </w:r>
            <w:proofErr w:type="spellEnd"/>
            <w:r>
              <w:t xml:space="preserve"> ha-</w:t>
            </w:r>
            <w:proofErr w:type="spellStart"/>
            <w:r>
              <w:t>mishpat</w:t>
            </w:r>
            <w:proofErr w:type="spellEnd"/>
            <w:r>
              <w:t xml:space="preserve"> ha-</w:t>
            </w:r>
            <w:proofErr w:type="spellStart"/>
            <w:r>
              <w:t>gadol</w:t>
            </w:r>
            <w:proofErr w:type="spellEnd"/>
            <w:r>
              <w:t xml:space="preserve"> </w:t>
            </w:r>
            <w:proofErr w:type="spellStart"/>
            <w:r>
              <w:t>yushlak</w:t>
            </w:r>
            <w:proofErr w:type="spellEnd"/>
            <w:r>
              <w:t xml:space="preserve"> </w:t>
            </w:r>
            <w:proofErr w:type="spellStart"/>
            <w:r>
              <w:t>el</w:t>
            </w:r>
            <w:proofErr w:type="spellEnd"/>
            <w:r>
              <w:t xml:space="preserve"> ha-</w:t>
            </w:r>
            <w:proofErr w:type="spellStart"/>
            <w:r>
              <w:t>esh</w:t>
            </w:r>
            <w:proofErr w:type="spellEnd"/>
            <w:r>
              <w:t>.</w:t>
            </w:r>
          </w:p>
        </w:tc>
        <w:tc>
          <w:tcPr>
            <w:tcW w:w="2880" w:type="dxa"/>
          </w:tcPr>
          <w:p w:rsidR="000506D0" w:rsidRDefault="00000000">
            <w:proofErr w:type="spellStart"/>
            <w:r>
              <w:t>וביום</w:t>
            </w:r>
            <w:proofErr w:type="spellEnd"/>
            <w:r>
              <w:t xml:space="preserve"> </w:t>
            </w:r>
            <w:proofErr w:type="spellStart"/>
            <w:r>
              <w:t>המשפט</w:t>
            </w:r>
            <w:proofErr w:type="spellEnd"/>
            <w:r>
              <w:t xml:space="preserve"> </w:t>
            </w:r>
            <w:proofErr w:type="spellStart"/>
            <w:r>
              <w:t>הגדול</w:t>
            </w:r>
            <w:proofErr w:type="spellEnd"/>
            <w:r>
              <w:t xml:space="preserve"> </w:t>
            </w:r>
            <w:proofErr w:type="spellStart"/>
            <w:r>
              <w:t>יושלך</w:t>
            </w:r>
            <w:proofErr w:type="spellEnd"/>
            <w:r>
              <w:t xml:space="preserve"> </w:t>
            </w:r>
            <w:proofErr w:type="spellStart"/>
            <w:r>
              <w:t>אל</w:t>
            </w:r>
            <w:proofErr w:type="spellEnd"/>
            <w:r>
              <w:t xml:space="preserve"> </w:t>
            </w:r>
            <w:proofErr w:type="spellStart"/>
            <w:r>
              <w:t>האש</w:t>
            </w:r>
            <w:proofErr w:type="spellEnd"/>
          </w:p>
        </w:tc>
      </w:tr>
      <w:tr w:rsidR="000506D0" w:rsidTr="00D66746">
        <w:tc>
          <w:tcPr>
            <w:tcW w:w="2880" w:type="dxa"/>
          </w:tcPr>
          <w:p w:rsidR="000506D0" w:rsidRDefault="00000000">
            <w:r>
              <w:t>10:6 And heal the earth which the messengers have corrupted, and proclaim healing, so that it may be healed from the plague and all the children of men may not perish.</w:t>
            </w:r>
          </w:p>
        </w:tc>
        <w:tc>
          <w:tcPr>
            <w:tcW w:w="2880" w:type="dxa"/>
          </w:tcPr>
          <w:p w:rsidR="000506D0" w:rsidRDefault="00000000">
            <w:r>
              <w:t>U-</w:t>
            </w:r>
            <w:proofErr w:type="spellStart"/>
            <w:r>
              <w:t>refa</w:t>
            </w:r>
            <w:proofErr w:type="spellEnd"/>
            <w:r>
              <w:t xml:space="preserve"> et ha-</w:t>
            </w:r>
            <w:proofErr w:type="spellStart"/>
            <w:r>
              <w:t>aretz</w:t>
            </w:r>
            <w:proofErr w:type="spellEnd"/>
            <w:r>
              <w:t xml:space="preserve"> </w:t>
            </w:r>
            <w:proofErr w:type="spellStart"/>
            <w:r>
              <w:t>asher</w:t>
            </w:r>
            <w:proofErr w:type="spellEnd"/>
            <w:r>
              <w:t xml:space="preserve"> </w:t>
            </w:r>
            <w:proofErr w:type="spellStart"/>
            <w:r>
              <w:t>ḥiblu</w:t>
            </w:r>
            <w:proofErr w:type="spellEnd"/>
            <w:r>
              <w:t xml:space="preserve"> ha-</w:t>
            </w:r>
            <w:proofErr w:type="spellStart"/>
            <w:r>
              <w:t>melakhim</w:t>
            </w:r>
            <w:proofErr w:type="spellEnd"/>
            <w:r>
              <w:t>, u-</w:t>
            </w:r>
            <w:proofErr w:type="spellStart"/>
            <w:r>
              <w:t>hagged</w:t>
            </w:r>
            <w:proofErr w:type="spellEnd"/>
            <w:r>
              <w:t xml:space="preserve"> </w:t>
            </w:r>
            <w:proofErr w:type="spellStart"/>
            <w:r>
              <w:t>refuah</w:t>
            </w:r>
            <w:proofErr w:type="spellEnd"/>
            <w:r>
              <w:t>, le-</w:t>
            </w:r>
            <w:proofErr w:type="spellStart"/>
            <w:proofErr w:type="gramStart"/>
            <w:r>
              <w:t>ma‘</w:t>
            </w:r>
            <w:proofErr w:type="gramEnd"/>
            <w:r>
              <w:t>an</w:t>
            </w:r>
            <w:proofErr w:type="spellEnd"/>
            <w:r>
              <w:t xml:space="preserve"> </w:t>
            </w:r>
            <w:proofErr w:type="spellStart"/>
            <w:r>
              <w:t>tera’peh</w:t>
            </w:r>
            <w:proofErr w:type="spellEnd"/>
            <w:r>
              <w:t xml:space="preserve"> min ha-</w:t>
            </w:r>
            <w:proofErr w:type="spellStart"/>
            <w:r>
              <w:t>magefah</w:t>
            </w:r>
            <w:proofErr w:type="spellEnd"/>
            <w:r>
              <w:t xml:space="preserve"> </w:t>
            </w:r>
            <w:proofErr w:type="spellStart"/>
            <w:r>
              <w:t>ve</w:t>
            </w:r>
            <w:proofErr w:type="spellEnd"/>
            <w:r>
              <w:t xml:space="preserve">-lo </w:t>
            </w:r>
            <w:proofErr w:type="spellStart"/>
            <w:r>
              <w:t>yovdu</w:t>
            </w:r>
            <w:proofErr w:type="spellEnd"/>
            <w:r>
              <w:t xml:space="preserve"> </w:t>
            </w:r>
            <w:proofErr w:type="spellStart"/>
            <w:r>
              <w:t>kol</w:t>
            </w:r>
            <w:proofErr w:type="spellEnd"/>
            <w:r>
              <w:t xml:space="preserve"> </w:t>
            </w:r>
            <w:proofErr w:type="spellStart"/>
            <w:r>
              <w:t>benei</w:t>
            </w:r>
            <w:proofErr w:type="spellEnd"/>
            <w:r>
              <w:t xml:space="preserve"> ha-</w:t>
            </w:r>
            <w:proofErr w:type="spellStart"/>
            <w:r>
              <w:t>adam</w:t>
            </w:r>
            <w:proofErr w:type="spellEnd"/>
            <w:r>
              <w:t>.</w:t>
            </w:r>
          </w:p>
        </w:tc>
        <w:tc>
          <w:tcPr>
            <w:tcW w:w="2880" w:type="dxa"/>
          </w:tcPr>
          <w:p w:rsidR="000506D0" w:rsidRDefault="00000000">
            <w:proofErr w:type="spellStart"/>
            <w:r>
              <w:t>ורפא</w:t>
            </w:r>
            <w:proofErr w:type="spellEnd"/>
            <w:r>
              <w:t xml:space="preserve"> </w:t>
            </w:r>
            <w:proofErr w:type="spellStart"/>
            <w:r>
              <w:t>את</w:t>
            </w:r>
            <w:proofErr w:type="spellEnd"/>
            <w:r>
              <w:t xml:space="preserve"> </w:t>
            </w:r>
            <w:proofErr w:type="spellStart"/>
            <w:r>
              <w:t>הארץ</w:t>
            </w:r>
            <w:proofErr w:type="spellEnd"/>
            <w:r>
              <w:t xml:space="preserve"> </w:t>
            </w:r>
            <w:proofErr w:type="spellStart"/>
            <w:r>
              <w:t>אשר</w:t>
            </w:r>
            <w:proofErr w:type="spellEnd"/>
            <w:r>
              <w:t xml:space="preserve"> </w:t>
            </w:r>
            <w:proofErr w:type="spellStart"/>
            <w:r>
              <w:t>חיבלו</w:t>
            </w:r>
            <w:proofErr w:type="spellEnd"/>
            <w:r>
              <w:t xml:space="preserve"> </w:t>
            </w:r>
            <w:proofErr w:type="spellStart"/>
            <w:r>
              <w:t>המלאכים</w:t>
            </w:r>
            <w:proofErr w:type="spellEnd"/>
            <w:r>
              <w:t xml:space="preserve"> </w:t>
            </w:r>
            <w:proofErr w:type="spellStart"/>
            <w:r>
              <w:t>והגד</w:t>
            </w:r>
            <w:proofErr w:type="spellEnd"/>
            <w:r>
              <w:t xml:space="preserve"> </w:t>
            </w:r>
            <w:proofErr w:type="spellStart"/>
            <w:r>
              <w:t>רפואה</w:t>
            </w:r>
            <w:proofErr w:type="spellEnd"/>
            <w:r>
              <w:t xml:space="preserve"> </w:t>
            </w:r>
            <w:proofErr w:type="spellStart"/>
            <w:r>
              <w:t>למען</w:t>
            </w:r>
            <w:proofErr w:type="spellEnd"/>
            <w:r>
              <w:t xml:space="preserve"> </w:t>
            </w:r>
            <w:proofErr w:type="spellStart"/>
            <w:r>
              <w:t>תרפא</w:t>
            </w:r>
            <w:proofErr w:type="spellEnd"/>
            <w:r>
              <w:t xml:space="preserve"> </w:t>
            </w:r>
            <w:proofErr w:type="spellStart"/>
            <w:r>
              <w:t>מן</w:t>
            </w:r>
            <w:proofErr w:type="spellEnd"/>
            <w:r>
              <w:t xml:space="preserve"> </w:t>
            </w:r>
            <w:proofErr w:type="spellStart"/>
            <w:r>
              <w:t>המגפה</w:t>
            </w:r>
            <w:proofErr w:type="spellEnd"/>
            <w:r>
              <w:t xml:space="preserve"> </w:t>
            </w:r>
            <w:proofErr w:type="spellStart"/>
            <w:r>
              <w:t>ולא</w:t>
            </w:r>
            <w:proofErr w:type="spellEnd"/>
            <w:r>
              <w:t xml:space="preserve"> </w:t>
            </w:r>
            <w:proofErr w:type="spellStart"/>
            <w:r>
              <w:t>יאבדו</w:t>
            </w:r>
            <w:proofErr w:type="spellEnd"/>
            <w:r>
              <w:t xml:space="preserve"> </w:t>
            </w:r>
            <w:proofErr w:type="spellStart"/>
            <w:r>
              <w:t>כל</w:t>
            </w:r>
            <w:proofErr w:type="spellEnd"/>
            <w:r>
              <w:t xml:space="preserve"> </w:t>
            </w:r>
            <w:proofErr w:type="spellStart"/>
            <w:r>
              <w:t>בני</w:t>
            </w:r>
            <w:proofErr w:type="spellEnd"/>
            <w:r>
              <w:t xml:space="preserve"> </w:t>
            </w:r>
            <w:proofErr w:type="spellStart"/>
            <w:r>
              <w:t>האדם</w:t>
            </w:r>
            <w:proofErr w:type="spellEnd"/>
          </w:p>
        </w:tc>
      </w:tr>
      <w:tr w:rsidR="000506D0" w:rsidTr="00D66746">
        <w:tc>
          <w:tcPr>
            <w:tcW w:w="2880" w:type="dxa"/>
          </w:tcPr>
          <w:p w:rsidR="000506D0" w:rsidRDefault="00000000">
            <w:r>
              <w:t xml:space="preserve">10:7 And all the children of men shall not perish </w:t>
            </w:r>
            <w:r>
              <w:lastRenderedPageBreak/>
              <w:t>through all the secrets that the Watchers have disclosed and have taught their sons.</w:t>
            </w:r>
          </w:p>
        </w:tc>
        <w:tc>
          <w:tcPr>
            <w:tcW w:w="2880" w:type="dxa"/>
          </w:tcPr>
          <w:p w:rsidR="000506D0" w:rsidRDefault="00000000">
            <w:proofErr w:type="spellStart"/>
            <w:r>
              <w:lastRenderedPageBreak/>
              <w:t>Ve</w:t>
            </w:r>
            <w:proofErr w:type="spellEnd"/>
            <w:r>
              <w:t xml:space="preserve">-lo </w:t>
            </w:r>
            <w:proofErr w:type="spellStart"/>
            <w:r>
              <w:t>yovdu</w:t>
            </w:r>
            <w:proofErr w:type="spellEnd"/>
            <w:r>
              <w:t xml:space="preserve"> </w:t>
            </w:r>
            <w:proofErr w:type="spellStart"/>
            <w:r>
              <w:t>kol</w:t>
            </w:r>
            <w:proofErr w:type="spellEnd"/>
            <w:r>
              <w:t xml:space="preserve"> </w:t>
            </w:r>
            <w:proofErr w:type="spellStart"/>
            <w:r>
              <w:t>benei</w:t>
            </w:r>
            <w:proofErr w:type="spellEnd"/>
            <w:r>
              <w:t xml:space="preserve"> ha-</w:t>
            </w:r>
            <w:proofErr w:type="spellStart"/>
            <w:r>
              <w:t>adam</w:t>
            </w:r>
            <w:proofErr w:type="spellEnd"/>
            <w:r>
              <w:t xml:space="preserve"> be-</w:t>
            </w:r>
            <w:proofErr w:type="spellStart"/>
            <w:r>
              <w:t>kol</w:t>
            </w:r>
            <w:proofErr w:type="spellEnd"/>
            <w:r>
              <w:t xml:space="preserve"> ha-</w:t>
            </w:r>
            <w:proofErr w:type="spellStart"/>
            <w:r>
              <w:t>sodot</w:t>
            </w:r>
            <w:proofErr w:type="spellEnd"/>
            <w:r>
              <w:t xml:space="preserve"> </w:t>
            </w:r>
            <w:proofErr w:type="spellStart"/>
            <w:r>
              <w:t>asher</w:t>
            </w:r>
            <w:proofErr w:type="spellEnd"/>
            <w:r>
              <w:t xml:space="preserve"> </w:t>
            </w:r>
            <w:proofErr w:type="spellStart"/>
            <w:r>
              <w:lastRenderedPageBreak/>
              <w:t>galu</w:t>
            </w:r>
            <w:proofErr w:type="spellEnd"/>
            <w:r>
              <w:t xml:space="preserve"> ha</w:t>
            </w:r>
            <w:proofErr w:type="gramStart"/>
            <w:r>
              <w:t>-‘</w:t>
            </w:r>
            <w:proofErr w:type="spellStart"/>
            <w:proofErr w:type="gramEnd"/>
            <w:r>
              <w:t>irim</w:t>
            </w:r>
            <w:proofErr w:type="spellEnd"/>
            <w:r>
              <w:t xml:space="preserve"> </w:t>
            </w:r>
            <w:proofErr w:type="spellStart"/>
            <w:r>
              <w:t>ve-limmadu</w:t>
            </w:r>
            <w:proofErr w:type="spellEnd"/>
            <w:r>
              <w:t xml:space="preserve"> et </w:t>
            </w:r>
            <w:proofErr w:type="spellStart"/>
            <w:r>
              <w:t>beneihem</w:t>
            </w:r>
            <w:proofErr w:type="spellEnd"/>
            <w:r>
              <w:t>.</w:t>
            </w:r>
          </w:p>
        </w:tc>
        <w:tc>
          <w:tcPr>
            <w:tcW w:w="2880" w:type="dxa"/>
          </w:tcPr>
          <w:p w:rsidR="000506D0" w:rsidRDefault="00000000">
            <w:proofErr w:type="spellStart"/>
            <w:r>
              <w:lastRenderedPageBreak/>
              <w:t>ולא</w:t>
            </w:r>
            <w:proofErr w:type="spellEnd"/>
            <w:r>
              <w:t xml:space="preserve"> </w:t>
            </w:r>
            <w:proofErr w:type="spellStart"/>
            <w:r>
              <w:t>יאבדו</w:t>
            </w:r>
            <w:proofErr w:type="spellEnd"/>
            <w:r>
              <w:t xml:space="preserve"> </w:t>
            </w:r>
            <w:proofErr w:type="spellStart"/>
            <w:r>
              <w:t>כל</w:t>
            </w:r>
            <w:proofErr w:type="spellEnd"/>
            <w:r>
              <w:t xml:space="preserve"> </w:t>
            </w:r>
            <w:proofErr w:type="spellStart"/>
            <w:r>
              <w:t>בני</w:t>
            </w:r>
            <w:proofErr w:type="spellEnd"/>
            <w:r>
              <w:t xml:space="preserve"> </w:t>
            </w:r>
            <w:proofErr w:type="spellStart"/>
            <w:r>
              <w:t>האדם</w:t>
            </w:r>
            <w:proofErr w:type="spellEnd"/>
            <w:r>
              <w:t xml:space="preserve"> </w:t>
            </w:r>
            <w:proofErr w:type="spellStart"/>
            <w:r>
              <w:t>בכל</w:t>
            </w:r>
            <w:proofErr w:type="spellEnd"/>
            <w:r>
              <w:t xml:space="preserve"> </w:t>
            </w:r>
            <w:proofErr w:type="spellStart"/>
            <w:r>
              <w:t>הסודות</w:t>
            </w:r>
            <w:proofErr w:type="spellEnd"/>
            <w:r>
              <w:t xml:space="preserve"> </w:t>
            </w:r>
            <w:proofErr w:type="spellStart"/>
            <w:r>
              <w:t>אשר</w:t>
            </w:r>
            <w:proofErr w:type="spellEnd"/>
            <w:r>
              <w:t xml:space="preserve"> </w:t>
            </w:r>
            <w:proofErr w:type="spellStart"/>
            <w:r>
              <w:t>גלו</w:t>
            </w:r>
            <w:proofErr w:type="spellEnd"/>
            <w:r>
              <w:t xml:space="preserve"> </w:t>
            </w:r>
            <w:proofErr w:type="spellStart"/>
            <w:r>
              <w:t>הערים</w:t>
            </w:r>
            <w:proofErr w:type="spellEnd"/>
            <w:r>
              <w:t xml:space="preserve"> </w:t>
            </w:r>
            <w:proofErr w:type="spellStart"/>
            <w:r>
              <w:t>ולימדו</w:t>
            </w:r>
            <w:proofErr w:type="spellEnd"/>
            <w:r>
              <w:t xml:space="preserve"> </w:t>
            </w:r>
            <w:proofErr w:type="spellStart"/>
            <w:r>
              <w:t>את</w:t>
            </w:r>
            <w:proofErr w:type="spellEnd"/>
            <w:r>
              <w:t xml:space="preserve"> </w:t>
            </w:r>
            <w:proofErr w:type="spellStart"/>
            <w:r>
              <w:t>בניהם</w:t>
            </w:r>
            <w:proofErr w:type="spellEnd"/>
          </w:p>
        </w:tc>
      </w:tr>
      <w:tr w:rsidR="000506D0" w:rsidTr="00D66746">
        <w:tc>
          <w:tcPr>
            <w:tcW w:w="2880" w:type="dxa"/>
          </w:tcPr>
          <w:p w:rsidR="000506D0" w:rsidRDefault="00000000">
            <w:r>
              <w:t>10:8 And the whole earth has been corrupted through the works that were taught by Azazel: to him ascribe all sin.</w:t>
            </w:r>
          </w:p>
        </w:tc>
        <w:tc>
          <w:tcPr>
            <w:tcW w:w="2880" w:type="dxa"/>
          </w:tcPr>
          <w:p w:rsidR="000506D0" w:rsidRDefault="00000000">
            <w:proofErr w:type="spellStart"/>
            <w:r>
              <w:t>Ve-nishchatah</w:t>
            </w:r>
            <w:proofErr w:type="spellEnd"/>
            <w:r>
              <w:t xml:space="preserve"> </w:t>
            </w:r>
            <w:proofErr w:type="spellStart"/>
            <w:r>
              <w:t>kol</w:t>
            </w:r>
            <w:proofErr w:type="spellEnd"/>
            <w:r>
              <w:t xml:space="preserve"> ha-</w:t>
            </w:r>
            <w:proofErr w:type="spellStart"/>
            <w:r>
              <w:t>aretz</w:t>
            </w:r>
            <w:proofErr w:type="spellEnd"/>
            <w:r>
              <w:t xml:space="preserve"> be-</w:t>
            </w:r>
            <w:proofErr w:type="spellStart"/>
            <w:proofErr w:type="gramStart"/>
            <w:r>
              <w:t>ma‘</w:t>
            </w:r>
            <w:proofErr w:type="gramEnd"/>
            <w:r>
              <w:t>aseh</w:t>
            </w:r>
            <w:proofErr w:type="spellEnd"/>
            <w:r>
              <w:t xml:space="preserve"> </w:t>
            </w:r>
            <w:proofErr w:type="spellStart"/>
            <w:r>
              <w:t>Asazel</w:t>
            </w:r>
            <w:proofErr w:type="spellEnd"/>
            <w:r>
              <w:t xml:space="preserve">: </w:t>
            </w:r>
            <w:proofErr w:type="spellStart"/>
            <w:r>
              <w:t>ve</w:t>
            </w:r>
            <w:proofErr w:type="spellEnd"/>
            <w:r>
              <w:t xml:space="preserve">-lo </w:t>
            </w:r>
            <w:proofErr w:type="spellStart"/>
            <w:r>
              <w:t>yitachet</w:t>
            </w:r>
            <w:proofErr w:type="spellEnd"/>
            <w:r>
              <w:t xml:space="preserve"> </w:t>
            </w:r>
            <w:proofErr w:type="spellStart"/>
            <w:r>
              <w:t>kol</w:t>
            </w:r>
            <w:proofErr w:type="spellEnd"/>
            <w:r>
              <w:t xml:space="preserve"> ha-</w:t>
            </w:r>
            <w:proofErr w:type="spellStart"/>
            <w:r>
              <w:t>chet</w:t>
            </w:r>
            <w:proofErr w:type="spellEnd"/>
            <w:r>
              <w:t>.</w:t>
            </w:r>
          </w:p>
        </w:tc>
        <w:tc>
          <w:tcPr>
            <w:tcW w:w="2880" w:type="dxa"/>
          </w:tcPr>
          <w:p w:rsidR="000506D0" w:rsidRDefault="00000000">
            <w:proofErr w:type="spellStart"/>
            <w:r>
              <w:t>ונשחתה</w:t>
            </w:r>
            <w:proofErr w:type="spellEnd"/>
            <w:r>
              <w:t xml:space="preserve"> </w:t>
            </w:r>
            <w:proofErr w:type="spellStart"/>
            <w:r>
              <w:t>כל</w:t>
            </w:r>
            <w:proofErr w:type="spellEnd"/>
            <w:r>
              <w:t xml:space="preserve"> </w:t>
            </w:r>
            <w:proofErr w:type="spellStart"/>
            <w:r>
              <w:t>הארץ</w:t>
            </w:r>
            <w:proofErr w:type="spellEnd"/>
            <w:r>
              <w:t xml:space="preserve"> </w:t>
            </w:r>
            <w:proofErr w:type="spellStart"/>
            <w:r>
              <w:t>במעשה</w:t>
            </w:r>
            <w:proofErr w:type="spellEnd"/>
            <w:r>
              <w:t xml:space="preserve"> </w:t>
            </w:r>
            <w:proofErr w:type="spellStart"/>
            <w:r>
              <w:t>עזאזל</w:t>
            </w:r>
            <w:proofErr w:type="spellEnd"/>
            <w:r>
              <w:t xml:space="preserve"> </w:t>
            </w:r>
            <w:proofErr w:type="spellStart"/>
            <w:r>
              <w:t>ולו</w:t>
            </w:r>
            <w:proofErr w:type="spellEnd"/>
            <w:r>
              <w:t xml:space="preserve"> </w:t>
            </w:r>
            <w:proofErr w:type="spellStart"/>
            <w:r>
              <w:t>יתחטא</w:t>
            </w:r>
            <w:proofErr w:type="spellEnd"/>
            <w:r>
              <w:t xml:space="preserve"> </w:t>
            </w:r>
            <w:proofErr w:type="spellStart"/>
            <w:r>
              <w:t>כל</w:t>
            </w:r>
            <w:proofErr w:type="spellEnd"/>
            <w:r>
              <w:t xml:space="preserve"> </w:t>
            </w:r>
            <w:proofErr w:type="spellStart"/>
            <w:r>
              <w:t>החטא</w:t>
            </w:r>
            <w:proofErr w:type="spellEnd"/>
          </w:p>
        </w:tc>
      </w:tr>
      <w:tr w:rsidR="000506D0" w:rsidTr="00D66746">
        <w:tc>
          <w:tcPr>
            <w:tcW w:w="2880" w:type="dxa"/>
          </w:tcPr>
          <w:p w:rsidR="000506D0" w:rsidRDefault="00000000">
            <w:r>
              <w:t>10:9 And to Gabriel said Yahuah: 'Proceed against the bastards and the reprobates, and against the children of fornication: destroy the children of the Watchers from among men and send them one against the other that they may destroy each other in battle.'</w:t>
            </w:r>
          </w:p>
        </w:tc>
        <w:tc>
          <w:tcPr>
            <w:tcW w:w="2880" w:type="dxa"/>
          </w:tcPr>
          <w:p w:rsidR="000506D0" w:rsidRDefault="00000000">
            <w:proofErr w:type="spellStart"/>
            <w:r>
              <w:t>Ve-el</w:t>
            </w:r>
            <w:proofErr w:type="spellEnd"/>
            <w:r>
              <w:t xml:space="preserve"> </w:t>
            </w:r>
            <w:proofErr w:type="spellStart"/>
            <w:r>
              <w:t>Gavri’el</w:t>
            </w:r>
            <w:proofErr w:type="spellEnd"/>
            <w:r>
              <w:t xml:space="preserve"> </w:t>
            </w:r>
            <w:proofErr w:type="spellStart"/>
            <w:r>
              <w:t>amar</w:t>
            </w:r>
            <w:proofErr w:type="spellEnd"/>
            <w:r>
              <w:t xml:space="preserve"> Yahuah: ‘</w:t>
            </w:r>
            <w:proofErr w:type="spellStart"/>
            <w:r>
              <w:t>Tzei</w:t>
            </w:r>
            <w:proofErr w:type="spellEnd"/>
            <w:r>
              <w:t xml:space="preserve"> </w:t>
            </w:r>
            <w:proofErr w:type="spellStart"/>
            <w:r>
              <w:t>neged</w:t>
            </w:r>
            <w:proofErr w:type="spellEnd"/>
            <w:r>
              <w:t xml:space="preserve"> ha-mamzerim </w:t>
            </w:r>
            <w:proofErr w:type="spellStart"/>
            <w:r>
              <w:t>ve</w:t>
            </w:r>
            <w:proofErr w:type="spellEnd"/>
            <w:r>
              <w:t>-ha-</w:t>
            </w:r>
            <w:proofErr w:type="spellStart"/>
            <w:r>
              <w:t>dimim</w:t>
            </w:r>
            <w:proofErr w:type="spellEnd"/>
            <w:r>
              <w:t xml:space="preserve">, </w:t>
            </w:r>
            <w:proofErr w:type="spellStart"/>
            <w:r>
              <w:t>ve-neged</w:t>
            </w:r>
            <w:proofErr w:type="spellEnd"/>
            <w:r>
              <w:t xml:space="preserve"> </w:t>
            </w:r>
            <w:proofErr w:type="spellStart"/>
            <w:r>
              <w:t>yeludei</w:t>
            </w:r>
            <w:proofErr w:type="spellEnd"/>
            <w:r>
              <w:t xml:space="preserve"> ha-</w:t>
            </w:r>
            <w:proofErr w:type="spellStart"/>
            <w:r>
              <w:t>zenut</w:t>
            </w:r>
            <w:proofErr w:type="spellEnd"/>
            <w:r>
              <w:t xml:space="preserve">; </w:t>
            </w:r>
            <w:proofErr w:type="spellStart"/>
            <w:r>
              <w:t>hashmed</w:t>
            </w:r>
            <w:proofErr w:type="spellEnd"/>
            <w:r>
              <w:t xml:space="preserve"> et </w:t>
            </w:r>
            <w:proofErr w:type="spellStart"/>
            <w:r>
              <w:t>yeludei</w:t>
            </w:r>
            <w:proofErr w:type="spellEnd"/>
            <w:r>
              <w:t xml:space="preserve"> ha</w:t>
            </w:r>
            <w:proofErr w:type="gramStart"/>
            <w:r>
              <w:t>-‘</w:t>
            </w:r>
            <w:proofErr w:type="spellStart"/>
            <w:proofErr w:type="gramEnd"/>
            <w:r>
              <w:t>irim</w:t>
            </w:r>
            <w:proofErr w:type="spellEnd"/>
            <w:r>
              <w:t xml:space="preserve"> mi-</w:t>
            </w:r>
            <w:proofErr w:type="spellStart"/>
            <w:r>
              <w:t>tokh</w:t>
            </w:r>
            <w:proofErr w:type="spellEnd"/>
            <w:r>
              <w:t xml:space="preserve"> ha-</w:t>
            </w:r>
            <w:proofErr w:type="spellStart"/>
            <w:r>
              <w:t>enosh</w:t>
            </w:r>
            <w:proofErr w:type="spellEnd"/>
            <w:r>
              <w:t>, u-</w:t>
            </w:r>
            <w:proofErr w:type="spellStart"/>
            <w:r>
              <w:t>shlaḥ</w:t>
            </w:r>
            <w:proofErr w:type="spellEnd"/>
            <w:r>
              <w:t xml:space="preserve"> </w:t>
            </w:r>
            <w:proofErr w:type="spellStart"/>
            <w:r>
              <w:t>otam</w:t>
            </w:r>
            <w:proofErr w:type="spellEnd"/>
            <w:r>
              <w:t xml:space="preserve"> </w:t>
            </w:r>
            <w:proofErr w:type="spellStart"/>
            <w:r>
              <w:t>ish</w:t>
            </w:r>
            <w:proofErr w:type="spellEnd"/>
            <w:r>
              <w:t xml:space="preserve"> be-</w:t>
            </w:r>
            <w:proofErr w:type="spellStart"/>
            <w:r>
              <w:t>re’ehu</w:t>
            </w:r>
            <w:proofErr w:type="spellEnd"/>
            <w:r>
              <w:t xml:space="preserve"> le-</w:t>
            </w:r>
            <w:proofErr w:type="spellStart"/>
            <w:r>
              <w:t>hashḥitam</w:t>
            </w:r>
            <w:proofErr w:type="spellEnd"/>
            <w:r>
              <w:t xml:space="preserve"> </w:t>
            </w:r>
            <w:proofErr w:type="spellStart"/>
            <w:r>
              <w:t>ba-milḥamah</w:t>
            </w:r>
            <w:proofErr w:type="spellEnd"/>
            <w:r>
              <w:t>.’</w:t>
            </w:r>
          </w:p>
        </w:tc>
        <w:tc>
          <w:tcPr>
            <w:tcW w:w="2880" w:type="dxa"/>
          </w:tcPr>
          <w:p w:rsidR="000506D0" w:rsidRDefault="00000000">
            <w:proofErr w:type="spellStart"/>
            <w:r>
              <w:t>ואל</w:t>
            </w:r>
            <w:proofErr w:type="spellEnd"/>
            <w:r>
              <w:t xml:space="preserve"> </w:t>
            </w:r>
            <w:proofErr w:type="spellStart"/>
            <w:r>
              <w:t>גבריאל</w:t>
            </w:r>
            <w:proofErr w:type="spellEnd"/>
            <w:r>
              <w:t xml:space="preserve"> </w:t>
            </w:r>
            <w:proofErr w:type="spellStart"/>
            <w:r>
              <w:t>אמר</w:t>
            </w:r>
            <w:proofErr w:type="spellEnd"/>
            <w:r>
              <w:t xml:space="preserve"> </w:t>
            </w:r>
            <w:proofErr w:type="spellStart"/>
            <w:r>
              <w:t>יהוה</w:t>
            </w:r>
            <w:proofErr w:type="spellEnd"/>
            <w:r>
              <w:t xml:space="preserve"> </w:t>
            </w:r>
            <w:proofErr w:type="spellStart"/>
            <w:r>
              <w:t>צא</w:t>
            </w:r>
            <w:proofErr w:type="spellEnd"/>
            <w:r>
              <w:t xml:space="preserve"> </w:t>
            </w:r>
            <w:proofErr w:type="spellStart"/>
            <w:r>
              <w:t>נגד</w:t>
            </w:r>
            <w:proofErr w:type="spellEnd"/>
            <w:r>
              <w:t xml:space="preserve"> </w:t>
            </w:r>
            <w:proofErr w:type="spellStart"/>
            <w:r>
              <w:t>הממזרים</w:t>
            </w:r>
            <w:proofErr w:type="spellEnd"/>
            <w:r>
              <w:t xml:space="preserve"> </w:t>
            </w:r>
            <w:proofErr w:type="spellStart"/>
            <w:r>
              <w:t>והדמים</w:t>
            </w:r>
            <w:proofErr w:type="spellEnd"/>
            <w:r>
              <w:t xml:space="preserve"> </w:t>
            </w:r>
            <w:proofErr w:type="spellStart"/>
            <w:r>
              <w:t>ונגד</w:t>
            </w:r>
            <w:proofErr w:type="spellEnd"/>
            <w:r>
              <w:t xml:space="preserve"> </w:t>
            </w:r>
            <w:proofErr w:type="spellStart"/>
            <w:r>
              <w:t>ילודי</w:t>
            </w:r>
            <w:proofErr w:type="spellEnd"/>
            <w:r>
              <w:t xml:space="preserve"> </w:t>
            </w:r>
            <w:proofErr w:type="spellStart"/>
            <w:r>
              <w:t>הזנות</w:t>
            </w:r>
            <w:proofErr w:type="spellEnd"/>
            <w:r>
              <w:t xml:space="preserve"> </w:t>
            </w:r>
            <w:proofErr w:type="spellStart"/>
            <w:r>
              <w:t>השמד</w:t>
            </w:r>
            <w:proofErr w:type="spellEnd"/>
            <w:r>
              <w:t xml:space="preserve"> </w:t>
            </w:r>
            <w:proofErr w:type="spellStart"/>
            <w:r>
              <w:t>את</w:t>
            </w:r>
            <w:proofErr w:type="spellEnd"/>
            <w:r>
              <w:t xml:space="preserve"> </w:t>
            </w:r>
            <w:proofErr w:type="spellStart"/>
            <w:r>
              <w:t>ילדי</w:t>
            </w:r>
            <w:proofErr w:type="spellEnd"/>
            <w:r>
              <w:t xml:space="preserve"> </w:t>
            </w:r>
            <w:proofErr w:type="spellStart"/>
            <w:r>
              <w:t>הערים</w:t>
            </w:r>
            <w:proofErr w:type="spellEnd"/>
            <w:r>
              <w:t xml:space="preserve"> </w:t>
            </w:r>
            <w:proofErr w:type="spellStart"/>
            <w:r>
              <w:t>מתוך</w:t>
            </w:r>
            <w:proofErr w:type="spellEnd"/>
            <w:r>
              <w:t xml:space="preserve"> </w:t>
            </w:r>
            <w:proofErr w:type="spellStart"/>
            <w:r>
              <w:t>האנוש</w:t>
            </w:r>
            <w:proofErr w:type="spellEnd"/>
            <w:r>
              <w:t xml:space="preserve"> </w:t>
            </w:r>
            <w:proofErr w:type="spellStart"/>
            <w:r>
              <w:t>ושלח</w:t>
            </w:r>
            <w:proofErr w:type="spellEnd"/>
            <w:r>
              <w:t xml:space="preserve"> </w:t>
            </w:r>
            <w:proofErr w:type="spellStart"/>
            <w:r>
              <w:t>אותם</w:t>
            </w:r>
            <w:proofErr w:type="spellEnd"/>
            <w:r>
              <w:t xml:space="preserve"> </w:t>
            </w:r>
            <w:proofErr w:type="spellStart"/>
            <w:r>
              <w:t>איש</w:t>
            </w:r>
            <w:proofErr w:type="spellEnd"/>
            <w:r>
              <w:t xml:space="preserve"> </w:t>
            </w:r>
            <w:proofErr w:type="spellStart"/>
            <w:r>
              <w:t>ברעהו</w:t>
            </w:r>
            <w:proofErr w:type="spellEnd"/>
            <w:r>
              <w:t xml:space="preserve"> </w:t>
            </w:r>
            <w:proofErr w:type="spellStart"/>
            <w:r>
              <w:t>להשחיתם</w:t>
            </w:r>
            <w:proofErr w:type="spellEnd"/>
            <w:r>
              <w:t xml:space="preserve"> </w:t>
            </w:r>
            <w:proofErr w:type="spellStart"/>
            <w:r>
              <w:t>במלחמה</w:t>
            </w:r>
            <w:proofErr w:type="spellEnd"/>
          </w:p>
        </w:tc>
      </w:tr>
      <w:tr w:rsidR="000506D0" w:rsidTr="00D66746">
        <w:tc>
          <w:tcPr>
            <w:tcW w:w="2880" w:type="dxa"/>
          </w:tcPr>
          <w:p w:rsidR="000506D0" w:rsidRDefault="00000000">
            <w:r>
              <w:t>10:10 For length of days shall they not have, and no request for mercy shall be granted unto them.</w:t>
            </w:r>
          </w:p>
        </w:tc>
        <w:tc>
          <w:tcPr>
            <w:tcW w:w="2880" w:type="dxa"/>
          </w:tcPr>
          <w:p w:rsidR="000506D0" w:rsidRDefault="00000000">
            <w:r>
              <w:t xml:space="preserve">Ki lo </w:t>
            </w:r>
            <w:proofErr w:type="spellStart"/>
            <w:r>
              <w:t>yihyeh</w:t>
            </w:r>
            <w:proofErr w:type="spellEnd"/>
            <w:r>
              <w:t xml:space="preserve"> </w:t>
            </w:r>
            <w:proofErr w:type="spellStart"/>
            <w:r>
              <w:t>lahem</w:t>
            </w:r>
            <w:proofErr w:type="spellEnd"/>
            <w:r>
              <w:t xml:space="preserve"> </w:t>
            </w:r>
            <w:proofErr w:type="spellStart"/>
            <w:r>
              <w:t>orech</w:t>
            </w:r>
            <w:proofErr w:type="spellEnd"/>
            <w:r>
              <w:t xml:space="preserve"> </w:t>
            </w:r>
            <w:proofErr w:type="spellStart"/>
            <w:r>
              <w:t>yamim</w:t>
            </w:r>
            <w:proofErr w:type="spellEnd"/>
            <w:r>
              <w:t xml:space="preserve">, </w:t>
            </w:r>
            <w:proofErr w:type="spellStart"/>
            <w:r>
              <w:t>ve-ein</w:t>
            </w:r>
            <w:proofErr w:type="spellEnd"/>
            <w:r>
              <w:t xml:space="preserve"> </w:t>
            </w:r>
            <w:proofErr w:type="spellStart"/>
            <w:r>
              <w:t>tachinah</w:t>
            </w:r>
            <w:proofErr w:type="spellEnd"/>
            <w:r>
              <w:t xml:space="preserve"> </w:t>
            </w:r>
            <w:proofErr w:type="spellStart"/>
            <w:r>
              <w:t>titten</w:t>
            </w:r>
            <w:proofErr w:type="spellEnd"/>
            <w:r>
              <w:t xml:space="preserve"> </w:t>
            </w:r>
            <w:proofErr w:type="spellStart"/>
            <w:r>
              <w:t>lahem</w:t>
            </w:r>
            <w:proofErr w:type="spellEnd"/>
            <w:r>
              <w:t>.</w:t>
            </w:r>
          </w:p>
        </w:tc>
        <w:tc>
          <w:tcPr>
            <w:tcW w:w="2880" w:type="dxa"/>
          </w:tcPr>
          <w:p w:rsidR="000506D0" w:rsidRDefault="00000000">
            <w:proofErr w:type="spellStart"/>
            <w:r>
              <w:t>כי</w:t>
            </w:r>
            <w:proofErr w:type="spellEnd"/>
            <w:r>
              <w:t xml:space="preserve"> </w:t>
            </w:r>
            <w:proofErr w:type="spellStart"/>
            <w:r>
              <w:t>לא</w:t>
            </w:r>
            <w:proofErr w:type="spellEnd"/>
            <w:r>
              <w:t xml:space="preserve"> </w:t>
            </w:r>
            <w:proofErr w:type="spellStart"/>
            <w:r>
              <w:t>יהיה</w:t>
            </w:r>
            <w:proofErr w:type="spellEnd"/>
            <w:r>
              <w:t xml:space="preserve"> </w:t>
            </w:r>
            <w:proofErr w:type="spellStart"/>
            <w:r>
              <w:t>להם</w:t>
            </w:r>
            <w:proofErr w:type="spellEnd"/>
            <w:r>
              <w:t xml:space="preserve"> </w:t>
            </w:r>
            <w:proofErr w:type="spellStart"/>
            <w:r>
              <w:t>אורך</w:t>
            </w:r>
            <w:proofErr w:type="spellEnd"/>
            <w:r>
              <w:t xml:space="preserve"> </w:t>
            </w:r>
            <w:proofErr w:type="spellStart"/>
            <w:r>
              <w:t>ימים</w:t>
            </w:r>
            <w:proofErr w:type="spellEnd"/>
            <w:r>
              <w:t xml:space="preserve"> </w:t>
            </w:r>
            <w:proofErr w:type="spellStart"/>
            <w:r>
              <w:t>ואין</w:t>
            </w:r>
            <w:proofErr w:type="spellEnd"/>
            <w:r>
              <w:t xml:space="preserve"> </w:t>
            </w:r>
            <w:proofErr w:type="spellStart"/>
            <w:r>
              <w:t>תחינה</w:t>
            </w:r>
            <w:proofErr w:type="spellEnd"/>
            <w:r>
              <w:t xml:space="preserve"> </w:t>
            </w:r>
            <w:proofErr w:type="spellStart"/>
            <w:r>
              <w:t>תיתן</w:t>
            </w:r>
            <w:proofErr w:type="spellEnd"/>
            <w:r>
              <w:t xml:space="preserve"> </w:t>
            </w:r>
            <w:proofErr w:type="spellStart"/>
            <w:r>
              <w:t>להם</w:t>
            </w:r>
            <w:proofErr w:type="spellEnd"/>
          </w:p>
        </w:tc>
      </w:tr>
      <w:tr w:rsidR="000506D0" w:rsidTr="00D66746">
        <w:tc>
          <w:tcPr>
            <w:tcW w:w="2880" w:type="dxa"/>
          </w:tcPr>
          <w:p w:rsidR="000506D0" w:rsidRDefault="00000000">
            <w:r>
              <w:t>10:11 And their fathers shall have no peace, for they hope to live eternal lives, and each of them shall hate his brother.</w:t>
            </w:r>
          </w:p>
        </w:tc>
        <w:tc>
          <w:tcPr>
            <w:tcW w:w="2880" w:type="dxa"/>
          </w:tcPr>
          <w:p w:rsidR="000506D0" w:rsidRDefault="00000000">
            <w:proofErr w:type="spellStart"/>
            <w:r>
              <w:t>Ve-avotam</w:t>
            </w:r>
            <w:proofErr w:type="spellEnd"/>
            <w:r>
              <w:t xml:space="preserve"> lo </w:t>
            </w:r>
            <w:proofErr w:type="spellStart"/>
            <w:r>
              <w:t>yihyu</w:t>
            </w:r>
            <w:proofErr w:type="spellEnd"/>
            <w:r>
              <w:t xml:space="preserve"> </w:t>
            </w:r>
            <w:proofErr w:type="spellStart"/>
            <w:r>
              <w:t>ba</w:t>
            </w:r>
            <w:proofErr w:type="spellEnd"/>
            <w:r>
              <w:t xml:space="preserve">-shalom, ki </w:t>
            </w:r>
            <w:proofErr w:type="spellStart"/>
            <w:r>
              <w:t>tikvat</w:t>
            </w:r>
            <w:proofErr w:type="spellEnd"/>
            <w:r>
              <w:t xml:space="preserve"> </w:t>
            </w:r>
            <w:proofErr w:type="spellStart"/>
            <w:r>
              <w:t>chayyei</w:t>
            </w:r>
            <w:proofErr w:type="spellEnd"/>
            <w:r>
              <w:t xml:space="preserve"> </w:t>
            </w:r>
            <w:proofErr w:type="spellStart"/>
            <w:r>
              <w:t>netzaḥ</w:t>
            </w:r>
            <w:proofErr w:type="spellEnd"/>
            <w:r>
              <w:t xml:space="preserve"> </w:t>
            </w:r>
            <w:proofErr w:type="spellStart"/>
            <w:r>
              <w:t>yikavu</w:t>
            </w:r>
            <w:proofErr w:type="spellEnd"/>
            <w:r>
              <w:t xml:space="preserve">, </w:t>
            </w:r>
            <w:proofErr w:type="spellStart"/>
            <w:r>
              <w:t>ve-yisna</w:t>
            </w:r>
            <w:proofErr w:type="spellEnd"/>
            <w:r>
              <w:t xml:space="preserve"> </w:t>
            </w:r>
            <w:proofErr w:type="spellStart"/>
            <w:r>
              <w:t>ish</w:t>
            </w:r>
            <w:proofErr w:type="spellEnd"/>
            <w:r>
              <w:t xml:space="preserve"> et </w:t>
            </w:r>
            <w:proofErr w:type="spellStart"/>
            <w:r>
              <w:t>achiv</w:t>
            </w:r>
            <w:proofErr w:type="spellEnd"/>
            <w:r>
              <w:t>.</w:t>
            </w:r>
          </w:p>
        </w:tc>
        <w:tc>
          <w:tcPr>
            <w:tcW w:w="2880" w:type="dxa"/>
          </w:tcPr>
          <w:p w:rsidR="000506D0" w:rsidRDefault="00000000">
            <w:proofErr w:type="spellStart"/>
            <w:r>
              <w:t>ואבותם</w:t>
            </w:r>
            <w:proofErr w:type="spellEnd"/>
            <w:r>
              <w:t xml:space="preserve"> </w:t>
            </w:r>
            <w:proofErr w:type="spellStart"/>
            <w:r>
              <w:t>לא</w:t>
            </w:r>
            <w:proofErr w:type="spellEnd"/>
            <w:r>
              <w:t xml:space="preserve"> </w:t>
            </w:r>
            <w:proofErr w:type="spellStart"/>
            <w:r>
              <w:t>יהיו</w:t>
            </w:r>
            <w:proofErr w:type="spellEnd"/>
            <w:r>
              <w:t xml:space="preserve"> </w:t>
            </w:r>
            <w:proofErr w:type="spellStart"/>
            <w:r>
              <w:t>בשלום</w:t>
            </w:r>
            <w:proofErr w:type="spellEnd"/>
            <w:r>
              <w:t xml:space="preserve"> </w:t>
            </w:r>
            <w:proofErr w:type="spellStart"/>
            <w:r>
              <w:t>כי</w:t>
            </w:r>
            <w:proofErr w:type="spellEnd"/>
            <w:r>
              <w:t xml:space="preserve"> </w:t>
            </w:r>
            <w:proofErr w:type="spellStart"/>
            <w:r>
              <w:t>תקוות</w:t>
            </w:r>
            <w:proofErr w:type="spellEnd"/>
            <w:r>
              <w:t xml:space="preserve"> </w:t>
            </w:r>
            <w:proofErr w:type="spellStart"/>
            <w:r>
              <w:t>חיי</w:t>
            </w:r>
            <w:proofErr w:type="spellEnd"/>
            <w:r>
              <w:t xml:space="preserve"> </w:t>
            </w:r>
            <w:proofErr w:type="spellStart"/>
            <w:r>
              <w:t>נצח</w:t>
            </w:r>
            <w:proofErr w:type="spellEnd"/>
            <w:r>
              <w:t xml:space="preserve"> </w:t>
            </w:r>
            <w:proofErr w:type="spellStart"/>
            <w:r>
              <w:t>יקוו</w:t>
            </w:r>
            <w:proofErr w:type="spellEnd"/>
            <w:r>
              <w:t xml:space="preserve"> </w:t>
            </w:r>
            <w:proofErr w:type="spellStart"/>
            <w:r>
              <w:t>וישנא</w:t>
            </w:r>
            <w:proofErr w:type="spellEnd"/>
            <w:r>
              <w:t xml:space="preserve"> </w:t>
            </w:r>
            <w:proofErr w:type="spellStart"/>
            <w:r>
              <w:t>איש</w:t>
            </w:r>
            <w:proofErr w:type="spellEnd"/>
            <w:r>
              <w:t xml:space="preserve"> </w:t>
            </w:r>
            <w:proofErr w:type="spellStart"/>
            <w:r>
              <w:t>את</w:t>
            </w:r>
            <w:proofErr w:type="spellEnd"/>
            <w:r>
              <w:t xml:space="preserve"> </w:t>
            </w:r>
            <w:proofErr w:type="spellStart"/>
            <w:r>
              <w:t>אחיו</w:t>
            </w:r>
            <w:proofErr w:type="spellEnd"/>
          </w:p>
        </w:tc>
      </w:tr>
      <w:tr w:rsidR="000506D0" w:rsidTr="00D66746">
        <w:tc>
          <w:tcPr>
            <w:tcW w:w="2880" w:type="dxa"/>
          </w:tcPr>
          <w:p w:rsidR="000506D0" w:rsidRDefault="00000000">
            <w:r>
              <w:t>10:12 And against their sons a word shall go forth from before Yahuah to destroy them with the sword and be removed from under heaven.</w:t>
            </w:r>
          </w:p>
        </w:tc>
        <w:tc>
          <w:tcPr>
            <w:tcW w:w="2880" w:type="dxa"/>
          </w:tcPr>
          <w:p w:rsidR="000506D0" w:rsidRDefault="00000000">
            <w:proofErr w:type="spellStart"/>
            <w:r>
              <w:t>Ve</w:t>
            </w:r>
            <w:proofErr w:type="spellEnd"/>
            <w:r>
              <w:t xml:space="preserve">-al </w:t>
            </w:r>
            <w:proofErr w:type="spellStart"/>
            <w:r>
              <w:t>beneihem</w:t>
            </w:r>
            <w:proofErr w:type="spellEnd"/>
            <w:r>
              <w:t xml:space="preserve"> </w:t>
            </w:r>
            <w:proofErr w:type="spellStart"/>
            <w:r>
              <w:t>yetzei</w:t>
            </w:r>
            <w:proofErr w:type="spellEnd"/>
            <w:r>
              <w:t xml:space="preserve"> </w:t>
            </w:r>
            <w:proofErr w:type="spellStart"/>
            <w:r>
              <w:t>davar</w:t>
            </w:r>
            <w:proofErr w:type="spellEnd"/>
            <w:r>
              <w:t xml:space="preserve"> </w:t>
            </w:r>
            <w:proofErr w:type="spellStart"/>
            <w:r>
              <w:t>milefanai</w:t>
            </w:r>
            <w:proofErr w:type="spellEnd"/>
            <w:r>
              <w:t xml:space="preserve"> Yahuah le-</w:t>
            </w:r>
            <w:proofErr w:type="spellStart"/>
            <w:r>
              <w:t>hashmidam</w:t>
            </w:r>
            <w:proofErr w:type="spellEnd"/>
            <w:r>
              <w:t xml:space="preserve"> be-</w:t>
            </w:r>
            <w:proofErr w:type="spellStart"/>
            <w:r>
              <w:t>ḥerev</w:t>
            </w:r>
            <w:proofErr w:type="spellEnd"/>
            <w:r>
              <w:t xml:space="preserve">, </w:t>
            </w:r>
            <w:proofErr w:type="spellStart"/>
            <w:r>
              <w:t>ve</w:t>
            </w:r>
            <w:proofErr w:type="spellEnd"/>
            <w:r>
              <w:t>-le-</w:t>
            </w:r>
            <w:proofErr w:type="spellStart"/>
            <w:r>
              <w:t>ha’asiram</w:t>
            </w:r>
            <w:proofErr w:type="spellEnd"/>
            <w:r>
              <w:t xml:space="preserve"> </w:t>
            </w:r>
            <w:proofErr w:type="spellStart"/>
            <w:r>
              <w:t>mitachat</w:t>
            </w:r>
            <w:proofErr w:type="spellEnd"/>
            <w:r>
              <w:t xml:space="preserve"> ha-</w:t>
            </w:r>
            <w:proofErr w:type="spellStart"/>
            <w:r>
              <w:t>shamayim</w:t>
            </w:r>
            <w:proofErr w:type="spellEnd"/>
            <w:r>
              <w:t>.</w:t>
            </w:r>
          </w:p>
        </w:tc>
        <w:tc>
          <w:tcPr>
            <w:tcW w:w="2880" w:type="dxa"/>
          </w:tcPr>
          <w:p w:rsidR="000506D0" w:rsidRDefault="00000000">
            <w:proofErr w:type="spellStart"/>
            <w:r>
              <w:t>ועל</w:t>
            </w:r>
            <w:proofErr w:type="spellEnd"/>
            <w:r>
              <w:t xml:space="preserve"> </w:t>
            </w:r>
            <w:proofErr w:type="spellStart"/>
            <w:r>
              <w:t>בניהם</w:t>
            </w:r>
            <w:proofErr w:type="spellEnd"/>
            <w:r>
              <w:t xml:space="preserve"> </w:t>
            </w:r>
            <w:proofErr w:type="spellStart"/>
            <w:r>
              <w:t>יצא</w:t>
            </w:r>
            <w:proofErr w:type="spellEnd"/>
            <w:r>
              <w:t xml:space="preserve"> </w:t>
            </w:r>
            <w:proofErr w:type="spellStart"/>
            <w:r>
              <w:t>דבר</w:t>
            </w:r>
            <w:proofErr w:type="spellEnd"/>
            <w:r>
              <w:t xml:space="preserve"> </w:t>
            </w:r>
            <w:proofErr w:type="spellStart"/>
            <w:r>
              <w:t>מלפני</w:t>
            </w:r>
            <w:proofErr w:type="spellEnd"/>
            <w:r>
              <w:t xml:space="preserve"> </w:t>
            </w:r>
            <w:proofErr w:type="spellStart"/>
            <w:r>
              <w:t>יהוה</w:t>
            </w:r>
            <w:proofErr w:type="spellEnd"/>
            <w:r>
              <w:t xml:space="preserve"> </w:t>
            </w:r>
            <w:proofErr w:type="spellStart"/>
            <w:r>
              <w:t>להשמידם</w:t>
            </w:r>
            <w:proofErr w:type="spellEnd"/>
            <w:r>
              <w:t xml:space="preserve"> </w:t>
            </w:r>
            <w:proofErr w:type="spellStart"/>
            <w:r>
              <w:t>בחרב</w:t>
            </w:r>
            <w:proofErr w:type="spellEnd"/>
            <w:r>
              <w:t xml:space="preserve"> </w:t>
            </w:r>
            <w:proofErr w:type="spellStart"/>
            <w:r>
              <w:t>ולהעירם</w:t>
            </w:r>
            <w:proofErr w:type="spellEnd"/>
            <w:r>
              <w:t xml:space="preserve"> </w:t>
            </w:r>
            <w:proofErr w:type="spellStart"/>
            <w:r>
              <w:t>מתחת</w:t>
            </w:r>
            <w:proofErr w:type="spellEnd"/>
            <w:r>
              <w:t xml:space="preserve"> </w:t>
            </w:r>
            <w:proofErr w:type="spellStart"/>
            <w:r>
              <w:t>השמים</w:t>
            </w:r>
            <w:proofErr w:type="spellEnd"/>
          </w:p>
        </w:tc>
      </w:tr>
      <w:tr w:rsidR="000506D0" w:rsidTr="00D66746">
        <w:tc>
          <w:tcPr>
            <w:tcW w:w="2880" w:type="dxa"/>
          </w:tcPr>
          <w:p w:rsidR="000506D0" w:rsidRDefault="00000000">
            <w:r>
              <w:t xml:space="preserve">10:13 And He said to Michael: 'Go, bind </w:t>
            </w:r>
            <w:proofErr w:type="spellStart"/>
            <w:r>
              <w:t>Semjaza</w:t>
            </w:r>
            <w:proofErr w:type="spellEnd"/>
            <w:r>
              <w:t xml:space="preserve"> and his associates who have united themselves with women so as to have defiled themselves with them in all their uncleanness.'</w:t>
            </w:r>
          </w:p>
        </w:tc>
        <w:tc>
          <w:tcPr>
            <w:tcW w:w="2880" w:type="dxa"/>
          </w:tcPr>
          <w:p w:rsidR="000506D0" w:rsidRDefault="00000000">
            <w:proofErr w:type="spellStart"/>
            <w:r>
              <w:t>Va-yomer</w:t>
            </w:r>
            <w:proofErr w:type="spellEnd"/>
            <w:r>
              <w:t xml:space="preserve"> </w:t>
            </w:r>
            <w:proofErr w:type="spellStart"/>
            <w:r>
              <w:t>el</w:t>
            </w:r>
            <w:proofErr w:type="spellEnd"/>
            <w:r>
              <w:t xml:space="preserve"> </w:t>
            </w:r>
            <w:proofErr w:type="spellStart"/>
            <w:r>
              <w:t>Mika’el</w:t>
            </w:r>
            <w:proofErr w:type="spellEnd"/>
            <w:r>
              <w:t xml:space="preserve">: ‘Lech, asor et </w:t>
            </w:r>
            <w:proofErr w:type="spellStart"/>
            <w:r>
              <w:t>Semḥazah</w:t>
            </w:r>
            <w:proofErr w:type="spellEnd"/>
            <w:r>
              <w:t xml:space="preserve"> </w:t>
            </w:r>
            <w:proofErr w:type="spellStart"/>
            <w:r>
              <w:t>ve-chaverav</w:t>
            </w:r>
            <w:proofErr w:type="spellEnd"/>
            <w:r>
              <w:t xml:space="preserve"> </w:t>
            </w:r>
            <w:proofErr w:type="spellStart"/>
            <w:r>
              <w:t>asher</w:t>
            </w:r>
            <w:proofErr w:type="spellEnd"/>
            <w:r>
              <w:t xml:space="preserve"> </w:t>
            </w:r>
            <w:proofErr w:type="spellStart"/>
            <w:r>
              <w:t>nitḥabru</w:t>
            </w:r>
            <w:proofErr w:type="spellEnd"/>
            <w:r>
              <w:t xml:space="preserve"> </w:t>
            </w:r>
            <w:proofErr w:type="spellStart"/>
            <w:r>
              <w:t>im</w:t>
            </w:r>
            <w:proofErr w:type="spellEnd"/>
            <w:r>
              <w:t xml:space="preserve"> ha-</w:t>
            </w:r>
            <w:proofErr w:type="spellStart"/>
            <w:r>
              <w:t>nashim</w:t>
            </w:r>
            <w:proofErr w:type="spellEnd"/>
            <w:r>
              <w:t xml:space="preserve"> </w:t>
            </w:r>
            <w:proofErr w:type="spellStart"/>
            <w:r>
              <w:t>ve-nitme’u</w:t>
            </w:r>
            <w:proofErr w:type="spellEnd"/>
            <w:r>
              <w:t xml:space="preserve"> </w:t>
            </w:r>
            <w:proofErr w:type="spellStart"/>
            <w:r>
              <w:t>bahem</w:t>
            </w:r>
            <w:proofErr w:type="spellEnd"/>
            <w:r>
              <w:t xml:space="preserve"> be-</w:t>
            </w:r>
            <w:proofErr w:type="spellStart"/>
            <w:r>
              <w:t>kol</w:t>
            </w:r>
            <w:proofErr w:type="spellEnd"/>
            <w:r>
              <w:t xml:space="preserve"> </w:t>
            </w:r>
            <w:proofErr w:type="spellStart"/>
            <w:r>
              <w:t>tum’atam</w:t>
            </w:r>
            <w:proofErr w:type="spellEnd"/>
            <w:r>
              <w:t>.’</w:t>
            </w:r>
          </w:p>
        </w:tc>
        <w:tc>
          <w:tcPr>
            <w:tcW w:w="2880" w:type="dxa"/>
          </w:tcPr>
          <w:p w:rsidR="000506D0" w:rsidRDefault="00000000">
            <w:proofErr w:type="spellStart"/>
            <w:r>
              <w:t>ויאמר</w:t>
            </w:r>
            <w:proofErr w:type="spellEnd"/>
            <w:r>
              <w:t xml:space="preserve"> </w:t>
            </w:r>
            <w:proofErr w:type="spellStart"/>
            <w:r>
              <w:t>אל</w:t>
            </w:r>
            <w:proofErr w:type="spellEnd"/>
            <w:r>
              <w:t xml:space="preserve"> </w:t>
            </w:r>
            <w:proofErr w:type="spellStart"/>
            <w:r>
              <w:t>מיכאל</w:t>
            </w:r>
            <w:proofErr w:type="spellEnd"/>
            <w:r>
              <w:t xml:space="preserve"> </w:t>
            </w:r>
            <w:proofErr w:type="spellStart"/>
            <w:r>
              <w:t>לך</w:t>
            </w:r>
            <w:proofErr w:type="spellEnd"/>
            <w:r>
              <w:t xml:space="preserve"> </w:t>
            </w:r>
            <w:proofErr w:type="spellStart"/>
            <w:r>
              <w:t>אסור</w:t>
            </w:r>
            <w:proofErr w:type="spellEnd"/>
            <w:r>
              <w:t xml:space="preserve"> </w:t>
            </w:r>
            <w:proofErr w:type="spellStart"/>
            <w:r>
              <w:t>את</w:t>
            </w:r>
            <w:proofErr w:type="spellEnd"/>
            <w:r>
              <w:t xml:space="preserve"> </w:t>
            </w:r>
            <w:proofErr w:type="spellStart"/>
            <w:r>
              <w:t>שמחזא</w:t>
            </w:r>
            <w:proofErr w:type="spellEnd"/>
            <w:r>
              <w:t xml:space="preserve"> </w:t>
            </w:r>
            <w:proofErr w:type="spellStart"/>
            <w:r>
              <w:t>וחבריו</w:t>
            </w:r>
            <w:proofErr w:type="spellEnd"/>
            <w:r>
              <w:t xml:space="preserve"> </w:t>
            </w:r>
            <w:proofErr w:type="spellStart"/>
            <w:r>
              <w:t>אשר</w:t>
            </w:r>
            <w:proofErr w:type="spellEnd"/>
            <w:r>
              <w:t xml:space="preserve"> </w:t>
            </w:r>
            <w:proofErr w:type="spellStart"/>
            <w:r>
              <w:t>נתחברו</w:t>
            </w:r>
            <w:proofErr w:type="spellEnd"/>
            <w:r>
              <w:t xml:space="preserve"> </w:t>
            </w:r>
            <w:proofErr w:type="spellStart"/>
            <w:r>
              <w:t>עם</w:t>
            </w:r>
            <w:proofErr w:type="spellEnd"/>
            <w:r>
              <w:t xml:space="preserve"> </w:t>
            </w:r>
            <w:proofErr w:type="spellStart"/>
            <w:r>
              <w:t>הנשים</w:t>
            </w:r>
            <w:proofErr w:type="spellEnd"/>
            <w:r>
              <w:t xml:space="preserve"> </w:t>
            </w:r>
            <w:proofErr w:type="spellStart"/>
            <w:r>
              <w:t>ונטמאו</w:t>
            </w:r>
            <w:proofErr w:type="spellEnd"/>
            <w:r>
              <w:t xml:space="preserve"> </w:t>
            </w:r>
            <w:proofErr w:type="spellStart"/>
            <w:r>
              <w:t>בהם</w:t>
            </w:r>
            <w:proofErr w:type="spellEnd"/>
            <w:r>
              <w:t xml:space="preserve"> </w:t>
            </w:r>
            <w:proofErr w:type="spellStart"/>
            <w:r>
              <w:t>בכל</w:t>
            </w:r>
            <w:proofErr w:type="spellEnd"/>
            <w:r>
              <w:t xml:space="preserve"> </w:t>
            </w:r>
            <w:proofErr w:type="spellStart"/>
            <w:r>
              <w:t>טומאתם</w:t>
            </w:r>
            <w:proofErr w:type="spellEnd"/>
          </w:p>
        </w:tc>
      </w:tr>
      <w:tr w:rsidR="000506D0" w:rsidTr="00D66746">
        <w:tc>
          <w:tcPr>
            <w:tcW w:w="2880" w:type="dxa"/>
          </w:tcPr>
          <w:p w:rsidR="000506D0" w:rsidRDefault="00000000">
            <w:r>
              <w:t>10:14 And when their sons have slain one another, and they have seen the destruction of their beloved ones, bind them under the hills of the earth for seventy generations.</w:t>
            </w:r>
          </w:p>
        </w:tc>
        <w:tc>
          <w:tcPr>
            <w:tcW w:w="2880" w:type="dxa"/>
          </w:tcPr>
          <w:p w:rsidR="000506D0" w:rsidRDefault="00000000">
            <w:r>
              <w:t>U-</w:t>
            </w:r>
            <w:proofErr w:type="spellStart"/>
            <w:r>
              <w:t>ke</w:t>
            </w:r>
            <w:proofErr w:type="spellEnd"/>
            <w:r>
              <w:t>-</w:t>
            </w:r>
            <w:proofErr w:type="spellStart"/>
            <w:r>
              <w:t>asher</w:t>
            </w:r>
            <w:proofErr w:type="spellEnd"/>
            <w:r>
              <w:t xml:space="preserve"> </w:t>
            </w:r>
            <w:proofErr w:type="spellStart"/>
            <w:r>
              <w:t>yeludeihem</w:t>
            </w:r>
            <w:proofErr w:type="spellEnd"/>
            <w:r>
              <w:t xml:space="preserve"> </w:t>
            </w:r>
            <w:proofErr w:type="spellStart"/>
            <w:r>
              <w:t>yaharogu</w:t>
            </w:r>
            <w:proofErr w:type="spellEnd"/>
            <w:r>
              <w:t xml:space="preserve"> </w:t>
            </w:r>
            <w:proofErr w:type="spellStart"/>
            <w:r>
              <w:t>ish</w:t>
            </w:r>
            <w:proofErr w:type="spellEnd"/>
            <w:r>
              <w:t xml:space="preserve"> et </w:t>
            </w:r>
            <w:proofErr w:type="spellStart"/>
            <w:r>
              <w:t>re’ehu</w:t>
            </w:r>
            <w:proofErr w:type="spellEnd"/>
            <w:r>
              <w:t xml:space="preserve">, </w:t>
            </w:r>
            <w:proofErr w:type="spellStart"/>
            <w:r>
              <w:t>ve-yiru</w:t>
            </w:r>
            <w:proofErr w:type="spellEnd"/>
            <w:r>
              <w:t xml:space="preserve"> et </w:t>
            </w:r>
            <w:proofErr w:type="spellStart"/>
            <w:r>
              <w:t>shivrat</w:t>
            </w:r>
            <w:proofErr w:type="spellEnd"/>
            <w:r>
              <w:t xml:space="preserve"> </w:t>
            </w:r>
            <w:proofErr w:type="spellStart"/>
            <w:r>
              <w:t>ahuveihem</w:t>
            </w:r>
            <w:proofErr w:type="spellEnd"/>
            <w:r>
              <w:t xml:space="preserve">, </w:t>
            </w:r>
            <w:proofErr w:type="spellStart"/>
            <w:r>
              <w:t>asorem</w:t>
            </w:r>
            <w:proofErr w:type="spellEnd"/>
            <w:r>
              <w:t xml:space="preserve"> </w:t>
            </w:r>
            <w:proofErr w:type="spellStart"/>
            <w:r>
              <w:t>mitachat</w:t>
            </w:r>
            <w:proofErr w:type="spellEnd"/>
            <w:r>
              <w:t xml:space="preserve"> </w:t>
            </w:r>
            <w:proofErr w:type="spellStart"/>
            <w:r>
              <w:t>gevot</w:t>
            </w:r>
            <w:proofErr w:type="spellEnd"/>
            <w:r>
              <w:t xml:space="preserve"> ha-</w:t>
            </w:r>
            <w:proofErr w:type="spellStart"/>
            <w:r>
              <w:t>aretz</w:t>
            </w:r>
            <w:proofErr w:type="spellEnd"/>
            <w:r>
              <w:t xml:space="preserve"> le-</w:t>
            </w:r>
            <w:proofErr w:type="spellStart"/>
            <w:r>
              <w:t>shiv’im</w:t>
            </w:r>
            <w:proofErr w:type="spellEnd"/>
            <w:r>
              <w:t xml:space="preserve"> </w:t>
            </w:r>
            <w:proofErr w:type="spellStart"/>
            <w:r>
              <w:t>dorot</w:t>
            </w:r>
            <w:proofErr w:type="spellEnd"/>
            <w:r>
              <w:t>.</w:t>
            </w:r>
          </w:p>
        </w:tc>
        <w:tc>
          <w:tcPr>
            <w:tcW w:w="2880" w:type="dxa"/>
          </w:tcPr>
          <w:p w:rsidR="000506D0" w:rsidRDefault="00000000">
            <w:proofErr w:type="spellStart"/>
            <w:r>
              <w:t>וכאשר</w:t>
            </w:r>
            <w:proofErr w:type="spellEnd"/>
            <w:r>
              <w:t xml:space="preserve"> </w:t>
            </w:r>
            <w:proofErr w:type="spellStart"/>
            <w:r>
              <w:t>ילדיהם</w:t>
            </w:r>
            <w:proofErr w:type="spellEnd"/>
            <w:r>
              <w:t xml:space="preserve"> </w:t>
            </w:r>
            <w:proofErr w:type="spellStart"/>
            <w:r>
              <w:t>יהרגו</w:t>
            </w:r>
            <w:proofErr w:type="spellEnd"/>
            <w:r>
              <w:t xml:space="preserve"> </w:t>
            </w:r>
            <w:proofErr w:type="spellStart"/>
            <w:r>
              <w:t>איש</w:t>
            </w:r>
            <w:proofErr w:type="spellEnd"/>
            <w:r>
              <w:t xml:space="preserve"> </w:t>
            </w:r>
            <w:proofErr w:type="spellStart"/>
            <w:r>
              <w:t>את</w:t>
            </w:r>
            <w:proofErr w:type="spellEnd"/>
            <w:r>
              <w:t xml:space="preserve"> </w:t>
            </w:r>
            <w:proofErr w:type="spellStart"/>
            <w:r>
              <w:t>רעהו</w:t>
            </w:r>
            <w:proofErr w:type="spellEnd"/>
            <w:r>
              <w:t xml:space="preserve"> </w:t>
            </w:r>
            <w:proofErr w:type="spellStart"/>
            <w:r>
              <w:t>ויראו</w:t>
            </w:r>
            <w:proofErr w:type="spellEnd"/>
            <w:r>
              <w:t xml:space="preserve"> </w:t>
            </w:r>
            <w:proofErr w:type="spellStart"/>
            <w:r>
              <w:t>את</w:t>
            </w:r>
            <w:proofErr w:type="spellEnd"/>
            <w:r>
              <w:t xml:space="preserve"> </w:t>
            </w:r>
            <w:proofErr w:type="spellStart"/>
            <w:r>
              <w:t>שברת</w:t>
            </w:r>
            <w:proofErr w:type="spellEnd"/>
            <w:r>
              <w:t xml:space="preserve"> </w:t>
            </w:r>
            <w:proofErr w:type="spellStart"/>
            <w:r>
              <w:t>אהוביהם</w:t>
            </w:r>
            <w:proofErr w:type="spellEnd"/>
            <w:r>
              <w:t xml:space="preserve"> </w:t>
            </w:r>
            <w:proofErr w:type="spellStart"/>
            <w:r>
              <w:t>אסרם</w:t>
            </w:r>
            <w:proofErr w:type="spellEnd"/>
            <w:r>
              <w:t xml:space="preserve"> </w:t>
            </w:r>
            <w:proofErr w:type="spellStart"/>
            <w:r>
              <w:t>מתחת</w:t>
            </w:r>
            <w:proofErr w:type="spellEnd"/>
            <w:r>
              <w:t xml:space="preserve"> </w:t>
            </w:r>
            <w:proofErr w:type="spellStart"/>
            <w:r>
              <w:t>גבות</w:t>
            </w:r>
            <w:proofErr w:type="spellEnd"/>
            <w:r>
              <w:t xml:space="preserve"> </w:t>
            </w:r>
            <w:proofErr w:type="spellStart"/>
            <w:r>
              <w:t>הארץ</w:t>
            </w:r>
            <w:proofErr w:type="spellEnd"/>
            <w:r>
              <w:t xml:space="preserve"> </w:t>
            </w:r>
            <w:proofErr w:type="spellStart"/>
            <w:r>
              <w:t>לשבעים</w:t>
            </w:r>
            <w:proofErr w:type="spellEnd"/>
            <w:r>
              <w:t xml:space="preserve"> </w:t>
            </w:r>
            <w:proofErr w:type="spellStart"/>
            <w:r>
              <w:t>דורות</w:t>
            </w:r>
            <w:proofErr w:type="spellEnd"/>
          </w:p>
        </w:tc>
      </w:tr>
      <w:tr w:rsidR="000506D0" w:rsidTr="00D66746">
        <w:tc>
          <w:tcPr>
            <w:tcW w:w="2880" w:type="dxa"/>
          </w:tcPr>
          <w:p w:rsidR="000506D0" w:rsidRDefault="00000000">
            <w:r>
              <w:lastRenderedPageBreak/>
              <w:t>10:15 Till the day of their judgment and of their consummation, till the judgment which is forever and ever is consummated.</w:t>
            </w:r>
          </w:p>
        </w:tc>
        <w:tc>
          <w:tcPr>
            <w:tcW w:w="2880" w:type="dxa"/>
          </w:tcPr>
          <w:p w:rsidR="000506D0" w:rsidRDefault="00000000">
            <w:r>
              <w:t xml:space="preserve">Ad </w:t>
            </w:r>
            <w:proofErr w:type="spellStart"/>
            <w:r>
              <w:t>yom</w:t>
            </w:r>
            <w:proofErr w:type="spellEnd"/>
            <w:r>
              <w:t xml:space="preserve"> </w:t>
            </w:r>
            <w:proofErr w:type="spellStart"/>
            <w:r>
              <w:t>mishpatam</w:t>
            </w:r>
            <w:proofErr w:type="spellEnd"/>
            <w:r>
              <w:t xml:space="preserve"> </w:t>
            </w:r>
            <w:proofErr w:type="spellStart"/>
            <w:r>
              <w:t>ve-kelotam</w:t>
            </w:r>
            <w:proofErr w:type="spellEnd"/>
            <w:r>
              <w:t xml:space="preserve">, ad </w:t>
            </w:r>
            <w:proofErr w:type="spellStart"/>
            <w:r>
              <w:t>kalot</w:t>
            </w:r>
            <w:proofErr w:type="spellEnd"/>
            <w:r>
              <w:t xml:space="preserve"> ha-</w:t>
            </w:r>
            <w:proofErr w:type="spellStart"/>
            <w:r>
              <w:t>mishpat</w:t>
            </w:r>
            <w:proofErr w:type="spellEnd"/>
            <w:r>
              <w:t xml:space="preserve"> </w:t>
            </w:r>
            <w:proofErr w:type="spellStart"/>
            <w:r>
              <w:t>asher</w:t>
            </w:r>
            <w:proofErr w:type="spellEnd"/>
            <w:r>
              <w:t xml:space="preserve"> le-</w:t>
            </w:r>
            <w:proofErr w:type="spellStart"/>
            <w:r>
              <w:t>olmei</w:t>
            </w:r>
            <w:proofErr w:type="spellEnd"/>
            <w:r>
              <w:t xml:space="preserve"> </w:t>
            </w:r>
            <w:proofErr w:type="spellStart"/>
            <w:r>
              <w:t>olamim</w:t>
            </w:r>
            <w:proofErr w:type="spellEnd"/>
            <w:r>
              <w:t>.</w:t>
            </w:r>
          </w:p>
        </w:tc>
        <w:tc>
          <w:tcPr>
            <w:tcW w:w="2880" w:type="dxa"/>
          </w:tcPr>
          <w:p w:rsidR="000506D0" w:rsidRDefault="00000000">
            <w:proofErr w:type="spellStart"/>
            <w:r>
              <w:t>עד</w:t>
            </w:r>
            <w:proofErr w:type="spellEnd"/>
            <w:r>
              <w:t xml:space="preserve"> </w:t>
            </w:r>
            <w:proofErr w:type="spellStart"/>
            <w:r>
              <w:t>יום</w:t>
            </w:r>
            <w:proofErr w:type="spellEnd"/>
            <w:r>
              <w:t xml:space="preserve"> </w:t>
            </w:r>
            <w:proofErr w:type="spellStart"/>
            <w:r>
              <w:t>משפטם</w:t>
            </w:r>
            <w:proofErr w:type="spellEnd"/>
            <w:r>
              <w:t xml:space="preserve"> </w:t>
            </w:r>
            <w:proofErr w:type="spellStart"/>
            <w:r>
              <w:t>וכלותם</w:t>
            </w:r>
            <w:proofErr w:type="spellEnd"/>
            <w:r>
              <w:t xml:space="preserve"> </w:t>
            </w:r>
            <w:proofErr w:type="spellStart"/>
            <w:r>
              <w:t>עד</w:t>
            </w:r>
            <w:proofErr w:type="spellEnd"/>
            <w:r>
              <w:t xml:space="preserve"> </w:t>
            </w:r>
            <w:proofErr w:type="spellStart"/>
            <w:r>
              <w:t>כלות</w:t>
            </w:r>
            <w:proofErr w:type="spellEnd"/>
            <w:r>
              <w:t xml:space="preserve"> </w:t>
            </w:r>
            <w:proofErr w:type="spellStart"/>
            <w:r>
              <w:t>המשפט</w:t>
            </w:r>
            <w:proofErr w:type="spellEnd"/>
            <w:r>
              <w:t xml:space="preserve"> </w:t>
            </w:r>
            <w:proofErr w:type="spellStart"/>
            <w:r>
              <w:t>אשר</w:t>
            </w:r>
            <w:proofErr w:type="spellEnd"/>
            <w:r>
              <w:t xml:space="preserve"> </w:t>
            </w:r>
            <w:proofErr w:type="spellStart"/>
            <w:r>
              <w:t>לעולמי</w:t>
            </w:r>
            <w:proofErr w:type="spellEnd"/>
            <w:r>
              <w:t xml:space="preserve"> </w:t>
            </w:r>
            <w:proofErr w:type="spellStart"/>
            <w:r>
              <w:t>עולמים</w:t>
            </w:r>
            <w:proofErr w:type="spellEnd"/>
          </w:p>
        </w:tc>
      </w:tr>
      <w:tr w:rsidR="000506D0" w:rsidTr="00D66746">
        <w:tc>
          <w:tcPr>
            <w:tcW w:w="2880" w:type="dxa"/>
          </w:tcPr>
          <w:p w:rsidR="000506D0" w:rsidRDefault="00000000">
            <w:r>
              <w:t>10:16 In those days they shall be led off to the abyss of fire and to the torment and prison in which they shall be confined forever.</w:t>
            </w:r>
          </w:p>
        </w:tc>
        <w:tc>
          <w:tcPr>
            <w:tcW w:w="2880" w:type="dxa"/>
          </w:tcPr>
          <w:p w:rsidR="000506D0" w:rsidRDefault="00000000">
            <w:r>
              <w:t>Ba-</w:t>
            </w:r>
            <w:proofErr w:type="spellStart"/>
            <w:r>
              <w:t>yamim</w:t>
            </w:r>
            <w:proofErr w:type="spellEnd"/>
            <w:r>
              <w:t xml:space="preserve"> ha-hem </w:t>
            </w:r>
            <w:proofErr w:type="spellStart"/>
            <w:r>
              <w:t>yuvallu</w:t>
            </w:r>
            <w:proofErr w:type="spellEnd"/>
            <w:r>
              <w:t xml:space="preserve"> </w:t>
            </w:r>
            <w:proofErr w:type="spellStart"/>
            <w:r>
              <w:t>el</w:t>
            </w:r>
            <w:proofErr w:type="spellEnd"/>
            <w:r>
              <w:t xml:space="preserve"> </w:t>
            </w:r>
            <w:proofErr w:type="spellStart"/>
            <w:r>
              <w:t>tehom</w:t>
            </w:r>
            <w:proofErr w:type="spellEnd"/>
            <w:r>
              <w:t xml:space="preserve"> ha-</w:t>
            </w:r>
            <w:proofErr w:type="spellStart"/>
            <w:r>
              <w:t>esh</w:t>
            </w:r>
            <w:proofErr w:type="spellEnd"/>
            <w:r>
              <w:t xml:space="preserve">, </w:t>
            </w:r>
            <w:proofErr w:type="spellStart"/>
            <w:r>
              <w:t>el</w:t>
            </w:r>
            <w:proofErr w:type="spellEnd"/>
            <w:r>
              <w:t xml:space="preserve"> ha-</w:t>
            </w:r>
            <w:proofErr w:type="spellStart"/>
            <w:r>
              <w:t>yisur</w:t>
            </w:r>
            <w:proofErr w:type="spellEnd"/>
            <w:r>
              <w:t xml:space="preserve"> </w:t>
            </w:r>
            <w:proofErr w:type="spellStart"/>
            <w:r>
              <w:t>ve-el</w:t>
            </w:r>
            <w:proofErr w:type="spellEnd"/>
            <w:r>
              <w:t xml:space="preserve"> ha-</w:t>
            </w:r>
            <w:proofErr w:type="spellStart"/>
            <w:r>
              <w:t>keleh</w:t>
            </w:r>
            <w:proofErr w:type="spellEnd"/>
            <w:r>
              <w:t xml:space="preserve"> </w:t>
            </w:r>
            <w:proofErr w:type="spellStart"/>
            <w:r>
              <w:t>asher</w:t>
            </w:r>
            <w:proofErr w:type="spellEnd"/>
            <w:r>
              <w:t xml:space="preserve"> </w:t>
            </w:r>
            <w:proofErr w:type="spellStart"/>
            <w:r>
              <w:t>ye’aseru</w:t>
            </w:r>
            <w:proofErr w:type="spellEnd"/>
            <w:r>
              <w:t xml:space="preserve"> sham le-</w:t>
            </w:r>
            <w:proofErr w:type="spellStart"/>
            <w:r>
              <w:t>olam</w:t>
            </w:r>
            <w:proofErr w:type="spellEnd"/>
            <w:r>
              <w:t>.</w:t>
            </w:r>
          </w:p>
        </w:tc>
        <w:tc>
          <w:tcPr>
            <w:tcW w:w="2880" w:type="dxa"/>
          </w:tcPr>
          <w:p w:rsidR="000506D0" w:rsidRDefault="00000000">
            <w:proofErr w:type="spellStart"/>
            <w:r>
              <w:t>בימים</w:t>
            </w:r>
            <w:proofErr w:type="spellEnd"/>
            <w:r>
              <w:t xml:space="preserve"> </w:t>
            </w:r>
            <w:proofErr w:type="spellStart"/>
            <w:r>
              <w:t>ההם</w:t>
            </w:r>
            <w:proofErr w:type="spellEnd"/>
            <w:r>
              <w:t xml:space="preserve"> </w:t>
            </w:r>
            <w:proofErr w:type="spellStart"/>
            <w:r>
              <w:t>יובלו</w:t>
            </w:r>
            <w:proofErr w:type="spellEnd"/>
            <w:r>
              <w:t xml:space="preserve"> </w:t>
            </w:r>
            <w:proofErr w:type="spellStart"/>
            <w:r>
              <w:t>אל</w:t>
            </w:r>
            <w:proofErr w:type="spellEnd"/>
            <w:r>
              <w:t xml:space="preserve"> </w:t>
            </w:r>
            <w:proofErr w:type="spellStart"/>
            <w:r>
              <w:t>תהום</w:t>
            </w:r>
            <w:proofErr w:type="spellEnd"/>
            <w:r>
              <w:t xml:space="preserve"> </w:t>
            </w:r>
            <w:proofErr w:type="spellStart"/>
            <w:r>
              <w:t>האש</w:t>
            </w:r>
            <w:proofErr w:type="spellEnd"/>
            <w:r>
              <w:t xml:space="preserve"> </w:t>
            </w:r>
            <w:proofErr w:type="spellStart"/>
            <w:r>
              <w:t>אל</w:t>
            </w:r>
            <w:proofErr w:type="spellEnd"/>
            <w:r>
              <w:t xml:space="preserve"> </w:t>
            </w:r>
            <w:proofErr w:type="spellStart"/>
            <w:r>
              <w:t>היסור</w:t>
            </w:r>
            <w:proofErr w:type="spellEnd"/>
            <w:r>
              <w:t xml:space="preserve"> </w:t>
            </w:r>
            <w:proofErr w:type="spellStart"/>
            <w:r>
              <w:t>ואל</w:t>
            </w:r>
            <w:proofErr w:type="spellEnd"/>
            <w:r>
              <w:t xml:space="preserve"> </w:t>
            </w:r>
            <w:proofErr w:type="spellStart"/>
            <w:r>
              <w:t>הכלא</w:t>
            </w:r>
            <w:proofErr w:type="spellEnd"/>
            <w:r>
              <w:t xml:space="preserve"> </w:t>
            </w:r>
            <w:proofErr w:type="spellStart"/>
            <w:r>
              <w:t>אשר</w:t>
            </w:r>
            <w:proofErr w:type="spellEnd"/>
            <w:r>
              <w:t xml:space="preserve"> </w:t>
            </w:r>
            <w:proofErr w:type="spellStart"/>
            <w:r>
              <w:t>יאסרו</w:t>
            </w:r>
            <w:proofErr w:type="spellEnd"/>
            <w:r>
              <w:t xml:space="preserve"> </w:t>
            </w:r>
            <w:proofErr w:type="spellStart"/>
            <w:r>
              <w:t>שם</w:t>
            </w:r>
            <w:proofErr w:type="spellEnd"/>
            <w:r>
              <w:t xml:space="preserve"> </w:t>
            </w:r>
            <w:proofErr w:type="spellStart"/>
            <w:r>
              <w:t>לעולם</w:t>
            </w:r>
            <w:proofErr w:type="spellEnd"/>
          </w:p>
        </w:tc>
      </w:tr>
      <w:tr w:rsidR="000506D0" w:rsidTr="00D66746">
        <w:tc>
          <w:tcPr>
            <w:tcW w:w="2880" w:type="dxa"/>
          </w:tcPr>
          <w:p w:rsidR="000506D0" w:rsidRDefault="00000000">
            <w:r>
              <w:t>10:17 And whosoever is condemned and destroyed will from then on be bound together with them to the end of all generations.</w:t>
            </w:r>
          </w:p>
        </w:tc>
        <w:tc>
          <w:tcPr>
            <w:tcW w:w="2880" w:type="dxa"/>
          </w:tcPr>
          <w:p w:rsidR="000506D0" w:rsidRDefault="00000000">
            <w:proofErr w:type="spellStart"/>
            <w:r>
              <w:t>Ve-kol</w:t>
            </w:r>
            <w:proofErr w:type="spellEnd"/>
            <w:r>
              <w:t xml:space="preserve"> ha-</w:t>
            </w:r>
            <w:proofErr w:type="spellStart"/>
            <w:r>
              <w:t>nidun</w:t>
            </w:r>
            <w:proofErr w:type="spellEnd"/>
            <w:r>
              <w:t xml:space="preserve"> </w:t>
            </w:r>
            <w:proofErr w:type="spellStart"/>
            <w:r>
              <w:t>ve</w:t>
            </w:r>
            <w:proofErr w:type="spellEnd"/>
            <w:r>
              <w:t>-ha-</w:t>
            </w:r>
            <w:proofErr w:type="spellStart"/>
            <w:r>
              <w:t>nashmad</w:t>
            </w:r>
            <w:proofErr w:type="spellEnd"/>
            <w:r>
              <w:t xml:space="preserve"> </w:t>
            </w:r>
            <w:proofErr w:type="spellStart"/>
            <w:r>
              <w:t>yikashru</w:t>
            </w:r>
            <w:proofErr w:type="spellEnd"/>
            <w:r>
              <w:t xml:space="preserve"> </w:t>
            </w:r>
            <w:proofErr w:type="spellStart"/>
            <w:r>
              <w:t>itam</w:t>
            </w:r>
            <w:proofErr w:type="spellEnd"/>
            <w:r>
              <w:t xml:space="preserve"> le-min ha-</w:t>
            </w:r>
            <w:proofErr w:type="spellStart"/>
            <w:r>
              <w:t>eit</w:t>
            </w:r>
            <w:proofErr w:type="spellEnd"/>
            <w:r>
              <w:t xml:space="preserve"> ha-hi ad </w:t>
            </w:r>
            <w:proofErr w:type="spellStart"/>
            <w:r>
              <w:t>sof</w:t>
            </w:r>
            <w:proofErr w:type="spellEnd"/>
            <w:r>
              <w:t xml:space="preserve"> </w:t>
            </w:r>
            <w:proofErr w:type="spellStart"/>
            <w:r>
              <w:t>kol</w:t>
            </w:r>
            <w:proofErr w:type="spellEnd"/>
            <w:r>
              <w:t xml:space="preserve"> ha-</w:t>
            </w:r>
            <w:proofErr w:type="spellStart"/>
            <w:r>
              <w:t>dorot</w:t>
            </w:r>
            <w:proofErr w:type="spellEnd"/>
            <w:r>
              <w:t>.</w:t>
            </w:r>
          </w:p>
        </w:tc>
        <w:tc>
          <w:tcPr>
            <w:tcW w:w="2880" w:type="dxa"/>
          </w:tcPr>
          <w:p w:rsidR="000506D0" w:rsidRDefault="00000000">
            <w:proofErr w:type="spellStart"/>
            <w:r>
              <w:t>וכל</w:t>
            </w:r>
            <w:proofErr w:type="spellEnd"/>
            <w:r>
              <w:t xml:space="preserve"> </w:t>
            </w:r>
            <w:proofErr w:type="spellStart"/>
            <w:r>
              <w:t>הנדון</w:t>
            </w:r>
            <w:proofErr w:type="spellEnd"/>
            <w:r>
              <w:t xml:space="preserve"> </w:t>
            </w:r>
            <w:proofErr w:type="spellStart"/>
            <w:r>
              <w:t>והנשמד</w:t>
            </w:r>
            <w:proofErr w:type="spellEnd"/>
            <w:r>
              <w:t xml:space="preserve"> </w:t>
            </w:r>
            <w:proofErr w:type="spellStart"/>
            <w:r>
              <w:t>ייקשרו</w:t>
            </w:r>
            <w:proofErr w:type="spellEnd"/>
            <w:r>
              <w:t xml:space="preserve"> </w:t>
            </w:r>
            <w:proofErr w:type="spellStart"/>
            <w:r>
              <w:t>אתם</w:t>
            </w:r>
            <w:proofErr w:type="spellEnd"/>
            <w:r>
              <w:t xml:space="preserve"> </w:t>
            </w:r>
            <w:proofErr w:type="spellStart"/>
            <w:r>
              <w:t>מן</w:t>
            </w:r>
            <w:proofErr w:type="spellEnd"/>
            <w:r>
              <w:t xml:space="preserve"> </w:t>
            </w:r>
            <w:proofErr w:type="spellStart"/>
            <w:r>
              <w:t>העת</w:t>
            </w:r>
            <w:proofErr w:type="spellEnd"/>
            <w:r>
              <w:t xml:space="preserve"> </w:t>
            </w:r>
            <w:proofErr w:type="spellStart"/>
            <w:r>
              <w:t>ההיא</w:t>
            </w:r>
            <w:proofErr w:type="spellEnd"/>
            <w:r>
              <w:t xml:space="preserve"> </w:t>
            </w:r>
            <w:proofErr w:type="spellStart"/>
            <w:r>
              <w:t>עד</w:t>
            </w:r>
            <w:proofErr w:type="spellEnd"/>
            <w:r>
              <w:t xml:space="preserve"> </w:t>
            </w:r>
            <w:proofErr w:type="spellStart"/>
            <w:r>
              <w:t>סוף</w:t>
            </w:r>
            <w:proofErr w:type="spellEnd"/>
            <w:r>
              <w:t xml:space="preserve"> </w:t>
            </w:r>
            <w:proofErr w:type="spellStart"/>
            <w:r>
              <w:t>כל</w:t>
            </w:r>
            <w:proofErr w:type="spellEnd"/>
            <w:r>
              <w:t xml:space="preserve"> </w:t>
            </w:r>
            <w:proofErr w:type="spellStart"/>
            <w:r>
              <w:t>הדורות</w:t>
            </w:r>
            <w:proofErr w:type="spellEnd"/>
          </w:p>
        </w:tc>
      </w:tr>
      <w:tr w:rsidR="000506D0" w:rsidTr="00D66746">
        <w:tc>
          <w:tcPr>
            <w:tcW w:w="2880" w:type="dxa"/>
          </w:tcPr>
          <w:p w:rsidR="000506D0" w:rsidRDefault="00000000">
            <w:r>
              <w:t>10:18 And destroy all the spirits of the reprobate and the children of the Watchers, because they have wronged mankind.</w:t>
            </w:r>
          </w:p>
        </w:tc>
        <w:tc>
          <w:tcPr>
            <w:tcW w:w="2880" w:type="dxa"/>
          </w:tcPr>
          <w:p w:rsidR="000506D0" w:rsidRDefault="00000000">
            <w:r>
              <w:t>U-</w:t>
            </w:r>
            <w:proofErr w:type="spellStart"/>
            <w:r>
              <w:t>hashmed</w:t>
            </w:r>
            <w:proofErr w:type="spellEnd"/>
            <w:r>
              <w:t xml:space="preserve"> et </w:t>
            </w:r>
            <w:proofErr w:type="spellStart"/>
            <w:r>
              <w:t>kol</w:t>
            </w:r>
            <w:proofErr w:type="spellEnd"/>
            <w:r>
              <w:t xml:space="preserve"> </w:t>
            </w:r>
            <w:proofErr w:type="spellStart"/>
            <w:r>
              <w:t>ruchot</w:t>
            </w:r>
            <w:proofErr w:type="spellEnd"/>
            <w:r>
              <w:t xml:space="preserve"> ha-</w:t>
            </w:r>
            <w:proofErr w:type="spellStart"/>
            <w:r>
              <w:t>r’sha’im</w:t>
            </w:r>
            <w:proofErr w:type="spellEnd"/>
            <w:r>
              <w:t xml:space="preserve"> </w:t>
            </w:r>
            <w:proofErr w:type="spellStart"/>
            <w:r>
              <w:t>ve-yeled</w:t>
            </w:r>
            <w:proofErr w:type="spellEnd"/>
            <w:r>
              <w:t xml:space="preserve"> ha</w:t>
            </w:r>
            <w:proofErr w:type="gramStart"/>
            <w:r>
              <w:t>-‘</w:t>
            </w:r>
            <w:proofErr w:type="spellStart"/>
            <w:proofErr w:type="gramEnd"/>
            <w:r>
              <w:t>irim</w:t>
            </w:r>
            <w:proofErr w:type="spellEnd"/>
            <w:r>
              <w:t xml:space="preserve">, ki </w:t>
            </w:r>
            <w:proofErr w:type="spellStart"/>
            <w:r>
              <w:t>he‘evilu</w:t>
            </w:r>
            <w:proofErr w:type="spellEnd"/>
            <w:r>
              <w:t xml:space="preserve"> et ha-</w:t>
            </w:r>
            <w:proofErr w:type="spellStart"/>
            <w:r>
              <w:t>enoshut</w:t>
            </w:r>
            <w:proofErr w:type="spellEnd"/>
            <w:r>
              <w:t>.</w:t>
            </w:r>
          </w:p>
        </w:tc>
        <w:tc>
          <w:tcPr>
            <w:tcW w:w="2880" w:type="dxa"/>
          </w:tcPr>
          <w:p w:rsidR="000506D0" w:rsidRDefault="00000000">
            <w:proofErr w:type="spellStart"/>
            <w:r>
              <w:t>והשמד</w:t>
            </w:r>
            <w:proofErr w:type="spellEnd"/>
            <w:r>
              <w:t xml:space="preserve"> </w:t>
            </w:r>
            <w:proofErr w:type="spellStart"/>
            <w:r>
              <w:t>את</w:t>
            </w:r>
            <w:proofErr w:type="spellEnd"/>
            <w:r>
              <w:t xml:space="preserve"> </w:t>
            </w:r>
            <w:proofErr w:type="spellStart"/>
            <w:r>
              <w:t>כל</w:t>
            </w:r>
            <w:proofErr w:type="spellEnd"/>
            <w:r>
              <w:t xml:space="preserve"> </w:t>
            </w:r>
            <w:proofErr w:type="spellStart"/>
            <w:r>
              <w:t>רוחות</w:t>
            </w:r>
            <w:proofErr w:type="spellEnd"/>
            <w:r>
              <w:t xml:space="preserve"> </w:t>
            </w:r>
            <w:proofErr w:type="spellStart"/>
            <w:r>
              <w:t>הרשעים</w:t>
            </w:r>
            <w:proofErr w:type="spellEnd"/>
            <w:r>
              <w:t xml:space="preserve"> </w:t>
            </w:r>
            <w:proofErr w:type="spellStart"/>
            <w:r>
              <w:t>וילד</w:t>
            </w:r>
            <w:proofErr w:type="spellEnd"/>
            <w:r>
              <w:t xml:space="preserve"> </w:t>
            </w:r>
            <w:proofErr w:type="spellStart"/>
            <w:r>
              <w:t>הערים</w:t>
            </w:r>
            <w:proofErr w:type="spellEnd"/>
            <w:r>
              <w:t xml:space="preserve"> </w:t>
            </w:r>
            <w:proofErr w:type="spellStart"/>
            <w:r>
              <w:t>כי</w:t>
            </w:r>
            <w:proofErr w:type="spellEnd"/>
            <w:r>
              <w:t xml:space="preserve"> </w:t>
            </w:r>
            <w:proofErr w:type="spellStart"/>
            <w:r>
              <w:t>הבילו</w:t>
            </w:r>
            <w:proofErr w:type="spellEnd"/>
            <w:r>
              <w:t xml:space="preserve"> </w:t>
            </w:r>
            <w:proofErr w:type="spellStart"/>
            <w:r>
              <w:t>את</w:t>
            </w:r>
            <w:proofErr w:type="spellEnd"/>
            <w:r>
              <w:t xml:space="preserve"> </w:t>
            </w:r>
            <w:proofErr w:type="spellStart"/>
            <w:r>
              <w:t>האנושות</w:t>
            </w:r>
            <w:proofErr w:type="spellEnd"/>
          </w:p>
        </w:tc>
      </w:tr>
      <w:tr w:rsidR="000506D0" w:rsidTr="00D66746">
        <w:tc>
          <w:tcPr>
            <w:tcW w:w="2880" w:type="dxa"/>
          </w:tcPr>
          <w:p w:rsidR="000506D0" w:rsidRDefault="00000000">
            <w:r>
              <w:t>10:19 Destroy all wrong from the face of the earth and let every evil work come to an end, and let the plant of righteousness and truth appear.</w:t>
            </w:r>
          </w:p>
        </w:tc>
        <w:tc>
          <w:tcPr>
            <w:tcW w:w="2880" w:type="dxa"/>
          </w:tcPr>
          <w:p w:rsidR="000506D0" w:rsidRDefault="00000000">
            <w:proofErr w:type="spellStart"/>
            <w:r>
              <w:t>Hashmed</w:t>
            </w:r>
            <w:proofErr w:type="spellEnd"/>
            <w:r>
              <w:t xml:space="preserve"> </w:t>
            </w:r>
            <w:proofErr w:type="spellStart"/>
            <w:r>
              <w:t>kol</w:t>
            </w:r>
            <w:proofErr w:type="spellEnd"/>
            <w:r>
              <w:t xml:space="preserve"> </w:t>
            </w:r>
            <w:proofErr w:type="spellStart"/>
            <w:r>
              <w:t>resha</w:t>
            </w:r>
            <w:proofErr w:type="spellEnd"/>
            <w:r>
              <w:t xml:space="preserve"> me-al </w:t>
            </w:r>
            <w:proofErr w:type="spellStart"/>
            <w:r>
              <w:t>pnei</w:t>
            </w:r>
            <w:proofErr w:type="spellEnd"/>
            <w:r>
              <w:t xml:space="preserve"> ha-</w:t>
            </w:r>
            <w:proofErr w:type="spellStart"/>
            <w:r>
              <w:t>aretz</w:t>
            </w:r>
            <w:proofErr w:type="spellEnd"/>
            <w:r>
              <w:t xml:space="preserve">, u-tam </w:t>
            </w:r>
            <w:proofErr w:type="spellStart"/>
            <w:r>
              <w:t>kol</w:t>
            </w:r>
            <w:proofErr w:type="spellEnd"/>
            <w:r>
              <w:t xml:space="preserve"> </w:t>
            </w:r>
            <w:proofErr w:type="spellStart"/>
            <w:r>
              <w:t>po’al</w:t>
            </w:r>
            <w:proofErr w:type="spellEnd"/>
            <w:r>
              <w:t xml:space="preserve"> </w:t>
            </w:r>
            <w:proofErr w:type="spellStart"/>
            <w:r>
              <w:t>ra</w:t>
            </w:r>
            <w:proofErr w:type="spellEnd"/>
            <w:r>
              <w:t xml:space="preserve">, </w:t>
            </w:r>
            <w:proofErr w:type="spellStart"/>
            <w:r>
              <w:t>ve-titzmach</w:t>
            </w:r>
            <w:proofErr w:type="spellEnd"/>
            <w:r>
              <w:t xml:space="preserve"> </w:t>
            </w:r>
            <w:proofErr w:type="spellStart"/>
            <w:r>
              <w:t>neta</w:t>
            </w:r>
            <w:proofErr w:type="spellEnd"/>
            <w:r>
              <w:t xml:space="preserve"> ha-</w:t>
            </w:r>
            <w:proofErr w:type="spellStart"/>
            <w:r>
              <w:t>tzedeq</w:t>
            </w:r>
            <w:proofErr w:type="spellEnd"/>
            <w:r>
              <w:t xml:space="preserve"> </w:t>
            </w:r>
            <w:proofErr w:type="spellStart"/>
            <w:r>
              <w:t>ve</w:t>
            </w:r>
            <w:proofErr w:type="spellEnd"/>
            <w:r>
              <w:t>-ha-</w:t>
            </w:r>
            <w:proofErr w:type="spellStart"/>
            <w:r>
              <w:t>emet</w:t>
            </w:r>
            <w:proofErr w:type="spellEnd"/>
            <w:r>
              <w:t>.</w:t>
            </w:r>
          </w:p>
        </w:tc>
        <w:tc>
          <w:tcPr>
            <w:tcW w:w="2880" w:type="dxa"/>
          </w:tcPr>
          <w:p w:rsidR="000506D0" w:rsidRDefault="00000000">
            <w:proofErr w:type="spellStart"/>
            <w:r>
              <w:t>השמד</w:t>
            </w:r>
            <w:proofErr w:type="spellEnd"/>
            <w:r>
              <w:t xml:space="preserve"> </w:t>
            </w:r>
            <w:proofErr w:type="spellStart"/>
            <w:r>
              <w:t>כל</w:t>
            </w:r>
            <w:proofErr w:type="spellEnd"/>
            <w:r>
              <w:t xml:space="preserve"> </w:t>
            </w:r>
            <w:proofErr w:type="spellStart"/>
            <w:r>
              <w:t>רשע</w:t>
            </w:r>
            <w:proofErr w:type="spellEnd"/>
            <w:r>
              <w:t xml:space="preserve"> </w:t>
            </w:r>
            <w:proofErr w:type="spellStart"/>
            <w:r>
              <w:t>מעל</w:t>
            </w:r>
            <w:proofErr w:type="spellEnd"/>
            <w:r>
              <w:t xml:space="preserve"> </w:t>
            </w:r>
            <w:proofErr w:type="spellStart"/>
            <w:r>
              <w:t>פני</w:t>
            </w:r>
            <w:proofErr w:type="spellEnd"/>
            <w:r>
              <w:t xml:space="preserve"> </w:t>
            </w:r>
            <w:proofErr w:type="spellStart"/>
            <w:r>
              <w:t>הארץ</w:t>
            </w:r>
            <w:proofErr w:type="spellEnd"/>
            <w:r>
              <w:t xml:space="preserve"> </w:t>
            </w:r>
            <w:proofErr w:type="spellStart"/>
            <w:r>
              <w:t>ותם</w:t>
            </w:r>
            <w:proofErr w:type="spellEnd"/>
            <w:r>
              <w:t xml:space="preserve"> </w:t>
            </w:r>
            <w:proofErr w:type="spellStart"/>
            <w:r>
              <w:t>כל</w:t>
            </w:r>
            <w:proofErr w:type="spellEnd"/>
            <w:r>
              <w:t xml:space="preserve"> </w:t>
            </w:r>
            <w:proofErr w:type="spellStart"/>
            <w:r>
              <w:t>פועל</w:t>
            </w:r>
            <w:proofErr w:type="spellEnd"/>
            <w:r>
              <w:t xml:space="preserve"> </w:t>
            </w:r>
            <w:proofErr w:type="spellStart"/>
            <w:r>
              <w:t>רע</w:t>
            </w:r>
            <w:proofErr w:type="spellEnd"/>
            <w:r>
              <w:t xml:space="preserve"> </w:t>
            </w:r>
            <w:proofErr w:type="spellStart"/>
            <w:r>
              <w:t>ותצמח</w:t>
            </w:r>
            <w:proofErr w:type="spellEnd"/>
            <w:r>
              <w:t xml:space="preserve"> </w:t>
            </w:r>
            <w:proofErr w:type="spellStart"/>
            <w:r>
              <w:t>נטע</w:t>
            </w:r>
            <w:proofErr w:type="spellEnd"/>
            <w:r>
              <w:t xml:space="preserve"> </w:t>
            </w:r>
            <w:proofErr w:type="spellStart"/>
            <w:r>
              <w:t>הצדק</w:t>
            </w:r>
            <w:proofErr w:type="spellEnd"/>
            <w:r>
              <w:t xml:space="preserve"> </w:t>
            </w:r>
            <w:proofErr w:type="spellStart"/>
            <w:r>
              <w:t>והאמת</w:t>
            </w:r>
            <w:proofErr w:type="spellEnd"/>
          </w:p>
        </w:tc>
      </w:tr>
      <w:tr w:rsidR="000506D0" w:rsidTr="00D66746">
        <w:tc>
          <w:tcPr>
            <w:tcW w:w="2880" w:type="dxa"/>
          </w:tcPr>
          <w:p w:rsidR="000506D0" w:rsidRDefault="00000000">
            <w:r>
              <w:t>10:20 It shall become a blessing; the works of righteousness and truth shall be planted in joy forever.</w:t>
            </w:r>
          </w:p>
        </w:tc>
        <w:tc>
          <w:tcPr>
            <w:tcW w:w="2880" w:type="dxa"/>
          </w:tcPr>
          <w:p w:rsidR="000506D0" w:rsidRDefault="00000000">
            <w:proofErr w:type="spellStart"/>
            <w:r>
              <w:t>Vehayah</w:t>
            </w:r>
            <w:proofErr w:type="spellEnd"/>
            <w:r>
              <w:t xml:space="preserve"> le-</w:t>
            </w:r>
            <w:proofErr w:type="spellStart"/>
            <w:r>
              <w:t>verakhah</w:t>
            </w:r>
            <w:proofErr w:type="spellEnd"/>
            <w:r>
              <w:t>, u-</w:t>
            </w:r>
            <w:proofErr w:type="spellStart"/>
            <w:r>
              <w:t>ma’asei</w:t>
            </w:r>
            <w:proofErr w:type="spellEnd"/>
            <w:r>
              <w:t xml:space="preserve"> </w:t>
            </w:r>
            <w:proofErr w:type="spellStart"/>
            <w:r>
              <w:t>tzedeq</w:t>
            </w:r>
            <w:proofErr w:type="spellEnd"/>
            <w:r>
              <w:t xml:space="preserve"> </w:t>
            </w:r>
            <w:proofErr w:type="spellStart"/>
            <w:r>
              <w:t>ve-emet</w:t>
            </w:r>
            <w:proofErr w:type="spellEnd"/>
            <w:r>
              <w:t xml:space="preserve"> </w:t>
            </w:r>
            <w:proofErr w:type="spellStart"/>
            <w:r>
              <w:t>yitta’u</w:t>
            </w:r>
            <w:proofErr w:type="spellEnd"/>
            <w:r>
              <w:t xml:space="preserve"> be-</w:t>
            </w:r>
            <w:proofErr w:type="spellStart"/>
            <w:r>
              <w:t>simḥah</w:t>
            </w:r>
            <w:proofErr w:type="spellEnd"/>
            <w:r>
              <w:t xml:space="preserve"> le-</w:t>
            </w:r>
            <w:proofErr w:type="spellStart"/>
            <w:r>
              <w:t>olam</w:t>
            </w:r>
            <w:proofErr w:type="spellEnd"/>
            <w:r>
              <w:t>.</w:t>
            </w:r>
          </w:p>
        </w:tc>
        <w:tc>
          <w:tcPr>
            <w:tcW w:w="2880" w:type="dxa"/>
          </w:tcPr>
          <w:p w:rsidR="000506D0" w:rsidRDefault="00000000">
            <w:proofErr w:type="spellStart"/>
            <w:r>
              <w:t>והיה</w:t>
            </w:r>
            <w:proofErr w:type="spellEnd"/>
            <w:r>
              <w:t xml:space="preserve"> </w:t>
            </w:r>
            <w:proofErr w:type="spellStart"/>
            <w:r>
              <w:t>לברכה</w:t>
            </w:r>
            <w:proofErr w:type="spellEnd"/>
            <w:r>
              <w:t xml:space="preserve"> </w:t>
            </w:r>
            <w:proofErr w:type="spellStart"/>
            <w:r>
              <w:t>ומעשי</w:t>
            </w:r>
            <w:proofErr w:type="spellEnd"/>
            <w:r>
              <w:t xml:space="preserve"> </w:t>
            </w:r>
            <w:proofErr w:type="spellStart"/>
            <w:r>
              <w:t>צדק</w:t>
            </w:r>
            <w:proofErr w:type="spellEnd"/>
            <w:r>
              <w:t xml:space="preserve"> </w:t>
            </w:r>
            <w:proofErr w:type="spellStart"/>
            <w:r>
              <w:t>ואמת</w:t>
            </w:r>
            <w:proofErr w:type="spellEnd"/>
            <w:r>
              <w:t xml:space="preserve"> </w:t>
            </w:r>
            <w:proofErr w:type="spellStart"/>
            <w:r>
              <w:t>ייטעו</w:t>
            </w:r>
            <w:proofErr w:type="spellEnd"/>
            <w:r>
              <w:t xml:space="preserve"> </w:t>
            </w:r>
            <w:proofErr w:type="spellStart"/>
            <w:r>
              <w:t>בשמחה</w:t>
            </w:r>
            <w:proofErr w:type="spellEnd"/>
            <w:r>
              <w:t xml:space="preserve"> </w:t>
            </w:r>
            <w:proofErr w:type="spellStart"/>
            <w:r>
              <w:t>לעולם</w:t>
            </w:r>
            <w:proofErr w:type="spellEnd"/>
          </w:p>
        </w:tc>
      </w:tr>
      <w:tr w:rsidR="000506D0" w:rsidTr="00D66746">
        <w:tc>
          <w:tcPr>
            <w:tcW w:w="2880" w:type="dxa"/>
          </w:tcPr>
          <w:p w:rsidR="000506D0" w:rsidRDefault="00000000">
            <w:r>
              <w:t>10:21 And in those days all the earth shall be tilled in righteousness and shall be planted with trees and be full of blessing.</w:t>
            </w:r>
          </w:p>
        </w:tc>
        <w:tc>
          <w:tcPr>
            <w:tcW w:w="2880" w:type="dxa"/>
          </w:tcPr>
          <w:p w:rsidR="000506D0" w:rsidRDefault="00000000">
            <w:r>
              <w:t>U-</w:t>
            </w:r>
            <w:proofErr w:type="spellStart"/>
            <w:r>
              <w:t>va</w:t>
            </w:r>
            <w:proofErr w:type="spellEnd"/>
            <w:r>
              <w:t>-</w:t>
            </w:r>
            <w:proofErr w:type="spellStart"/>
            <w:r>
              <w:t>yamim</w:t>
            </w:r>
            <w:proofErr w:type="spellEnd"/>
            <w:r>
              <w:t xml:space="preserve"> ha-hem </w:t>
            </w:r>
            <w:proofErr w:type="spellStart"/>
            <w:proofErr w:type="gramStart"/>
            <w:r>
              <w:t>te‘</w:t>
            </w:r>
            <w:proofErr w:type="gramEnd"/>
            <w:r>
              <w:t>aved</w:t>
            </w:r>
            <w:proofErr w:type="spellEnd"/>
            <w:r>
              <w:t xml:space="preserve"> </w:t>
            </w:r>
            <w:proofErr w:type="spellStart"/>
            <w:r>
              <w:t>kol</w:t>
            </w:r>
            <w:proofErr w:type="spellEnd"/>
            <w:r>
              <w:t xml:space="preserve"> ha-</w:t>
            </w:r>
            <w:proofErr w:type="spellStart"/>
            <w:r>
              <w:t>aretz</w:t>
            </w:r>
            <w:proofErr w:type="spellEnd"/>
            <w:r>
              <w:t xml:space="preserve"> be-</w:t>
            </w:r>
            <w:proofErr w:type="spellStart"/>
            <w:r>
              <w:t>tzedeq</w:t>
            </w:r>
            <w:proofErr w:type="spellEnd"/>
            <w:r>
              <w:t xml:space="preserve">, </w:t>
            </w:r>
            <w:proofErr w:type="spellStart"/>
            <w:r>
              <w:t>ve-titta</w:t>
            </w:r>
            <w:proofErr w:type="spellEnd"/>
            <w:r>
              <w:t xml:space="preserve"> </w:t>
            </w:r>
            <w:proofErr w:type="spellStart"/>
            <w:r>
              <w:t>etzim</w:t>
            </w:r>
            <w:proofErr w:type="spellEnd"/>
            <w:r>
              <w:t>, u-</w:t>
            </w:r>
            <w:proofErr w:type="spellStart"/>
            <w:r>
              <w:t>male’ah</w:t>
            </w:r>
            <w:proofErr w:type="spellEnd"/>
            <w:r>
              <w:t xml:space="preserve"> </w:t>
            </w:r>
            <w:proofErr w:type="spellStart"/>
            <w:r>
              <w:t>berakhah</w:t>
            </w:r>
            <w:proofErr w:type="spellEnd"/>
            <w:r>
              <w:t>.</w:t>
            </w:r>
          </w:p>
        </w:tc>
        <w:tc>
          <w:tcPr>
            <w:tcW w:w="2880" w:type="dxa"/>
          </w:tcPr>
          <w:p w:rsidR="000506D0" w:rsidRDefault="00000000">
            <w:proofErr w:type="spellStart"/>
            <w:r>
              <w:t>ובימים</w:t>
            </w:r>
            <w:proofErr w:type="spellEnd"/>
            <w:r>
              <w:t xml:space="preserve"> </w:t>
            </w:r>
            <w:proofErr w:type="spellStart"/>
            <w:r>
              <w:t>ההם</w:t>
            </w:r>
            <w:proofErr w:type="spellEnd"/>
            <w:r>
              <w:t xml:space="preserve"> </w:t>
            </w:r>
            <w:proofErr w:type="spellStart"/>
            <w:r>
              <w:t>תעבד</w:t>
            </w:r>
            <w:proofErr w:type="spellEnd"/>
            <w:r>
              <w:t xml:space="preserve"> </w:t>
            </w:r>
            <w:proofErr w:type="spellStart"/>
            <w:r>
              <w:t>כל</w:t>
            </w:r>
            <w:proofErr w:type="spellEnd"/>
            <w:r>
              <w:t xml:space="preserve"> </w:t>
            </w:r>
            <w:proofErr w:type="spellStart"/>
            <w:r>
              <w:t>הארץ</w:t>
            </w:r>
            <w:proofErr w:type="spellEnd"/>
            <w:r>
              <w:t xml:space="preserve"> </w:t>
            </w:r>
            <w:proofErr w:type="spellStart"/>
            <w:r>
              <w:t>בצדק</w:t>
            </w:r>
            <w:proofErr w:type="spellEnd"/>
            <w:r>
              <w:t xml:space="preserve"> </w:t>
            </w:r>
            <w:proofErr w:type="spellStart"/>
            <w:r>
              <w:t>ותטע</w:t>
            </w:r>
            <w:proofErr w:type="spellEnd"/>
            <w:r>
              <w:t xml:space="preserve"> </w:t>
            </w:r>
            <w:proofErr w:type="spellStart"/>
            <w:r>
              <w:t>עצים</w:t>
            </w:r>
            <w:proofErr w:type="spellEnd"/>
            <w:r>
              <w:t xml:space="preserve"> </w:t>
            </w:r>
            <w:proofErr w:type="spellStart"/>
            <w:r>
              <w:t>ומלאה</w:t>
            </w:r>
            <w:proofErr w:type="spellEnd"/>
            <w:r>
              <w:t xml:space="preserve"> </w:t>
            </w:r>
            <w:proofErr w:type="spellStart"/>
            <w:r>
              <w:t>ברכה</w:t>
            </w:r>
            <w:proofErr w:type="spellEnd"/>
          </w:p>
        </w:tc>
      </w:tr>
      <w:tr w:rsidR="000506D0" w:rsidTr="00D66746">
        <w:tc>
          <w:tcPr>
            <w:tcW w:w="2880" w:type="dxa"/>
          </w:tcPr>
          <w:p w:rsidR="000506D0" w:rsidRDefault="00000000">
            <w:r>
              <w:t>10:22 And all desirable trees shall be planted on it, and vines shall be planted on it, and the vine that is planted shall yield fruit in abundance, and every measure shall yield a thousandfold, and every measure of olives shall yield ten presses of oil.</w:t>
            </w:r>
          </w:p>
        </w:tc>
        <w:tc>
          <w:tcPr>
            <w:tcW w:w="2880" w:type="dxa"/>
          </w:tcPr>
          <w:p w:rsidR="000506D0" w:rsidRDefault="00000000">
            <w:proofErr w:type="spellStart"/>
            <w:r>
              <w:t>Ve-nitta</w:t>
            </w:r>
            <w:proofErr w:type="spellEnd"/>
            <w:r>
              <w:t xml:space="preserve"> </w:t>
            </w:r>
            <w:proofErr w:type="spellStart"/>
            <w:r>
              <w:t>aleha</w:t>
            </w:r>
            <w:proofErr w:type="spellEnd"/>
            <w:r>
              <w:t xml:space="preserve"> </w:t>
            </w:r>
            <w:proofErr w:type="spellStart"/>
            <w:r>
              <w:t>kol</w:t>
            </w:r>
            <w:proofErr w:type="spellEnd"/>
            <w:r>
              <w:t xml:space="preserve"> </w:t>
            </w:r>
            <w:proofErr w:type="spellStart"/>
            <w:r>
              <w:t>etḥemda</w:t>
            </w:r>
            <w:proofErr w:type="spellEnd"/>
            <w:r>
              <w:t xml:space="preserve">, </w:t>
            </w:r>
            <w:proofErr w:type="spellStart"/>
            <w:r>
              <w:t>ve-nitta</w:t>
            </w:r>
            <w:proofErr w:type="spellEnd"/>
            <w:r>
              <w:t xml:space="preserve"> </w:t>
            </w:r>
            <w:proofErr w:type="spellStart"/>
            <w:r>
              <w:t>gefen</w:t>
            </w:r>
            <w:proofErr w:type="spellEnd"/>
            <w:r>
              <w:t xml:space="preserve"> </w:t>
            </w:r>
            <w:proofErr w:type="spellStart"/>
            <w:r>
              <w:t>aleha</w:t>
            </w:r>
            <w:proofErr w:type="spellEnd"/>
            <w:r>
              <w:t xml:space="preserve">, </w:t>
            </w:r>
            <w:proofErr w:type="spellStart"/>
            <w:r>
              <w:t>ve</w:t>
            </w:r>
            <w:proofErr w:type="spellEnd"/>
            <w:r>
              <w:t>-ha-</w:t>
            </w:r>
            <w:proofErr w:type="spellStart"/>
            <w:r>
              <w:t>gefen</w:t>
            </w:r>
            <w:proofErr w:type="spellEnd"/>
            <w:r>
              <w:t xml:space="preserve"> </w:t>
            </w:r>
            <w:proofErr w:type="spellStart"/>
            <w:r>
              <w:t>titen</w:t>
            </w:r>
            <w:proofErr w:type="spellEnd"/>
            <w:r>
              <w:t xml:space="preserve"> </w:t>
            </w:r>
            <w:proofErr w:type="spellStart"/>
            <w:r>
              <w:t>p’ri</w:t>
            </w:r>
            <w:proofErr w:type="spellEnd"/>
            <w:r>
              <w:t xml:space="preserve"> </w:t>
            </w:r>
            <w:proofErr w:type="spellStart"/>
            <w:r>
              <w:t>ba-robh</w:t>
            </w:r>
            <w:proofErr w:type="spellEnd"/>
            <w:r>
              <w:t xml:space="preserve">, </w:t>
            </w:r>
            <w:proofErr w:type="spellStart"/>
            <w:r>
              <w:t>ve-kol</w:t>
            </w:r>
            <w:proofErr w:type="spellEnd"/>
            <w:r>
              <w:t xml:space="preserve"> </w:t>
            </w:r>
            <w:proofErr w:type="spellStart"/>
            <w:r>
              <w:t>mida</w:t>
            </w:r>
            <w:proofErr w:type="spellEnd"/>
            <w:r>
              <w:t xml:space="preserve"> </w:t>
            </w:r>
            <w:proofErr w:type="spellStart"/>
            <w:r>
              <w:t>titen</w:t>
            </w:r>
            <w:proofErr w:type="spellEnd"/>
            <w:r>
              <w:t xml:space="preserve"> </w:t>
            </w:r>
            <w:proofErr w:type="spellStart"/>
            <w:r>
              <w:t>elef</w:t>
            </w:r>
            <w:proofErr w:type="spellEnd"/>
            <w:r>
              <w:t xml:space="preserve">, </w:t>
            </w:r>
            <w:proofErr w:type="spellStart"/>
            <w:r>
              <w:t>ve-kol</w:t>
            </w:r>
            <w:proofErr w:type="spellEnd"/>
            <w:r>
              <w:t xml:space="preserve"> </w:t>
            </w:r>
            <w:proofErr w:type="spellStart"/>
            <w:r>
              <w:t>mida</w:t>
            </w:r>
            <w:proofErr w:type="spellEnd"/>
            <w:r>
              <w:t xml:space="preserve"> </w:t>
            </w:r>
            <w:proofErr w:type="spellStart"/>
            <w:r>
              <w:t>zayit</w:t>
            </w:r>
            <w:proofErr w:type="spellEnd"/>
            <w:r>
              <w:t xml:space="preserve"> </w:t>
            </w:r>
            <w:proofErr w:type="spellStart"/>
            <w:r>
              <w:t>titen</w:t>
            </w:r>
            <w:proofErr w:type="spellEnd"/>
            <w:r>
              <w:t xml:space="preserve"> </w:t>
            </w:r>
            <w:proofErr w:type="spellStart"/>
            <w:r>
              <w:t>asarah</w:t>
            </w:r>
            <w:proofErr w:type="spellEnd"/>
            <w:r>
              <w:t xml:space="preserve"> </w:t>
            </w:r>
            <w:proofErr w:type="spellStart"/>
            <w:r>
              <w:t>gattei</w:t>
            </w:r>
            <w:proofErr w:type="spellEnd"/>
            <w:r>
              <w:t xml:space="preserve"> </w:t>
            </w:r>
            <w:proofErr w:type="spellStart"/>
            <w:r>
              <w:t>shemen</w:t>
            </w:r>
            <w:proofErr w:type="spellEnd"/>
            <w:r>
              <w:t>.</w:t>
            </w:r>
          </w:p>
        </w:tc>
        <w:tc>
          <w:tcPr>
            <w:tcW w:w="2880" w:type="dxa"/>
          </w:tcPr>
          <w:p w:rsidR="000506D0" w:rsidRDefault="00000000">
            <w:proofErr w:type="spellStart"/>
            <w:r>
              <w:t>ונטע</w:t>
            </w:r>
            <w:proofErr w:type="spellEnd"/>
            <w:r>
              <w:t xml:space="preserve"> </w:t>
            </w:r>
            <w:proofErr w:type="spellStart"/>
            <w:r>
              <w:t>עליה</w:t>
            </w:r>
            <w:proofErr w:type="spellEnd"/>
            <w:r>
              <w:t xml:space="preserve"> </w:t>
            </w:r>
            <w:proofErr w:type="spellStart"/>
            <w:r>
              <w:t>כל</w:t>
            </w:r>
            <w:proofErr w:type="spellEnd"/>
            <w:r>
              <w:t xml:space="preserve"> </w:t>
            </w:r>
            <w:proofErr w:type="spellStart"/>
            <w:r>
              <w:t>עץ</w:t>
            </w:r>
            <w:proofErr w:type="spellEnd"/>
            <w:r>
              <w:t xml:space="preserve"> </w:t>
            </w:r>
            <w:proofErr w:type="spellStart"/>
            <w:r>
              <w:t>חמד</w:t>
            </w:r>
            <w:proofErr w:type="spellEnd"/>
            <w:r>
              <w:t xml:space="preserve"> </w:t>
            </w:r>
            <w:proofErr w:type="spellStart"/>
            <w:r>
              <w:t>ונטע</w:t>
            </w:r>
            <w:proofErr w:type="spellEnd"/>
            <w:r>
              <w:t xml:space="preserve"> </w:t>
            </w:r>
            <w:proofErr w:type="spellStart"/>
            <w:r>
              <w:t>גפן</w:t>
            </w:r>
            <w:proofErr w:type="spellEnd"/>
            <w:r>
              <w:t xml:space="preserve"> </w:t>
            </w:r>
            <w:proofErr w:type="spellStart"/>
            <w:r>
              <w:t>עליה</w:t>
            </w:r>
            <w:proofErr w:type="spellEnd"/>
            <w:r>
              <w:t xml:space="preserve"> </w:t>
            </w:r>
            <w:proofErr w:type="spellStart"/>
            <w:r>
              <w:t>והגפן</w:t>
            </w:r>
            <w:proofErr w:type="spellEnd"/>
            <w:r>
              <w:t xml:space="preserve"> </w:t>
            </w:r>
            <w:proofErr w:type="spellStart"/>
            <w:r>
              <w:t>תיתן</w:t>
            </w:r>
            <w:proofErr w:type="spellEnd"/>
            <w:r>
              <w:t xml:space="preserve"> </w:t>
            </w:r>
            <w:proofErr w:type="spellStart"/>
            <w:r>
              <w:t>פרי</w:t>
            </w:r>
            <w:proofErr w:type="spellEnd"/>
            <w:r>
              <w:t xml:space="preserve"> </w:t>
            </w:r>
            <w:proofErr w:type="spellStart"/>
            <w:r>
              <w:t>ברוב</w:t>
            </w:r>
            <w:proofErr w:type="spellEnd"/>
            <w:r>
              <w:t xml:space="preserve"> </w:t>
            </w:r>
            <w:proofErr w:type="spellStart"/>
            <w:r>
              <w:t>וכל</w:t>
            </w:r>
            <w:proofErr w:type="spellEnd"/>
            <w:r>
              <w:t xml:space="preserve"> </w:t>
            </w:r>
            <w:proofErr w:type="spellStart"/>
            <w:r>
              <w:t>מדה</w:t>
            </w:r>
            <w:proofErr w:type="spellEnd"/>
            <w:r>
              <w:t xml:space="preserve"> </w:t>
            </w:r>
            <w:proofErr w:type="spellStart"/>
            <w:r>
              <w:t>תיתן</w:t>
            </w:r>
            <w:proofErr w:type="spellEnd"/>
            <w:r>
              <w:t xml:space="preserve"> </w:t>
            </w:r>
            <w:proofErr w:type="spellStart"/>
            <w:r>
              <w:t>אלף</w:t>
            </w:r>
            <w:proofErr w:type="spellEnd"/>
            <w:r>
              <w:t xml:space="preserve"> </w:t>
            </w:r>
            <w:proofErr w:type="spellStart"/>
            <w:r>
              <w:t>וכל</w:t>
            </w:r>
            <w:proofErr w:type="spellEnd"/>
            <w:r>
              <w:t xml:space="preserve"> </w:t>
            </w:r>
            <w:proofErr w:type="spellStart"/>
            <w:r>
              <w:t>מדת</w:t>
            </w:r>
            <w:proofErr w:type="spellEnd"/>
            <w:r>
              <w:t xml:space="preserve"> </w:t>
            </w:r>
            <w:proofErr w:type="spellStart"/>
            <w:r>
              <w:t>זית</w:t>
            </w:r>
            <w:proofErr w:type="spellEnd"/>
            <w:r>
              <w:t xml:space="preserve"> </w:t>
            </w:r>
            <w:proofErr w:type="spellStart"/>
            <w:r>
              <w:t>תיתן</w:t>
            </w:r>
            <w:proofErr w:type="spellEnd"/>
            <w:r>
              <w:t xml:space="preserve"> </w:t>
            </w:r>
            <w:proofErr w:type="spellStart"/>
            <w:r>
              <w:t>עשרה</w:t>
            </w:r>
            <w:proofErr w:type="spellEnd"/>
            <w:r>
              <w:t xml:space="preserve"> </w:t>
            </w:r>
            <w:proofErr w:type="spellStart"/>
            <w:r>
              <w:t>גתי</w:t>
            </w:r>
            <w:proofErr w:type="spellEnd"/>
            <w:r>
              <w:t xml:space="preserve"> </w:t>
            </w:r>
            <w:proofErr w:type="spellStart"/>
            <w:r>
              <w:t>שמן</w:t>
            </w:r>
            <w:proofErr w:type="spellEnd"/>
          </w:p>
        </w:tc>
      </w:tr>
    </w:tbl>
    <w:p w:rsidR="000506D0" w:rsidRDefault="00000000">
      <w:r>
        <w:br w:type="page"/>
      </w:r>
    </w:p>
    <w:p w:rsidR="000506D0" w:rsidRDefault="00000000">
      <w:pPr>
        <w:pStyle w:val="Title"/>
      </w:pPr>
      <w:r>
        <w:lastRenderedPageBreak/>
        <w:t>Chapter 11</w:t>
      </w:r>
    </w:p>
    <w:p w:rsidR="000506D0" w:rsidRDefault="00000000">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0506D0" w:rsidTr="00D66746">
        <w:tc>
          <w:tcPr>
            <w:tcW w:w="2880" w:type="dxa"/>
          </w:tcPr>
          <w:p w:rsidR="000506D0" w:rsidRDefault="00000000">
            <w:r>
              <w:t>Restored English</w:t>
            </w:r>
          </w:p>
        </w:tc>
        <w:tc>
          <w:tcPr>
            <w:tcW w:w="2880" w:type="dxa"/>
          </w:tcPr>
          <w:p w:rsidR="000506D0" w:rsidRDefault="00000000">
            <w:r>
              <w:t>Transliteration</w:t>
            </w:r>
          </w:p>
        </w:tc>
        <w:tc>
          <w:tcPr>
            <w:tcW w:w="2880" w:type="dxa"/>
          </w:tcPr>
          <w:p w:rsidR="000506D0" w:rsidRDefault="00000000">
            <w:r>
              <w:t>Hebrew / Source Structure</w:t>
            </w:r>
          </w:p>
        </w:tc>
      </w:tr>
      <w:tr w:rsidR="000506D0" w:rsidTr="00D66746">
        <w:tc>
          <w:tcPr>
            <w:tcW w:w="2880" w:type="dxa"/>
          </w:tcPr>
          <w:p w:rsidR="000506D0" w:rsidRDefault="00000000">
            <w:r>
              <w:t xml:space="preserve">11:1 And in those </w:t>
            </w:r>
            <w:proofErr w:type="gramStart"/>
            <w:r>
              <w:t>days</w:t>
            </w:r>
            <w:proofErr w:type="gramEnd"/>
            <w:r>
              <w:t xml:space="preserve"> I will open the storehouses of blessing which are in the heavens, so that they shall send them down upon the earth over the work and labor of the children of men.</w:t>
            </w:r>
          </w:p>
        </w:tc>
        <w:tc>
          <w:tcPr>
            <w:tcW w:w="2880" w:type="dxa"/>
          </w:tcPr>
          <w:p w:rsidR="000506D0" w:rsidRDefault="00000000">
            <w:r>
              <w:t>U-</w:t>
            </w:r>
            <w:proofErr w:type="spellStart"/>
            <w:r>
              <w:t>va</w:t>
            </w:r>
            <w:proofErr w:type="spellEnd"/>
            <w:r>
              <w:t>-</w:t>
            </w:r>
            <w:proofErr w:type="spellStart"/>
            <w:r>
              <w:t>yamim</w:t>
            </w:r>
            <w:proofErr w:type="spellEnd"/>
            <w:r>
              <w:t xml:space="preserve"> ha-hem </w:t>
            </w:r>
            <w:proofErr w:type="spellStart"/>
            <w:r>
              <w:t>eftach</w:t>
            </w:r>
            <w:proofErr w:type="spellEnd"/>
            <w:r>
              <w:t xml:space="preserve"> et </w:t>
            </w:r>
            <w:proofErr w:type="spellStart"/>
            <w:r>
              <w:t>otzarot</w:t>
            </w:r>
            <w:proofErr w:type="spellEnd"/>
            <w:r>
              <w:t xml:space="preserve"> ha-</w:t>
            </w:r>
            <w:proofErr w:type="spellStart"/>
            <w:r>
              <w:t>berakhah</w:t>
            </w:r>
            <w:proofErr w:type="spellEnd"/>
            <w:r>
              <w:t xml:space="preserve"> </w:t>
            </w:r>
            <w:proofErr w:type="spellStart"/>
            <w:r>
              <w:t>asher</w:t>
            </w:r>
            <w:proofErr w:type="spellEnd"/>
            <w:r>
              <w:t xml:space="preserve"> </w:t>
            </w:r>
            <w:proofErr w:type="spellStart"/>
            <w:r>
              <w:t>ba-shamayim</w:t>
            </w:r>
            <w:proofErr w:type="spellEnd"/>
            <w:r>
              <w:t xml:space="preserve">, </w:t>
            </w:r>
            <w:proofErr w:type="spellStart"/>
            <w:r>
              <w:t>ve-yishlechu</w:t>
            </w:r>
            <w:proofErr w:type="spellEnd"/>
            <w:r>
              <w:t xml:space="preserve"> </w:t>
            </w:r>
            <w:proofErr w:type="spellStart"/>
            <w:r>
              <w:t>otam</w:t>
            </w:r>
            <w:proofErr w:type="spellEnd"/>
            <w:r>
              <w:t xml:space="preserve"> al ha-</w:t>
            </w:r>
            <w:proofErr w:type="spellStart"/>
            <w:r>
              <w:t>aretz</w:t>
            </w:r>
            <w:proofErr w:type="spellEnd"/>
            <w:r>
              <w:t xml:space="preserve"> al </w:t>
            </w:r>
            <w:proofErr w:type="spellStart"/>
            <w:proofErr w:type="gramStart"/>
            <w:r>
              <w:t>ma‘</w:t>
            </w:r>
            <w:proofErr w:type="gramEnd"/>
            <w:r>
              <w:t>aseh</w:t>
            </w:r>
            <w:proofErr w:type="spellEnd"/>
            <w:r>
              <w:t xml:space="preserve"> u-</w:t>
            </w:r>
            <w:proofErr w:type="spellStart"/>
            <w:r>
              <w:t>melakhet</w:t>
            </w:r>
            <w:proofErr w:type="spellEnd"/>
            <w:r>
              <w:t xml:space="preserve"> </w:t>
            </w:r>
            <w:proofErr w:type="spellStart"/>
            <w:r>
              <w:t>benei</w:t>
            </w:r>
            <w:proofErr w:type="spellEnd"/>
            <w:r>
              <w:t xml:space="preserve"> ha-</w:t>
            </w:r>
            <w:proofErr w:type="spellStart"/>
            <w:r>
              <w:t>adam</w:t>
            </w:r>
            <w:proofErr w:type="spellEnd"/>
            <w:r>
              <w:t>.</w:t>
            </w:r>
          </w:p>
        </w:tc>
        <w:tc>
          <w:tcPr>
            <w:tcW w:w="2880" w:type="dxa"/>
          </w:tcPr>
          <w:p w:rsidR="000506D0" w:rsidRDefault="00000000">
            <w:proofErr w:type="spellStart"/>
            <w:r>
              <w:t>ובימים</w:t>
            </w:r>
            <w:proofErr w:type="spellEnd"/>
            <w:r>
              <w:t xml:space="preserve"> </w:t>
            </w:r>
            <w:proofErr w:type="spellStart"/>
            <w:r>
              <w:t>ההם</w:t>
            </w:r>
            <w:proofErr w:type="spellEnd"/>
            <w:r>
              <w:t xml:space="preserve"> </w:t>
            </w:r>
            <w:proofErr w:type="spellStart"/>
            <w:r>
              <w:t>אפתח</w:t>
            </w:r>
            <w:proofErr w:type="spellEnd"/>
            <w:r>
              <w:t xml:space="preserve"> </w:t>
            </w:r>
            <w:proofErr w:type="spellStart"/>
            <w:r>
              <w:t>את</w:t>
            </w:r>
            <w:proofErr w:type="spellEnd"/>
            <w:r>
              <w:t xml:space="preserve"> </w:t>
            </w:r>
            <w:proofErr w:type="spellStart"/>
            <w:r>
              <w:t>אוצרות</w:t>
            </w:r>
            <w:proofErr w:type="spellEnd"/>
            <w:r>
              <w:t xml:space="preserve"> </w:t>
            </w:r>
            <w:proofErr w:type="spellStart"/>
            <w:r>
              <w:t>הברכה</w:t>
            </w:r>
            <w:proofErr w:type="spellEnd"/>
            <w:r>
              <w:t xml:space="preserve"> </w:t>
            </w:r>
            <w:proofErr w:type="spellStart"/>
            <w:r>
              <w:t>אשר</w:t>
            </w:r>
            <w:proofErr w:type="spellEnd"/>
            <w:r>
              <w:t xml:space="preserve"> </w:t>
            </w:r>
            <w:proofErr w:type="spellStart"/>
            <w:r>
              <w:t>בשמים</w:t>
            </w:r>
            <w:proofErr w:type="spellEnd"/>
            <w:r>
              <w:t xml:space="preserve"> </w:t>
            </w:r>
            <w:proofErr w:type="spellStart"/>
            <w:r>
              <w:t>וישלחו</w:t>
            </w:r>
            <w:proofErr w:type="spellEnd"/>
            <w:r>
              <w:t xml:space="preserve"> </w:t>
            </w:r>
            <w:proofErr w:type="spellStart"/>
            <w:r>
              <w:t>אותם</w:t>
            </w:r>
            <w:proofErr w:type="spellEnd"/>
            <w:r>
              <w:t xml:space="preserve"> </w:t>
            </w:r>
            <w:proofErr w:type="spellStart"/>
            <w:r>
              <w:t>על</w:t>
            </w:r>
            <w:proofErr w:type="spellEnd"/>
            <w:r>
              <w:t xml:space="preserve"> </w:t>
            </w:r>
            <w:proofErr w:type="spellStart"/>
            <w:r>
              <w:t>הארץ</w:t>
            </w:r>
            <w:proofErr w:type="spellEnd"/>
            <w:r>
              <w:t xml:space="preserve"> </w:t>
            </w:r>
            <w:proofErr w:type="spellStart"/>
            <w:r>
              <w:t>על</w:t>
            </w:r>
            <w:proofErr w:type="spellEnd"/>
            <w:r>
              <w:t xml:space="preserve"> </w:t>
            </w:r>
            <w:proofErr w:type="spellStart"/>
            <w:r>
              <w:t>מעשה</w:t>
            </w:r>
            <w:proofErr w:type="spellEnd"/>
            <w:r>
              <w:t xml:space="preserve"> </w:t>
            </w:r>
            <w:proofErr w:type="spellStart"/>
            <w:r>
              <w:t>ומלאכת</w:t>
            </w:r>
            <w:proofErr w:type="spellEnd"/>
            <w:r>
              <w:t xml:space="preserve"> </w:t>
            </w:r>
            <w:proofErr w:type="spellStart"/>
            <w:r>
              <w:t>בני</w:t>
            </w:r>
            <w:proofErr w:type="spellEnd"/>
            <w:r>
              <w:t xml:space="preserve"> </w:t>
            </w:r>
            <w:proofErr w:type="spellStart"/>
            <w:r>
              <w:t>האדם</w:t>
            </w:r>
            <w:proofErr w:type="spellEnd"/>
          </w:p>
        </w:tc>
      </w:tr>
      <w:tr w:rsidR="000506D0" w:rsidTr="00D66746">
        <w:tc>
          <w:tcPr>
            <w:tcW w:w="2880" w:type="dxa"/>
          </w:tcPr>
          <w:p w:rsidR="000506D0" w:rsidRDefault="00000000">
            <w:r>
              <w:t>11:2 And peace and truth shall be united for all the days of eternity and for all generations.</w:t>
            </w:r>
          </w:p>
        </w:tc>
        <w:tc>
          <w:tcPr>
            <w:tcW w:w="2880" w:type="dxa"/>
          </w:tcPr>
          <w:p w:rsidR="000506D0" w:rsidRDefault="00000000">
            <w:proofErr w:type="spellStart"/>
            <w:r>
              <w:t>Ve</w:t>
            </w:r>
            <w:proofErr w:type="spellEnd"/>
            <w:r>
              <w:t xml:space="preserve">-shalom </w:t>
            </w:r>
            <w:proofErr w:type="spellStart"/>
            <w:r>
              <w:t>ve-emet</w:t>
            </w:r>
            <w:proofErr w:type="spellEnd"/>
            <w:r>
              <w:t xml:space="preserve"> </w:t>
            </w:r>
            <w:proofErr w:type="spellStart"/>
            <w:r>
              <w:t>ye’achedun</w:t>
            </w:r>
            <w:proofErr w:type="spellEnd"/>
            <w:r>
              <w:t xml:space="preserve"> le-</w:t>
            </w:r>
            <w:proofErr w:type="spellStart"/>
            <w:r>
              <w:t>kol</w:t>
            </w:r>
            <w:proofErr w:type="spellEnd"/>
            <w:r>
              <w:t xml:space="preserve"> </w:t>
            </w:r>
            <w:proofErr w:type="spellStart"/>
            <w:r>
              <w:t>yemei</w:t>
            </w:r>
            <w:proofErr w:type="spellEnd"/>
            <w:r>
              <w:t xml:space="preserve"> ha-</w:t>
            </w:r>
            <w:proofErr w:type="spellStart"/>
            <w:r>
              <w:t>olam</w:t>
            </w:r>
            <w:proofErr w:type="spellEnd"/>
            <w:r>
              <w:t xml:space="preserve"> </w:t>
            </w:r>
            <w:proofErr w:type="spellStart"/>
            <w:r>
              <w:t>ve</w:t>
            </w:r>
            <w:proofErr w:type="spellEnd"/>
            <w:r>
              <w:t>-le-</w:t>
            </w:r>
            <w:proofErr w:type="spellStart"/>
            <w:r>
              <w:t>kol</w:t>
            </w:r>
            <w:proofErr w:type="spellEnd"/>
            <w:r>
              <w:t xml:space="preserve"> ha-</w:t>
            </w:r>
            <w:proofErr w:type="spellStart"/>
            <w:r>
              <w:t>dorot</w:t>
            </w:r>
            <w:proofErr w:type="spellEnd"/>
            <w:r>
              <w:t>.</w:t>
            </w:r>
          </w:p>
        </w:tc>
        <w:tc>
          <w:tcPr>
            <w:tcW w:w="2880" w:type="dxa"/>
          </w:tcPr>
          <w:p w:rsidR="000506D0" w:rsidRDefault="00000000">
            <w:proofErr w:type="spellStart"/>
            <w:r>
              <w:t>ושלום</w:t>
            </w:r>
            <w:proofErr w:type="spellEnd"/>
            <w:r>
              <w:t xml:space="preserve"> </w:t>
            </w:r>
            <w:proofErr w:type="spellStart"/>
            <w:r>
              <w:t>ואמת</w:t>
            </w:r>
            <w:proofErr w:type="spellEnd"/>
            <w:r>
              <w:t xml:space="preserve"> </w:t>
            </w:r>
            <w:proofErr w:type="spellStart"/>
            <w:r>
              <w:t>יאחדון</w:t>
            </w:r>
            <w:proofErr w:type="spellEnd"/>
            <w:r>
              <w:t xml:space="preserve"> </w:t>
            </w:r>
            <w:proofErr w:type="spellStart"/>
            <w:r>
              <w:t>לכל</w:t>
            </w:r>
            <w:proofErr w:type="spellEnd"/>
            <w:r>
              <w:t xml:space="preserve"> </w:t>
            </w:r>
            <w:proofErr w:type="spellStart"/>
            <w:r>
              <w:t>ימי</w:t>
            </w:r>
            <w:proofErr w:type="spellEnd"/>
            <w:r>
              <w:t xml:space="preserve"> </w:t>
            </w:r>
            <w:proofErr w:type="spellStart"/>
            <w:r>
              <w:t>העולם</w:t>
            </w:r>
            <w:proofErr w:type="spellEnd"/>
            <w:r>
              <w:t xml:space="preserve"> </w:t>
            </w:r>
            <w:proofErr w:type="spellStart"/>
            <w:r>
              <w:t>ולכל</w:t>
            </w:r>
            <w:proofErr w:type="spellEnd"/>
            <w:r>
              <w:t xml:space="preserve"> </w:t>
            </w:r>
            <w:proofErr w:type="spellStart"/>
            <w:r>
              <w:t>הדורות</w:t>
            </w:r>
            <w:proofErr w:type="spellEnd"/>
          </w:p>
        </w:tc>
      </w:tr>
    </w:tbl>
    <w:p w:rsidR="000506D0" w:rsidRDefault="00000000">
      <w:r>
        <w:br w:type="page"/>
      </w:r>
    </w:p>
    <w:p w:rsidR="000506D0" w:rsidRDefault="00000000">
      <w:pPr>
        <w:pStyle w:val="Title"/>
      </w:pPr>
      <w:r>
        <w:lastRenderedPageBreak/>
        <w:t>Chapter 12</w:t>
      </w:r>
    </w:p>
    <w:p w:rsidR="000506D0" w:rsidRDefault="00000000">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0506D0" w:rsidTr="00D66746">
        <w:tc>
          <w:tcPr>
            <w:tcW w:w="2880" w:type="dxa"/>
          </w:tcPr>
          <w:p w:rsidR="000506D0" w:rsidRDefault="00000000">
            <w:r>
              <w:t>Restored English</w:t>
            </w:r>
          </w:p>
        </w:tc>
        <w:tc>
          <w:tcPr>
            <w:tcW w:w="2880" w:type="dxa"/>
          </w:tcPr>
          <w:p w:rsidR="000506D0" w:rsidRDefault="00000000">
            <w:r>
              <w:t>Transliteration</w:t>
            </w:r>
          </w:p>
        </w:tc>
        <w:tc>
          <w:tcPr>
            <w:tcW w:w="2880" w:type="dxa"/>
          </w:tcPr>
          <w:p w:rsidR="000506D0" w:rsidRDefault="00000000">
            <w:r>
              <w:t>Hebrew / Source Structure</w:t>
            </w:r>
          </w:p>
        </w:tc>
      </w:tr>
      <w:tr w:rsidR="000506D0" w:rsidTr="00D66746">
        <w:tc>
          <w:tcPr>
            <w:tcW w:w="2880" w:type="dxa"/>
          </w:tcPr>
          <w:p w:rsidR="000506D0" w:rsidRDefault="00000000">
            <w:r>
              <w:t xml:space="preserve">12:1 Before all these things, </w:t>
            </w:r>
            <w:proofErr w:type="spellStart"/>
            <w:r w:rsidR="00254573">
              <w:t>Chanokh</w:t>
            </w:r>
            <w:proofErr w:type="spellEnd"/>
            <w:r>
              <w:t xml:space="preserve"> was hidden, and no one of the children of men knew where he was hidden, or where he dwelt, or what had become of him.</w:t>
            </w:r>
          </w:p>
        </w:tc>
        <w:tc>
          <w:tcPr>
            <w:tcW w:w="2880" w:type="dxa"/>
          </w:tcPr>
          <w:p w:rsidR="000506D0" w:rsidRDefault="00000000">
            <w:proofErr w:type="spellStart"/>
            <w:r>
              <w:t>Lifnei</w:t>
            </w:r>
            <w:proofErr w:type="spellEnd"/>
            <w:r>
              <w:t xml:space="preserve"> </w:t>
            </w:r>
            <w:proofErr w:type="spellStart"/>
            <w:r>
              <w:t>kol</w:t>
            </w:r>
            <w:proofErr w:type="spellEnd"/>
            <w:r>
              <w:t xml:space="preserve"> ha-</w:t>
            </w:r>
            <w:proofErr w:type="spellStart"/>
            <w:r>
              <w:t>devarim</w:t>
            </w:r>
            <w:proofErr w:type="spellEnd"/>
            <w:r>
              <w:t xml:space="preserve"> ha-</w:t>
            </w:r>
            <w:proofErr w:type="spellStart"/>
            <w:r>
              <w:t>eleh</w:t>
            </w:r>
            <w:proofErr w:type="spellEnd"/>
            <w:r>
              <w:t xml:space="preserve">, </w:t>
            </w:r>
            <w:proofErr w:type="spellStart"/>
            <w:r w:rsidR="00254573">
              <w:t>Chanokh</w:t>
            </w:r>
            <w:proofErr w:type="spellEnd"/>
            <w:r>
              <w:t xml:space="preserve"> </w:t>
            </w:r>
            <w:proofErr w:type="spellStart"/>
            <w:r>
              <w:t>nistater</w:t>
            </w:r>
            <w:proofErr w:type="spellEnd"/>
            <w:r>
              <w:t xml:space="preserve">, </w:t>
            </w:r>
            <w:proofErr w:type="spellStart"/>
            <w:r>
              <w:t>ve-ein</w:t>
            </w:r>
            <w:proofErr w:type="spellEnd"/>
            <w:r>
              <w:t xml:space="preserve"> </w:t>
            </w:r>
            <w:proofErr w:type="spellStart"/>
            <w:r>
              <w:t>ish</w:t>
            </w:r>
            <w:proofErr w:type="spellEnd"/>
            <w:r>
              <w:t xml:space="preserve"> mi-</w:t>
            </w:r>
            <w:proofErr w:type="spellStart"/>
            <w:r>
              <w:t>benei</w:t>
            </w:r>
            <w:proofErr w:type="spellEnd"/>
            <w:r>
              <w:t xml:space="preserve"> ha-</w:t>
            </w:r>
            <w:proofErr w:type="spellStart"/>
            <w:r>
              <w:t>adam</w:t>
            </w:r>
            <w:proofErr w:type="spellEnd"/>
            <w:r>
              <w:t xml:space="preserve"> </w:t>
            </w:r>
            <w:proofErr w:type="spellStart"/>
            <w:r>
              <w:t>yadah</w:t>
            </w:r>
            <w:proofErr w:type="spellEnd"/>
            <w:r>
              <w:t xml:space="preserve"> </w:t>
            </w:r>
            <w:proofErr w:type="spellStart"/>
            <w:r>
              <w:t>ei-fo</w:t>
            </w:r>
            <w:proofErr w:type="spellEnd"/>
            <w:r>
              <w:t xml:space="preserve"> </w:t>
            </w:r>
            <w:proofErr w:type="spellStart"/>
            <w:r>
              <w:t>nistater</w:t>
            </w:r>
            <w:proofErr w:type="spellEnd"/>
            <w:r>
              <w:t xml:space="preserve">, o </w:t>
            </w:r>
            <w:proofErr w:type="spellStart"/>
            <w:r>
              <w:t>ei-fo</w:t>
            </w:r>
            <w:proofErr w:type="spellEnd"/>
            <w:r>
              <w:t xml:space="preserve"> </w:t>
            </w:r>
            <w:proofErr w:type="spellStart"/>
            <w:r>
              <w:t>yashav</w:t>
            </w:r>
            <w:proofErr w:type="spellEnd"/>
            <w:r>
              <w:t xml:space="preserve">, o </w:t>
            </w:r>
            <w:proofErr w:type="spellStart"/>
            <w:r>
              <w:t>mah</w:t>
            </w:r>
            <w:proofErr w:type="spellEnd"/>
            <w:r>
              <w:t xml:space="preserve"> </w:t>
            </w:r>
            <w:proofErr w:type="spellStart"/>
            <w:r>
              <w:t>haya</w:t>
            </w:r>
            <w:proofErr w:type="spellEnd"/>
            <w:r>
              <w:t xml:space="preserve"> </w:t>
            </w:r>
            <w:proofErr w:type="spellStart"/>
            <w:r>
              <w:t>acharitoh</w:t>
            </w:r>
            <w:proofErr w:type="spellEnd"/>
            <w:r>
              <w:t>.</w:t>
            </w:r>
          </w:p>
        </w:tc>
        <w:tc>
          <w:tcPr>
            <w:tcW w:w="2880" w:type="dxa"/>
          </w:tcPr>
          <w:p w:rsidR="000506D0" w:rsidRDefault="00000000">
            <w:proofErr w:type="spellStart"/>
            <w:r>
              <w:t>לפני</w:t>
            </w:r>
            <w:proofErr w:type="spellEnd"/>
            <w:r>
              <w:t xml:space="preserve"> </w:t>
            </w:r>
            <w:proofErr w:type="spellStart"/>
            <w:r>
              <w:t>כל</w:t>
            </w:r>
            <w:proofErr w:type="spellEnd"/>
            <w:r>
              <w:t xml:space="preserve"> </w:t>
            </w:r>
            <w:proofErr w:type="spellStart"/>
            <w:r>
              <w:t>הדברים</w:t>
            </w:r>
            <w:proofErr w:type="spellEnd"/>
            <w:r>
              <w:t xml:space="preserve"> </w:t>
            </w:r>
            <w:proofErr w:type="spellStart"/>
            <w:r>
              <w:t>האלה</w:t>
            </w:r>
            <w:proofErr w:type="spellEnd"/>
            <w:r>
              <w:t xml:space="preserve"> </w:t>
            </w:r>
            <w:proofErr w:type="spellStart"/>
            <w:r>
              <w:t>חנוך</w:t>
            </w:r>
            <w:proofErr w:type="spellEnd"/>
            <w:r>
              <w:t xml:space="preserve"> </w:t>
            </w:r>
            <w:proofErr w:type="spellStart"/>
            <w:r>
              <w:t>נסתתר</w:t>
            </w:r>
            <w:proofErr w:type="spellEnd"/>
            <w:r>
              <w:t xml:space="preserve"> </w:t>
            </w:r>
            <w:proofErr w:type="spellStart"/>
            <w:r>
              <w:t>ואין</w:t>
            </w:r>
            <w:proofErr w:type="spellEnd"/>
            <w:r>
              <w:t xml:space="preserve"> </w:t>
            </w:r>
            <w:proofErr w:type="spellStart"/>
            <w:r>
              <w:t>איש</w:t>
            </w:r>
            <w:proofErr w:type="spellEnd"/>
            <w:r>
              <w:t xml:space="preserve"> </w:t>
            </w:r>
            <w:proofErr w:type="spellStart"/>
            <w:r>
              <w:t>מבני</w:t>
            </w:r>
            <w:proofErr w:type="spellEnd"/>
            <w:r>
              <w:t xml:space="preserve"> </w:t>
            </w:r>
            <w:proofErr w:type="spellStart"/>
            <w:r>
              <w:t>האדם</w:t>
            </w:r>
            <w:proofErr w:type="spellEnd"/>
            <w:r>
              <w:t xml:space="preserve"> </w:t>
            </w:r>
            <w:proofErr w:type="spellStart"/>
            <w:r>
              <w:t>ידע</w:t>
            </w:r>
            <w:proofErr w:type="spellEnd"/>
            <w:r>
              <w:t xml:space="preserve"> </w:t>
            </w:r>
            <w:proofErr w:type="spellStart"/>
            <w:r>
              <w:t>איפה</w:t>
            </w:r>
            <w:proofErr w:type="spellEnd"/>
            <w:r>
              <w:t xml:space="preserve"> </w:t>
            </w:r>
            <w:proofErr w:type="spellStart"/>
            <w:r>
              <w:t>נסתתר</w:t>
            </w:r>
            <w:proofErr w:type="spellEnd"/>
            <w:r>
              <w:t xml:space="preserve"> </w:t>
            </w:r>
            <w:proofErr w:type="spellStart"/>
            <w:r>
              <w:t>או</w:t>
            </w:r>
            <w:proofErr w:type="spellEnd"/>
            <w:r>
              <w:t xml:space="preserve"> </w:t>
            </w:r>
            <w:proofErr w:type="spellStart"/>
            <w:r>
              <w:t>איפה</w:t>
            </w:r>
            <w:proofErr w:type="spellEnd"/>
            <w:r>
              <w:t xml:space="preserve"> </w:t>
            </w:r>
            <w:proofErr w:type="spellStart"/>
            <w:r>
              <w:t>ישב</w:t>
            </w:r>
            <w:proofErr w:type="spellEnd"/>
            <w:r>
              <w:t xml:space="preserve"> </w:t>
            </w:r>
            <w:proofErr w:type="spellStart"/>
            <w:r>
              <w:t>או</w:t>
            </w:r>
            <w:proofErr w:type="spellEnd"/>
            <w:r>
              <w:t xml:space="preserve"> </w:t>
            </w:r>
            <w:proofErr w:type="spellStart"/>
            <w:r>
              <w:t>מה</w:t>
            </w:r>
            <w:proofErr w:type="spellEnd"/>
            <w:r>
              <w:t xml:space="preserve"> </w:t>
            </w:r>
            <w:proofErr w:type="spellStart"/>
            <w:r>
              <w:t>היה</w:t>
            </w:r>
            <w:proofErr w:type="spellEnd"/>
            <w:r>
              <w:t xml:space="preserve"> </w:t>
            </w:r>
            <w:proofErr w:type="spellStart"/>
            <w:r>
              <w:t>אחריתו</w:t>
            </w:r>
            <w:proofErr w:type="spellEnd"/>
          </w:p>
        </w:tc>
      </w:tr>
      <w:tr w:rsidR="000506D0" w:rsidTr="00D66746">
        <w:tc>
          <w:tcPr>
            <w:tcW w:w="2880" w:type="dxa"/>
          </w:tcPr>
          <w:p w:rsidR="000506D0" w:rsidRDefault="00000000">
            <w:r>
              <w:t xml:space="preserve">12:2 And his works were with the Watchers, and with the </w:t>
            </w:r>
            <w:proofErr w:type="spellStart"/>
            <w:r>
              <w:t>qodeshim</w:t>
            </w:r>
            <w:proofErr w:type="spellEnd"/>
            <w:r>
              <w:t xml:space="preserve"> were his days.</w:t>
            </w:r>
          </w:p>
        </w:tc>
        <w:tc>
          <w:tcPr>
            <w:tcW w:w="2880" w:type="dxa"/>
          </w:tcPr>
          <w:p w:rsidR="000506D0" w:rsidRDefault="00000000">
            <w:r>
              <w:t>U-</w:t>
            </w:r>
            <w:proofErr w:type="spellStart"/>
            <w:r>
              <w:t>ma’asav</w:t>
            </w:r>
            <w:proofErr w:type="spellEnd"/>
            <w:r>
              <w:t xml:space="preserve"> </w:t>
            </w:r>
            <w:proofErr w:type="spellStart"/>
            <w:r>
              <w:t>hayu</w:t>
            </w:r>
            <w:proofErr w:type="spellEnd"/>
            <w:r>
              <w:t xml:space="preserve"> </w:t>
            </w:r>
            <w:proofErr w:type="spellStart"/>
            <w:r>
              <w:t>im</w:t>
            </w:r>
            <w:proofErr w:type="spellEnd"/>
            <w:r>
              <w:t xml:space="preserve"> ha</w:t>
            </w:r>
            <w:proofErr w:type="gramStart"/>
            <w:r>
              <w:t>-‘</w:t>
            </w:r>
            <w:proofErr w:type="spellStart"/>
            <w:proofErr w:type="gramEnd"/>
            <w:r>
              <w:t>irim</w:t>
            </w:r>
            <w:proofErr w:type="spellEnd"/>
            <w:r>
              <w:t xml:space="preserve">, </w:t>
            </w:r>
            <w:proofErr w:type="spellStart"/>
            <w:r>
              <w:t>ve-im</w:t>
            </w:r>
            <w:proofErr w:type="spellEnd"/>
            <w:r>
              <w:t xml:space="preserve"> ha-</w:t>
            </w:r>
            <w:proofErr w:type="spellStart"/>
            <w:r>
              <w:t>qedoshim</w:t>
            </w:r>
            <w:proofErr w:type="spellEnd"/>
            <w:r>
              <w:t xml:space="preserve"> </w:t>
            </w:r>
            <w:proofErr w:type="spellStart"/>
            <w:r>
              <w:t>hayu</w:t>
            </w:r>
            <w:proofErr w:type="spellEnd"/>
            <w:r>
              <w:t xml:space="preserve"> </w:t>
            </w:r>
            <w:proofErr w:type="spellStart"/>
            <w:r>
              <w:t>yamav</w:t>
            </w:r>
            <w:proofErr w:type="spellEnd"/>
            <w:r>
              <w:t>.</w:t>
            </w:r>
          </w:p>
        </w:tc>
        <w:tc>
          <w:tcPr>
            <w:tcW w:w="2880" w:type="dxa"/>
          </w:tcPr>
          <w:p w:rsidR="000506D0" w:rsidRDefault="00000000">
            <w:proofErr w:type="spellStart"/>
            <w:r>
              <w:t>ומעשיו</w:t>
            </w:r>
            <w:proofErr w:type="spellEnd"/>
            <w:r>
              <w:t xml:space="preserve"> </w:t>
            </w:r>
            <w:proofErr w:type="spellStart"/>
            <w:r>
              <w:t>היו</w:t>
            </w:r>
            <w:proofErr w:type="spellEnd"/>
            <w:r>
              <w:t xml:space="preserve"> </w:t>
            </w:r>
            <w:proofErr w:type="spellStart"/>
            <w:r>
              <w:t>עם</w:t>
            </w:r>
            <w:proofErr w:type="spellEnd"/>
            <w:r>
              <w:t xml:space="preserve"> </w:t>
            </w:r>
            <w:proofErr w:type="spellStart"/>
            <w:r>
              <w:t>הערים</w:t>
            </w:r>
            <w:proofErr w:type="spellEnd"/>
            <w:r>
              <w:t xml:space="preserve"> </w:t>
            </w:r>
            <w:proofErr w:type="spellStart"/>
            <w:r>
              <w:t>ועם</w:t>
            </w:r>
            <w:proofErr w:type="spellEnd"/>
            <w:r>
              <w:t xml:space="preserve"> </w:t>
            </w:r>
            <w:proofErr w:type="spellStart"/>
            <w:r>
              <w:t>הקדושים</w:t>
            </w:r>
            <w:proofErr w:type="spellEnd"/>
            <w:r>
              <w:t xml:space="preserve"> </w:t>
            </w:r>
            <w:proofErr w:type="spellStart"/>
            <w:r>
              <w:t>היו</w:t>
            </w:r>
            <w:proofErr w:type="spellEnd"/>
            <w:r>
              <w:t xml:space="preserve"> </w:t>
            </w:r>
            <w:proofErr w:type="spellStart"/>
            <w:r>
              <w:t>ימיו</w:t>
            </w:r>
            <w:proofErr w:type="spellEnd"/>
          </w:p>
        </w:tc>
      </w:tr>
      <w:tr w:rsidR="000506D0" w:rsidTr="00D66746">
        <w:tc>
          <w:tcPr>
            <w:tcW w:w="2880" w:type="dxa"/>
          </w:tcPr>
          <w:p w:rsidR="000506D0" w:rsidRDefault="00000000">
            <w:r>
              <w:t xml:space="preserve">12:3 And I, </w:t>
            </w:r>
            <w:proofErr w:type="spellStart"/>
            <w:r w:rsidR="00254573">
              <w:t>Chanokh</w:t>
            </w:r>
            <w:proofErr w:type="spellEnd"/>
            <w:r>
              <w:t xml:space="preserve">, was blessing Yahuah of majesty and the King of the ages, and behold the Watchers called me, </w:t>
            </w:r>
            <w:proofErr w:type="spellStart"/>
            <w:r w:rsidR="00254573">
              <w:t>Chanokh</w:t>
            </w:r>
            <w:proofErr w:type="spellEnd"/>
            <w:r>
              <w:t xml:space="preserve"> the scribe, and said to me:</w:t>
            </w:r>
          </w:p>
        </w:tc>
        <w:tc>
          <w:tcPr>
            <w:tcW w:w="2880" w:type="dxa"/>
          </w:tcPr>
          <w:p w:rsidR="000506D0" w:rsidRDefault="00000000">
            <w:proofErr w:type="spellStart"/>
            <w:r>
              <w:t>Va</w:t>
            </w:r>
            <w:proofErr w:type="spellEnd"/>
            <w:r>
              <w:t xml:space="preserve">-ani </w:t>
            </w:r>
            <w:proofErr w:type="spellStart"/>
            <w:r w:rsidR="00254573">
              <w:t>Chanokh</w:t>
            </w:r>
            <w:proofErr w:type="spellEnd"/>
            <w:r>
              <w:t xml:space="preserve"> </w:t>
            </w:r>
            <w:proofErr w:type="spellStart"/>
            <w:r>
              <w:t>mevarekh</w:t>
            </w:r>
            <w:proofErr w:type="spellEnd"/>
            <w:r>
              <w:t xml:space="preserve"> et Yahuah ha-hod </w:t>
            </w:r>
            <w:proofErr w:type="spellStart"/>
            <w:r>
              <w:t>ve</w:t>
            </w:r>
            <w:proofErr w:type="spellEnd"/>
            <w:r>
              <w:t xml:space="preserve">-et </w:t>
            </w:r>
            <w:proofErr w:type="spellStart"/>
            <w:r>
              <w:t>Melekh</w:t>
            </w:r>
            <w:proofErr w:type="spellEnd"/>
            <w:r>
              <w:t xml:space="preserve"> ha-</w:t>
            </w:r>
            <w:proofErr w:type="spellStart"/>
            <w:r>
              <w:t>olamim</w:t>
            </w:r>
            <w:proofErr w:type="spellEnd"/>
            <w:r>
              <w:t xml:space="preserve">, </w:t>
            </w:r>
            <w:proofErr w:type="spellStart"/>
            <w:r>
              <w:t>ve-hinneh</w:t>
            </w:r>
            <w:proofErr w:type="spellEnd"/>
            <w:r>
              <w:t xml:space="preserve"> ha</w:t>
            </w:r>
            <w:proofErr w:type="gramStart"/>
            <w:r>
              <w:t>-‘</w:t>
            </w:r>
            <w:proofErr w:type="spellStart"/>
            <w:proofErr w:type="gramEnd"/>
            <w:r>
              <w:t>irim</w:t>
            </w:r>
            <w:proofErr w:type="spellEnd"/>
            <w:r>
              <w:t xml:space="preserve"> </w:t>
            </w:r>
            <w:proofErr w:type="spellStart"/>
            <w:r>
              <w:t>kar’u</w:t>
            </w:r>
            <w:proofErr w:type="spellEnd"/>
            <w:r>
              <w:t xml:space="preserve"> li: </w:t>
            </w:r>
            <w:proofErr w:type="spellStart"/>
            <w:r w:rsidR="00254573">
              <w:t>Chanokh</w:t>
            </w:r>
            <w:proofErr w:type="spellEnd"/>
            <w:r>
              <w:t xml:space="preserve"> ha-</w:t>
            </w:r>
            <w:proofErr w:type="spellStart"/>
            <w:r>
              <w:t>sofer</w:t>
            </w:r>
            <w:proofErr w:type="spellEnd"/>
            <w:r>
              <w:t xml:space="preserve">, </w:t>
            </w:r>
            <w:proofErr w:type="spellStart"/>
            <w:r>
              <w:t>va-yomru</w:t>
            </w:r>
            <w:proofErr w:type="spellEnd"/>
            <w:r>
              <w:t xml:space="preserve"> </w:t>
            </w:r>
            <w:proofErr w:type="spellStart"/>
            <w:r>
              <w:t>elai</w:t>
            </w:r>
            <w:proofErr w:type="spellEnd"/>
            <w:r>
              <w:t>:</w:t>
            </w:r>
          </w:p>
        </w:tc>
        <w:tc>
          <w:tcPr>
            <w:tcW w:w="2880" w:type="dxa"/>
          </w:tcPr>
          <w:p w:rsidR="000506D0" w:rsidRDefault="00000000">
            <w:proofErr w:type="spellStart"/>
            <w:r>
              <w:t>ואני</w:t>
            </w:r>
            <w:proofErr w:type="spellEnd"/>
            <w:r>
              <w:t xml:space="preserve"> </w:t>
            </w:r>
            <w:proofErr w:type="spellStart"/>
            <w:r>
              <w:t>חנוך</w:t>
            </w:r>
            <w:proofErr w:type="spellEnd"/>
            <w:r>
              <w:t xml:space="preserve"> </w:t>
            </w:r>
            <w:proofErr w:type="spellStart"/>
            <w:r>
              <w:t>מברך</w:t>
            </w:r>
            <w:proofErr w:type="spellEnd"/>
            <w:r>
              <w:t xml:space="preserve"> </w:t>
            </w:r>
            <w:proofErr w:type="spellStart"/>
            <w:r>
              <w:t>את</w:t>
            </w:r>
            <w:proofErr w:type="spellEnd"/>
            <w:r>
              <w:t xml:space="preserve"> </w:t>
            </w:r>
            <w:proofErr w:type="spellStart"/>
            <w:r>
              <w:t>יהוה</w:t>
            </w:r>
            <w:proofErr w:type="spellEnd"/>
            <w:r>
              <w:t xml:space="preserve"> </w:t>
            </w:r>
            <w:proofErr w:type="spellStart"/>
            <w:r>
              <w:t>ההוד</w:t>
            </w:r>
            <w:proofErr w:type="spellEnd"/>
            <w:r>
              <w:t xml:space="preserve"> </w:t>
            </w:r>
            <w:proofErr w:type="spellStart"/>
            <w:r>
              <w:t>ואת</w:t>
            </w:r>
            <w:proofErr w:type="spellEnd"/>
            <w:r>
              <w:t xml:space="preserve"> </w:t>
            </w:r>
            <w:proofErr w:type="spellStart"/>
            <w:r>
              <w:t>מלך</w:t>
            </w:r>
            <w:proofErr w:type="spellEnd"/>
            <w:r>
              <w:t xml:space="preserve"> </w:t>
            </w:r>
            <w:proofErr w:type="spellStart"/>
            <w:r>
              <w:t>העולמים</w:t>
            </w:r>
            <w:proofErr w:type="spellEnd"/>
            <w:r>
              <w:t xml:space="preserve"> </w:t>
            </w:r>
            <w:proofErr w:type="spellStart"/>
            <w:r>
              <w:t>והנה</w:t>
            </w:r>
            <w:proofErr w:type="spellEnd"/>
            <w:r>
              <w:t xml:space="preserve"> </w:t>
            </w:r>
            <w:proofErr w:type="spellStart"/>
            <w:r>
              <w:t>הערים</w:t>
            </w:r>
            <w:proofErr w:type="spellEnd"/>
            <w:r>
              <w:t xml:space="preserve"> </w:t>
            </w:r>
            <w:proofErr w:type="spellStart"/>
            <w:r>
              <w:t>קראו</w:t>
            </w:r>
            <w:proofErr w:type="spellEnd"/>
            <w:r>
              <w:t xml:space="preserve"> </w:t>
            </w:r>
            <w:proofErr w:type="spellStart"/>
            <w:r>
              <w:t>לי</w:t>
            </w:r>
            <w:proofErr w:type="spellEnd"/>
            <w:r>
              <w:t xml:space="preserve"> </w:t>
            </w:r>
            <w:proofErr w:type="spellStart"/>
            <w:r>
              <w:t>חנוך</w:t>
            </w:r>
            <w:proofErr w:type="spellEnd"/>
            <w:r>
              <w:t xml:space="preserve"> </w:t>
            </w:r>
            <w:proofErr w:type="spellStart"/>
            <w:r>
              <w:t>הסופר</w:t>
            </w:r>
            <w:proofErr w:type="spellEnd"/>
            <w:r>
              <w:t xml:space="preserve"> </w:t>
            </w:r>
            <w:proofErr w:type="spellStart"/>
            <w:r>
              <w:t>ויאמרו</w:t>
            </w:r>
            <w:proofErr w:type="spellEnd"/>
            <w:r>
              <w:t xml:space="preserve"> </w:t>
            </w:r>
            <w:proofErr w:type="spellStart"/>
            <w:r>
              <w:t>אלי</w:t>
            </w:r>
            <w:proofErr w:type="spellEnd"/>
          </w:p>
        </w:tc>
      </w:tr>
      <w:tr w:rsidR="000506D0" w:rsidTr="00D66746">
        <w:tc>
          <w:tcPr>
            <w:tcW w:w="2880" w:type="dxa"/>
          </w:tcPr>
          <w:p w:rsidR="000506D0" w:rsidRDefault="00000000">
            <w:r>
              <w:t>12:4 '</w:t>
            </w:r>
            <w:proofErr w:type="spellStart"/>
            <w:r w:rsidR="00254573">
              <w:t>Chanokh</w:t>
            </w:r>
            <w:proofErr w:type="spellEnd"/>
            <w:r>
              <w:t xml:space="preserve">, scribe of righteousness, go and declare to the Watchers of the heaven who have left the high heaven, the </w:t>
            </w:r>
            <w:proofErr w:type="spellStart"/>
            <w:r>
              <w:t>qodesh</w:t>
            </w:r>
            <w:proofErr w:type="spellEnd"/>
            <w:r>
              <w:t xml:space="preserve"> eternal place, and have defiled themselves with women, and have done as the children of earth do, and have taken wives: "You have wrought great destruction on the earth."'</w:t>
            </w:r>
          </w:p>
        </w:tc>
        <w:tc>
          <w:tcPr>
            <w:tcW w:w="2880" w:type="dxa"/>
          </w:tcPr>
          <w:p w:rsidR="000506D0" w:rsidRDefault="00254573">
            <w:proofErr w:type="spellStart"/>
            <w:r>
              <w:t>Chanokh</w:t>
            </w:r>
            <w:proofErr w:type="spellEnd"/>
            <w:r>
              <w:t xml:space="preserve">, </w:t>
            </w:r>
            <w:proofErr w:type="spellStart"/>
            <w:r>
              <w:t>sofer</w:t>
            </w:r>
            <w:proofErr w:type="spellEnd"/>
            <w:r>
              <w:t xml:space="preserve"> ha-</w:t>
            </w:r>
            <w:proofErr w:type="spellStart"/>
            <w:r>
              <w:t>tzedeq</w:t>
            </w:r>
            <w:proofErr w:type="spellEnd"/>
            <w:r>
              <w:t xml:space="preserve">, lech </w:t>
            </w:r>
            <w:proofErr w:type="spellStart"/>
            <w:r>
              <w:t>ve-hagged</w:t>
            </w:r>
            <w:proofErr w:type="spellEnd"/>
            <w:r>
              <w:t xml:space="preserve"> la</w:t>
            </w:r>
            <w:proofErr w:type="gramStart"/>
            <w:r>
              <w:t>-‘</w:t>
            </w:r>
            <w:proofErr w:type="spellStart"/>
            <w:proofErr w:type="gramEnd"/>
            <w:r>
              <w:t>irei</w:t>
            </w:r>
            <w:proofErr w:type="spellEnd"/>
            <w:r>
              <w:t xml:space="preserve"> ha-</w:t>
            </w:r>
            <w:proofErr w:type="spellStart"/>
            <w:r>
              <w:t>shamayim</w:t>
            </w:r>
            <w:proofErr w:type="spellEnd"/>
            <w:r>
              <w:t xml:space="preserve"> </w:t>
            </w:r>
            <w:proofErr w:type="spellStart"/>
            <w:r>
              <w:t>asher</w:t>
            </w:r>
            <w:proofErr w:type="spellEnd"/>
            <w:r>
              <w:t xml:space="preserve"> </w:t>
            </w:r>
            <w:proofErr w:type="spellStart"/>
            <w:r>
              <w:t>azvu</w:t>
            </w:r>
            <w:proofErr w:type="spellEnd"/>
            <w:r>
              <w:t xml:space="preserve"> et </w:t>
            </w:r>
            <w:proofErr w:type="spellStart"/>
            <w:r>
              <w:t>marom</w:t>
            </w:r>
            <w:proofErr w:type="spellEnd"/>
            <w:r>
              <w:t xml:space="preserve"> ha-</w:t>
            </w:r>
            <w:proofErr w:type="spellStart"/>
            <w:r>
              <w:t>shamayim</w:t>
            </w:r>
            <w:proofErr w:type="spellEnd"/>
            <w:r>
              <w:t xml:space="preserve">, et </w:t>
            </w:r>
            <w:proofErr w:type="spellStart"/>
            <w:r>
              <w:t>mekom</w:t>
            </w:r>
            <w:proofErr w:type="spellEnd"/>
            <w:r>
              <w:t xml:space="preserve"> </w:t>
            </w:r>
            <w:proofErr w:type="spellStart"/>
            <w:r>
              <w:t>qodsham</w:t>
            </w:r>
            <w:proofErr w:type="spellEnd"/>
            <w:r>
              <w:t xml:space="preserve"> ha-</w:t>
            </w:r>
            <w:proofErr w:type="spellStart"/>
            <w:r>
              <w:t>ne‘etzar</w:t>
            </w:r>
            <w:proofErr w:type="spellEnd"/>
            <w:r>
              <w:t xml:space="preserve">, </w:t>
            </w:r>
            <w:proofErr w:type="spellStart"/>
            <w:r>
              <w:t>ve-nitme’u</w:t>
            </w:r>
            <w:proofErr w:type="spellEnd"/>
            <w:r>
              <w:t xml:space="preserve"> </w:t>
            </w:r>
            <w:proofErr w:type="spellStart"/>
            <w:r>
              <w:t>im</w:t>
            </w:r>
            <w:proofErr w:type="spellEnd"/>
            <w:r>
              <w:t xml:space="preserve"> </w:t>
            </w:r>
            <w:proofErr w:type="spellStart"/>
            <w:r>
              <w:t>nashim</w:t>
            </w:r>
            <w:proofErr w:type="spellEnd"/>
            <w:r>
              <w:t xml:space="preserve">, </w:t>
            </w:r>
            <w:proofErr w:type="spellStart"/>
            <w:r>
              <w:t>ve-asu</w:t>
            </w:r>
            <w:proofErr w:type="spellEnd"/>
            <w:r>
              <w:t xml:space="preserve"> </w:t>
            </w:r>
            <w:proofErr w:type="spellStart"/>
            <w:r>
              <w:t>ke-ma‘aseh</w:t>
            </w:r>
            <w:proofErr w:type="spellEnd"/>
            <w:r>
              <w:t xml:space="preserve"> </w:t>
            </w:r>
            <w:proofErr w:type="spellStart"/>
            <w:r>
              <w:t>benei</w:t>
            </w:r>
            <w:proofErr w:type="spellEnd"/>
            <w:r>
              <w:t xml:space="preserve"> ha-</w:t>
            </w:r>
            <w:proofErr w:type="spellStart"/>
            <w:r>
              <w:t>adamah</w:t>
            </w:r>
            <w:proofErr w:type="spellEnd"/>
            <w:r>
              <w:t xml:space="preserve">, </w:t>
            </w:r>
            <w:proofErr w:type="spellStart"/>
            <w:r>
              <w:t>va-yikchu</w:t>
            </w:r>
            <w:proofErr w:type="spellEnd"/>
            <w:r>
              <w:t xml:space="preserve"> </w:t>
            </w:r>
            <w:proofErr w:type="spellStart"/>
            <w:r>
              <w:t>lahem</w:t>
            </w:r>
            <w:proofErr w:type="spellEnd"/>
            <w:r>
              <w:t xml:space="preserve"> </w:t>
            </w:r>
            <w:proofErr w:type="spellStart"/>
            <w:r>
              <w:t>nashim</w:t>
            </w:r>
            <w:proofErr w:type="spellEnd"/>
            <w:r>
              <w:t>: ‘</w:t>
            </w:r>
            <w:proofErr w:type="spellStart"/>
            <w:r>
              <w:t>Asitem</w:t>
            </w:r>
            <w:proofErr w:type="spellEnd"/>
            <w:r>
              <w:t xml:space="preserve"> </w:t>
            </w:r>
            <w:proofErr w:type="spellStart"/>
            <w:r>
              <w:t>hashḥatah</w:t>
            </w:r>
            <w:proofErr w:type="spellEnd"/>
            <w:r>
              <w:t xml:space="preserve"> </w:t>
            </w:r>
            <w:proofErr w:type="spellStart"/>
            <w:r>
              <w:t>gedolah</w:t>
            </w:r>
            <w:proofErr w:type="spellEnd"/>
            <w:r>
              <w:t xml:space="preserve"> </w:t>
            </w:r>
            <w:proofErr w:type="spellStart"/>
            <w:r>
              <w:t>ba-aretz</w:t>
            </w:r>
            <w:proofErr w:type="spellEnd"/>
            <w:r>
              <w:t>.’</w:t>
            </w:r>
          </w:p>
        </w:tc>
        <w:tc>
          <w:tcPr>
            <w:tcW w:w="2880" w:type="dxa"/>
          </w:tcPr>
          <w:p w:rsidR="000506D0" w:rsidRDefault="00000000">
            <w:proofErr w:type="spellStart"/>
            <w:r>
              <w:t>חנוך</w:t>
            </w:r>
            <w:proofErr w:type="spellEnd"/>
            <w:r>
              <w:t xml:space="preserve"> </w:t>
            </w:r>
            <w:proofErr w:type="spellStart"/>
            <w:r>
              <w:t>סופר</w:t>
            </w:r>
            <w:proofErr w:type="spellEnd"/>
            <w:r>
              <w:t xml:space="preserve"> </w:t>
            </w:r>
            <w:proofErr w:type="spellStart"/>
            <w:r>
              <w:t>הצדק</w:t>
            </w:r>
            <w:proofErr w:type="spellEnd"/>
            <w:r>
              <w:t xml:space="preserve"> </w:t>
            </w:r>
            <w:proofErr w:type="spellStart"/>
            <w:r>
              <w:t>לך</w:t>
            </w:r>
            <w:proofErr w:type="spellEnd"/>
            <w:r>
              <w:t xml:space="preserve"> </w:t>
            </w:r>
            <w:proofErr w:type="spellStart"/>
            <w:r>
              <w:t>והגד</w:t>
            </w:r>
            <w:proofErr w:type="spellEnd"/>
            <w:r>
              <w:t xml:space="preserve"> </w:t>
            </w:r>
            <w:proofErr w:type="spellStart"/>
            <w:r>
              <w:t>לעירי</w:t>
            </w:r>
            <w:proofErr w:type="spellEnd"/>
            <w:r>
              <w:t xml:space="preserve"> </w:t>
            </w:r>
            <w:proofErr w:type="spellStart"/>
            <w:r>
              <w:t>השמים</w:t>
            </w:r>
            <w:proofErr w:type="spellEnd"/>
            <w:r>
              <w:t xml:space="preserve"> </w:t>
            </w:r>
            <w:proofErr w:type="spellStart"/>
            <w:r>
              <w:t>אשר</w:t>
            </w:r>
            <w:proofErr w:type="spellEnd"/>
            <w:r>
              <w:t xml:space="preserve"> </w:t>
            </w:r>
            <w:proofErr w:type="spellStart"/>
            <w:r>
              <w:t>עזבו</w:t>
            </w:r>
            <w:proofErr w:type="spellEnd"/>
            <w:r>
              <w:t xml:space="preserve"> </w:t>
            </w:r>
            <w:proofErr w:type="spellStart"/>
            <w:r>
              <w:t>את</w:t>
            </w:r>
            <w:proofErr w:type="spellEnd"/>
            <w:r>
              <w:t xml:space="preserve"> </w:t>
            </w:r>
            <w:proofErr w:type="spellStart"/>
            <w:r>
              <w:t>מרום</w:t>
            </w:r>
            <w:proofErr w:type="spellEnd"/>
            <w:r>
              <w:t xml:space="preserve"> </w:t>
            </w:r>
            <w:proofErr w:type="spellStart"/>
            <w:r>
              <w:t>השמים</w:t>
            </w:r>
            <w:proofErr w:type="spellEnd"/>
            <w:r>
              <w:t xml:space="preserve"> </w:t>
            </w:r>
            <w:proofErr w:type="spellStart"/>
            <w:r>
              <w:t>את</w:t>
            </w:r>
            <w:proofErr w:type="spellEnd"/>
            <w:r>
              <w:t xml:space="preserve"> </w:t>
            </w:r>
            <w:proofErr w:type="spellStart"/>
            <w:r>
              <w:t>מקום</w:t>
            </w:r>
            <w:proofErr w:type="spellEnd"/>
            <w:r>
              <w:t xml:space="preserve"> </w:t>
            </w:r>
            <w:proofErr w:type="spellStart"/>
            <w:r>
              <w:t>קדשם</w:t>
            </w:r>
            <w:proofErr w:type="spellEnd"/>
            <w:r>
              <w:t xml:space="preserve"> </w:t>
            </w:r>
            <w:proofErr w:type="spellStart"/>
            <w:r>
              <w:t>הנאצר</w:t>
            </w:r>
            <w:proofErr w:type="spellEnd"/>
            <w:r>
              <w:t xml:space="preserve"> </w:t>
            </w:r>
            <w:proofErr w:type="spellStart"/>
            <w:r>
              <w:t>ונטמאו</w:t>
            </w:r>
            <w:proofErr w:type="spellEnd"/>
            <w:r>
              <w:t xml:space="preserve"> </w:t>
            </w:r>
            <w:proofErr w:type="spellStart"/>
            <w:r>
              <w:t>עם</w:t>
            </w:r>
            <w:proofErr w:type="spellEnd"/>
            <w:r>
              <w:t xml:space="preserve"> </w:t>
            </w:r>
            <w:proofErr w:type="spellStart"/>
            <w:r>
              <w:t>נשים</w:t>
            </w:r>
            <w:proofErr w:type="spellEnd"/>
            <w:r>
              <w:t xml:space="preserve"> </w:t>
            </w:r>
            <w:proofErr w:type="spellStart"/>
            <w:r>
              <w:t>ועשו</w:t>
            </w:r>
            <w:proofErr w:type="spellEnd"/>
            <w:r>
              <w:t xml:space="preserve"> </w:t>
            </w:r>
            <w:proofErr w:type="spellStart"/>
            <w:r>
              <w:t>כמעשה</w:t>
            </w:r>
            <w:proofErr w:type="spellEnd"/>
            <w:r>
              <w:t xml:space="preserve"> </w:t>
            </w:r>
            <w:proofErr w:type="spellStart"/>
            <w:r>
              <w:t>בני</w:t>
            </w:r>
            <w:proofErr w:type="spellEnd"/>
            <w:r>
              <w:t xml:space="preserve"> </w:t>
            </w:r>
            <w:proofErr w:type="spellStart"/>
            <w:r>
              <w:t>האדמה</w:t>
            </w:r>
            <w:proofErr w:type="spellEnd"/>
            <w:r>
              <w:t xml:space="preserve"> </w:t>
            </w:r>
            <w:proofErr w:type="spellStart"/>
            <w:r>
              <w:t>ויקחו</w:t>
            </w:r>
            <w:proofErr w:type="spellEnd"/>
            <w:r>
              <w:t xml:space="preserve"> </w:t>
            </w:r>
            <w:proofErr w:type="spellStart"/>
            <w:r>
              <w:t>להם</w:t>
            </w:r>
            <w:proofErr w:type="spellEnd"/>
            <w:r>
              <w:t xml:space="preserve"> </w:t>
            </w:r>
            <w:proofErr w:type="spellStart"/>
            <w:r>
              <w:t>נשים</w:t>
            </w:r>
            <w:proofErr w:type="spellEnd"/>
            <w:r>
              <w:t xml:space="preserve"> </w:t>
            </w:r>
            <w:proofErr w:type="spellStart"/>
            <w:r>
              <w:t>עשיתם</w:t>
            </w:r>
            <w:proofErr w:type="spellEnd"/>
            <w:r>
              <w:t xml:space="preserve"> </w:t>
            </w:r>
            <w:proofErr w:type="spellStart"/>
            <w:r>
              <w:t>השחתה</w:t>
            </w:r>
            <w:proofErr w:type="spellEnd"/>
            <w:r>
              <w:t xml:space="preserve"> </w:t>
            </w:r>
            <w:proofErr w:type="spellStart"/>
            <w:r>
              <w:t>גדולה</w:t>
            </w:r>
            <w:proofErr w:type="spellEnd"/>
            <w:r>
              <w:t xml:space="preserve"> </w:t>
            </w:r>
            <w:proofErr w:type="spellStart"/>
            <w:r>
              <w:t>בארץ</w:t>
            </w:r>
            <w:proofErr w:type="spellEnd"/>
          </w:p>
        </w:tc>
      </w:tr>
      <w:tr w:rsidR="000506D0" w:rsidTr="00D66746">
        <w:tc>
          <w:tcPr>
            <w:tcW w:w="2880" w:type="dxa"/>
          </w:tcPr>
          <w:p w:rsidR="000506D0" w:rsidRDefault="00000000">
            <w:r>
              <w:t>12:5 'And you shall have no peace nor forgiveness for your sin; and inasmuch as they delight themselves in their children, the slaughter of their beloved ones they shall see, and over the destruction of their children they shall lament, and shall make supplication unto eternity, but mercy and peace you shall not attain.'</w:t>
            </w:r>
          </w:p>
        </w:tc>
        <w:tc>
          <w:tcPr>
            <w:tcW w:w="2880" w:type="dxa"/>
          </w:tcPr>
          <w:p w:rsidR="000506D0" w:rsidRDefault="00000000">
            <w:proofErr w:type="spellStart"/>
            <w:r>
              <w:t>Ve-ein</w:t>
            </w:r>
            <w:proofErr w:type="spellEnd"/>
            <w:r>
              <w:t xml:space="preserve"> </w:t>
            </w:r>
            <w:proofErr w:type="spellStart"/>
            <w:r>
              <w:t>lachem</w:t>
            </w:r>
            <w:proofErr w:type="spellEnd"/>
            <w:r>
              <w:t xml:space="preserve"> shalom </w:t>
            </w:r>
            <w:proofErr w:type="spellStart"/>
            <w:r>
              <w:t>ve</w:t>
            </w:r>
            <w:proofErr w:type="spellEnd"/>
            <w:r>
              <w:t xml:space="preserve">-lo </w:t>
            </w:r>
            <w:proofErr w:type="spellStart"/>
            <w:r>
              <w:t>selichah</w:t>
            </w:r>
            <w:proofErr w:type="spellEnd"/>
            <w:r>
              <w:t xml:space="preserve"> la-</w:t>
            </w:r>
            <w:proofErr w:type="spellStart"/>
            <w:r>
              <w:t>ḥetkhem</w:t>
            </w:r>
            <w:proofErr w:type="spellEnd"/>
            <w:r>
              <w:t>; u-</w:t>
            </w:r>
            <w:proofErr w:type="spellStart"/>
            <w:r>
              <w:t>va</w:t>
            </w:r>
            <w:proofErr w:type="spellEnd"/>
            <w:r>
              <w:t>-</w:t>
            </w:r>
            <w:proofErr w:type="spellStart"/>
            <w:r>
              <w:t>asher</w:t>
            </w:r>
            <w:proofErr w:type="spellEnd"/>
            <w:r>
              <w:t xml:space="preserve"> </w:t>
            </w:r>
            <w:proofErr w:type="spellStart"/>
            <w:r>
              <w:t>samḥu</w:t>
            </w:r>
            <w:proofErr w:type="spellEnd"/>
            <w:r>
              <w:t xml:space="preserve"> be-</w:t>
            </w:r>
            <w:proofErr w:type="spellStart"/>
            <w:r>
              <w:t>vaneyhem</w:t>
            </w:r>
            <w:proofErr w:type="spellEnd"/>
            <w:r>
              <w:t xml:space="preserve">, et </w:t>
            </w:r>
            <w:proofErr w:type="spellStart"/>
            <w:r>
              <w:t>shever</w:t>
            </w:r>
            <w:proofErr w:type="spellEnd"/>
            <w:r>
              <w:t xml:space="preserve"> </w:t>
            </w:r>
            <w:proofErr w:type="spellStart"/>
            <w:r>
              <w:t>ahuveihem</w:t>
            </w:r>
            <w:proofErr w:type="spellEnd"/>
            <w:r>
              <w:t xml:space="preserve"> </w:t>
            </w:r>
            <w:proofErr w:type="spellStart"/>
            <w:r>
              <w:t>yir’u</w:t>
            </w:r>
            <w:proofErr w:type="spellEnd"/>
            <w:r>
              <w:t xml:space="preserve">, </w:t>
            </w:r>
            <w:proofErr w:type="spellStart"/>
            <w:r>
              <w:t>ve</w:t>
            </w:r>
            <w:proofErr w:type="spellEnd"/>
            <w:r>
              <w:t xml:space="preserve">-al </w:t>
            </w:r>
            <w:proofErr w:type="spellStart"/>
            <w:r>
              <w:t>shever</w:t>
            </w:r>
            <w:proofErr w:type="spellEnd"/>
            <w:r>
              <w:t xml:space="preserve"> </w:t>
            </w:r>
            <w:proofErr w:type="spellStart"/>
            <w:r>
              <w:t>baneyhem</w:t>
            </w:r>
            <w:proofErr w:type="spellEnd"/>
            <w:r>
              <w:t xml:space="preserve"> </w:t>
            </w:r>
            <w:proofErr w:type="spellStart"/>
            <w:r>
              <w:t>yispe’du</w:t>
            </w:r>
            <w:proofErr w:type="spellEnd"/>
            <w:r>
              <w:t>, u-</w:t>
            </w:r>
            <w:proofErr w:type="spellStart"/>
            <w:r>
              <w:t>teḥinah</w:t>
            </w:r>
            <w:proofErr w:type="spellEnd"/>
            <w:r>
              <w:t xml:space="preserve"> </w:t>
            </w:r>
            <w:proofErr w:type="spellStart"/>
            <w:r>
              <w:t>yitpalelu</w:t>
            </w:r>
            <w:proofErr w:type="spellEnd"/>
            <w:r>
              <w:t xml:space="preserve"> ad </w:t>
            </w:r>
            <w:proofErr w:type="spellStart"/>
            <w:r>
              <w:t>olam</w:t>
            </w:r>
            <w:proofErr w:type="spellEnd"/>
            <w:r>
              <w:t xml:space="preserve">, aval </w:t>
            </w:r>
            <w:proofErr w:type="spellStart"/>
            <w:r>
              <w:t>raḥamim</w:t>
            </w:r>
            <w:proofErr w:type="spellEnd"/>
            <w:r>
              <w:t xml:space="preserve"> </w:t>
            </w:r>
            <w:proofErr w:type="spellStart"/>
            <w:r>
              <w:t>ve</w:t>
            </w:r>
            <w:proofErr w:type="spellEnd"/>
            <w:r>
              <w:t xml:space="preserve">-shalom lo </w:t>
            </w:r>
            <w:proofErr w:type="spellStart"/>
            <w:r>
              <w:t>yimtza’u</w:t>
            </w:r>
            <w:proofErr w:type="spellEnd"/>
            <w:r>
              <w:t>.</w:t>
            </w:r>
          </w:p>
        </w:tc>
        <w:tc>
          <w:tcPr>
            <w:tcW w:w="2880" w:type="dxa"/>
          </w:tcPr>
          <w:p w:rsidR="000506D0" w:rsidRDefault="00000000">
            <w:proofErr w:type="spellStart"/>
            <w:r>
              <w:t>ואין</w:t>
            </w:r>
            <w:proofErr w:type="spellEnd"/>
            <w:r>
              <w:t xml:space="preserve"> </w:t>
            </w:r>
            <w:proofErr w:type="spellStart"/>
            <w:r>
              <w:t>לכם</w:t>
            </w:r>
            <w:proofErr w:type="spellEnd"/>
            <w:r>
              <w:t xml:space="preserve"> </w:t>
            </w:r>
            <w:proofErr w:type="spellStart"/>
            <w:r>
              <w:t>שלום</w:t>
            </w:r>
            <w:proofErr w:type="spellEnd"/>
            <w:r>
              <w:t xml:space="preserve"> </w:t>
            </w:r>
            <w:proofErr w:type="spellStart"/>
            <w:r>
              <w:t>ולא</w:t>
            </w:r>
            <w:proofErr w:type="spellEnd"/>
            <w:r>
              <w:t xml:space="preserve"> </w:t>
            </w:r>
            <w:proofErr w:type="spellStart"/>
            <w:r>
              <w:t>סליחה</w:t>
            </w:r>
            <w:proofErr w:type="spellEnd"/>
            <w:r>
              <w:t xml:space="preserve"> </w:t>
            </w:r>
            <w:proofErr w:type="spellStart"/>
            <w:r>
              <w:t>לחטאכם</w:t>
            </w:r>
            <w:proofErr w:type="spellEnd"/>
            <w:r>
              <w:t xml:space="preserve"> </w:t>
            </w:r>
            <w:proofErr w:type="spellStart"/>
            <w:r>
              <w:t>ובאשר</w:t>
            </w:r>
            <w:proofErr w:type="spellEnd"/>
            <w:r>
              <w:t xml:space="preserve"> </w:t>
            </w:r>
            <w:proofErr w:type="spellStart"/>
            <w:r>
              <w:t>שמחו</w:t>
            </w:r>
            <w:proofErr w:type="spellEnd"/>
            <w:r>
              <w:t xml:space="preserve"> </w:t>
            </w:r>
            <w:proofErr w:type="spellStart"/>
            <w:r>
              <w:t>בבניהם</w:t>
            </w:r>
            <w:proofErr w:type="spellEnd"/>
            <w:r>
              <w:t xml:space="preserve"> </w:t>
            </w:r>
            <w:proofErr w:type="spellStart"/>
            <w:r>
              <w:t>את</w:t>
            </w:r>
            <w:proofErr w:type="spellEnd"/>
            <w:r>
              <w:t xml:space="preserve"> </w:t>
            </w:r>
            <w:proofErr w:type="spellStart"/>
            <w:r>
              <w:t>שבר</w:t>
            </w:r>
            <w:proofErr w:type="spellEnd"/>
            <w:r>
              <w:t xml:space="preserve"> </w:t>
            </w:r>
            <w:proofErr w:type="spellStart"/>
            <w:r>
              <w:t>אהוביהם</w:t>
            </w:r>
            <w:proofErr w:type="spellEnd"/>
            <w:r>
              <w:t xml:space="preserve"> </w:t>
            </w:r>
            <w:proofErr w:type="spellStart"/>
            <w:r>
              <w:t>יראו</w:t>
            </w:r>
            <w:proofErr w:type="spellEnd"/>
            <w:r>
              <w:t xml:space="preserve"> </w:t>
            </w:r>
            <w:proofErr w:type="spellStart"/>
            <w:r>
              <w:t>ועל</w:t>
            </w:r>
            <w:proofErr w:type="spellEnd"/>
            <w:r>
              <w:t xml:space="preserve"> </w:t>
            </w:r>
            <w:proofErr w:type="spellStart"/>
            <w:r>
              <w:t>שבר</w:t>
            </w:r>
            <w:proofErr w:type="spellEnd"/>
            <w:r>
              <w:t xml:space="preserve"> </w:t>
            </w:r>
            <w:proofErr w:type="spellStart"/>
            <w:r>
              <w:t>בניהם</w:t>
            </w:r>
            <w:proofErr w:type="spellEnd"/>
            <w:r>
              <w:t xml:space="preserve"> </w:t>
            </w:r>
            <w:proofErr w:type="spellStart"/>
            <w:r>
              <w:t>יספדו</w:t>
            </w:r>
            <w:proofErr w:type="spellEnd"/>
            <w:r>
              <w:t xml:space="preserve"> </w:t>
            </w:r>
            <w:proofErr w:type="spellStart"/>
            <w:r>
              <w:t>ותחינה</w:t>
            </w:r>
            <w:proofErr w:type="spellEnd"/>
            <w:r>
              <w:t xml:space="preserve"> </w:t>
            </w:r>
            <w:proofErr w:type="spellStart"/>
            <w:r>
              <w:t>יתפללו</w:t>
            </w:r>
            <w:proofErr w:type="spellEnd"/>
            <w:r>
              <w:t xml:space="preserve"> </w:t>
            </w:r>
            <w:proofErr w:type="spellStart"/>
            <w:r>
              <w:t>עד</w:t>
            </w:r>
            <w:proofErr w:type="spellEnd"/>
            <w:r>
              <w:t xml:space="preserve"> </w:t>
            </w:r>
            <w:proofErr w:type="spellStart"/>
            <w:r>
              <w:t>עולם</w:t>
            </w:r>
            <w:proofErr w:type="spellEnd"/>
            <w:r>
              <w:t xml:space="preserve"> </w:t>
            </w:r>
            <w:proofErr w:type="spellStart"/>
            <w:r>
              <w:t>אבל</w:t>
            </w:r>
            <w:proofErr w:type="spellEnd"/>
            <w:r>
              <w:t xml:space="preserve"> </w:t>
            </w:r>
            <w:proofErr w:type="spellStart"/>
            <w:r>
              <w:t>רחמים</w:t>
            </w:r>
            <w:proofErr w:type="spellEnd"/>
            <w:r>
              <w:t xml:space="preserve"> </w:t>
            </w:r>
            <w:proofErr w:type="spellStart"/>
            <w:r>
              <w:t>ושלום</w:t>
            </w:r>
            <w:proofErr w:type="spellEnd"/>
            <w:r>
              <w:t xml:space="preserve"> </w:t>
            </w:r>
            <w:proofErr w:type="spellStart"/>
            <w:r>
              <w:t>לא</w:t>
            </w:r>
            <w:proofErr w:type="spellEnd"/>
            <w:r>
              <w:t xml:space="preserve"> </w:t>
            </w:r>
            <w:proofErr w:type="spellStart"/>
            <w:r>
              <w:t>ימצאו</w:t>
            </w:r>
            <w:proofErr w:type="spellEnd"/>
          </w:p>
        </w:tc>
      </w:tr>
      <w:tr w:rsidR="000506D0" w:rsidTr="00D66746">
        <w:tc>
          <w:tcPr>
            <w:tcW w:w="2880" w:type="dxa"/>
          </w:tcPr>
          <w:p w:rsidR="000506D0" w:rsidRDefault="00000000">
            <w:r>
              <w:t xml:space="preserve">12:6 And </w:t>
            </w:r>
            <w:proofErr w:type="spellStart"/>
            <w:r w:rsidR="00254573">
              <w:t>Chanokh</w:t>
            </w:r>
            <w:proofErr w:type="spellEnd"/>
            <w:r>
              <w:t xml:space="preserve"> went and said: 'Azazel, you shall have no peace: a severe sentence </w:t>
            </w:r>
            <w:r>
              <w:lastRenderedPageBreak/>
              <w:t>has gone out against you to put you in bonds, and you shall not have rest or mercy or intercession because of the unrighteousness which you have taught, and because of all the works of blasphemy and unrighteousness and sin which you have shown to the children of men.'</w:t>
            </w:r>
          </w:p>
        </w:tc>
        <w:tc>
          <w:tcPr>
            <w:tcW w:w="2880" w:type="dxa"/>
          </w:tcPr>
          <w:p w:rsidR="000506D0" w:rsidRDefault="00000000">
            <w:proofErr w:type="spellStart"/>
            <w:r>
              <w:lastRenderedPageBreak/>
              <w:t>Va-yelech</w:t>
            </w:r>
            <w:proofErr w:type="spellEnd"/>
            <w:r>
              <w:t xml:space="preserve"> </w:t>
            </w:r>
            <w:proofErr w:type="spellStart"/>
            <w:r w:rsidR="00254573">
              <w:t>Chanokh</w:t>
            </w:r>
            <w:proofErr w:type="spellEnd"/>
            <w:r>
              <w:t xml:space="preserve"> </w:t>
            </w:r>
            <w:proofErr w:type="spellStart"/>
            <w:r>
              <w:t>va-yomer</w:t>
            </w:r>
            <w:proofErr w:type="spellEnd"/>
            <w:r>
              <w:t xml:space="preserve">: ‘Azazel, </w:t>
            </w:r>
            <w:proofErr w:type="spellStart"/>
            <w:r>
              <w:t>ein</w:t>
            </w:r>
            <w:proofErr w:type="spellEnd"/>
            <w:r>
              <w:t xml:space="preserve"> </w:t>
            </w:r>
            <w:proofErr w:type="spellStart"/>
            <w:r>
              <w:t>lecha</w:t>
            </w:r>
            <w:proofErr w:type="spellEnd"/>
            <w:r>
              <w:t xml:space="preserve"> shalom; din </w:t>
            </w:r>
            <w:proofErr w:type="spellStart"/>
            <w:r>
              <w:t>kashah</w:t>
            </w:r>
            <w:proofErr w:type="spellEnd"/>
            <w:r>
              <w:t xml:space="preserve"> </w:t>
            </w:r>
            <w:proofErr w:type="spellStart"/>
            <w:r>
              <w:t>yatza</w:t>
            </w:r>
            <w:proofErr w:type="spellEnd"/>
            <w:r>
              <w:t xml:space="preserve"> </w:t>
            </w:r>
            <w:proofErr w:type="spellStart"/>
            <w:r>
              <w:lastRenderedPageBreak/>
              <w:t>aleikha</w:t>
            </w:r>
            <w:proofErr w:type="spellEnd"/>
            <w:r>
              <w:t xml:space="preserve"> le-</w:t>
            </w:r>
            <w:proofErr w:type="spellStart"/>
            <w:r>
              <w:t>esor</w:t>
            </w:r>
            <w:proofErr w:type="spellEnd"/>
            <w:r>
              <w:t xml:space="preserve"> </w:t>
            </w:r>
            <w:proofErr w:type="spellStart"/>
            <w:r>
              <w:t>otcha</w:t>
            </w:r>
            <w:proofErr w:type="spellEnd"/>
            <w:r>
              <w:t xml:space="preserve">, </w:t>
            </w:r>
            <w:proofErr w:type="spellStart"/>
            <w:r>
              <w:t>ve</w:t>
            </w:r>
            <w:proofErr w:type="spellEnd"/>
            <w:r>
              <w:t xml:space="preserve">-lo </w:t>
            </w:r>
            <w:proofErr w:type="spellStart"/>
            <w:r>
              <w:t>yihyeh</w:t>
            </w:r>
            <w:proofErr w:type="spellEnd"/>
            <w:r>
              <w:t xml:space="preserve"> </w:t>
            </w:r>
            <w:proofErr w:type="spellStart"/>
            <w:r>
              <w:t>lecha</w:t>
            </w:r>
            <w:proofErr w:type="spellEnd"/>
            <w:r>
              <w:t xml:space="preserve"> </w:t>
            </w:r>
            <w:proofErr w:type="spellStart"/>
            <w:r>
              <w:t>menuchah</w:t>
            </w:r>
            <w:proofErr w:type="spellEnd"/>
            <w:r>
              <w:t xml:space="preserve"> o </w:t>
            </w:r>
            <w:proofErr w:type="spellStart"/>
            <w:r>
              <w:t>raḥamim</w:t>
            </w:r>
            <w:proofErr w:type="spellEnd"/>
            <w:r>
              <w:t xml:space="preserve"> o </w:t>
            </w:r>
            <w:proofErr w:type="spellStart"/>
            <w:r>
              <w:t>tefillah</w:t>
            </w:r>
            <w:proofErr w:type="spellEnd"/>
            <w:r>
              <w:t xml:space="preserve"> </w:t>
            </w:r>
            <w:proofErr w:type="spellStart"/>
            <w:r>
              <w:t>ba-avor</w:t>
            </w:r>
            <w:proofErr w:type="spellEnd"/>
            <w:r>
              <w:t xml:space="preserve"> ha-</w:t>
            </w:r>
            <w:proofErr w:type="spellStart"/>
            <w:proofErr w:type="gramStart"/>
            <w:r>
              <w:t>rish‘</w:t>
            </w:r>
            <w:proofErr w:type="gramEnd"/>
            <w:r>
              <w:t>ah</w:t>
            </w:r>
            <w:proofErr w:type="spellEnd"/>
            <w:r>
              <w:t xml:space="preserve"> </w:t>
            </w:r>
            <w:proofErr w:type="spellStart"/>
            <w:r>
              <w:t>asher</w:t>
            </w:r>
            <w:proofErr w:type="spellEnd"/>
            <w:r>
              <w:t xml:space="preserve"> </w:t>
            </w:r>
            <w:proofErr w:type="spellStart"/>
            <w:r>
              <w:t>limmadta</w:t>
            </w:r>
            <w:proofErr w:type="spellEnd"/>
            <w:r>
              <w:t>, u-</w:t>
            </w:r>
            <w:proofErr w:type="spellStart"/>
            <w:r>
              <w:t>va</w:t>
            </w:r>
            <w:proofErr w:type="spellEnd"/>
            <w:r>
              <w:t>-</w:t>
            </w:r>
            <w:proofErr w:type="spellStart"/>
            <w:r>
              <w:t>avor</w:t>
            </w:r>
            <w:proofErr w:type="spellEnd"/>
            <w:r>
              <w:t xml:space="preserve"> </w:t>
            </w:r>
            <w:proofErr w:type="spellStart"/>
            <w:r>
              <w:t>kol</w:t>
            </w:r>
            <w:proofErr w:type="spellEnd"/>
            <w:r>
              <w:t xml:space="preserve"> </w:t>
            </w:r>
            <w:proofErr w:type="spellStart"/>
            <w:r>
              <w:t>ma’aseh</w:t>
            </w:r>
            <w:proofErr w:type="spellEnd"/>
            <w:r>
              <w:t xml:space="preserve"> </w:t>
            </w:r>
            <w:proofErr w:type="spellStart"/>
            <w:r>
              <w:t>ne’atzut</w:t>
            </w:r>
            <w:proofErr w:type="spellEnd"/>
            <w:r>
              <w:t xml:space="preserve"> </w:t>
            </w:r>
            <w:proofErr w:type="spellStart"/>
            <w:r>
              <w:t>ve-rish‘ah</w:t>
            </w:r>
            <w:proofErr w:type="spellEnd"/>
            <w:r>
              <w:t xml:space="preserve"> </w:t>
            </w:r>
            <w:proofErr w:type="spellStart"/>
            <w:r>
              <w:t>ve-ḥet</w:t>
            </w:r>
            <w:proofErr w:type="spellEnd"/>
            <w:r>
              <w:t xml:space="preserve"> </w:t>
            </w:r>
            <w:proofErr w:type="spellStart"/>
            <w:r>
              <w:t>asher</w:t>
            </w:r>
            <w:proofErr w:type="spellEnd"/>
            <w:r>
              <w:t xml:space="preserve"> </w:t>
            </w:r>
            <w:proofErr w:type="spellStart"/>
            <w:r>
              <w:t>horita</w:t>
            </w:r>
            <w:proofErr w:type="spellEnd"/>
            <w:r>
              <w:t xml:space="preserve"> le-</w:t>
            </w:r>
            <w:proofErr w:type="spellStart"/>
            <w:r>
              <w:t>benei</w:t>
            </w:r>
            <w:proofErr w:type="spellEnd"/>
            <w:r>
              <w:t xml:space="preserve"> ha-</w:t>
            </w:r>
            <w:proofErr w:type="spellStart"/>
            <w:r>
              <w:t>adam</w:t>
            </w:r>
            <w:proofErr w:type="spellEnd"/>
            <w:r>
              <w:t>.’</w:t>
            </w:r>
          </w:p>
        </w:tc>
        <w:tc>
          <w:tcPr>
            <w:tcW w:w="2880" w:type="dxa"/>
          </w:tcPr>
          <w:p w:rsidR="000506D0" w:rsidRDefault="00000000">
            <w:proofErr w:type="spellStart"/>
            <w:r>
              <w:lastRenderedPageBreak/>
              <w:t>וילך</w:t>
            </w:r>
            <w:proofErr w:type="spellEnd"/>
            <w:r>
              <w:t xml:space="preserve"> </w:t>
            </w:r>
            <w:proofErr w:type="spellStart"/>
            <w:r>
              <w:t>חנוך</w:t>
            </w:r>
            <w:proofErr w:type="spellEnd"/>
            <w:r>
              <w:t xml:space="preserve"> </w:t>
            </w:r>
            <w:proofErr w:type="spellStart"/>
            <w:r>
              <w:t>ויאמר</w:t>
            </w:r>
            <w:proofErr w:type="spellEnd"/>
            <w:r>
              <w:t xml:space="preserve"> </w:t>
            </w:r>
            <w:proofErr w:type="spellStart"/>
            <w:r>
              <w:t>עזאזל</w:t>
            </w:r>
            <w:proofErr w:type="spellEnd"/>
            <w:r>
              <w:t xml:space="preserve"> </w:t>
            </w:r>
            <w:proofErr w:type="spellStart"/>
            <w:r>
              <w:t>אין</w:t>
            </w:r>
            <w:proofErr w:type="spellEnd"/>
            <w:r>
              <w:t xml:space="preserve"> </w:t>
            </w:r>
            <w:proofErr w:type="spellStart"/>
            <w:r>
              <w:t>לך</w:t>
            </w:r>
            <w:proofErr w:type="spellEnd"/>
            <w:r>
              <w:t xml:space="preserve"> </w:t>
            </w:r>
            <w:proofErr w:type="spellStart"/>
            <w:r>
              <w:t>שלום</w:t>
            </w:r>
            <w:proofErr w:type="spellEnd"/>
            <w:r>
              <w:t xml:space="preserve"> </w:t>
            </w:r>
            <w:proofErr w:type="spellStart"/>
            <w:r>
              <w:t>דין</w:t>
            </w:r>
            <w:proofErr w:type="spellEnd"/>
            <w:r>
              <w:t xml:space="preserve"> </w:t>
            </w:r>
            <w:proofErr w:type="spellStart"/>
            <w:r>
              <w:t>קשה</w:t>
            </w:r>
            <w:proofErr w:type="spellEnd"/>
            <w:r>
              <w:t xml:space="preserve"> </w:t>
            </w:r>
            <w:proofErr w:type="spellStart"/>
            <w:r>
              <w:t>יצא</w:t>
            </w:r>
            <w:proofErr w:type="spellEnd"/>
            <w:r>
              <w:t xml:space="preserve"> </w:t>
            </w:r>
            <w:proofErr w:type="spellStart"/>
            <w:r>
              <w:t>עליך</w:t>
            </w:r>
            <w:proofErr w:type="spellEnd"/>
            <w:r>
              <w:t xml:space="preserve"> </w:t>
            </w:r>
            <w:proofErr w:type="spellStart"/>
            <w:r>
              <w:t>לאסור</w:t>
            </w:r>
            <w:proofErr w:type="spellEnd"/>
            <w:r>
              <w:t xml:space="preserve"> </w:t>
            </w:r>
            <w:proofErr w:type="spellStart"/>
            <w:r>
              <w:t>אותך</w:t>
            </w:r>
            <w:proofErr w:type="spellEnd"/>
            <w:r>
              <w:t xml:space="preserve"> </w:t>
            </w:r>
            <w:proofErr w:type="spellStart"/>
            <w:r>
              <w:t>ולא</w:t>
            </w:r>
            <w:proofErr w:type="spellEnd"/>
            <w:r>
              <w:t xml:space="preserve"> </w:t>
            </w:r>
            <w:proofErr w:type="spellStart"/>
            <w:r>
              <w:t>יהיה</w:t>
            </w:r>
            <w:proofErr w:type="spellEnd"/>
            <w:r>
              <w:t xml:space="preserve"> </w:t>
            </w:r>
            <w:proofErr w:type="spellStart"/>
            <w:r>
              <w:t>לך</w:t>
            </w:r>
            <w:proofErr w:type="spellEnd"/>
            <w:r>
              <w:t xml:space="preserve"> </w:t>
            </w:r>
            <w:proofErr w:type="spellStart"/>
            <w:r>
              <w:t>מנוחה</w:t>
            </w:r>
            <w:proofErr w:type="spellEnd"/>
            <w:r>
              <w:t xml:space="preserve"> </w:t>
            </w:r>
            <w:proofErr w:type="spellStart"/>
            <w:r>
              <w:t>או</w:t>
            </w:r>
            <w:proofErr w:type="spellEnd"/>
            <w:r>
              <w:t xml:space="preserve"> </w:t>
            </w:r>
            <w:proofErr w:type="spellStart"/>
            <w:r>
              <w:t>רחמים</w:t>
            </w:r>
            <w:proofErr w:type="spellEnd"/>
            <w:r>
              <w:t xml:space="preserve"> </w:t>
            </w:r>
            <w:proofErr w:type="spellStart"/>
            <w:r>
              <w:t>או</w:t>
            </w:r>
            <w:proofErr w:type="spellEnd"/>
            <w:r>
              <w:t xml:space="preserve"> </w:t>
            </w:r>
            <w:proofErr w:type="spellStart"/>
            <w:r>
              <w:t>תפלה</w:t>
            </w:r>
            <w:proofErr w:type="spellEnd"/>
            <w:r>
              <w:t xml:space="preserve"> </w:t>
            </w:r>
            <w:proofErr w:type="spellStart"/>
            <w:r>
              <w:lastRenderedPageBreak/>
              <w:t>בעבור</w:t>
            </w:r>
            <w:proofErr w:type="spellEnd"/>
            <w:r>
              <w:t xml:space="preserve"> </w:t>
            </w:r>
            <w:proofErr w:type="spellStart"/>
            <w:r>
              <w:t>הרשעה</w:t>
            </w:r>
            <w:proofErr w:type="spellEnd"/>
            <w:r>
              <w:t xml:space="preserve"> </w:t>
            </w:r>
            <w:proofErr w:type="spellStart"/>
            <w:r>
              <w:t>אשר</w:t>
            </w:r>
            <w:proofErr w:type="spellEnd"/>
            <w:r>
              <w:t xml:space="preserve"> </w:t>
            </w:r>
            <w:proofErr w:type="spellStart"/>
            <w:r>
              <w:t>לימדת</w:t>
            </w:r>
            <w:proofErr w:type="spellEnd"/>
            <w:r>
              <w:t xml:space="preserve"> </w:t>
            </w:r>
            <w:proofErr w:type="spellStart"/>
            <w:r>
              <w:t>ובעבור</w:t>
            </w:r>
            <w:proofErr w:type="spellEnd"/>
            <w:r>
              <w:t xml:space="preserve"> </w:t>
            </w:r>
            <w:proofErr w:type="spellStart"/>
            <w:r>
              <w:t>כל</w:t>
            </w:r>
            <w:proofErr w:type="spellEnd"/>
            <w:r>
              <w:t xml:space="preserve"> </w:t>
            </w:r>
            <w:proofErr w:type="spellStart"/>
            <w:r>
              <w:t>מעשה</w:t>
            </w:r>
            <w:proofErr w:type="spellEnd"/>
            <w:r>
              <w:t xml:space="preserve"> </w:t>
            </w:r>
            <w:proofErr w:type="spellStart"/>
            <w:r>
              <w:t>נאצות</w:t>
            </w:r>
            <w:proofErr w:type="spellEnd"/>
            <w:r>
              <w:t xml:space="preserve"> </w:t>
            </w:r>
            <w:proofErr w:type="spellStart"/>
            <w:r>
              <w:t>ורשעה</w:t>
            </w:r>
            <w:proofErr w:type="spellEnd"/>
            <w:r>
              <w:t xml:space="preserve"> </w:t>
            </w:r>
            <w:proofErr w:type="spellStart"/>
            <w:r>
              <w:t>וחטא</w:t>
            </w:r>
            <w:proofErr w:type="spellEnd"/>
            <w:r>
              <w:t xml:space="preserve"> </w:t>
            </w:r>
            <w:proofErr w:type="spellStart"/>
            <w:r>
              <w:t>אשר</w:t>
            </w:r>
            <w:proofErr w:type="spellEnd"/>
            <w:r>
              <w:t xml:space="preserve"> </w:t>
            </w:r>
            <w:proofErr w:type="spellStart"/>
            <w:r>
              <w:t>הורית</w:t>
            </w:r>
            <w:proofErr w:type="spellEnd"/>
            <w:r>
              <w:t xml:space="preserve"> </w:t>
            </w:r>
            <w:proofErr w:type="spellStart"/>
            <w:r>
              <w:t>לבני</w:t>
            </w:r>
            <w:proofErr w:type="spellEnd"/>
            <w:r>
              <w:t xml:space="preserve"> </w:t>
            </w:r>
            <w:proofErr w:type="spellStart"/>
            <w:r>
              <w:t>האדם</w:t>
            </w:r>
            <w:proofErr w:type="spellEnd"/>
          </w:p>
        </w:tc>
      </w:tr>
    </w:tbl>
    <w:p w:rsidR="000506D0" w:rsidRDefault="00000000">
      <w:r>
        <w:lastRenderedPageBreak/>
        <w:br w:type="page"/>
      </w:r>
    </w:p>
    <w:p w:rsidR="000506D0" w:rsidRDefault="00000000">
      <w:pPr>
        <w:pStyle w:val="Title"/>
      </w:pPr>
      <w:r>
        <w:lastRenderedPageBreak/>
        <w:t>Chapter 13</w:t>
      </w:r>
    </w:p>
    <w:p w:rsidR="000506D0" w:rsidRDefault="00000000">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0506D0" w:rsidTr="00D66746">
        <w:tc>
          <w:tcPr>
            <w:tcW w:w="2880" w:type="dxa"/>
          </w:tcPr>
          <w:p w:rsidR="000506D0" w:rsidRDefault="00000000">
            <w:r>
              <w:t>Restored English</w:t>
            </w:r>
          </w:p>
        </w:tc>
        <w:tc>
          <w:tcPr>
            <w:tcW w:w="2880" w:type="dxa"/>
          </w:tcPr>
          <w:p w:rsidR="000506D0" w:rsidRDefault="00000000">
            <w:r>
              <w:t>Transliteration</w:t>
            </w:r>
          </w:p>
        </w:tc>
        <w:tc>
          <w:tcPr>
            <w:tcW w:w="2880" w:type="dxa"/>
          </w:tcPr>
          <w:p w:rsidR="000506D0" w:rsidRDefault="00000000">
            <w:r>
              <w:t>Hebrew / Source Structure</w:t>
            </w:r>
          </w:p>
        </w:tc>
      </w:tr>
      <w:tr w:rsidR="000506D0" w:rsidTr="00D66746">
        <w:tc>
          <w:tcPr>
            <w:tcW w:w="2880" w:type="dxa"/>
          </w:tcPr>
          <w:p w:rsidR="000506D0" w:rsidRDefault="00000000">
            <w:r>
              <w:t xml:space="preserve">13:1 And </w:t>
            </w:r>
            <w:proofErr w:type="spellStart"/>
            <w:r w:rsidR="00254573">
              <w:t>Chanokh</w:t>
            </w:r>
            <w:proofErr w:type="spellEnd"/>
            <w:r>
              <w:t xml:space="preserve"> went and said to Azazel: ‘You shall have no peace. A severe sentence has gone forth against you to put you in bonds.’</w:t>
            </w:r>
          </w:p>
        </w:tc>
        <w:tc>
          <w:tcPr>
            <w:tcW w:w="2880" w:type="dxa"/>
          </w:tcPr>
          <w:p w:rsidR="000506D0" w:rsidRDefault="00000000">
            <w:proofErr w:type="spellStart"/>
            <w:r>
              <w:t>Va-yelech</w:t>
            </w:r>
            <w:proofErr w:type="spellEnd"/>
            <w:r>
              <w:t xml:space="preserve"> </w:t>
            </w:r>
            <w:proofErr w:type="spellStart"/>
            <w:r w:rsidR="00254573">
              <w:t>Chanokh</w:t>
            </w:r>
            <w:proofErr w:type="spellEnd"/>
            <w:r>
              <w:t xml:space="preserve"> </w:t>
            </w:r>
            <w:proofErr w:type="spellStart"/>
            <w:r>
              <w:t>va-yomer</w:t>
            </w:r>
            <w:proofErr w:type="spellEnd"/>
            <w:r>
              <w:t xml:space="preserve"> </w:t>
            </w:r>
            <w:proofErr w:type="spellStart"/>
            <w:r>
              <w:t>el</w:t>
            </w:r>
            <w:proofErr w:type="spellEnd"/>
            <w:r>
              <w:t xml:space="preserve"> Azazel: ‘Ein </w:t>
            </w:r>
            <w:proofErr w:type="spellStart"/>
            <w:r>
              <w:t>lecha</w:t>
            </w:r>
            <w:proofErr w:type="spellEnd"/>
            <w:r>
              <w:t xml:space="preserve"> shalom. Din </w:t>
            </w:r>
            <w:proofErr w:type="spellStart"/>
            <w:r>
              <w:t>kashah</w:t>
            </w:r>
            <w:proofErr w:type="spellEnd"/>
            <w:r>
              <w:t xml:space="preserve"> </w:t>
            </w:r>
            <w:proofErr w:type="spellStart"/>
            <w:r>
              <w:t>yatza</w:t>
            </w:r>
            <w:proofErr w:type="spellEnd"/>
            <w:r>
              <w:t xml:space="preserve"> </w:t>
            </w:r>
            <w:proofErr w:type="spellStart"/>
            <w:r>
              <w:t>aleikha</w:t>
            </w:r>
            <w:proofErr w:type="spellEnd"/>
            <w:r>
              <w:t xml:space="preserve"> le-</w:t>
            </w:r>
            <w:proofErr w:type="spellStart"/>
            <w:r>
              <w:t>esor</w:t>
            </w:r>
            <w:proofErr w:type="spellEnd"/>
            <w:r>
              <w:t xml:space="preserve"> </w:t>
            </w:r>
            <w:proofErr w:type="spellStart"/>
            <w:r>
              <w:t>otcha</w:t>
            </w:r>
            <w:proofErr w:type="spellEnd"/>
            <w:r>
              <w:t>.’</w:t>
            </w:r>
          </w:p>
        </w:tc>
        <w:tc>
          <w:tcPr>
            <w:tcW w:w="2880" w:type="dxa"/>
          </w:tcPr>
          <w:p w:rsidR="000506D0" w:rsidRDefault="00000000">
            <w:proofErr w:type="spellStart"/>
            <w:r>
              <w:t>וילך</w:t>
            </w:r>
            <w:proofErr w:type="spellEnd"/>
            <w:r>
              <w:t xml:space="preserve"> </w:t>
            </w:r>
            <w:proofErr w:type="spellStart"/>
            <w:r>
              <w:t>חנוך</w:t>
            </w:r>
            <w:proofErr w:type="spellEnd"/>
            <w:r>
              <w:t xml:space="preserve"> </w:t>
            </w:r>
            <w:proofErr w:type="spellStart"/>
            <w:r>
              <w:t>ויאמר</w:t>
            </w:r>
            <w:proofErr w:type="spellEnd"/>
            <w:r>
              <w:t xml:space="preserve"> </w:t>
            </w:r>
            <w:proofErr w:type="spellStart"/>
            <w:r>
              <w:t>אל</w:t>
            </w:r>
            <w:proofErr w:type="spellEnd"/>
            <w:r>
              <w:t xml:space="preserve"> </w:t>
            </w:r>
            <w:proofErr w:type="spellStart"/>
            <w:r>
              <w:t>עזאזל</w:t>
            </w:r>
            <w:proofErr w:type="spellEnd"/>
            <w:r>
              <w:t xml:space="preserve"> </w:t>
            </w:r>
            <w:proofErr w:type="spellStart"/>
            <w:r>
              <w:t>אין</w:t>
            </w:r>
            <w:proofErr w:type="spellEnd"/>
            <w:r>
              <w:t xml:space="preserve"> </w:t>
            </w:r>
            <w:proofErr w:type="spellStart"/>
            <w:r>
              <w:t>לך</w:t>
            </w:r>
            <w:proofErr w:type="spellEnd"/>
            <w:r>
              <w:t xml:space="preserve"> </w:t>
            </w:r>
            <w:proofErr w:type="spellStart"/>
            <w:r>
              <w:t>שלום</w:t>
            </w:r>
            <w:proofErr w:type="spellEnd"/>
            <w:r>
              <w:t xml:space="preserve"> </w:t>
            </w:r>
            <w:proofErr w:type="spellStart"/>
            <w:r>
              <w:t>דין</w:t>
            </w:r>
            <w:proofErr w:type="spellEnd"/>
            <w:r>
              <w:t xml:space="preserve"> </w:t>
            </w:r>
            <w:proofErr w:type="spellStart"/>
            <w:r>
              <w:t>קשה</w:t>
            </w:r>
            <w:proofErr w:type="spellEnd"/>
            <w:r>
              <w:t xml:space="preserve"> </w:t>
            </w:r>
            <w:proofErr w:type="spellStart"/>
            <w:r>
              <w:t>יצא</w:t>
            </w:r>
            <w:proofErr w:type="spellEnd"/>
            <w:r>
              <w:t xml:space="preserve"> </w:t>
            </w:r>
            <w:proofErr w:type="spellStart"/>
            <w:r>
              <w:t>עליך</w:t>
            </w:r>
            <w:proofErr w:type="spellEnd"/>
            <w:r>
              <w:t xml:space="preserve"> </w:t>
            </w:r>
            <w:proofErr w:type="spellStart"/>
            <w:r>
              <w:t>לאסור</w:t>
            </w:r>
            <w:proofErr w:type="spellEnd"/>
            <w:r>
              <w:t xml:space="preserve"> </w:t>
            </w:r>
            <w:proofErr w:type="spellStart"/>
            <w:r>
              <w:t>אותך</w:t>
            </w:r>
            <w:proofErr w:type="spellEnd"/>
          </w:p>
        </w:tc>
      </w:tr>
      <w:tr w:rsidR="000506D0" w:rsidTr="00D66746">
        <w:tc>
          <w:tcPr>
            <w:tcW w:w="2880" w:type="dxa"/>
          </w:tcPr>
          <w:p w:rsidR="000506D0" w:rsidRDefault="00000000">
            <w:r>
              <w:t>13:2 And he shall not have rest or mercy or supplication, because of the unrighteousness which he has taught, and the works of blasphemy and sin which he has shown to the children of men.</w:t>
            </w:r>
          </w:p>
        </w:tc>
        <w:tc>
          <w:tcPr>
            <w:tcW w:w="2880" w:type="dxa"/>
          </w:tcPr>
          <w:p w:rsidR="000506D0" w:rsidRDefault="00000000">
            <w:proofErr w:type="spellStart"/>
            <w:r>
              <w:t>Ve</w:t>
            </w:r>
            <w:proofErr w:type="spellEnd"/>
            <w:r>
              <w:t xml:space="preserve">-lo </w:t>
            </w:r>
            <w:proofErr w:type="spellStart"/>
            <w:r>
              <w:t>yihyeh</w:t>
            </w:r>
            <w:proofErr w:type="spellEnd"/>
            <w:r>
              <w:t xml:space="preserve"> </w:t>
            </w:r>
            <w:proofErr w:type="spellStart"/>
            <w:r>
              <w:t>lecha</w:t>
            </w:r>
            <w:proofErr w:type="spellEnd"/>
            <w:r>
              <w:t xml:space="preserve"> </w:t>
            </w:r>
            <w:proofErr w:type="spellStart"/>
            <w:r>
              <w:t>menuchah</w:t>
            </w:r>
            <w:proofErr w:type="spellEnd"/>
            <w:r>
              <w:t xml:space="preserve"> o </w:t>
            </w:r>
            <w:proofErr w:type="spellStart"/>
            <w:r>
              <w:t>raḥamim</w:t>
            </w:r>
            <w:proofErr w:type="spellEnd"/>
            <w:r>
              <w:t xml:space="preserve"> o </w:t>
            </w:r>
            <w:proofErr w:type="spellStart"/>
            <w:r>
              <w:t>teḥinah</w:t>
            </w:r>
            <w:proofErr w:type="spellEnd"/>
            <w:r>
              <w:t xml:space="preserve">, </w:t>
            </w:r>
            <w:proofErr w:type="spellStart"/>
            <w:r>
              <w:t>ba’avor</w:t>
            </w:r>
            <w:proofErr w:type="spellEnd"/>
            <w:r>
              <w:t xml:space="preserve"> ha-</w:t>
            </w:r>
            <w:proofErr w:type="spellStart"/>
            <w:proofErr w:type="gramStart"/>
            <w:r>
              <w:t>rish‘</w:t>
            </w:r>
            <w:proofErr w:type="gramEnd"/>
            <w:r>
              <w:t>ah</w:t>
            </w:r>
            <w:proofErr w:type="spellEnd"/>
            <w:r>
              <w:t xml:space="preserve"> </w:t>
            </w:r>
            <w:proofErr w:type="spellStart"/>
            <w:r>
              <w:t>asher</w:t>
            </w:r>
            <w:proofErr w:type="spellEnd"/>
            <w:r>
              <w:t xml:space="preserve"> </w:t>
            </w:r>
            <w:proofErr w:type="spellStart"/>
            <w:r>
              <w:t>limmadta</w:t>
            </w:r>
            <w:proofErr w:type="spellEnd"/>
            <w:r>
              <w:t>, u-</w:t>
            </w:r>
            <w:proofErr w:type="spellStart"/>
            <w:r>
              <w:t>ma’aseh</w:t>
            </w:r>
            <w:proofErr w:type="spellEnd"/>
            <w:r>
              <w:t xml:space="preserve"> </w:t>
            </w:r>
            <w:proofErr w:type="spellStart"/>
            <w:r>
              <w:t>ne’atzut</w:t>
            </w:r>
            <w:proofErr w:type="spellEnd"/>
            <w:r>
              <w:t xml:space="preserve"> </w:t>
            </w:r>
            <w:proofErr w:type="spellStart"/>
            <w:r>
              <w:t>ve-ḥet</w:t>
            </w:r>
            <w:proofErr w:type="spellEnd"/>
            <w:r>
              <w:t xml:space="preserve"> </w:t>
            </w:r>
            <w:proofErr w:type="spellStart"/>
            <w:r>
              <w:t>asher</w:t>
            </w:r>
            <w:proofErr w:type="spellEnd"/>
            <w:r>
              <w:t xml:space="preserve"> </w:t>
            </w:r>
            <w:proofErr w:type="spellStart"/>
            <w:r>
              <w:t>horita</w:t>
            </w:r>
            <w:proofErr w:type="spellEnd"/>
            <w:r>
              <w:t xml:space="preserve"> le-</w:t>
            </w:r>
            <w:proofErr w:type="spellStart"/>
            <w:r>
              <w:t>benei</w:t>
            </w:r>
            <w:proofErr w:type="spellEnd"/>
            <w:r>
              <w:t xml:space="preserve"> ha-</w:t>
            </w:r>
            <w:proofErr w:type="spellStart"/>
            <w:r>
              <w:t>adam</w:t>
            </w:r>
            <w:proofErr w:type="spellEnd"/>
            <w:r>
              <w:t>.</w:t>
            </w:r>
          </w:p>
        </w:tc>
        <w:tc>
          <w:tcPr>
            <w:tcW w:w="2880" w:type="dxa"/>
          </w:tcPr>
          <w:p w:rsidR="000506D0" w:rsidRDefault="00000000">
            <w:proofErr w:type="spellStart"/>
            <w:r>
              <w:t>ולא</w:t>
            </w:r>
            <w:proofErr w:type="spellEnd"/>
            <w:r>
              <w:t xml:space="preserve"> </w:t>
            </w:r>
            <w:proofErr w:type="spellStart"/>
            <w:r>
              <w:t>יהיה</w:t>
            </w:r>
            <w:proofErr w:type="spellEnd"/>
            <w:r>
              <w:t xml:space="preserve"> </w:t>
            </w:r>
            <w:proofErr w:type="spellStart"/>
            <w:r>
              <w:t>לך</w:t>
            </w:r>
            <w:proofErr w:type="spellEnd"/>
            <w:r>
              <w:t xml:space="preserve"> </w:t>
            </w:r>
            <w:proofErr w:type="spellStart"/>
            <w:r>
              <w:t>מנוחה</w:t>
            </w:r>
            <w:proofErr w:type="spellEnd"/>
            <w:r>
              <w:t xml:space="preserve"> </w:t>
            </w:r>
            <w:proofErr w:type="spellStart"/>
            <w:r>
              <w:t>או</w:t>
            </w:r>
            <w:proofErr w:type="spellEnd"/>
            <w:r>
              <w:t xml:space="preserve"> </w:t>
            </w:r>
            <w:proofErr w:type="spellStart"/>
            <w:r>
              <w:t>רחמים</w:t>
            </w:r>
            <w:proofErr w:type="spellEnd"/>
            <w:r>
              <w:t xml:space="preserve"> </w:t>
            </w:r>
            <w:proofErr w:type="spellStart"/>
            <w:r>
              <w:t>או</w:t>
            </w:r>
            <w:proofErr w:type="spellEnd"/>
            <w:r>
              <w:t xml:space="preserve"> </w:t>
            </w:r>
            <w:proofErr w:type="spellStart"/>
            <w:r>
              <w:t>תחינה</w:t>
            </w:r>
            <w:proofErr w:type="spellEnd"/>
            <w:r>
              <w:t xml:space="preserve"> </w:t>
            </w:r>
            <w:proofErr w:type="spellStart"/>
            <w:r>
              <w:t>בעבור</w:t>
            </w:r>
            <w:proofErr w:type="spellEnd"/>
            <w:r>
              <w:t xml:space="preserve"> </w:t>
            </w:r>
            <w:proofErr w:type="spellStart"/>
            <w:r>
              <w:t>הרשעה</w:t>
            </w:r>
            <w:proofErr w:type="spellEnd"/>
            <w:r>
              <w:t xml:space="preserve"> </w:t>
            </w:r>
            <w:proofErr w:type="spellStart"/>
            <w:r>
              <w:t>אשר</w:t>
            </w:r>
            <w:proofErr w:type="spellEnd"/>
            <w:r>
              <w:t xml:space="preserve"> </w:t>
            </w:r>
            <w:proofErr w:type="spellStart"/>
            <w:r>
              <w:t>לימדת</w:t>
            </w:r>
            <w:proofErr w:type="spellEnd"/>
            <w:r>
              <w:t xml:space="preserve"> </w:t>
            </w:r>
            <w:proofErr w:type="spellStart"/>
            <w:r>
              <w:t>ומעשה</w:t>
            </w:r>
            <w:proofErr w:type="spellEnd"/>
            <w:r>
              <w:t xml:space="preserve"> </w:t>
            </w:r>
            <w:proofErr w:type="spellStart"/>
            <w:r>
              <w:t>נאצות</w:t>
            </w:r>
            <w:proofErr w:type="spellEnd"/>
            <w:r>
              <w:t xml:space="preserve"> </w:t>
            </w:r>
            <w:proofErr w:type="spellStart"/>
            <w:r>
              <w:t>וחטא</w:t>
            </w:r>
            <w:proofErr w:type="spellEnd"/>
            <w:r>
              <w:t xml:space="preserve"> </w:t>
            </w:r>
            <w:proofErr w:type="spellStart"/>
            <w:r>
              <w:t>אשר</w:t>
            </w:r>
            <w:proofErr w:type="spellEnd"/>
            <w:r>
              <w:t xml:space="preserve"> </w:t>
            </w:r>
            <w:proofErr w:type="spellStart"/>
            <w:r>
              <w:t>הורית</w:t>
            </w:r>
            <w:proofErr w:type="spellEnd"/>
            <w:r>
              <w:t xml:space="preserve"> </w:t>
            </w:r>
            <w:proofErr w:type="spellStart"/>
            <w:r>
              <w:t>לבני</w:t>
            </w:r>
            <w:proofErr w:type="spellEnd"/>
            <w:r>
              <w:t xml:space="preserve"> </w:t>
            </w:r>
            <w:proofErr w:type="spellStart"/>
            <w:r>
              <w:t>האדם</w:t>
            </w:r>
            <w:proofErr w:type="spellEnd"/>
          </w:p>
        </w:tc>
      </w:tr>
      <w:tr w:rsidR="000506D0" w:rsidTr="00D66746">
        <w:tc>
          <w:tcPr>
            <w:tcW w:w="2880" w:type="dxa"/>
          </w:tcPr>
          <w:p w:rsidR="000506D0" w:rsidRDefault="00000000">
            <w:r>
              <w:t xml:space="preserve">13:3 And </w:t>
            </w:r>
            <w:proofErr w:type="spellStart"/>
            <w:r w:rsidR="00254573">
              <w:t>Chanokh</w:t>
            </w:r>
            <w:proofErr w:type="spellEnd"/>
            <w:r>
              <w:t xml:space="preserve"> went and said to all the others together: ‘As for you, there shall be no peace for you; a judgment has gone forth to bind you.’</w:t>
            </w:r>
          </w:p>
        </w:tc>
        <w:tc>
          <w:tcPr>
            <w:tcW w:w="2880" w:type="dxa"/>
          </w:tcPr>
          <w:p w:rsidR="000506D0" w:rsidRDefault="00000000">
            <w:proofErr w:type="spellStart"/>
            <w:r>
              <w:t>Va-yelech</w:t>
            </w:r>
            <w:proofErr w:type="spellEnd"/>
            <w:r>
              <w:t xml:space="preserve"> </w:t>
            </w:r>
            <w:proofErr w:type="spellStart"/>
            <w:r w:rsidR="00254573">
              <w:t>Chanokh</w:t>
            </w:r>
            <w:proofErr w:type="spellEnd"/>
            <w:r>
              <w:t xml:space="preserve"> </w:t>
            </w:r>
            <w:proofErr w:type="spellStart"/>
            <w:r>
              <w:t>va-yomer</w:t>
            </w:r>
            <w:proofErr w:type="spellEnd"/>
            <w:r>
              <w:t xml:space="preserve"> </w:t>
            </w:r>
            <w:proofErr w:type="spellStart"/>
            <w:r>
              <w:t>el</w:t>
            </w:r>
            <w:proofErr w:type="spellEnd"/>
            <w:r>
              <w:t xml:space="preserve"> </w:t>
            </w:r>
            <w:proofErr w:type="spellStart"/>
            <w:r>
              <w:t>kol</w:t>
            </w:r>
            <w:proofErr w:type="spellEnd"/>
            <w:r>
              <w:t xml:space="preserve"> ha-</w:t>
            </w:r>
            <w:proofErr w:type="spellStart"/>
            <w:r>
              <w:t>acherim</w:t>
            </w:r>
            <w:proofErr w:type="spellEnd"/>
            <w:r>
              <w:t xml:space="preserve"> </w:t>
            </w:r>
            <w:proofErr w:type="spellStart"/>
            <w:r>
              <w:t>yachdav</w:t>
            </w:r>
            <w:proofErr w:type="spellEnd"/>
            <w:r>
              <w:t>: ‘</w:t>
            </w:r>
            <w:proofErr w:type="spellStart"/>
            <w:r>
              <w:t>Ve-atem</w:t>
            </w:r>
            <w:proofErr w:type="spellEnd"/>
            <w:r>
              <w:t xml:space="preserve"> lo </w:t>
            </w:r>
            <w:proofErr w:type="spellStart"/>
            <w:r>
              <w:t>yihyeh</w:t>
            </w:r>
            <w:proofErr w:type="spellEnd"/>
            <w:r>
              <w:t xml:space="preserve"> </w:t>
            </w:r>
            <w:proofErr w:type="spellStart"/>
            <w:r>
              <w:t>lachem</w:t>
            </w:r>
            <w:proofErr w:type="spellEnd"/>
            <w:r>
              <w:t xml:space="preserve"> shalom; </w:t>
            </w:r>
            <w:proofErr w:type="spellStart"/>
            <w:r>
              <w:t>mishpat</w:t>
            </w:r>
            <w:proofErr w:type="spellEnd"/>
            <w:r>
              <w:t xml:space="preserve"> </w:t>
            </w:r>
            <w:proofErr w:type="spellStart"/>
            <w:r>
              <w:t>yatza</w:t>
            </w:r>
            <w:proofErr w:type="spellEnd"/>
            <w:r>
              <w:t xml:space="preserve"> le-</w:t>
            </w:r>
            <w:proofErr w:type="spellStart"/>
            <w:r>
              <w:t>esor</w:t>
            </w:r>
            <w:proofErr w:type="spellEnd"/>
            <w:r>
              <w:t xml:space="preserve"> </w:t>
            </w:r>
            <w:proofErr w:type="spellStart"/>
            <w:r>
              <w:t>etkhem</w:t>
            </w:r>
            <w:proofErr w:type="spellEnd"/>
            <w:r>
              <w:t>.’</w:t>
            </w:r>
          </w:p>
        </w:tc>
        <w:tc>
          <w:tcPr>
            <w:tcW w:w="2880" w:type="dxa"/>
          </w:tcPr>
          <w:p w:rsidR="000506D0" w:rsidRDefault="00000000">
            <w:proofErr w:type="spellStart"/>
            <w:r>
              <w:t>וילך</w:t>
            </w:r>
            <w:proofErr w:type="spellEnd"/>
            <w:r>
              <w:t xml:space="preserve"> </w:t>
            </w:r>
            <w:proofErr w:type="spellStart"/>
            <w:r>
              <w:t>חנוך</w:t>
            </w:r>
            <w:proofErr w:type="spellEnd"/>
            <w:r>
              <w:t xml:space="preserve"> </w:t>
            </w:r>
            <w:proofErr w:type="spellStart"/>
            <w:r>
              <w:t>ויאמר</w:t>
            </w:r>
            <w:proofErr w:type="spellEnd"/>
            <w:r>
              <w:t xml:space="preserve"> </w:t>
            </w:r>
            <w:proofErr w:type="spellStart"/>
            <w:r>
              <w:t>אל</w:t>
            </w:r>
            <w:proofErr w:type="spellEnd"/>
            <w:r>
              <w:t xml:space="preserve"> </w:t>
            </w:r>
            <w:proofErr w:type="spellStart"/>
            <w:r>
              <w:t>כל</w:t>
            </w:r>
            <w:proofErr w:type="spellEnd"/>
            <w:r>
              <w:t xml:space="preserve"> </w:t>
            </w:r>
            <w:proofErr w:type="spellStart"/>
            <w:r>
              <w:t>האחרים</w:t>
            </w:r>
            <w:proofErr w:type="spellEnd"/>
            <w:r>
              <w:t xml:space="preserve"> </w:t>
            </w:r>
            <w:proofErr w:type="spellStart"/>
            <w:r>
              <w:t>יחדו</w:t>
            </w:r>
            <w:proofErr w:type="spellEnd"/>
            <w:r>
              <w:t xml:space="preserve"> </w:t>
            </w:r>
            <w:proofErr w:type="spellStart"/>
            <w:r>
              <w:t>ואתם</w:t>
            </w:r>
            <w:proofErr w:type="spellEnd"/>
            <w:r>
              <w:t xml:space="preserve"> </w:t>
            </w:r>
            <w:proofErr w:type="spellStart"/>
            <w:r>
              <w:t>לא</w:t>
            </w:r>
            <w:proofErr w:type="spellEnd"/>
            <w:r>
              <w:t xml:space="preserve"> </w:t>
            </w:r>
            <w:proofErr w:type="spellStart"/>
            <w:r>
              <w:t>יהיה</w:t>
            </w:r>
            <w:proofErr w:type="spellEnd"/>
            <w:r>
              <w:t xml:space="preserve"> </w:t>
            </w:r>
            <w:proofErr w:type="spellStart"/>
            <w:r>
              <w:t>לכם</w:t>
            </w:r>
            <w:proofErr w:type="spellEnd"/>
            <w:r>
              <w:t xml:space="preserve"> </w:t>
            </w:r>
            <w:proofErr w:type="spellStart"/>
            <w:r>
              <w:t>שלום</w:t>
            </w:r>
            <w:proofErr w:type="spellEnd"/>
            <w:r>
              <w:t xml:space="preserve"> </w:t>
            </w:r>
            <w:proofErr w:type="spellStart"/>
            <w:r>
              <w:t>משפט</w:t>
            </w:r>
            <w:proofErr w:type="spellEnd"/>
            <w:r>
              <w:t xml:space="preserve"> </w:t>
            </w:r>
            <w:proofErr w:type="spellStart"/>
            <w:r>
              <w:t>יצא</w:t>
            </w:r>
            <w:proofErr w:type="spellEnd"/>
            <w:r>
              <w:t xml:space="preserve"> </w:t>
            </w:r>
            <w:proofErr w:type="spellStart"/>
            <w:r>
              <w:t>לאסור</w:t>
            </w:r>
            <w:proofErr w:type="spellEnd"/>
            <w:r>
              <w:t xml:space="preserve"> </w:t>
            </w:r>
            <w:proofErr w:type="spellStart"/>
            <w:r>
              <w:t>אתכם</w:t>
            </w:r>
            <w:proofErr w:type="spellEnd"/>
          </w:p>
        </w:tc>
      </w:tr>
      <w:tr w:rsidR="000506D0" w:rsidTr="00D66746">
        <w:tc>
          <w:tcPr>
            <w:tcW w:w="2880" w:type="dxa"/>
          </w:tcPr>
          <w:p w:rsidR="000506D0" w:rsidRDefault="00000000">
            <w:r>
              <w:t>13:4 And when they heard this, they all became afraid and trembling seized them.</w:t>
            </w:r>
          </w:p>
        </w:tc>
        <w:tc>
          <w:tcPr>
            <w:tcW w:w="2880" w:type="dxa"/>
          </w:tcPr>
          <w:p w:rsidR="000506D0" w:rsidRDefault="00000000">
            <w:r>
              <w:t>U-</w:t>
            </w:r>
            <w:proofErr w:type="spellStart"/>
            <w:r>
              <w:t>ke</w:t>
            </w:r>
            <w:proofErr w:type="spellEnd"/>
            <w:r>
              <w:t>-</w:t>
            </w:r>
            <w:proofErr w:type="spellStart"/>
            <w:proofErr w:type="gramStart"/>
            <w:r>
              <w:t>shamo‘</w:t>
            </w:r>
            <w:proofErr w:type="gramEnd"/>
            <w:r>
              <w:t>am</w:t>
            </w:r>
            <w:proofErr w:type="spellEnd"/>
            <w:r>
              <w:t xml:space="preserve"> et ha-</w:t>
            </w:r>
            <w:proofErr w:type="spellStart"/>
            <w:r>
              <w:t>devarim</w:t>
            </w:r>
            <w:proofErr w:type="spellEnd"/>
            <w:r>
              <w:t xml:space="preserve"> ha-</w:t>
            </w:r>
            <w:proofErr w:type="spellStart"/>
            <w:r>
              <w:t>eleh</w:t>
            </w:r>
            <w:proofErr w:type="spellEnd"/>
            <w:r>
              <w:t xml:space="preserve">, </w:t>
            </w:r>
            <w:proofErr w:type="spellStart"/>
            <w:r>
              <w:t>pachad</w:t>
            </w:r>
            <w:proofErr w:type="spellEnd"/>
            <w:r>
              <w:t xml:space="preserve"> </w:t>
            </w:r>
            <w:proofErr w:type="spellStart"/>
            <w:r>
              <w:t>achaz</w:t>
            </w:r>
            <w:proofErr w:type="spellEnd"/>
            <w:r>
              <w:t xml:space="preserve"> </w:t>
            </w:r>
            <w:proofErr w:type="spellStart"/>
            <w:r>
              <w:t>otam</w:t>
            </w:r>
            <w:proofErr w:type="spellEnd"/>
            <w:r>
              <w:t xml:space="preserve">, </w:t>
            </w:r>
            <w:proofErr w:type="spellStart"/>
            <w:r>
              <w:t>ve-ra‘adah</w:t>
            </w:r>
            <w:proofErr w:type="spellEnd"/>
            <w:r>
              <w:t xml:space="preserve"> </w:t>
            </w:r>
            <w:proofErr w:type="spellStart"/>
            <w:r>
              <w:t>gadolah</w:t>
            </w:r>
            <w:proofErr w:type="spellEnd"/>
            <w:r>
              <w:t xml:space="preserve"> </w:t>
            </w:r>
            <w:proofErr w:type="spellStart"/>
            <w:r>
              <w:t>necheza</w:t>
            </w:r>
            <w:proofErr w:type="spellEnd"/>
            <w:r>
              <w:t xml:space="preserve"> bam.</w:t>
            </w:r>
          </w:p>
        </w:tc>
        <w:tc>
          <w:tcPr>
            <w:tcW w:w="2880" w:type="dxa"/>
          </w:tcPr>
          <w:p w:rsidR="000506D0" w:rsidRDefault="00000000">
            <w:proofErr w:type="spellStart"/>
            <w:r>
              <w:t>וכשמעם</w:t>
            </w:r>
            <w:proofErr w:type="spellEnd"/>
            <w:r>
              <w:t xml:space="preserve"> </w:t>
            </w:r>
            <w:proofErr w:type="spellStart"/>
            <w:r>
              <w:t>את</w:t>
            </w:r>
            <w:proofErr w:type="spellEnd"/>
            <w:r>
              <w:t xml:space="preserve"> </w:t>
            </w:r>
            <w:proofErr w:type="spellStart"/>
            <w:r>
              <w:t>הדברים</w:t>
            </w:r>
            <w:proofErr w:type="spellEnd"/>
            <w:r>
              <w:t xml:space="preserve"> </w:t>
            </w:r>
            <w:proofErr w:type="spellStart"/>
            <w:r>
              <w:t>האלה</w:t>
            </w:r>
            <w:proofErr w:type="spellEnd"/>
            <w:r>
              <w:t xml:space="preserve"> </w:t>
            </w:r>
            <w:proofErr w:type="spellStart"/>
            <w:r>
              <w:t>פחד</w:t>
            </w:r>
            <w:proofErr w:type="spellEnd"/>
            <w:r>
              <w:t xml:space="preserve"> </w:t>
            </w:r>
            <w:proofErr w:type="spellStart"/>
            <w:r>
              <w:t>אחז</w:t>
            </w:r>
            <w:proofErr w:type="spellEnd"/>
            <w:r>
              <w:t xml:space="preserve"> </w:t>
            </w:r>
            <w:proofErr w:type="spellStart"/>
            <w:r>
              <w:t>אתם</w:t>
            </w:r>
            <w:proofErr w:type="spellEnd"/>
            <w:r>
              <w:t xml:space="preserve"> </w:t>
            </w:r>
            <w:proofErr w:type="spellStart"/>
            <w:r>
              <w:t>ורעדה</w:t>
            </w:r>
            <w:proofErr w:type="spellEnd"/>
            <w:r>
              <w:t xml:space="preserve"> </w:t>
            </w:r>
            <w:proofErr w:type="spellStart"/>
            <w:r>
              <w:t>גדולה</w:t>
            </w:r>
            <w:proofErr w:type="spellEnd"/>
            <w:r>
              <w:t xml:space="preserve"> </w:t>
            </w:r>
            <w:proofErr w:type="spellStart"/>
            <w:r>
              <w:t>נאחזה</w:t>
            </w:r>
            <w:proofErr w:type="spellEnd"/>
            <w:r>
              <w:t xml:space="preserve"> </w:t>
            </w:r>
            <w:proofErr w:type="spellStart"/>
            <w:r>
              <w:t>בם</w:t>
            </w:r>
            <w:proofErr w:type="spellEnd"/>
          </w:p>
        </w:tc>
      </w:tr>
      <w:tr w:rsidR="000506D0" w:rsidTr="00D66746">
        <w:tc>
          <w:tcPr>
            <w:tcW w:w="2880" w:type="dxa"/>
          </w:tcPr>
          <w:p w:rsidR="000506D0" w:rsidRDefault="00000000">
            <w:r>
              <w:t xml:space="preserve">13:5 And they besought </w:t>
            </w:r>
            <w:proofErr w:type="spellStart"/>
            <w:r w:rsidR="00254573">
              <w:t>Chanokh</w:t>
            </w:r>
            <w:proofErr w:type="spellEnd"/>
            <w:r>
              <w:t xml:space="preserve"> to write a petition for them that he might write for them a record of forgiveness.</w:t>
            </w:r>
          </w:p>
        </w:tc>
        <w:tc>
          <w:tcPr>
            <w:tcW w:w="2880" w:type="dxa"/>
          </w:tcPr>
          <w:p w:rsidR="000506D0" w:rsidRDefault="00000000">
            <w:proofErr w:type="spellStart"/>
            <w:r>
              <w:t>Va-yevakeshu</w:t>
            </w:r>
            <w:proofErr w:type="spellEnd"/>
            <w:r>
              <w:t xml:space="preserve"> et </w:t>
            </w:r>
            <w:proofErr w:type="spellStart"/>
            <w:r w:rsidR="00254573">
              <w:t>Chanokh</w:t>
            </w:r>
            <w:proofErr w:type="spellEnd"/>
            <w:r>
              <w:t xml:space="preserve"> </w:t>
            </w:r>
            <w:proofErr w:type="spellStart"/>
            <w:r>
              <w:t>lichtov</w:t>
            </w:r>
            <w:proofErr w:type="spellEnd"/>
            <w:r>
              <w:t xml:space="preserve"> </w:t>
            </w:r>
            <w:proofErr w:type="spellStart"/>
            <w:r>
              <w:t>tefillah</w:t>
            </w:r>
            <w:proofErr w:type="spellEnd"/>
            <w:r>
              <w:t xml:space="preserve"> </w:t>
            </w:r>
            <w:proofErr w:type="spellStart"/>
            <w:r>
              <w:t>ba</w:t>
            </w:r>
            <w:proofErr w:type="spellEnd"/>
            <w:proofErr w:type="gramStart"/>
            <w:r>
              <w:t>-‘</w:t>
            </w:r>
            <w:proofErr w:type="gramEnd"/>
            <w:r>
              <w:t>ad them, le-</w:t>
            </w:r>
            <w:proofErr w:type="spellStart"/>
            <w:r>
              <w:t>ma‘an</w:t>
            </w:r>
            <w:proofErr w:type="spellEnd"/>
            <w:r>
              <w:t xml:space="preserve"> </w:t>
            </w:r>
            <w:proofErr w:type="spellStart"/>
            <w:r>
              <w:t>yichtov</w:t>
            </w:r>
            <w:proofErr w:type="spellEnd"/>
            <w:r>
              <w:t xml:space="preserve"> </w:t>
            </w:r>
            <w:proofErr w:type="spellStart"/>
            <w:r>
              <w:t>lahem</w:t>
            </w:r>
            <w:proofErr w:type="spellEnd"/>
            <w:r>
              <w:t xml:space="preserve"> </w:t>
            </w:r>
            <w:proofErr w:type="spellStart"/>
            <w:r>
              <w:t>sefer</w:t>
            </w:r>
            <w:proofErr w:type="spellEnd"/>
            <w:r>
              <w:t xml:space="preserve"> </w:t>
            </w:r>
            <w:proofErr w:type="spellStart"/>
            <w:r>
              <w:t>selichah</w:t>
            </w:r>
            <w:proofErr w:type="spellEnd"/>
            <w:r>
              <w:t>.</w:t>
            </w:r>
          </w:p>
        </w:tc>
        <w:tc>
          <w:tcPr>
            <w:tcW w:w="2880" w:type="dxa"/>
          </w:tcPr>
          <w:p w:rsidR="000506D0" w:rsidRDefault="00000000">
            <w:proofErr w:type="spellStart"/>
            <w:r>
              <w:t>ויבקשו</w:t>
            </w:r>
            <w:proofErr w:type="spellEnd"/>
            <w:r>
              <w:t xml:space="preserve"> </w:t>
            </w:r>
            <w:proofErr w:type="spellStart"/>
            <w:r>
              <w:t>את</w:t>
            </w:r>
            <w:proofErr w:type="spellEnd"/>
            <w:r>
              <w:t xml:space="preserve"> </w:t>
            </w:r>
            <w:proofErr w:type="spellStart"/>
            <w:r>
              <w:t>חנוך</w:t>
            </w:r>
            <w:proofErr w:type="spellEnd"/>
            <w:r>
              <w:t xml:space="preserve"> </w:t>
            </w:r>
            <w:proofErr w:type="spellStart"/>
            <w:r>
              <w:t>לכתוב</w:t>
            </w:r>
            <w:proofErr w:type="spellEnd"/>
            <w:r>
              <w:t xml:space="preserve"> </w:t>
            </w:r>
            <w:proofErr w:type="spellStart"/>
            <w:r>
              <w:t>תפלה</w:t>
            </w:r>
            <w:proofErr w:type="spellEnd"/>
            <w:r>
              <w:t xml:space="preserve"> </w:t>
            </w:r>
            <w:proofErr w:type="spellStart"/>
            <w:r>
              <w:t>בעדם</w:t>
            </w:r>
            <w:proofErr w:type="spellEnd"/>
            <w:r>
              <w:t xml:space="preserve"> </w:t>
            </w:r>
            <w:proofErr w:type="spellStart"/>
            <w:r>
              <w:t>למען</w:t>
            </w:r>
            <w:proofErr w:type="spellEnd"/>
            <w:r>
              <w:t xml:space="preserve"> </w:t>
            </w:r>
            <w:proofErr w:type="spellStart"/>
            <w:r>
              <w:t>יכתוב</w:t>
            </w:r>
            <w:proofErr w:type="spellEnd"/>
            <w:r>
              <w:t xml:space="preserve"> </w:t>
            </w:r>
            <w:proofErr w:type="spellStart"/>
            <w:r>
              <w:t>להם</w:t>
            </w:r>
            <w:proofErr w:type="spellEnd"/>
            <w:r>
              <w:t xml:space="preserve"> </w:t>
            </w:r>
            <w:proofErr w:type="spellStart"/>
            <w:r>
              <w:t>ספר</w:t>
            </w:r>
            <w:proofErr w:type="spellEnd"/>
            <w:r>
              <w:t xml:space="preserve"> </w:t>
            </w:r>
            <w:proofErr w:type="spellStart"/>
            <w:r>
              <w:t>סליחה</w:t>
            </w:r>
            <w:proofErr w:type="spellEnd"/>
          </w:p>
        </w:tc>
      </w:tr>
      <w:tr w:rsidR="000506D0" w:rsidTr="00D66746">
        <w:tc>
          <w:tcPr>
            <w:tcW w:w="2880" w:type="dxa"/>
          </w:tcPr>
          <w:p w:rsidR="000506D0" w:rsidRDefault="00000000">
            <w:r>
              <w:t>13:6 And he wrote out the petition and the prayers in regard to their spirits and their deeds individually and for each of their requests.</w:t>
            </w:r>
          </w:p>
        </w:tc>
        <w:tc>
          <w:tcPr>
            <w:tcW w:w="2880" w:type="dxa"/>
          </w:tcPr>
          <w:p w:rsidR="000506D0" w:rsidRDefault="00000000">
            <w:proofErr w:type="spellStart"/>
            <w:r>
              <w:t>Va-yichtov</w:t>
            </w:r>
            <w:proofErr w:type="spellEnd"/>
            <w:r>
              <w:t xml:space="preserve"> et ha-</w:t>
            </w:r>
            <w:proofErr w:type="spellStart"/>
            <w:r>
              <w:t>tefillah</w:t>
            </w:r>
            <w:proofErr w:type="spellEnd"/>
            <w:r>
              <w:t xml:space="preserve"> </w:t>
            </w:r>
            <w:proofErr w:type="spellStart"/>
            <w:r>
              <w:t>ve</w:t>
            </w:r>
            <w:proofErr w:type="spellEnd"/>
            <w:r>
              <w:t xml:space="preserve">-ha-tachanunim </w:t>
            </w:r>
            <w:proofErr w:type="spellStart"/>
            <w:r>
              <w:t>lefi</w:t>
            </w:r>
            <w:proofErr w:type="spellEnd"/>
            <w:r>
              <w:t xml:space="preserve"> </w:t>
            </w:r>
            <w:proofErr w:type="spellStart"/>
            <w:r>
              <w:t>ruchotam</w:t>
            </w:r>
            <w:proofErr w:type="spellEnd"/>
            <w:r>
              <w:t xml:space="preserve"> u-</w:t>
            </w:r>
            <w:proofErr w:type="spellStart"/>
            <w:proofErr w:type="gramStart"/>
            <w:r>
              <w:t>ma‘</w:t>
            </w:r>
            <w:proofErr w:type="gramEnd"/>
            <w:r>
              <w:t>aseihem</w:t>
            </w:r>
            <w:proofErr w:type="spellEnd"/>
            <w:r>
              <w:t xml:space="preserve"> </w:t>
            </w:r>
            <w:proofErr w:type="spellStart"/>
            <w:r>
              <w:t>ish</w:t>
            </w:r>
            <w:proofErr w:type="spellEnd"/>
            <w:r>
              <w:t xml:space="preserve"> le-</w:t>
            </w:r>
            <w:proofErr w:type="spellStart"/>
            <w:r>
              <w:t>ish</w:t>
            </w:r>
            <w:proofErr w:type="spellEnd"/>
            <w:r>
              <w:t xml:space="preserve"> u-le-</w:t>
            </w:r>
            <w:proofErr w:type="spellStart"/>
            <w:r>
              <w:t>kol</w:t>
            </w:r>
            <w:proofErr w:type="spellEnd"/>
            <w:r>
              <w:t xml:space="preserve"> </w:t>
            </w:r>
            <w:proofErr w:type="spellStart"/>
            <w:r>
              <w:t>baqqashotam</w:t>
            </w:r>
            <w:proofErr w:type="spellEnd"/>
            <w:r>
              <w:t>.</w:t>
            </w:r>
          </w:p>
        </w:tc>
        <w:tc>
          <w:tcPr>
            <w:tcW w:w="2880" w:type="dxa"/>
          </w:tcPr>
          <w:p w:rsidR="000506D0" w:rsidRDefault="00000000">
            <w:proofErr w:type="spellStart"/>
            <w:r>
              <w:t>ויכתוב</w:t>
            </w:r>
            <w:proofErr w:type="spellEnd"/>
            <w:r>
              <w:t xml:space="preserve"> </w:t>
            </w:r>
            <w:proofErr w:type="spellStart"/>
            <w:r>
              <w:t>את</w:t>
            </w:r>
            <w:proofErr w:type="spellEnd"/>
            <w:r>
              <w:t xml:space="preserve"> </w:t>
            </w:r>
            <w:proofErr w:type="spellStart"/>
            <w:r>
              <w:t>התפלה</w:t>
            </w:r>
            <w:proofErr w:type="spellEnd"/>
            <w:r>
              <w:t xml:space="preserve"> </w:t>
            </w:r>
            <w:proofErr w:type="spellStart"/>
            <w:r>
              <w:t>והתחנונים</w:t>
            </w:r>
            <w:proofErr w:type="spellEnd"/>
            <w:r>
              <w:t xml:space="preserve"> </w:t>
            </w:r>
            <w:proofErr w:type="spellStart"/>
            <w:r>
              <w:t>לפי</w:t>
            </w:r>
            <w:proofErr w:type="spellEnd"/>
            <w:r>
              <w:t xml:space="preserve"> </w:t>
            </w:r>
            <w:proofErr w:type="spellStart"/>
            <w:r>
              <w:t>רוחותם</w:t>
            </w:r>
            <w:proofErr w:type="spellEnd"/>
            <w:r>
              <w:t xml:space="preserve"> </w:t>
            </w:r>
            <w:proofErr w:type="spellStart"/>
            <w:r>
              <w:t>ומעשיהם</w:t>
            </w:r>
            <w:proofErr w:type="spellEnd"/>
            <w:r>
              <w:t xml:space="preserve"> </w:t>
            </w:r>
            <w:proofErr w:type="spellStart"/>
            <w:r>
              <w:t>איש</w:t>
            </w:r>
            <w:proofErr w:type="spellEnd"/>
            <w:r>
              <w:t xml:space="preserve"> </w:t>
            </w:r>
            <w:proofErr w:type="spellStart"/>
            <w:r>
              <w:t>לאיש</w:t>
            </w:r>
            <w:proofErr w:type="spellEnd"/>
            <w:r>
              <w:t xml:space="preserve"> </w:t>
            </w:r>
            <w:proofErr w:type="spellStart"/>
            <w:r>
              <w:t>ולכל</w:t>
            </w:r>
            <w:proofErr w:type="spellEnd"/>
            <w:r>
              <w:t xml:space="preserve"> </w:t>
            </w:r>
            <w:proofErr w:type="spellStart"/>
            <w:r>
              <w:t>בקשותם</w:t>
            </w:r>
            <w:proofErr w:type="spellEnd"/>
          </w:p>
        </w:tc>
      </w:tr>
      <w:tr w:rsidR="000506D0" w:rsidTr="00D66746">
        <w:tc>
          <w:tcPr>
            <w:tcW w:w="2880" w:type="dxa"/>
          </w:tcPr>
          <w:p w:rsidR="000506D0" w:rsidRDefault="00000000">
            <w:r>
              <w:t>13:7 And they continued to speak with him, and he went off and sat down by the waters of Dan in the land of Dan, to the south of the west of Hermon.</w:t>
            </w:r>
          </w:p>
        </w:tc>
        <w:tc>
          <w:tcPr>
            <w:tcW w:w="2880" w:type="dxa"/>
          </w:tcPr>
          <w:p w:rsidR="000506D0" w:rsidRDefault="00000000">
            <w:proofErr w:type="spellStart"/>
            <w:r>
              <w:t>Ve</w:t>
            </w:r>
            <w:proofErr w:type="spellEnd"/>
            <w:r>
              <w:t xml:space="preserve">-hem </w:t>
            </w:r>
            <w:proofErr w:type="spellStart"/>
            <w:r>
              <w:t>dibberu</w:t>
            </w:r>
            <w:proofErr w:type="spellEnd"/>
            <w:r>
              <w:t xml:space="preserve"> </w:t>
            </w:r>
            <w:proofErr w:type="spellStart"/>
            <w:r>
              <w:t>ito</w:t>
            </w:r>
            <w:proofErr w:type="spellEnd"/>
            <w:r>
              <w:t xml:space="preserve"> </w:t>
            </w:r>
            <w:proofErr w:type="spellStart"/>
            <w:r>
              <w:t>tamid</w:t>
            </w:r>
            <w:proofErr w:type="spellEnd"/>
            <w:r>
              <w:t xml:space="preserve">, </w:t>
            </w:r>
            <w:proofErr w:type="spellStart"/>
            <w:r>
              <w:t>va-yelekh</w:t>
            </w:r>
            <w:proofErr w:type="spellEnd"/>
            <w:r>
              <w:t xml:space="preserve"> </w:t>
            </w:r>
            <w:proofErr w:type="spellStart"/>
            <w:r>
              <w:t>va-yeshev</w:t>
            </w:r>
            <w:proofErr w:type="spellEnd"/>
            <w:r>
              <w:t xml:space="preserve"> al </w:t>
            </w:r>
            <w:proofErr w:type="spellStart"/>
            <w:r>
              <w:t>mei</w:t>
            </w:r>
            <w:proofErr w:type="spellEnd"/>
            <w:r>
              <w:t xml:space="preserve"> Dan be-</w:t>
            </w:r>
            <w:proofErr w:type="spellStart"/>
            <w:r>
              <w:t>eretz</w:t>
            </w:r>
            <w:proofErr w:type="spellEnd"/>
            <w:r>
              <w:t xml:space="preserve"> Dan, </w:t>
            </w:r>
            <w:proofErr w:type="spellStart"/>
            <w:r>
              <w:t>negbah</w:t>
            </w:r>
            <w:proofErr w:type="spellEnd"/>
            <w:r>
              <w:t xml:space="preserve"> le-</w:t>
            </w:r>
            <w:proofErr w:type="spellStart"/>
            <w:proofErr w:type="gramStart"/>
            <w:r>
              <w:t>ma‘</w:t>
            </w:r>
            <w:proofErr w:type="gramEnd"/>
            <w:r>
              <w:t>arav</w:t>
            </w:r>
            <w:proofErr w:type="spellEnd"/>
            <w:r>
              <w:t xml:space="preserve"> </w:t>
            </w:r>
            <w:proofErr w:type="spellStart"/>
            <w:r>
              <w:t>Ḥermon</w:t>
            </w:r>
            <w:proofErr w:type="spellEnd"/>
            <w:r>
              <w:t>.</w:t>
            </w:r>
          </w:p>
        </w:tc>
        <w:tc>
          <w:tcPr>
            <w:tcW w:w="2880" w:type="dxa"/>
          </w:tcPr>
          <w:p w:rsidR="000506D0" w:rsidRDefault="00000000">
            <w:proofErr w:type="spellStart"/>
            <w:r>
              <w:t>והם</w:t>
            </w:r>
            <w:proofErr w:type="spellEnd"/>
            <w:r>
              <w:t xml:space="preserve"> </w:t>
            </w:r>
            <w:proofErr w:type="spellStart"/>
            <w:r>
              <w:t>דברו</w:t>
            </w:r>
            <w:proofErr w:type="spellEnd"/>
            <w:r>
              <w:t xml:space="preserve"> </w:t>
            </w:r>
            <w:proofErr w:type="spellStart"/>
            <w:r>
              <w:t>אתו</w:t>
            </w:r>
            <w:proofErr w:type="spellEnd"/>
            <w:r>
              <w:t xml:space="preserve"> </w:t>
            </w:r>
            <w:proofErr w:type="spellStart"/>
            <w:r>
              <w:t>תמיד</w:t>
            </w:r>
            <w:proofErr w:type="spellEnd"/>
            <w:r>
              <w:t xml:space="preserve"> </w:t>
            </w:r>
            <w:proofErr w:type="spellStart"/>
            <w:r>
              <w:t>וילך</w:t>
            </w:r>
            <w:proofErr w:type="spellEnd"/>
            <w:r>
              <w:t xml:space="preserve"> </w:t>
            </w:r>
            <w:proofErr w:type="spellStart"/>
            <w:r>
              <w:t>וישב</w:t>
            </w:r>
            <w:proofErr w:type="spellEnd"/>
            <w:r>
              <w:t xml:space="preserve"> </w:t>
            </w:r>
            <w:proofErr w:type="spellStart"/>
            <w:r>
              <w:t>על</w:t>
            </w:r>
            <w:proofErr w:type="spellEnd"/>
            <w:r>
              <w:t xml:space="preserve"> </w:t>
            </w:r>
            <w:proofErr w:type="spellStart"/>
            <w:r>
              <w:t>מי</w:t>
            </w:r>
            <w:proofErr w:type="spellEnd"/>
            <w:r>
              <w:t xml:space="preserve"> </w:t>
            </w:r>
            <w:proofErr w:type="spellStart"/>
            <w:r>
              <w:t>דן</w:t>
            </w:r>
            <w:proofErr w:type="spellEnd"/>
            <w:r>
              <w:t xml:space="preserve"> </w:t>
            </w:r>
            <w:proofErr w:type="spellStart"/>
            <w:r>
              <w:t>בארץ</w:t>
            </w:r>
            <w:proofErr w:type="spellEnd"/>
            <w:r>
              <w:t xml:space="preserve"> </w:t>
            </w:r>
            <w:proofErr w:type="spellStart"/>
            <w:r>
              <w:t>דן</w:t>
            </w:r>
            <w:proofErr w:type="spellEnd"/>
            <w:r>
              <w:t xml:space="preserve"> </w:t>
            </w:r>
            <w:proofErr w:type="spellStart"/>
            <w:r>
              <w:t>נגבה</w:t>
            </w:r>
            <w:proofErr w:type="spellEnd"/>
            <w:r>
              <w:t xml:space="preserve"> </w:t>
            </w:r>
            <w:proofErr w:type="spellStart"/>
            <w:r>
              <w:t>למערב</w:t>
            </w:r>
            <w:proofErr w:type="spellEnd"/>
            <w:r>
              <w:t xml:space="preserve"> </w:t>
            </w:r>
            <w:proofErr w:type="spellStart"/>
            <w:r>
              <w:t>חרמון</w:t>
            </w:r>
            <w:proofErr w:type="spellEnd"/>
          </w:p>
        </w:tc>
      </w:tr>
      <w:tr w:rsidR="000506D0" w:rsidTr="00D66746">
        <w:tc>
          <w:tcPr>
            <w:tcW w:w="2880" w:type="dxa"/>
          </w:tcPr>
          <w:p w:rsidR="000506D0" w:rsidRDefault="00000000">
            <w:r>
              <w:t>13:8 And he read their petition until he fell asleep.</w:t>
            </w:r>
          </w:p>
        </w:tc>
        <w:tc>
          <w:tcPr>
            <w:tcW w:w="2880" w:type="dxa"/>
          </w:tcPr>
          <w:p w:rsidR="000506D0" w:rsidRDefault="00000000">
            <w:proofErr w:type="spellStart"/>
            <w:r>
              <w:t>Va-yikra</w:t>
            </w:r>
            <w:proofErr w:type="spellEnd"/>
            <w:r>
              <w:t xml:space="preserve"> et </w:t>
            </w:r>
            <w:proofErr w:type="spellStart"/>
            <w:r>
              <w:t>tefillatam</w:t>
            </w:r>
            <w:proofErr w:type="spellEnd"/>
            <w:r>
              <w:t xml:space="preserve"> ad </w:t>
            </w:r>
            <w:proofErr w:type="spellStart"/>
            <w:r>
              <w:t>asher</w:t>
            </w:r>
            <w:proofErr w:type="spellEnd"/>
            <w:r>
              <w:t xml:space="preserve"> </w:t>
            </w:r>
            <w:proofErr w:type="spellStart"/>
            <w:r>
              <w:t>nidam</w:t>
            </w:r>
            <w:proofErr w:type="spellEnd"/>
            <w:r>
              <w:t>.</w:t>
            </w:r>
          </w:p>
        </w:tc>
        <w:tc>
          <w:tcPr>
            <w:tcW w:w="2880" w:type="dxa"/>
          </w:tcPr>
          <w:p w:rsidR="000506D0" w:rsidRDefault="00000000">
            <w:proofErr w:type="spellStart"/>
            <w:r>
              <w:t>ויקרא</w:t>
            </w:r>
            <w:proofErr w:type="spellEnd"/>
            <w:r>
              <w:t xml:space="preserve"> </w:t>
            </w:r>
            <w:proofErr w:type="spellStart"/>
            <w:r>
              <w:t>את</w:t>
            </w:r>
            <w:proofErr w:type="spellEnd"/>
            <w:r>
              <w:t xml:space="preserve"> </w:t>
            </w:r>
            <w:proofErr w:type="spellStart"/>
            <w:r>
              <w:t>תפלתם</w:t>
            </w:r>
            <w:proofErr w:type="spellEnd"/>
            <w:r>
              <w:t xml:space="preserve"> </w:t>
            </w:r>
            <w:proofErr w:type="spellStart"/>
            <w:r>
              <w:t>עד</w:t>
            </w:r>
            <w:proofErr w:type="spellEnd"/>
            <w:r>
              <w:t xml:space="preserve"> </w:t>
            </w:r>
            <w:proofErr w:type="spellStart"/>
            <w:r>
              <w:t>אשר</w:t>
            </w:r>
            <w:proofErr w:type="spellEnd"/>
            <w:r>
              <w:t xml:space="preserve"> </w:t>
            </w:r>
            <w:proofErr w:type="spellStart"/>
            <w:r>
              <w:t>נדם</w:t>
            </w:r>
            <w:proofErr w:type="spellEnd"/>
          </w:p>
        </w:tc>
      </w:tr>
      <w:tr w:rsidR="000506D0" w:rsidTr="00D66746">
        <w:tc>
          <w:tcPr>
            <w:tcW w:w="2880" w:type="dxa"/>
          </w:tcPr>
          <w:p w:rsidR="000506D0" w:rsidRDefault="00000000">
            <w:r>
              <w:lastRenderedPageBreak/>
              <w:t>13:9 And behold a dream came to him, and visions fell upon him, and he saw visions of chastisement.</w:t>
            </w:r>
          </w:p>
        </w:tc>
        <w:tc>
          <w:tcPr>
            <w:tcW w:w="2880" w:type="dxa"/>
          </w:tcPr>
          <w:p w:rsidR="000506D0" w:rsidRDefault="00000000">
            <w:proofErr w:type="spellStart"/>
            <w:r>
              <w:t>Ve-hinneh</w:t>
            </w:r>
            <w:proofErr w:type="spellEnd"/>
            <w:r>
              <w:t xml:space="preserve"> </w:t>
            </w:r>
            <w:proofErr w:type="spellStart"/>
            <w:r>
              <w:t>ḥalom</w:t>
            </w:r>
            <w:proofErr w:type="spellEnd"/>
            <w:r>
              <w:t xml:space="preserve"> </w:t>
            </w:r>
            <w:proofErr w:type="spellStart"/>
            <w:r>
              <w:t>ba</w:t>
            </w:r>
            <w:proofErr w:type="spellEnd"/>
            <w:r>
              <w:t xml:space="preserve"> </w:t>
            </w:r>
            <w:proofErr w:type="spellStart"/>
            <w:r>
              <w:t>elav</w:t>
            </w:r>
            <w:proofErr w:type="spellEnd"/>
            <w:r>
              <w:t>, u-</w:t>
            </w:r>
            <w:proofErr w:type="spellStart"/>
            <w:r>
              <w:t>marot</w:t>
            </w:r>
            <w:proofErr w:type="spellEnd"/>
            <w:r>
              <w:t xml:space="preserve"> </w:t>
            </w:r>
            <w:proofErr w:type="spellStart"/>
            <w:r>
              <w:t>naflu</w:t>
            </w:r>
            <w:proofErr w:type="spellEnd"/>
            <w:r>
              <w:t xml:space="preserve"> </w:t>
            </w:r>
            <w:proofErr w:type="spellStart"/>
            <w:r>
              <w:t>alav</w:t>
            </w:r>
            <w:proofErr w:type="spellEnd"/>
            <w:r>
              <w:t xml:space="preserve">, </w:t>
            </w:r>
            <w:proofErr w:type="spellStart"/>
            <w:r>
              <w:t>va-yir’eh</w:t>
            </w:r>
            <w:proofErr w:type="spellEnd"/>
            <w:r>
              <w:t xml:space="preserve"> </w:t>
            </w:r>
            <w:proofErr w:type="spellStart"/>
            <w:r>
              <w:t>ḥazonot</w:t>
            </w:r>
            <w:proofErr w:type="spellEnd"/>
            <w:r>
              <w:t xml:space="preserve"> </w:t>
            </w:r>
            <w:proofErr w:type="spellStart"/>
            <w:r>
              <w:t>onesh</w:t>
            </w:r>
            <w:proofErr w:type="spellEnd"/>
            <w:r>
              <w:t>.</w:t>
            </w:r>
          </w:p>
        </w:tc>
        <w:tc>
          <w:tcPr>
            <w:tcW w:w="2880" w:type="dxa"/>
          </w:tcPr>
          <w:p w:rsidR="000506D0" w:rsidRDefault="00000000">
            <w:proofErr w:type="spellStart"/>
            <w:r>
              <w:t>והנה</w:t>
            </w:r>
            <w:proofErr w:type="spellEnd"/>
            <w:r>
              <w:t xml:space="preserve"> </w:t>
            </w:r>
            <w:proofErr w:type="spellStart"/>
            <w:r>
              <w:t>חלום</w:t>
            </w:r>
            <w:proofErr w:type="spellEnd"/>
            <w:r>
              <w:t xml:space="preserve"> </w:t>
            </w:r>
            <w:proofErr w:type="spellStart"/>
            <w:r>
              <w:t>בא</w:t>
            </w:r>
            <w:proofErr w:type="spellEnd"/>
            <w:r>
              <w:t xml:space="preserve"> </w:t>
            </w:r>
            <w:proofErr w:type="spellStart"/>
            <w:r>
              <w:t>אליו</w:t>
            </w:r>
            <w:proofErr w:type="spellEnd"/>
            <w:r>
              <w:t xml:space="preserve"> </w:t>
            </w:r>
            <w:proofErr w:type="spellStart"/>
            <w:r>
              <w:t>ומראות</w:t>
            </w:r>
            <w:proofErr w:type="spellEnd"/>
            <w:r>
              <w:t xml:space="preserve"> </w:t>
            </w:r>
            <w:proofErr w:type="spellStart"/>
            <w:r>
              <w:t>נפלו</w:t>
            </w:r>
            <w:proofErr w:type="spellEnd"/>
            <w:r>
              <w:t xml:space="preserve"> </w:t>
            </w:r>
            <w:proofErr w:type="spellStart"/>
            <w:r>
              <w:t>עליו</w:t>
            </w:r>
            <w:proofErr w:type="spellEnd"/>
            <w:r>
              <w:t xml:space="preserve"> </w:t>
            </w:r>
            <w:proofErr w:type="spellStart"/>
            <w:r>
              <w:t>ויראה</w:t>
            </w:r>
            <w:proofErr w:type="spellEnd"/>
            <w:r>
              <w:t xml:space="preserve"> </w:t>
            </w:r>
            <w:proofErr w:type="spellStart"/>
            <w:r>
              <w:t>חזונות</w:t>
            </w:r>
            <w:proofErr w:type="spellEnd"/>
            <w:r>
              <w:t xml:space="preserve"> </w:t>
            </w:r>
            <w:proofErr w:type="spellStart"/>
            <w:r>
              <w:t>עונש</w:t>
            </w:r>
            <w:proofErr w:type="spellEnd"/>
          </w:p>
        </w:tc>
      </w:tr>
      <w:tr w:rsidR="000506D0" w:rsidTr="00D66746">
        <w:tc>
          <w:tcPr>
            <w:tcW w:w="2880" w:type="dxa"/>
          </w:tcPr>
          <w:p w:rsidR="000506D0" w:rsidRDefault="00000000">
            <w:r>
              <w:t>13:10 And he awoke and came to them, and told them all the words of righteousness and the vision of chastisement which he had seen in his sleep.</w:t>
            </w:r>
          </w:p>
        </w:tc>
        <w:tc>
          <w:tcPr>
            <w:tcW w:w="2880" w:type="dxa"/>
          </w:tcPr>
          <w:p w:rsidR="000506D0" w:rsidRDefault="00000000">
            <w:proofErr w:type="spellStart"/>
            <w:r>
              <w:t>Va-yakatz</w:t>
            </w:r>
            <w:proofErr w:type="spellEnd"/>
            <w:r>
              <w:t xml:space="preserve"> </w:t>
            </w:r>
            <w:proofErr w:type="spellStart"/>
            <w:r>
              <w:t>va-yavo</w:t>
            </w:r>
            <w:proofErr w:type="spellEnd"/>
            <w:r>
              <w:t xml:space="preserve"> </w:t>
            </w:r>
            <w:proofErr w:type="spellStart"/>
            <w:r>
              <w:t>aleihem</w:t>
            </w:r>
            <w:proofErr w:type="spellEnd"/>
            <w:r>
              <w:t xml:space="preserve">, </w:t>
            </w:r>
            <w:proofErr w:type="spellStart"/>
            <w:r>
              <w:t>va-yagged</w:t>
            </w:r>
            <w:proofErr w:type="spellEnd"/>
            <w:r>
              <w:t xml:space="preserve"> </w:t>
            </w:r>
            <w:proofErr w:type="spellStart"/>
            <w:r>
              <w:t>lahem</w:t>
            </w:r>
            <w:proofErr w:type="spellEnd"/>
            <w:r>
              <w:t xml:space="preserve"> et </w:t>
            </w:r>
            <w:proofErr w:type="spellStart"/>
            <w:r>
              <w:t>kol</w:t>
            </w:r>
            <w:proofErr w:type="spellEnd"/>
            <w:r>
              <w:t xml:space="preserve"> </w:t>
            </w:r>
            <w:proofErr w:type="spellStart"/>
            <w:r>
              <w:t>divrei</w:t>
            </w:r>
            <w:proofErr w:type="spellEnd"/>
            <w:r>
              <w:t xml:space="preserve"> ha-</w:t>
            </w:r>
            <w:proofErr w:type="spellStart"/>
            <w:r>
              <w:t>tzedeq</w:t>
            </w:r>
            <w:proofErr w:type="spellEnd"/>
            <w:r>
              <w:t xml:space="preserve"> </w:t>
            </w:r>
            <w:proofErr w:type="spellStart"/>
            <w:r>
              <w:t>ve-ḥazon</w:t>
            </w:r>
            <w:proofErr w:type="spellEnd"/>
            <w:r>
              <w:t xml:space="preserve"> ha-</w:t>
            </w:r>
            <w:proofErr w:type="spellStart"/>
            <w:r>
              <w:t>onesh</w:t>
            </w:r>
            <w:proofErr w:type="spellEnd"/>
            <w:r>
              <w:t xml:space="preserve"> </w:t>
            </w:r>
            <w:proofErr w:type="spellStart"/>
            <w:r>
              <w:t>asher</w:t>
            </w:r>
            <w:proofErr w:type="spellEnd"/>
            <w:r>
              <w:t xml:space="preserve"> </w:t>
            </w:r>
            <w:proofErr w:type="spellStart"/>
            <w:r>
              <w:t>ra’ah</w:t>
            </w:r>
            <w:proofErr w:type="spellEnd"/>
            <w:r>
              <w:t xml:space="preserve"> be-</w:t>
            </w:r>
            <w:proofErr w:type="spellStart"/>
            <w:r>
              <w:t>shenato</w:t>
            </w:r>
            <w:proofErr w:type="spellEnd"/>
            <w:r>
              <w:t>.</w:t>
            </w:r>
          </w:p>
        </w:tc>
        <w:tc>
          <w:tcPr>
            <w:tcW w:w="2880" w:type="dxa"/>
          </w:tcPr>
          <w:p w:rsidR="000506D0" w:rsidRDefault="00000000">
            <w:proofErr w:type="spellStart"/>
            <w:r>
              <w:t>ויקץ</w:t>
            </w:r>
            <w:proofErr w:type="spellEnd"/>
            <w:r>
              <w:t xml:space="preserve"> </w:t>
            </w:r>
            <w:proofErr w:type="spellStart"/>
            <w:r>
              <w:t>ויבא</w:t>
            </w:r>
            <w:proofErr w:type="spellEnd"/>
            <w:r>
              <w:t xml:space="preserve"> </w:t>
            </w:r>
            <w:proofErr w:type="spellStart"/>
            <w:r>
              <w:t>עליהם</w:t>
            </w:r>
            <w:proofErr w:type="spellEnd"/>
            <w:r>
              <w:t xml:space="preserve"> </w:t>
            </w:r>
            <w:proofErr w:type="spellStart"/>
            <w:r>
              <w:t>ויגד</w:t>
            </w:r>
            <w:proofErr w:type="spellEnd"/>
            <w:r>
              <w:t xml:space="preserve"> </w:t>
            </w:r>
            <w:proofErr w:type="spellStart"/>
            <w:r>
              <w:t>להם</w:t>
            </w:r>
            <w:proofErr w:type="spellEnd"/>
            <w:r>
              <w:t xml:space="preserve"> </w:t>
            </w:r>
            <w:proofErr w:type="spellStart"/>
            <w:r>
              <w:t>את</w:t>
            </w:r>
            <w:proofErr w:type="spellEnd"/>
            <w:r>
              <w:t xml:space="preserve"> </w:t>
            </w:r>
            <w:proofErr w:type="spellStart"/>
            <w:r>
              <w:t>כל</w:t>
            </w:r>
            <w:proofErr w:type="spellEnd"/>
            <w:r>
              <w:t xml:space="preserve"> </w:t>
            </w:r>
            <w:proofErr w:type="spellStart"/>
            <w:r>
              <w:t>דברי</w:t>
            </w:r>
            <w:proofErr w:type="spellEnd"/>
            <w:r>
              <w:t xml:space="preserve"> </w:t>
            </w:r>
            <w:proofErr w:type="spellStart"/>
            <w:r>
              <w:t>הצדק</w:t>
            </w:r>
            <w:proofErr w:type="spellEnd"/>
            <w:r>
              <w:t xml:space="preserve"> </w:t>
            </w:r>
            <w:proofErr w:type="spellStart"/>
            <w:r>
              <w:t>וחזון</w:t>
            </w:r>
            <w:proofErr w:type="spellEnd"/>
            <w:r>
              <w:t xml:space="preserve"> </w:t>
            </w:r>
            <w:proofErr w:type="spellStart"/>
            <w:r>
              <w:t>העונש</w:t>
            </w:r>
            <w:proofErr w:type="spellEnd"/>
            <w:r>
              <w:t xml:space="preserve"> </w:t>
            </w:r>
            <w:proofErr w:type="spellStart"/>
            <w:r>
              <w:t>אשר</w:t>
            </w:r>
            <w:proofErr w:type="spellEnd"/>
            <w:r>
              <w:t xml:space="preserve"> </w:t>
            </w:r>
            <w:proofErr w:type="spellStart"/>
            <w:r>
              <w:t>ראה</w:t>
            </w:r>
            <w:proofErr w:type="spellEnd"/>
            <w:r>
              <w:t xml:space="preserve"> </w:t>
            </w:r>
            <w:proofErr w:type="spellStart"/>
            <w:r>
              <w:t>בשנתו</w:t>
            </w:r>
            <w:proofErr w:type="spellEnd"/>
          </w:p>
        </w:tc>
      </w:tr>
    </w:tbl>
    <w:p w:rsidR="000506D0" w:rsidRDefault="00000000">
      <w:r>
        <w:br w:type="page"/>
      </w:r>
    </w:p>
    <w:p w:rsidR="000506D0" w:rsidRDefault="00000000">
      <w:pPr>
        <w:pStyle w:val="Title"/>
      </w:pPr>
      <w:r>
        <w:lastRenderedPageBreak/>
        <w:t>Chapter 14</w:t>
      </w:r>
    </w:p>
    <w:p w:rsidR="000506D0" w:rsidRDefault="00000000">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0506D0" w:rsidTr="00D66746">
        <w:tc>
          <w:tcPr>
            <w:tcW w:w="2880" w:type="dxa"/>
          </w:tcPr>
          <w:p w:rsidR="000506D0" w:rsidRDefault="00000000">
            <w:r>
              <w:t>Restored English</w:t>
            </w:r>
          </w:p>
        </w:tc>
        <w:tc>
          <w:tcPr>
            <w:tcW w:w="2880" w:type="dxa"/>
          </w:tcPr>
          <w:p w:rsidR="000506D0" w:rsidRDefault="00000000">
            <w:r>
              <w:t>Transliteration</w:t>
            </w:r>
          </w:p>
        </w:tc>
        <w:tc>
          <w:tcPr>
            <w:tcW w:w="2880" w:type="dxa"/>
          </w:tcPr>
          <w:p w:rsidR="000506D0" w:rsidRDefault="00000000">
            <w:r>
              <w:t>Hebrew / Source Structure</w:t>
            </w:r>
          </w:p>
        </w:tc>
      </w:tr>
      <w:tr w:rsidR="000506D0" w:rsidTr="00D66746">
        <w:tc>
          <w:tcPr>
            <w:tcW w:w="2880" w:type="dxa"/>
          </w:tcPr>
          <w:p w:rsidR="000506D0" w:rsidRDefault="00000000">
            <w:r>
              <w:t>14:1 This is the book of the words of righteousness, and of the rebuke of the Watchers, who are from eternity, according to the command of the Holy Great One in that vision.</w:t>
            </w:r>
          </w:p>
        </w:tc>
        <w:tc>
          <w:tcPr>
            <w:tcW w:w="2880" w:type="dxa"/>
          </w:tcPr>
          <w:p w:rsidR="000506D0" w:rsidRDefault="00000000">
            <w:proofErr w:type="spellStart"/>
            <w:r>
              <w:t>Zeh</w:t>
            </w:r>
            <w:proofErr w:type="spellEnd"/>
            <w:r>
              <w:t xml:space="preserve"> </w:t>
            </w:r>
            <w:proofErr w:type="spellStart"/>
            <w:r>
              <w:t>sefer</w:t>
            </w:r>
            <w:proofErr w:type="spellEnd"/>
            <w:r>
              <w:t xml:space="preserve"> </w:t>
            </w:r>
            <w:proofErr w:type="spellStart"/>
            <w:r>
              <w:t>divrei</w:t>
            </w:r>
            <w:proofErr w:type="spellEnd"/>
            <w:r>
              <w:t xml:space="preserve"> ha-</w:t>
            </w:r>
            <w:proofErr w:type="spellStart"/>
            <w:r>
              <w:t>tzedeq</w:t>
            </w:r>
            <w:proofErr w:type="spellEnd"/>
            <w:r>
              <w:t xml:space="preserve">, </w:t>
            </w:r>
            <w:proofErr w:type="spellStart"/>
            <w:r>
              <w:t>ve</w:t>
            </w:r>
            <w:proofErr w:type="spellEnd"/>
            <w:r>
              <w:t>-ha-</w:t>
            </w:r>
            <w:proofErr w:type="spellStart"/>
            <w:r>
              <w:t>tochachah</w:t>
            </w:r>
            <w:proofErr w:type="spellEnd"/>
            <w:r>
              <w:t xml:space="preserve"> la</w:t>
            </w:r>
            <w:proofErr w:type="gramStart"/>
            <w:r>
              <w:t>-‘</w:t>
            </w:r>
            <w:proofErr w:type="spellStart"/>
            <w:proofErr w:type="gramEnd"/>
            <w:r>
              <w:t>irim</w:t>
            </w:r>
            <w:proofErr w:type="spellEnd"/>
            <w:r>
              <w:t xml:space="preserve"> </w:t>
            </w:r>
            <w:proofErr w:type="spellStart"/>
            <w:r>
              <w:t>asher</w:t>
            </w:r>
            <w:proofErr w:type="spellEnd"/>
            <w:r>
              <w:t xml:space="preserve"> me-</w:t>
            </w:r>
            <w:proofErr w:type="spellStart"/>
            <w:r>
              <w:t>olam</w:t>
            </w:r>
            <w:proofErr w:type="spellEnd"/>
            <w:r>
              <w:t xml:space="preserve">, </w:t>
            </w:r>
            <w:proofErr w:type="spellStart"/>
            <w:r>
              <w:t>ke-mitzvat</w:t>
            </w:r>
            <w:proofErr w:type="spellEnd"/>
            <w:r>
              <w:t xml:space="preserve"> ha-</w:t>
            </w:r>
            <w:proofErr w:type="spellStart"/>
            <w:r>
              <w:t>Qadosh</w:t>
            </w:r>
            <w:proofErr w:type="spellEnd"/>
            <w:r>
              <w:t xml:space="preserve"> ha-</w:t>
            </w:r>
            <w:proofErr w:type="spellStart"/>
            <w:r>
              <w:t>Gadol</w:t>
            </w:r>
            <w:proofErr w:type="spellEnd"/>
            <w:r>
              <w:t xml:space="preserve"> </w:t>
            </w:r>
            <w:proofErr w:type="spellStart"/>
            <w:r>
              <w:t>ba-ḥazon</w:t>
            </w:r>
            <w:proofErr w:type="spellEnd"/>
            <w:r>
              <w:t xml:space="preserve"> ha-hu.</w:t>
            </w:r>
          </w:p>
        </w:tc>
        <w:tc>
          <w:tcPr>
            <w:tcW w:w="2880" w:type="dxa"/>
          </w:tcPr>
          <w:p w:rsidR="000506D0" w:rsidRDefault="00000000">
            <w:proofErr w:type="spellStart"/>
            <w:r>
              <w:t>זה</w:t>
            </w:r>
            <w:proofErr w:type="spellEnd"/>
            <w:r>
              <w:t xml:space="preserve"> </w:t>
            </w:r>
            <w:proofErr w:type="spellStart"/>
            <w:r>
              <w:t>ספר</w:t>
            </w:r>
            <w:proofErr w:type="spellEnd"/>
            <w:r>
              <w:t xml:space="preserve"> </w:t>
            </w:r>
            <w:proofErr w:type="spellStart"/>
            <w:r>
              <w:t>דברי</w:t>
            </w:r>
            <w:proofErr w:type="spellEnd"/>
            <w:r>
              <w:t xml:space="preserve"> </w:t>
            </w:r>
            <w:proofErr w:type="spellStart"/>
            <w:r>
              <w:t>הצדק</w:t>
            </w:r>
            <w:proofErr w:type="spellEnd"/>
            <w:r>
              <w:t xml:space="preserve"> </w:t>
            </w:r>
            <w:proofErr w:type="spellStart"/>
            <w:r>
              <w:t>והתוכחה</w:t>
            </w:r>
            <w:proofErr w:type="spellEnd"/>
            <w:r>
              <w:t xml:space="preserve"> </w:t>
            </w:r>
            <w:proofErr w:type="spellStart"/>
            <w:r>
              <w:t>לערים</w:t>
            </w:r>
            <w:proofErr w:type="spellEnd"/>
            <w:r>
              <w:t xml:space="preserve"> </w:t>
            </w:r>
            <w:proofErr w:type="spellStart"/>
            <w:r>
              <w:t>אשר</w:t>
            </w:r>
            <w:proofErr w:type="spellEnd"/>
            <w:r>
              <w:t xml:space="preserve"> </w:t>
            </w:r>
            <w:proofErr w:type="spellStart"/>
            <w:r>
              <w:t>מעולם</w:t>
            </w:r>
            <w:proofErr w:type="spellEnd"/>
            <w:r>
              <w:t xml:space="preserve"> </w:t>
            </w:r>
            <w:proofErr w:type="spellStart"/>
            <w:r>
              <w:t>כמצות</w:t>
            </w:r>
            <w:proofErr w:type="spellEnd"/>
            <w:r>
              <w:t xml:space="preserve"> </w:t>
            </w:r>
            <w:proofErr w:type="spellStart"/>
            <w:r>
              <w:t>הקדוש</w:t>
            </w:r>
            <w:proofErr w:type="spellEnd"/>
            <w:r>
              <w:t xml:space="preserve"> </w:t>
            </w:r>
            <w:proofErr w:type="spellStart"/>
            <w:r>
              <w:t>הגדול</w:t>
            </w:r>
            <w:proofErr w:type="spellEnd"/>
            <w:r>
              <w:t xml:space="preserve"> </w:t>
            </w:r>
            <w:proofErr w:type="spellStart"/>
            <w:r>
              <w:t>בחזון</w:t>
            </w:r>
            <w:proofErr w:type="spellEnd"/>
            <w:r>
              <w:t xml:space="preserve"> </w:t>
            </w:r>
            <w:proofErr w:type="spellStart"/>
            <w:r>
              <w:t>ההוא</w:t>
            </w:r>
            <w:proofErr w:type="spellEnd"/>
          </w:p>
        </w:tc>
      </w:tr>
      <w:tr w:rsidR="000506D0" w:rsidTr="00D66746">
        <w:tc>
          <w:tcPr>
            <w:tcW w:w="2880" w:type="dxa"/>
          </w:tcPr>
          <w:p w:rsidR="000506D0" w:rsidRDefault="00000000">
            <w:r>
              <w:t>14:2 I saw in my sleep what I now will tell with the tongue of flesh and with the breath of my mouth: which the Great One has given to men to speak with it and to understand with the heart.</w:t>
            </w:r>
          </w:p>
        </w:tc>
        <w:tc>
          <w:tcPr>
            <w:tcW w:w="2880" w:type="dxa"/>
          </w:tcPr>
          <w:p w:rsidR="000506D0" w:rsidRDefault="00000000">
            <w:proofErr w:type="spellStart"/>
            <w:r>
              <w:t>Ra’iti</w:t>
            </w:r>
            <w:proofErr w:type="spellEnd"/>
            <w:r>
              <w:t xml:space="preserve"> </w:t>
            </w:r>
            <w:proofErr w:type="spellStart"/>
            <w:r>
              <w:t>ba-shenati</w:t>
            </w:r>
            <w:proofErr w:type="spellEnd"/>
            <w:r>
              <w:t xml:space="preserve"> et </w:t>
            </w:r>
            <w:proofErr w:type="spellStart"/>
            <w:r>
              <w:t>asher</w:t>
            </w:r>
            <w:proofErr w:type="spellEnd"/>
            <w:r>
              <w:t xml:space="preserve"> ani </w:t>
            </w:r>
            <w:proofErr w:type="spellStart"/>
            <w:r>
              <w:t>mesaper</w:t>
            </w:r>
            <w:proofErr w:type="spellEnd"/>
            <w:r>
              <w:t xml:space="preserve"> be-</w:t>
            </w:r>
            <w:proofErr w:type="spellStart"/>
            <w:r>
              <w:t>leshon</w:t>
            </w:r>
            <w:proofErr w:type="spellEnd"/>
            <w:r>
              <w:t xml:space="preserve"> </w:t>
            </w:r>
            <w:proofErr w:type="spellStart"/>
            <w:r>
              <w:t>basar</w:t>
            </w:r>
            <w:proofErr w:type="spellEnd"/>
            <w:r>
              <w:t xml:space="preserve"> u-</w:t>
            </w:r>
            <w:proofErr w:type="spellStart"/>
            <w:r>
              <w:t>ve</w:t>
            </w:r>
            <w:proofErr w:type="spellEnd"/>
            <w:r>
              <w:t>-</w:t>
            </w:r>
            <w:proofErr w:type="spellStart"/>
            <w:r>
              <w:t>neshimat</w:t>
            </w:r>
            <w:proofErr w:type="spellEnd"/>
            <w:r>
              <w:t xml:space="preserve"> pi, </w:t>
            </w:r>
            <w:proofErr w:type="spellStart"/>
            <w:r>
              <w:t>asher</w:t>
            </w:r>
            <w:proofErr w:type="spellEnd"/>
            <w:r>
              <w:t xml:space="preserve"> </w:t>
            </w:r>
            <w:proofErr w:type="spellStart"/>
            <w:r>
              <w:t>natan</w:t>
            </w:r>
            <w:proofErr w:type="spellEnd"/>
            <w:r>
              <w:t xml:space="preserve"> ha-</w:t>
            </w:r>
            <w:proofErr w:type="spellStart"/>
            <w:r>
              <w:t>Gadol</w:t>
            </w:r>
            <w:proofErr w:type="spellEnd"/>
            <w:r>
              <w:t xml:space="preserve"> la-</w:t>
            </w:r>
            <w:proofErr w:type="spellStart"/>
            <w:r>
              <w:t>enosh</w:t>
            </w:r>
            <w:proofErr w:type="spellEnd"/>
            <w:r>
              <w:t xml:space="preserve"> le-dabber </w:t>
            </w:r>
            <w:proofErr w:type="spellStart"/>
            <w:r>
              <w:t>bo</w:t>
            </w:r>
            <w:proofErr w:type="spellEnd"/>
            <w:r>
              <w:t xml:space="preserve"> u-le-</w:t>
            </w:r>
            <w:proofErr w:type="spellStart"/>
            <w:r>
              <w:t>havin</w:t>
            </w:r>
            <w:proofErr w:type="spellEnd"/>
            <w:r>
              <w:t xml:space="preserve"> </w:t>
            </w:r>
            <w:proofErr w:type="spellStart"/>
            <w:r>
              <w:t>ba</w:t>
            </w:r>
            <w:proofErr w:type="spellEnd"/>
            <w:r>
              <w:t>-lev.</w:t>
            </w:r>
          </w:p>
        </w:tc>
        <w:tc>
          <w:tcPr>
            <w:tcW w:w="2880" w:type="dxa"/>
          </w:tcPr>
          <w:p w:rsidR="000506D0" w:rsidRDefault="00000000">
            <w:proofErr w:type="spellStart"/>
            <w:r>
              <w:t>ראיתי</w:t>
            </w:r>
            <w:proofErr w:type="spellEnd"/>
            <w:r>
              <w:t xml:space="preserve"> </w:t>
            </w:r>
            <w:proofErr w:type="spellStart"/>
            <w:r>
              <w:t>בשנתִי</w:t>
            </w:r>
            <w:proofErr w:type="spellEnd"/>
            <w:r>
              <w:t xml:space="preserve"> </w:t>
            </w:r>
            <w:proofErr w:type="spellStart"/>
            <w:r>
              <w:t>את</w:t>
            </w:r>
            <w:proofErr w:type="spellEnd"/>
            <w:r>
              <w:t xml:space="preserve"> </w:t>
            </w:r>
            <w:proofErr w:type="spellStart"/>
            <w:r>
              <w:t>אשר</w:t>
            </w:r>
            <w:proofErr w:type="spellEnd"/>
            <w:r>
              <w:t xml:space="preserve"> </w:t>
            </w:r>
            <w:proofErr w:type="spellStart"/>
            <w:r>
              <w:t>אני</w:t>
            </w:r>
            <w:proofErr w:type="spellEnd"/>
            <w:r>
              <w:t xml:space="preserve"> </w:t>
            </w:r>
            <w:proofErr w:type="spellStart"/>
            <w:r>
              <w:t>מספר</w:t>
            </w:r>
            <w:proofErr w:type="spellEnd"/>
            <w:r>
              <w:t xml:space="preserve"> </w:t>
            </w:r>
            <w:proofErr w:type="spellStart"/>
            <w:r>
              <w:t>בלשון</w:t>
            </w:r>
            <w:proofErr w:type="spellEnd"/>
            <w:r>
              <w:t xml:space="preserve"> </w:t>
            </w:r>
            <w:proofErr w:type="spellStart"/>
            <w:r>
              <w:t>בשר</w:t>
            </w:r>
            <w:proofErr w:type="spellEnd"/>
            <w:r>
              <w:t xml:space="preserve"> </w:t>
            </w:r>
            <w:proofErr w:type="spellStart"/>
            <w:r>
              <w:t>ובנשימת</w:t>
            </w:r>
            <w:proofErr w:type="spellEnd"/>
            <w:r>
              <w:t xml:space="preserve"> </w:t>
            </w:r>
            <w:proofErr w:type="spellStart"/>
            <w:r>
              <w:t>פי</w:t>
            </w:r>
            <w:proofErr w:type="spellEnd"/>
            <w:r>
              <w:t xml:space="preserve"> </w:t>
            </w:r>
            <w:proofErr w:type="spellStart"/>
            <w:r>
              <w:t>אשר</w:t>
            </w:r>
            <w:proofErr w:type="spellEnd"/>
            <w:r>
              <w:t xml:space="preserve"> </w:t>
            </w:r>
            <w:proofErr w:type="spellStart"/>
            <w:r>
              <w:t>נתן</w:t>
            </w:r>
            <w:proofErr w:type="spellEnd"/>
            <w:r>
              <w:t xml:space="preserve"> </w:t>
            </w:r>
            <w:proofErr w:type="spellStart"/>
            <w:r>
              <w:t>הגדול</w:t>
            </w:r>
            <w:proofErr w:type="spellEnd"/>
            <w:r>
              <w:t xml:space="preserve"> </w:t>
            </w:r>
            <w:proofErr w:type="spellStart"/>
            <w:r>
              <w:t>לאנוש</w:t>
            </w:r>
            <w:proofErr w:type="spellEnd"/>
            <w:r>
              <w:t xml:space="preserve"> </w:t>
            </w:r>
            <w:proofErr w:type="spellStart"/>
            <w:r>
              <w:t>לדבר</w:t>
            </w:r>
            <w:proofErr w:type="spellEnd"/>
            <w:r>
              <w:t xml:space="preserve"> </w:t>
            </w:r>
            <w:proofErr w:type="spellStart"/>
            <w:r>
              <w:t>בו</w:t>
            </w:r>
            <w:proofErr w:type="spellEnd"/>
            <w:r>
              <w:t xml:space="preserve"> </w:t>
            </w:r>
            <w:proofErr w:type="spellStart"/>
            <w:r>
              <w:t>ולהבין</w:t>
            </w:r>
            <w:proofErr w:type="spellEnd"/>
            <w:r>
              <w:t xml:space="preserve"> </w:t>
            </w:r>
            <w:proofErr w:type="spellStart"/>
            <w:r>
              <w:t>בלב</w:t>
            </w:r>
            <w:proofErr w:type="spellEnd"/>
          </w:p>
        </w:tc>
      </w:tr>
      <w:tr w:rsidR="000506D0" w:rsidTr="00D66746">
        <w:tc>
          <w:tcPr>
            <w:tcW w:w="2880" w:type="dxa"/>
          </w:tcPr>
          <w:p w:rsidR="000506D0" w:rsidRDefault="00000000">
            <w:r>
              <w:t>14:3 As I have seen in my sleep, so now I will recount with a tongue of flesh.</w:t>
            </w:r>
          </w:p>
        </w:tc>
        <w:tc>
          <w:tcPr>
            <w:tcW w:w="2880" w:type="dxa"/>
          </w:tcPr>
          <w:p w:rsidR="000506D0" w:rsidRDefault="00000000">
            <w:proofErr w:type="spellStart"/>
            <w:r>
              <w:t>Ka’asher</w:t>
            </w:r>
            <w:proofErr w:type="spellEnd"/>
            <w:r>
              <w:t xml:space="preserve"> </w:t>
            </w:r>
            <w:proofErr w:type="spellStart"/>
            <w:r>
              <w:t>ra’iti</w:t>
            </w:r>
            <w:proofErr w:type="spellEnd"/>
            <w:r>
              <w:t xml:space="preserve"> </w:t>
            </w:r>
            <w:proofErr w:type="spellStart"/>
            <w:r>
              <w:t>ba-shenati</w:t>
            </w:r>
            <w:proofErr w:type="spellEnd"/>
            <w:r>
              <w:t xml:space="preserve">, ken </w:t>
            </w:r>
            <w:proofErr w:type="spellStart"/>
            <w:r>
              <w:t>asaprah</w:t>
            </w:r>
            <w:proofErr w:type="spellEnd"/>
            <w:r>
              <w:t xml:space="preserve"> be-</w:t>
            </w:r>
            <w:proofErr w:type="spellStart"/>
            <w:r>
              <w:t>leshon</w:t>
            </w:r>
            <w:proofErr w:type="spellEnd"/>
            <w:r>
              <w:t xml:space="preserve"> </w:t>
            </w:r>
            <w:proofErr w:type="spellStart"/>
            <w:r>
              <w:t>basar</w:t>
            </w:r>
            <w:proofErr w:type="spellEnd"/>
            <w:r>
              <w:t>.</w:t>
            </w:r>
          </w:p>
        </w:tc>
        <w:tc>
          <w:tcPr>
            <w:tcW w:w="2880" w:type="dxa"/>
          </w:tcPr>
          <w:p w:rsidR="000506D0" w:rsidRDefault="00000000">
            <w:proofErr w:type="spellStart"/>
            <w:r>
              <w:t>כאשר</w:t>
            </w:r>
            <w:proofErr w:type="spellEnd"/>
            <w:r>
              <w:t xml:space="preserve"> </w:t>
            </w:r>
            <w:proofErr w:type="spellStart"/>
            <w:r>
              <w:t>ראיתי</w:t>
            </w:r>
            <w:proofErr w:type="spellEnd"/>
            <w:r>
              <w:t xml:space="preserve"> </w:t>
            </w:r>
            <w:proofErr w:type="spellStart"/>
            <w:r>
              <w:t>בשנתִי</w:t>
            </w:r>
            <w:proofErr w:type="spellEnd"/>
            <w:r>
              <w:t xml:space="preserve"> </w:t>
            </w:r>
            <w:proofErr w:type="spellStart"/>
            <w:r>
              <w:t>כן</w:t>
            </w:r>
            <w:proofErr w:type="spellEnd"/>
            <w:r>
              <w:t xml:space="preserve"> </w:t>
            </w:r>
            <w:proofErr w:type="spellStart"/>
            <w:r>
              <w:t>אספרה</w:t>
            </w:r>
            <w:proofErr w:type="spellEnd"/>
            <w:r>
              <w:t xml:space="preserve"> </w:t>
            </w:r>
            <w:proofErr w:type="spellStart"/>
            <w:r>
              <w:t>בלשון</w:t>
            </w:r>
            <w:proofErr w:type="spellEnd"/>
            <w:r>
              <w:t xml:space="preserve"> </w:t>
            </w:r>
            <w:proofErr w:type="spellStart"/>
            <w:r>
              <w:t>בשר</w:t>
            </w:r>
            <w:proofErr w:type="spellEnd"/>
          </w:p>
        </w:tc>
      </w:tr>
      <w:tr w:rsidR="000506D0" w:rsidTr="00D66746">
        <w:tc>
          <w:tcPr>
            <w:tcW w:w="2880" w:type="dxa"/>
          </w:tcPr>
          <w:p w:rsidR="000506D0" w:rsidRDefault="00000000">
            <w:r>
              <w:t>14:4 And the Great One has given to men the power to understand the word of wisdom, so has He created me and given me the power to rebuke the Watchers, the children of heaven.</w:t>
            </w:r>
          </w:p>
        </w:tc>
        <w:tc>
          <w:tcPr>
            <w:tcW w:w="2880" w:type="dxa"/>
          </w:tcPr>
          <w:p w:rsidR="000506D0" w:rsidRDefault="00000000">
            <w:proofErr w:type="spellStart"/>
            <w:r>
              <w:t>Ve-hagadol</w:t>
            </w:r>
            <w:proofErr w:type="spellEnd"/>
            <w:r>
              <w:t xml:space="preserve"> </w:t>
            </w:r>
            <w:proofErr w:type="spellStart"/>
            <w:r>
              <w:t>natan</w:t>
            </w:r>
            <w:proofErr w:type="spellEnd"/>
            <w:r>
              <w:t xml:space="preserve"> la-</w:t>
            </w:r>
            <w:proofErr w:type="spellStart"/>
            <w:r>
              <w:t>enosh</w:t>
            </w:r>
            <w:proofErr w:type="spellEnd"/>
            <w:r>
              <w:t xml:space="preserve"> </w:t>
            </w:r>
            <w:proofErr w:type="spellStart"/>
            <w:r>
              <w:t>da’at</w:t>
            </w:r>
            <w:proofErr w:type="spellEnd"/>
            <w:r>
              <w:t xml:space="preserve"> le-</w:t>
            </w:r>
            <w:proofErr w:type="spellStart"/>
            <w:r>
              <w:t>havin</w:t>
            </w:r>
            <w:proofErr w:type="spellEnd"/>
            <w:r>
              <w:t xml:space="preserve"> </w:t>
            </w:r>
            <w:proofErr w:type="spellStart"/>
            <w:r>
              <w:t>devar</w:t>
            </w:r>
            <w:proofErr w:type="spellEnd"/>
            <w:r>
              <w:t xml:space="preserve"> </w:t>
            </w:r>
            <w:proofErr w:type="spellStart"/>
            <w:r>
              <w:t>chokhmah</w:t>
            </w:r>
            <w:proofErr w:type="spellEnd"/>
            <w:r>
              <w:t xml:space="preserve">, </w:t>
            </w:r>
            <w:proofErr w:type="spellStart"/>
            <w:r>
              <w:t>ve-chen</w:t>
            </w:r>
            <w:proofErr w:type="spellEnd"/>
            <w:r>
              <w:t xml:space="preserve"> barani </w:t>
            </w:r>
            <w:proofErr w:type="spellStart"/>
            <w:r>
              <w:t>ve-natan</w:t>
            </w:r>
            <w:proofErr w:type="spellEnd"/>
            <w:r>
              <w:t xml:space="preserve"> li </w:t>
            </w:r>
            <w:proofErr w:type="spellStart"/>
            <w:r>
              <w:t>tokhachah</w:t>
            </w:r>
            <w:proofErr w:type="spellEnd"/>
            <w:r>
              <w:t xml:space="preserve"> la</w:t>
            </w:r>
            <w:proofErr w:type="gramStart"/>
            <w:r>
              <w:t>-‘</w:t>
            </w:r>
            <w:proofErr w:type="spellStart"/>
            <w:proofErr w:type="gramEnd"/>
            <w:r>
              <w:t>irim</w:t>
            </w:r>
            <w:proofErr w:type="spellEnd"/>
            <w:r>
              <w:t xml:space="preserve"> </w:t>
            </w:r>
            <w:proofErr w:type="spellStart"/>
            <w:r>
              <w:t>benei</w:t>
            </w:r>
            <w:proofErr w:type="spellEnd"/>
            <w:r>
              <w:t xml:space="preserve"> ha-</w:t>
            </w:r>
            <w:proofErr w:type="spellStart"/>
            <w:r>
              <w:t>shamayim</w:t>
            </w:r>
            <w:proofErr w:type="spellEnd"/>
            <w:r>
              <w:t>.</w:t>
            </w:r>
          </w:p>
        </w:tc>
        <w:tc>
          <w:tcPr>
            <w:tcW w:w="2880" w:type="dxa"/>
          </w:tcPr>
          <w:p w:rsidR="000506D0" w:rsidRDefault="00000000">
            <w:proofErr w:type="spellStart"/>
            <w:r>
              <w:t>והגדול</w:t>
            </w:r>
            <w:proofErr w:type="spellEnd"/>
            <w:r>
              <w:t xml:space="preserve"> </w:t>
            </w:r>
            <w:proofErr w:type="spellStart"/>
            <w:r>
              <w:t>נתן</w:t>
            </w:r>
            <w:proofErr w:type="spellEnd"/>
            <w:r>
              <w:t xml:space="preserve"> </w:t>
            </w:r>
            <w:proofErr w:type="spellStart"/>
            <w:r>
              <w:t>לאנוש</w:t>
            </w:r>
            <w:proofErr w:type="spellEnd"/>
            <w:r>
              <w:t xml:space="preserve"> </w:t>
            </w:r>
            <w:proofErr w:type="spellStart"/>
            <w:r>
              <w:t>דעת</w:t>
            </w:r>
            <w:proofErr w:type="spellEnd"/>
            <w:r>
              <w:t xml:space="preserve"> </w:t>
            </w:r>
            <w:proofErr w:type="spellStart"/>
            <w:r>
              <w:t>להבין</w:t>
            </w:r>
            <w:proofErr w:type="spellEnd"/>
            <w:r>
              <w:t xml:space="preserve"> </w:t>
            </w:r>
            <w:proofErr w:type="spellStart"/>
            <w:r>
              <w:t>דבר</w:t>
            </w:r>
            <w:proofErr w:type="spellEnd"/>
            <w:r>
              <w:t xml:space="preserve"> </w:t>
            </w:r>
            <w:proofErr w:type="spellStart"/>
            <w:r>
              <w:t>חכמה</w:t>
            </w:r>
            <w:proofErr w:type="spellEnd"/>
            <w:r>
              <w:t xml:space="preserve"> </w:t>
            </w:r>
            <w:proofErr w:type="spellStart"/>
            <w:r>
              <w:t>וכן</w:t>
            </w:r>
            <w:proofErr w:type="spellEnd"/>
            <w:r>
              <w:t xml:space="preserve"> </w:t>
            </w:r>
            <w:proofErr w:type="spellStart"/>
            <w:r>
              <w:t>בראני</w:t>
            </w:r>
            <w:proofErr w:type="spellEnd"/>
            <w:r>
              <w:t xml:space="preserve"> </w:t>
            </w:r>
            <w:proofErr w:type="spellStart"/>
            <w:r>
              <w:t>ונתן</w:t>
            </w:r>
            <w:proofErr w:type="spellEnd"/>
            <w:r>
              <w:t xml:space="preserve"> </w:t>
            </w:r>
            <w:proofErr w:type="spellStart"/>
            <w:r>
              <w:t>לי</w:t>
            </w:r>
            <w:proofErr w:type="spellEnd"/>
            <w:r>
              <w:t xml:space="preserve"> </w:t>
            </w:r>
            <w:proofErr w:type="spellStart"/>
            <w:r>
              <w:t>תוכחה</w:t>
            </w:r>
            <w:proofErr w:type="spellEnd"/>
            <w:r>
              <w:t xml:space="preserve"> </w:t>
            </w:r>
            <w:proofErr w:type="spellStart"/>
            <w:r>
              <w:t>לערים</w:t>
            </w:r>
            <w:proofErr w:type="spellEnd"/>
            <w:r>
              <w:t xml:space="preserve"> </w:t>
            </w:r>
            <w:proofErr w:type="spellStart"/>
            <w:r>
              <w:t>בני</w:t>
            </w:r>
            <w:proofErr w:type="spellEnd"/>
            <w:r>
              <w:t xml:space="preserve"> </w:t>
            </w:r>
            <w:proofErr w:type="spellStart"/>
            <w:r>
              <w:t>השמים</w:t>
            </w:r>
            <w:proofErr w:type="spellEnd"/>
          </w:p>
        </w:tc>
      </w:tr>
      <w:tr w:rsidR="000506D0" w:rsidTr="00D66746">
        <w:tc>
          <w:tcPr>
            <w:tcW w:w="2880" w:type="dxa"/>
          </w:tcPr>
          <w:p w:rsidR="000506D0" w:rsidRDefault="00000000">
            <w:r>
              <w:t xml:space="preserve">14:5 I wrote out your petition, and in my </w:t>
            </w:r>
            <w:proofErr w:type="gramStart"/>
            <w:r>
              <w:t>vision</w:t>
            </w:r>
            <w:proofErr w:type="gramEnd"/>
            <w:r>
              <w:t xml:space="preserve"> it appeared thus: that your petition will not be granted to you for all the days of eternity, and that judgment has been passed upon you.</w:t>
            </w:r>
          </w:p>
        </w:tc>
        <w:tc>
          <w:tcPr>
            <w:tcW w:w="2880" w:type="dxa"/>
          </w:tcPr>
          <w:p w:rsidR="000506D0" w:rsidRDefault="00000000">
            <w:proofErr w:type="spellStart"/>
            <w:r>
              <w:t>Katavti</w:t>
            </w:r>
            <w:proofErr w:type="spellEnd"/>
            <w:r>
              <w:t xml:space="preserve"> et </w:t>
            </w:r>
            <w:proofErr w:type="spellStart"/>
            <w:r>
              <w:t>tefillatchem</w:t>
            </w:r>
            <w:proofErr w:type="spellEnd"/>
            <w:r>
              <w:t>, u-</w:t>
            </w:r>
            <w:proofErr w:type="spellStart"/>
            <w:r>
              <w:t>ba</w:t>
            </w:r>
            <w:proofErr w:type="spellEnd"/>
            <w:r>
              <w:t>-</w:t>
            </w:r>
            <w:proofErr w:type="spellStart"/>
            <w:r>
              <w:t>ḥazon</w:t>
            </w:r>
            <w:proofErr w:type="spellEnd"/>
            <w:r>
              <w:t xml:space="preserve"> </w:t>
            </w:r>
            <w:proofErr w:type="spellStart"/>
            <w:r>
              <w:t>nir’eh</w:t>
            </w:r>
            <w:proofErr w:type="spellEnd"/>
            <w:r>
              <w:t xml:space="preserve"> li </w:t>
            </w:r>
            <w:proofErr w:type="spellStart"/>
            <w:r>
              <w:t>kach</w:t>
            </w:r>
            <w:proofErr w:type="spellEnd"/>
            <w:r>
              <w:t xml:space="preserve">: </w:t>
            </w:r>
            <w:proofErr w:type="spellStart"/>
            <w:r>
              <w:t>tefillatchem</w:t>
            </w:r>
            <w:proofErr w:type="spellEnd"/>
            <w:r>
              <w:t xml:space="preserve"> lo </w:t>
            </w:r>
            <w:proofErr w:type="spellStart"/>
            <w:r>
              <w:t>te’anah</w:t>
            </w:r>
            <w:proofErr w:type="spellEnd"/>
            <w:r>
              <w:t xml:space="preserve"> le-</w:t>
            </w:r>
            <w:proofErr w:type="spellStart"/>
            <w:r>
              <w:t>olmei</w:t>
            </w:r>
            <w:proofErr w:type="spellEnd"/>
            <w:r>
              <w:t xml:space="preserve"> </w:t>
            </w:r>
            <w:proofErr w:type="spellStart"/>
            <w:r>
              <w:t>olam</w:t>
            </w:r>
            <w:proofErr w:type="spellEnd"/>
            <w:r>
              <w:t>, u-</w:t>
            </w:r>
            <w:proofErr w:type="spellStart"/>
            <w:r>
              <w:t>mishpat</w:t>
            </w:r>
            <w:proofErr w:type="spellEnd"/>
            <w:r>
              <w:t xml:space="preserve"> </w:t>
            </w:r>
            <w:proofErr w:type="spellStart"/>
            <w:r>
              <w:t>nechtam</w:t>
            </w:r>
            <w:proofErr w:type="spellEnd"/>
            <w:r>
              <w:t xml:space="preserve"> aleichem.</w:t>
            </w:r>
          </w:p>
        </w:tc>
        <w:tc>
          <w:tcPr>
            <w:tcW w:w="2880" w:type="dxa"/>
          </w:tcPr>
          <w:p w:rsidR="000506D0" w:rsidRDefault="00000000">
            <w:proofErr w:type="spellStart"/>
            <w:r>
              <w:t>כתבתי</w:t>
            </w:r>
            <w:proofErr w:type="spellEnd"/>
            <w:r>
              <w:t xml:space="preserve"> </w:t>
            </w:r>
            <w:proofErr w:type="spellStart"/>
            <w:r>
              <w:t>את</w:t>
            </w:r>
            <w:proofErr w:type="spellEnd"/>
            <w:r>
              <w:t xml:space="preserve"> </w:t>
            </w:r>
            <w:proofErr w:type="spellStart"/>
            <w:r>
              <w:t>תפלתכם</w:t>
            </w:r>
            <w:proofErr w:type="spellEnd"/>
            <w:r>
              <w:t xml:space="preserve"> </w:t>
            </w:r>
            <w:proofErr w:type="spellStart"/>
            <w:r>
              <w:t>ובחזון</w:t>
            </w:r>
            <w:proofErr w:type="spellEnd"/>
            <w:r>
              <w:t xml:space="preserve"> </w:t>
            </w:r>
            <w:proofErr w:type="spellStart"/>
            <w:r>
              <w:t>נראה</w:t>
            </w:r>
            <w:proofErr w:type="spellEnd"/>
            <w:r>
              <w:t xml:space="preserve"> </w:t>
            </w:r>
            <w:proofErr w:type="spellStart"/>
            <w:r>
              <w:t>לי</w:t>
            </w:r>
            <w:proofErr w:type="spellEnd"/>
            <w:r>
              <w:t xml:space="preserve"> </w:t>
            </w:r>
            <w:proofErr w:type="spellStart"/>
            <w:r>
              <w:t>כך</w:t>
            </w:r>
            <w:proofErr w:type="spellEnd"/>
            <w:r>
              <w:t xml:space="preserve"> </w:t>
            </w:r>
            <w:proofErr w:type="spellStart"/>
            <w:r>
              <w:t>תפלתכם</w:t>
            </w:r>
            <w:proofErr w:type="spellEnd"/>
            <w:r>
              <w:t xml:space="preserve"> </w:t>
            </w:r>
            <w:proofErr w:type="spellStart"/>
            <w:r>
              <w:t>לא</w:t>
            </w:r>
            <w:proofErr w:type="spellEnd"/>
            <w:r>
              <w:t xml:space="preserve"> </w:t>
            </w:r>
            <w:proofErr w:type="spellStart"/>
            <w:r>
              <w:t>תענה</w:t>
            </w:r>
            <w:proofErr w:type="spellEnd"/>
            <w:r>
              <w:t xml:space="preserve"> </w:t>
            </w:r>
            <w:proofErr w:type="spellStart"/>
            <w:r>
              <w:t>לעולמי</w:t>
            </w:r>
            <w:proofErr w:type="spellEnd"/>
            <w:r>
              <w:t xml:space="preserve"> </w:t>
            </w:r>
            <w:proofErr w:type="spellStart"/>
            <w:r>
              <w:t>עולם</w:t>
            </w:r>
            <w:proofErr w:type="spellEnd"/>
            <w:r>
              <w:t xml:space="preserve"> </w:t>
            </w:r>
            <w:proofErr w:type="spellStart"/>
            <w:r>
              <w:t>ומשפט</w:t>
            </w:r>
            <w:proofErr w:type="spellEnd"/>
            <w:r>
              <w:t xml:space="preserve"> </w:t>
            </w:r>
            <w:proofErr w:type="spellStart"/>
            <w:r>
              <w:t>נחתם</w:t>
            </w:r>
            <w:proofErr w:type="spellEnd"/>
            <w:r>
              <w:t xml:space="preserve"> </w:t>
            </w:r>
            <w:proofErr w:type="spellStart"/>
            <w:r>
              <w:t>עליכם</w:t>
            </w:r>
            <w:proofErr w:type="spellEnd"/>
          </w:p>
        </w:tc>
      </w:tr>
      <w:tr w:rsidR="000506D0" w:rsidTr="00D66746">
        <w:tc>
          <w:tcPr>
            <w:tcW w:w="2880" w:type="dxa"/>
          </w:tcPr>
          <w:p w:rsidR="000506D0" w:rsidRDefault="00000000">
            <w:r>
              <w:t>14:6 From now on you shall not ascend into the heavens for all eternity, and in bonds you shall not be released.</w:t>
            </w:r>
          </w:p>
        </w:tc>
        <w:tc>
          <w:tcPr>
            <w:tcW w:w="2880" w:type="dxa"/>
          </w:tcPr>
          <w:p w:rsidR="000506D0" w:rsidRDefault="00000000">
            <w:r>
              <w:t>U-min ha</w:t>
            </w:r>
            <w:proofErr w:type="gramStart"/>
            <w:r>
              <w:t>-‘</w:t>
            </w:r>
            <w:proofErr w:type="gramEnd"/>
            <w:r>
              <w:t xml:space="preserve">et ha-zot lo </w:t>
            </w:r>
            <w:proofErr w:type="spellStart"/>
            <w:r>
              <w:t>ta’alu</w:t>
            </w:r>
            <w:proofErr w:type="spellEnd"/>
            <w:r>
              <w:t xml:space="preserve"> od ha-</w:t>
            </w:r>
            <w:proofErr w:type="spellStart"/>
            <w:r>
              <w:t>shamayim</w:t>
            </w:r>
            <w:proofErr w:type="spellEnd"/>
            <w:r>
              <w:t xml:space="preserve"> le-</w:t>
            </w:r>
            <w:proofErr w:type="spellStart"/>
            <w:r>
              <w:t>olam</w:t>
            </w:r>
            <w:proofErr w:type="spellEnd"/>
            <w:r>
              <w:t>, u-</w:t>
            </w:r>
            <w:proofErr w:type="spellStart"/>
            <w:r>
              <w:t>va</w:t>
            </w:r>
            <w:proofErr w:type="spellEnd"/>
            <w:r>
              <w:t>-</w:t>
            </w:r>
            <w:proofErr w:type="spellStart"/>
            <w:r>
              <w:t>asurim</w:t>
            </w:r>
            <w:proofErr w:type="spellEnd"/>
            <w:r>
              <w:t xml:space="preserve"> lo </w:t>
            </w:r>
            <w:proofErr w:type="spellStart"/>
            <w:r>
              <w:t>tippedu</w:t>
            </w:r>
            <w:proofErr w:type="spellEnd"/>
            <w:r>
              <w:t>.</w:t>
            </w:r>
          </w:p>
        </w:tc>
        <w:tc>
          <w:tcPr>
            <w:tcW w:w="2880" w:type="dxa"/>
          </w:tcPr>
          <w:p w:rsidR="000506D0" w:rsidRDefault="00000000">
            <w:proofErr w:type="spellStart"/>
            <w:r>
              <w:t>ומן</w:t>
            </w:r>
            <w:proofErr w:type="spellEnd"/>
            <w:r>
              <w:t xml:space="preserve"> </w:t>
            </w:r>
            <w:proofErr w:type="spellStart"/>
            <w:r>
              <w:t>העת</w:t>
            </w:r>
            <w:proofErr w:type="spellEnd"/>
            <w:r>
              <w:t xml:space="preserve"> </w:t>
            </w:r>
            <w:proofErr w:type="spellStart"/>
            <w:r>
              <w:t>הזאת</w:t>
            </w:r>
            <w:proofErr w:type="spellEnd"/>
            <w:r>
              <w:t xml:space="preserve"> </w:t>
            </w:r>
            <w:proofErr w:type="spellStart"/>
            <w:r>
              <w:t>לא</w:t>
            </w:r>
            <w:proofErr w:type="spellEnd"/>
            <w:r>
              <w:t xml:space="preserve"> </w:t>
            </w:r>
            <w:proofErr w:type="spellStart"/>
            <w:r>
              <w:t>תעלו</w:t>
            </w:r>
            <w:proofErr w:type="spellEnd"/>
            <w:r>
              <w:t xml:space="preserve"> </w:t>
            </w:r>
            <w:proofErr w:type="spellStart"/>
            <w:r>
              <w:t>עוד</w:t>
            </w:r>
            <w:proofErr w:type="spellEnd"/>
            <w:r>
              <w:t xml:space="preserve"> </w:t>
            </w:r>
            <w:proofErr w:type="spellStart"/>
            <w:r>
              <w:t>השמים</w:t>
            </w:r>
            <w:proofErr w:type="spellEnd"/>
            <w:r>
              <w:t xml:space="preserve"> </w:t>
            </w:r>
            <w:proofErr w:type="spellStart"/>
            <w:r>
              <w:t>לעולם</w:t>
            </w:r>
            <w:proofErr w:type="spellEnd"/>
            <w:r>
              <w:t xml:space="preserve"> </w:t>
            </w:r>
            <w:proofErr w:type="spellStart"/>
            <w:r>
              <w:t>ובאסורים</w:t>
            </w:r>
            <w:proofErr w:type="spellEnd"/>
            <w:r>
              <w:t xml:space="preserve"> </w:t>
            </w:r>
            <w:proofErr w:type="spellStart"/>
            <w:r>
              <w:t>לא</w:t>
            </w:r>
            <w:proofErr w:type="spellEnd"/>
            <w:r>
              <w:t xml:space="preserve"> </w:t>
            </w:r>
            <w:proofErr w:type="spellStart"/>
            <w:r>
              <w:t>תיפדו</w:t>
            </w:r>
            <w:proofErr w:type="spellEnd"/>
          </w:p>
        </w:tc>
      </w:tr>
      <w:tr w:rsidR="000506D0" w:rsidTr="00D66746">
        <w:tc>
          <w:tcPr>
            <w:tcW w:w="2880" w:type="dxa"/>
          </w:tcPr>
          <w:p w:rsidR="000506D0" w:rsidRDefault="00000000">
            <w:r>
              <w:t>14:7 And on earth you shall be imprisoned all the days of eternity.</w:t>
            </w:r>
          </w:p>
        </w:tc>
        <w:tc>
          <w:tcPr>
            <w:tcW w:w="2880" w:type="dxa"/>
          </w:tcPr>
          <w:p w:rsidR="000506D0" w:rsidRDefault="00000000">
            <w:proofErr w:type="spellStart"/>
            <w:r>
              <w:t>Ve</w:t>
            </w:r>
            <w:proofErr w:type="spellEnd"/>
            <w:r>
              <w:t>-al ha-</w:t>
            </w:r>
            <w:proofErr w:type="spellStart"/>
            <w:r>
              <w:t>aretz</w:t>
            </w:r>
            <w:proofErr w:type="spellEnd"/>
            <w:r>
              <w:t xml:space="preserve"> </w:t>
            </w:r>
            <w:proofErr w:type="spellStart"/>
            <w:r>
              <w:t>tihyu</w:t>
            </w:r>
            <w:proofErr w:type="spellEnd"/>
            <w:r>
              <w:t xml:space="preserve"> </w:t>
            </w:r>
            <w:proofErr w:type="spellStart"/>
            <w:r>
              <w:t>asurim</w:t>
            </w:r>
            <w:proofErr w:type="spellEnd"/>
            <w:r>
              <w:t xml:space="preserve"> </w:t>
            </w:r>
            <w:proofErr w:type="spellStart"/>
            <w:r>
              <w:t>kol</w:t>
            </w:r>
            <w:proofErr w:type="spellEnd"/>
            <w:r>
              <w:t xml:space="preserve"> </w:t>
            </w:r>
            <w:proofErr w:type="spellStart"/>
            <w:r>
              <w:t>yemei</w:t>
            </w:r>
            <w:proofErr w:type="spellEnd"/>
            <w:r>
              <w:t xml:space="preserve"> ha-</w:t>
            </w:r>
            <w:proofErr w:type="spellStart"/>
            <w:r>
              <w:t>olam</w:t>
            </w:r>
            <w:proofErr w:type="spellEnd"/>
            <w:r>
              <w:t>.</w:t>
            </w:r>
          </w:p>
        </w:tc>
        <w:tc>
          <w:tcPr>
            <w:tcW w:w="2880" w:type="dxa"/>
          </w:tcPr>
          <w:p w:rsidR="000506D0" w:rsidRDefault="00000000">
            <w:proofErr w:type="spellStart"/>
            <w:r>
              <w:t>ועל</w:t>
            </w:r>
            <w:proofErr w:type="spellEnd"/>
            <w:r>
              <w:t xml:space="preserve"> </w:t>
            </w:r>
            <w:proofErr w:type="spellStart"/>
            <w:r>
              <w:t>הארץ</w:t>
            </w:r>
            <w:proofErr w:type="spellEnd"/>
            <w:r>
              <w:t xml:space="preserve"> </w:t>
            </w:r>
            <w:proofErr w:type="spellStart"/>
            <w:r>
              <w:t>תהיו</w:t>
            </w:r>
            <w:proofErr w:type="spellEnd"/>
            <w:r>
              <w:t xml:space="preserve"> </w:t>
            </w:r>
            <w:proofErr w:type="spellStart"/>
            <w:r>
              <w:t>אסורים</w:t>
            </w:r>
            <w:proofErr w:type="spellEnd"/>
            <w:r>
              <w:t xml:space="preserve"> </w:t>
            </w:r>
            <w:proofErr w:type="spellStart"/>
            <w:r>
              <w:t>כל</w:t>
            </w:r>
            <w:proofErr w:type="spellEnd"/>
            <w:r>
              <w:t xml:space="preserve"> </w:t>
            </w:r>
            <w:proofErr w:type="spellStart"/>
            <w:r>
              <w:t>ימי</w:t>
            </w:r>
            <w:proofErr w:type="spellEnd"/>
            <w:r>
              <w:t xml:space="preserve"> </w:t>
            </w:r>
            <w:proofErr w:type="spellStart"/>
            <w:r>
              <w:t>העולם</w:t>
            </w:r>
            <w:proofErr w:type="spellEnd"/>
          </w:p>
        </w:tc>
      </w:tr>
      <w:tr w:rsidR="000506D0" w:rsidTr="00D66746">
        <w:tc>
          <w:tcPr>
            <w:tcW w:w="2880" w:type="dxa"/>
          </w:tcPr>
          <w:p w:rsidR="000506D0" w:rsidRDefault="00000000">
            <w:r>
              <w:t xml:space="preserve">14:8 But before this, you shall have seen the destruction of your beloved </w:t>
            </w:r>
            <w:r>
              <w:lastRenderedPageBreak/>
              <w:t>sons and you shall have no pleasure in them.</w:t>
            </w:r>
          </w:p>
        </w:tc>
        <w:tc>
          <w:tcPr>
            <w:tcW w:w="2880" w:type="dxa"/>
          </w:tcPr>
          <w:p w:rsidR="000506D0" w:rsidRDefault="00000000">
            <w:r>
              <w:lastRenderedPageBreak/>
              <w:t>U-</w:t>
            </w:r>
            <w:proofErr w:type="spellStart"/>
            <w:r>
              <w:t>teru</w:t>
            </w:r>
            <w:proofErr w:type="spellEnd"/>
            <w:r>
              <w:t xml:space="preserve"> et </w:t>
            </w:r>
            <w:proofErr w:type="spellStart"/>
            <w:r>
              <w:t>shever</w:t>
            </w:r>
            <w:proofErr w:type="spellEnd"/>
            <w:r>
              <w:t xml:space="preserve"> </w:t>
            </w:r>
            <w:proofErr w:type="spellStart"/>
            <w:r>
              <w:t>beneichem</w:t>
            </w:r>
            <w:proofErr w:type="spellEnd"/>
            <w:r>
              <w:t xml:space="preserve"> ha-</w:t>
            </w:r>
            <w:proofErr w:type="spellStart"/>
            <w:r>
              <w:t>ahuvim</w:t>
            </w:r>
            <w:proofErr w:type="spellEnd"/>
            <w:r>
              <w:t xml:space="preserve"> </w:t>
            </w:r>
            <w:proofErr w:type="spellStart"/>
            <w:r>
              <w:t>lifnei</w:t>
            </w:r>
            <w:proofErr w:type="spellEnd"/>
            <w:r>
              <w:t xml:space="preserve"> zot, </w:t>
            </w:r>
            <w:proofErr w:type="spellStart"/>
            <w:r>
              <w:t>ve</w:t>
            </w:r>
            <w:proofErr w:type="spellEnd"/>
            <w:r>
              <w:t xml:space="preserve">-lo </w:t>
            </w:r>
            <w:proofErr w:type="spellStart"/>
            <w:r>
              <w:t>tismachu</w:t>
            </w:r>
            <w:proofErr w:type="spellEnd"/>
            <w:r>
              <w:t xml:space="preserve"> bam.</w:t>
            </w:r>
          </w:p>
        </w:tc>
        <w:tc>
          <w:tcPr>
            <w:tcW w:w="2880" w:type="dxa"/>
          </w:tcPr>
          <w:p w:rsidR="000506D0" w:rsidRDefault="00000000">
            <w:proofErr w:type="spellStart"/>
            <w:r>
              <w:t>ותראו</w:t>
            </w:r>
            <w:proofErr w:type="spellEnd"/>
            <w:r>
              <w:t xml:space="preserve"> </w:t>
            </w:r>
            <w:proofErr w:type="spellStart"/>
            <w:r>
              <w:t>את</w:t>
            </w:r>
            <w:proofErr w:type="spellEnd"/>
            <w:r>
              <w:t xml:space="preserve"> </w:t>
            </w:r>
            <w:proofErr w:type="spellStart"/>
            <w:r>
              <w:t>שבר</w:t>
            </w:r>
            <w:proofErr w:type="spellEnd"/>
            <w:r>
              <w:t xml:space="preserve"> </w:t>
            </w:r>
            <w:proofErr w:type="spellStart"/>
            <w:r>
              <w:t>בניכם</w:t>
            </w:r>
            <w:proofErr w:type="spellEnd"/>
            <w:r>
              <w:t xml:space="preserve"> </w:t>
            </w:r>
            <w:proofErr w:type="spellStart"/>
            <w:r>
              <w:t>האהובים</w:t>
            </w:r>
            <w:proofErr w:type="spellEnd"/>
            <w:r>
              <w:t xml:space="preserve"> </w:t>
            </w:r>
            <w:proofErr w:type="spellStart"/>
            <w:r>
              <w:t>לפני</w:t>
            </w:r>
            <w:proofErr w:type="spellEnd"/>
            <w:r>
              <w:t xml:space="preserve"> </w:t>
            </w:r>
            <w:proofErr w:type="spellStart"/>
            <w:r>
              <w:t>זאת</w:t>
            </w:r>
            <w:proofErr w:type="spellEnd"/>
            <w:r>
              <w:t xml:space="preserve"> </w:t>
            </w:r>
            <w:proofErr w:type="spellStart"/>
            <w:r>
              <w:t>ולא</w:t>
            </w:r>
            <w:proofErr w:type="spellEnd"/>
            <w:r>
              <w:t xml:space="preserve"> </w:t>
            </w:r>
            <w:proofErr w:type="spellStart"/>
            <w:r>
              <w:t>תשמחו</w:t>
            </w:r>
            <w:proofErr w:type="spellEnd"/>
            <w:r>
              <w:t xml:space="preserve"> </w:t>
            </w:r>
            <w:proofErr w:type="spellStart"/>
            <w:r>
              <w:t>בם</w:t>
            </w:r>
            <w:proofErr w:type="spellEnd"/>
          </w:p>
        </w:tc>
      </w:tr>
      <w:tr w:rsidR="000506D0" w:rsidTr="00D66746">
        <w:tc>
          <w:tcPr>
            <w:tcW w:w="2880" w:type="dxa"/>
          </w:tcPr>
          <w:p w:rsidR="000506D0" w:rsidRDefault="00000000">
            <w:r>
              <w:t>14:9 And they shall fall before you by the sword.</w:t>
            </w:r>
          </w:p>
        </w:tc>
        <w:tc>
          <w:tcPr>
            <w:tcW w:w="2880" w:type="dxa"/>
          </w:tcPr>
          <w:p w:rsidR="000506D0" w:rsidRDefault="00000000">
            <w:proofErr w:type="spellStart"/>
            <w:r>
              <w:t>Ve-yiplu</w:t>
            </w:r>
            <w:proofErr w:type="spellEnd"/>
            <w:r>
              <w:t xml:space="preserve"> </w:t>
            </w:r>
            <w:proofErr w:type="spellStart"/>
            <w:r>
              <w:t>lifneichem</w:t>
            </w:r>
            <w:proofErr w:type="spellEnd"/>
            <w:r>
              <w:t xml:space="preserve"> </w:t>
            </w:r>
            <w:proofErr w:type="spellStart"/>
            <w:r>
              <w:t>ba-ḥerev</w:t>
            </w:r>
            <w:proofErr w:type="spellEnd"/>
            <w:r>
              <w:t>.</w:t>
            </w:r>
          </w:p>
        </w:tc>
        <w:tc>
          <w:tcPr>
            <w:tcW w:w="2880" w:type="dxa"/>
          </w:tcPr>
          <w:p w:rsidR="000506D0" w:rsidRDefault="00000000">
            <w:proofErr w:type="spellStart"/>
            <w:r>
              <w:t>ויפלו</w:t>
            </w:r>
            <w:proofErr w:type="spellEnd"/>
            <w:r>
              <w:t xml:space="preserve"> </w:t>
            </w:r>
            <w:proofErr w:type="spellStart"/>
            <w:r>
              <w:t>לפניכם</w:t>
            </w:r>
            <w:proofErr w:type="spellEnd"/>
            <w:r>
              <w:t xml:space="preserve"> </w:t>
            </w:r>
            <w:proofErr w:type="spellStart"/>
            <w:r>
              <w:t>בחרב</w:t>
            </w:r>
            <w:proofErr w:type="spellEnd"/>
          </w:p>
        </w:tc>
      </w:tr>
      <w:tr w:rsidR="000506D0" w:rsidTr="00D66746">
        <w:tc>
          <w:tcPr>
            <w:tcW w:w="2880" w:type="dxa"/>
          </w:tcPr>
          <w:p w:rsidR="000506D0" w:rsidRDefault="00000000">
            <w:r>
              <w:t>14:10 And your petition on their behalf shall not be granted, nor yet on your own: even though you weep and pray and speak all the words in the writing I have written.</w:t>
            </w:r>
          </w:p>
        </w:tc>
        <w:tc>
          <w:tcPr>
            <w:tcW w:w="2880" w:type="dxa"/>
          </w:tcPr>
          <w:p w:rsidR="000506D0" w:rsidRDefault="00000000">
            <w:r>
              <w:t>U-</w:t>
            </w:r>
            <w:proofErr w:type="spellStart"/>
            <w:r>
              <w:t>tefillatchem</w:t>
            </w:r>
            <w:proofErr w:type="spellEnd"/>
            <w:r>
              <w:t xml:space="preserve"> </w:t>
            </w:r>
            <w:proofErr w:type="spellStart"/>
            <w:r>
              <w:t>ba</w:t>
            </w:r>
            <w:proofErr w:type="spellEnd"/>
            <w:proofErr w:type="gramStart"/>
            <w:r>
              <w:t>-‘</w:t>
            </w:r>
            <w:proofErr w:type="gramEnd"/>
            <w:r>
              <w:t xml:space="preserve">ad </w:t>
            </w:r>
            <w:proofErr w:type="spellStart"/>
            <w:r>
              <w:t>beneichem</w:t>
            </w:r>
            <w:proofErr w:type="spellEnd"/>
            <w:r>
              <w:t xml:space="preserve"> lo </w:t>
            </w:r>
            <w:proofErr w:type="spellStart"/>
            <w:r>
              <w:t>te’anah</w:t>
            </w:r>
            <w:proofErr w:type="spellEnd"/>
            <w:r>
              <w:t xml:space="preserve">, </w:t>
            </w:r>
            <w:proofErr w:type="spellStart"/>
            <w:r>
              <w:t>ve</w:t>
            </w:r>
            <w:proofErr w:type="spellEnd"/>
            <w:r>
              <w:t xml:space="preserve">-lo </w:t>
            </w:r>
            <w:proofErr w:type="spellStart"/>
            <w:r>
              <w:t>ba</w:t>
            </w:r>
            <w:proofErr w:type="spellEnd"/>
            <w:r>
              <w:t xml:space="preserve">-‘ad </w:t>
            </w:r>
            <w:proofErr w:type="spellStart"/>
            <w:r>
              <w:t>atzmichem</w:t>
            </w:r>
            <w:proofErr w:type="spellEnd"/>
            <w:r>
              <w:t xml:space="preserve">: </w:t>
            </w:r>
            <w:proofErr w:type="spellStart"/>
            <w:r>
              <w:t>af</w:t>
            </w:r>
            <w:proofErr w:type="spellEnd"/>
            <w:r>
              <w:t xml:space="preserve"> ki </w:t>
            </w:r>
            <w:proofErr w:type="spellStart"/>
            <w:r>
              <w:t>tivku</w:t>
            </w:r>
            <w:proofErr w:type="spellEnd"/>
            <w:r>
              <w:t xml:space="preserve"> u-</w:t>
            </w:r>
            <w:proofErr w:type="spellStart"/>
            <w:r>
              <w:t>teitpalelu</w:t>
            </w:r>
            <w:proofErr w:type="spellEnd"/>
            <w:r>
              <w:t xml:space="preserve"> </w:t>
            </w:r>
            <w:proofErr w:type="spellStart"/>
            <w:r>
              <w:t>ve-tedabru</w:t>
            </w:r>
            <w:proofErr w:type="spellEnd"/>
            <w:r>
              <w:t xml:space="preserve"> et </w:t>
            </w:r>
            <w:proofErr w:type="spellStart"/>
            <w:r>
              <w:t>kol</w:t>
            </w:r>
            <w:proofErr w:type="spellEnd"/>
            <w:r>
              <w:t xml:space="preserve"> ha-</w:t>
            </w:r>
            <w:proofErr w:type="spellStart"/>
            <w:r>
              <w:t>devarim</w:t>
            </w:r>
            <w:proofErr w:type="spellEnd"/>
            <w:r>
              <w:t xml:space="preserve"> </w:t>
            </w:r>
            <w:proofErr w:type="spellStart"/>
            <w:r>
              <w:t>asher</w:t>
            </w:r>
            <w:proofErr w:type="spellEnd"/>
            <w:r>
              <w:t xml:space="preserve"> </w:t>
            </w:r>
            <w:proofErr w:type="spellStart"/>
            <w:r>
              <w:t>katavti</w:t>
            </w:r>
            <w:proofErr w:type="spellEnd"/>
            <w:r>
              <w:t>.</w:t>
            </w:r>
          </w:p>
        </w:tc>
        <w:tc>
          <w:tcPr>
            <w:tcW w:w="2880" w:type="dxa"/>
          </w:tcPr>
          <w:p w:rsidR="000506D0" w:rsidRDefault="00000000">
            <w:proofErr w:type="spellStart"/>
            <w:r>
              <w:t>ותפלתכם</w:t>
            </w:r>
            <w:proofErr w:type="spellEnd"/>
            <w:r>
              <w:t xml:space="preserve"> </w:t>
            </w:r>
            <w:proofErr w:type="spellStart"/>
            <w:r>
              <w:t>בעד</w:t>
            </w:r>
            <w:proofErr w:type="spellEnd"/>
            <w:r>
              <w:t xml:space="preserve"> </w:t>
            </w:r>
            <w:proofErr w:type="spellStart"/>
            <w:r>
              <w:t>בניכם</w:t>
            </w:r>
            <w:proofErr w:type="spellEnd"/>
            <w:r>
              <w:t xml:space="preserve"> </w:t>
            </w:r>
            <w:proofErr w:type="spellStart"/>
            <w:r>
              <w:t>לא</w:t>
            </w:r>
            <w:proofErr w:type="spellEnd"/>
            <w:r>
              <w:t xml:space="preserve"> </w:t>
            </w:r>
            <w:proofErr w:type="spellStart"/>
            <w:r>
              <w:t>תענה</w:t>
            </w:r>
            <w:proofErr w:type="spellEnd"/>
            <w:r>
              <w:t xml:space="preserve"> </w:t>
            </w:r>
            <w:proofErr w:type="spellStart"/>
            <w:r>
              <w:t>ולא</w:t>
            </w:r>
            <w:proofErr w:type="spellEnd"/>
            <w:r>
              <w:t xml:space="preserve"> </w:t>
            </w:r>
            <w:proofErr w:type="spellStart"/>
            <w:r>
              <w:t>בעד</w:t>
            </w:r>
            <w:proofErr w:type="spellEnd"/>
            <w:r>
              <w:t xml:space="preserve"> </w:t>
            </w:r>
            <w:proofErr w:type="spellStart"/>
            <w:r>
              <w:t>עצמיכם</w:t>
            </w:r>
            <w:proofErr w:type="spellEnd"/>
            <w:r>
              <w:t xml:space="preserve"> </w:t>
            </w:r>
            <w:proofErr w:type="spellStart"/>
            <w:r>
              <w:t>אף</w:t>
            </w:r>
            <w:proofErr w:type="spellEnd"/>
            <w:r>
              <w:t xml:space="preserve"> </w:t>
            </w:r>
            <w:proofErr w:type="spellStart"/>
            <w:r>
              <w:t>כי</w:t>
            </w:r>
            <w:proofErr w:type="spellEnd"/>
            <w:r>
              <w:t xml:space="preserve"> </w:t>
            </w:r>
            <w:proofErr w:type="spellStart"/>
            <w:r>
              <w:t>תבכו</w:t>
            </w:r>
            <w:proofErr w:type="spellEnd"/>
            <w:r>
              <w:t xml:space="preserve"> </w:t>
            </w:r>
            <w:proofErr w:type="spellStart"/>
            <w:r>
              <w:t>ותתפללו</w:t>
            </w:r>
            <w:proofErr w:type="spellEnd"/>
            <w:r>
              <w:t xml:space="preserve"> </w:t>
            </w:r>
            <w:proofErr w:type="spellStart"/>
            <w:r>
              <w:t>ותדברו</w:t>
            </w:r>
            <w:proofErr w:type="spellEnd"/>
            <w:r>
              <w:t xml:space="preserve"> </w:t>
            </w:r>
            <w:proofErr w:type="spellStart"/>
            <w:r>
              <w:t>את</w:t>
            </w:r>
            <w:proofErr w:type="spellEnd"/>
            <w:r>
              <w:t xml:space="preserve"> </w:t>
            </w:r>
            <w:proofErr w:type="spellStart"/>
            <w:r>
              <w:t>כל</w:t>
            </w:r>
            <w:proofErr w:type="spellEnd"/>
            <w:r>
              <w:t xml:space="preserve"> </w:t>
            </w:r>
            <w:proofErr w:type="spellStart"/>
            <w:r>
              <w:t>הדברים</w:t>
            </w:r>
            <w:proofErr w:type="spellEnd"/>
            <w:r>
              <w:t xml:space="preserve"> </w:t>
            </w:r>
            <w:proofErr w:type="spellStart"/>
            <w:r>
              <w:t>אשר</w:t>
            </w:r>
            <w:proofErr w:type="spellEnd"/>
            <w:r>
              <w:t xml:space="preserve"> </w:t>
            </w:r>
            <w:proofErr w:type="spellStart"/>
            <w:r>
              <w:t>כתבתי</w:t>
            </w:r>
            <w:proofErr w:type="spellEnd"/>
          </w:p>
        </w:tc>
      </w:tr>
      <w:tr w:rsidR="000506D0" w:rsidTr="00D66746">
        <w:tc>
          <w:tcPr>
            <w:tcW w:w="2880" w:type="dxa"/>
          </w:tcPr>
          <w:p w:rsidR="000506D0" w:rsidRDefault="00000000">
            <w:r>
              <w:t xml:space="preserve">14:11 The vision was shown to me thus: Behold, in the vision clouds invited me and a mist summoned me, and the course of the stars and the lightning </w:t>
            </w:r>
            <w:proofErr w:type="spellStart"/>
            <w:r>
              <w:t>sped</w:t>
            </w:r>
            <w:proofErr w:type="spellEnd"/>
            <w:r>
              <w:t xml:space="preserve"> and hastened me.</w:t>
            </w:r>
          </w:p>
        </w:tc>
        <w:tc>
          <w:tcPr>
            <w:tcW w:w="2880" w:type="dxa"/>
          </w:tcPr>
          <w:p w:rsidR="000506D0" w:rsidRDefault="00000000">
            <w:r>
              <w:t>Ha-</w:t>
            </w:r>
            <w:proofErr w:type="spellStart"/>
            <w:r>
              <w:t>ḥazon</w:t>
            </w:r>
            <w:proofErr w:type="spellEnd"/>
            <w:r>
              <w:t xml:space="preserve"> </w:t>
            </w:r>
            <w:proofErr w:type="spellStart"/>
            <w:r>
              <w:t>nir’eh</w:t>
            </w:r>
            <w:proofErr w:type="spellEnd"/>
            <w:r>
              <w:t xml:space="preserve"> li </w:t>
            </w:r>
            <w:proofErr w:type="spellStart"/>
            <w:r>
              <w:t>kach</w:t>
            </w:r>
            <w:proofErr w:type="spellEnd"/>
            <w:r>
              <w:t xml:space="preserve">: </w:t>
            </w:r>
            <w:proofErr w:type="spellStart"/>
            <w:r>
              <w:t>Hineni</w:t>
            </w:r>
            <w:proofErr w:type="spellEnd"/>
            <w:r>
              <w:t xml:space="preserve"> </w:t>
            </w:r>
            <w:proofErr w:type="spellStart"/>
            <w:r>
              <w:t>ba-ḥazon</w:t>
            </w:r>
            <w:proofErr w:type="spellEnd"/>
            <w:r>
              <w:t xml:space="preserve"> </w:t>
            </w:r>
            <w:proofErr w:type="spellStart"/>
            <w:r>
              <w:t>ananim</w:t>
            </w:r>
            <w:proofErr w:type="spellEnd"/>
            <w:r>
              <w:t xml:space="preserve"> </w:t>
            </w:r>
            <w:proofErr w:type="spellStart"/>
            <w:r>
              <w:t>qera’uni</w:t>
            </w:r>
            <w:proofErr w:type="spellEnd"/>
            <w:r>
              <w:t>, u-</w:t>
            </w:r>
            <w:proofErr w:type="spellStart"/>
            <w:r>
              <w:t>arafel</w:t>
            </w:r>
            <w:proofErr w:type="spellEnd"/>
            <w:r>
              <w:t xml:space="preserve"> </w:t>
            </w:r>
            <w:proofErr w:type="spellStart"/>
            <w:r>
              <w:t>qara</w:t>
            </w:r>
            <w:proofErr w:type="spellEnd"/>
            <w:r>
              <w:t xml:space="preserve"> li, </w:t>
            </w:r>
            <w:proofErr w:type="spellStart"/>
            <w:r>
              <w:t>ve-mislot</w:t>
            </w:r>
            <w:proofErr w:type="spellEnd"/>
            <w:r>
              <w:t xml:space="preserve"> ha-</w:t>
            </w:r>
            <w:proofErr w:type="spellStart"/>
            <w:r>
              <w:t>kokhavim</w:t>
            </w:r>
            <w:proofErr w:type="spellEnd"/>
            <w:r>
              <w:t xml:space="preserve"> u-</w:t>
            </w:r>
            <w:proofErr w:type="spellStart"/>
            <w:r>
              <w:t>veqihot</w:t>
            </w:r>
            <w:proofErr w:type="spellEnd"/>
            <w:r>
              <w:t xml:space="preserve"> </w:t>
            </w:r>
            <w:proofErr w:type="spellStart"/>
            <w:r>
              <w:t>hashmal</w:t>
            </w:r>
            <w:proofErr w:type="spellEnd"/>
            <w:r>
              <w:t xml:space="preserve"> </w:t>
            </w:r>
            <w:proofErr w:type="spellStart"/>
            <w:r>
              <w:t>hiziku</w:t>
            </w:r>
            <w:proofErr w:type="spellEnd"/>
            <w:r>
              <w:t xml:space="preserve"> </w:t>
            </w:r>
            <w:proofErr w:type="spellStart"/>
            <w:r>
              <w:t>ve-hitnahagu</w:t>
            </w:r>
            <w:proofErr w:type="spellEnd"/>
            <w:r>
              <w:t xml:space="preserve"> </w:t>
            </w:r>
            <w:proofErr w:type="spellStart"/>
            <w:r>
              <w:t>oti</w:t>
            </w:r>
            <w:proofErr w:type="spellEnd"/>
            <w:r>
              <w:t>.</w:t>
            </w:r>
          </w:p>
        </w:tc>
        <w:tc>
          <w:tcPr>
            <w:tcW w:w="2880" w:type="dxa"/>
          </w:tcPr>
          <w:p w:rsidR="000506D0" w:rsidRDefault="00000000">
            <w:proofErr w:type="spellStart"/>
            <w:r>
              <w:t>החזון</w:t>
            </w:r>
            <w:proofErr w:type="spellEnd"/>
            <w:r>
              <w:t xml:space="preserve"> </w:t>
            </w:r>
            <w:proofErr w:type="spellStart"/>
            <w:r>
              <w:t>נראה</w:t>
            </w:r>
            <w:proofErr w:type="spellEnd"/>
            <w:r>
              <w:t xml:space="preserve"> </w:t>
            </w:r>
            <w:proofErr w:type="spellStart"/>
            <w:r>
              <w:t>לי</w:t>
            </w:r>
            <w:proofErr w:type="spellEnd"/>
            <w:r>
              <w:t xml:space="preserve"> </w:t>
            </w:r>
            <w:proofErr w:type="spellStart"/>
            <w:r>
              <w:t>כך</w:t>
            </w:r>
            <w:proofErr w:type="spellEnd"/>
            <w:r>
              <w:t xml:space="preserve"> </w:t>
            </w:r>
            <w:proofErr w:type="spellStart"/>
            <w:r>
              <w:t>הנהי</w:t>
            </w:r>
            <w:proofErr w:type="spellEnd"/>
            <w:r>
              <w:t xml:space="preserve"> </w:t>
            </w:r>
            <w:proofErr w:type="spellStart"/>
            <w:r>
              <w:t>בחזון</w:t>
            </w:r>
            <w:proofErr w:type="spellEnd"/>
            <w:r>
              <w:t xml:space="preserve"> </w:t>
            </w:r>
            <w:proofErr w:type="spellStart"/>
            <w:r>
              <w:t>עננים</w:t>
            </w:r>
            <w:proofErr w:type="spellEnd"/>
            <w:r>
              <w:t xml:space="preserve"> </w:t>
            </w:r>
            <w:proofErr w:type="spellStart"/>
            <w:r>
              <w:t>קראוני</w:t>
            </w:r>
            <w:proofErr w:type="spellEnd"/>
            <w:r>
              <w:t xml:space="preserve"> </w:t>
            </w:r>
            <w:proofErr w:type="spellStart"/>
            <w:r>
              <w:t>וערפל</w:t>
            </w:r>
            <w:proofErr w:type="spellEnd"/>
            <w:r>
              <w:t xml:space="preserve"> </w:t>
            </w:r>
            <w:proofErr w:type="spellStart"/>
            <w:r>
              <w:t>קרא</w:t>
            </w:r>
            <w:proofErr w:type="spellEnd"/>
            <w:r>
              <w:t xml:space="preserve"> </w:t>
            </w:r>
            <w:proofErr w:type="spellStart"/>
            <w:r>
              <w:t>לי</w:t>
            </w:r>
            <w:proofErr w:type="spellEnd"/>
            <w:r>
              <w:t xml:space="preserve"> </w:t>
            </w:r>
            <w:proofErr w:type="spellStart"/>
            <w:r>
              <w:t>ומסלות</w:t>
            </w:r>
            <w:proofErr w:type="spellEnd"/>
            <w:r>
              <w:t xml:space="preserve"> </w:t>
            </w:r>
            <w:proofErr w:type="spellStart"/>
            <w:r>
              <w:t>הכוכבים</w:t>
            </w:r>
            <w:proofErr w:type="spellEnd"/>
            <w:r>
              <w:t xml:space="preserve"> </w:t>
            </w:r>
            <w:proofErr w:type="spellStart"/>
            <w:r>
              <w:t>וברקים</w:t>
            </w:r>
            <w:proofErr w:type="spellEnd"/>
            <w:r>
              <w:t xml:space="preserve"> </w:t>
            </w:r>
            <w:proofErr w:type="spellStart"/>
            <w:r>
              <w:t>חשמל</w:t>
            </w:r>
            <w:proofErr w:type="spellEnd"/>
            <w:r>
              <w:t xml:space="preserve"> </w:t>
            </w:r>
            <w:proofErr w:type="spellStart"/>
            <w:r>
              <w:t>החישו</w:t>
            </w:r>
            <w:proofErr w:type="spellEnd"/>
            <w:r>
              <w:t xml:space="preserve"> </w:t>
            </w:r>
            <w:proofErr w:type="spellStart"/>
            <w:r>
              <w:t>והתנהגו</w:t>
            </w:r>
            <w:proofErr w:type="spellEnd"/>
            <w:r>
              <w:t xml:space="preserve"> </w:t>
            </w:r>
            <w:proofErr w:type="spellStart"/>
            <w:r>
              <w:t>אותי</w:t>
            </w:r>
            <w:proofErr w:type="spellEnd"/>
          </w:p>
        </w:tc>
      </w:tr>
      <w:tr w:rsidR="000506D0" w:rsidTr="00D66746">
        <w:tc>
          <w:tcPr>
            <w:tcW w:w="2880" w:type="dxa"/>
          </w:tcPr>
          <w:p w:rsidR="000506D0" w:rsidRDefault="00000000">
            <w:r>
              <w:t>14:12 And the winds in the vision caused me to fly and lifted me upward and bore me into heaven.</w:t>
            </w:r>
          </w:p>
        </w:tc>
        <w:tc>
          <w:tcPr>
            <w:tcW w:w="2880" w:type="dxa"/>
          </w:tcPr>
          <w:p w:rsidR="000506D0" w:rsidRDefault="00000000">
            <w:proofErr w:type="spellStart"/>
            <w:r>
              <w:t>Ve-haruchot</w:t>
            </w:r>
            <w:proofErr w:type="spellEnd"/>
            <w:r>
              <w:t xml:space="preserve"> </w:t>
            </w:r>
            <w:proofErr w:type="spellStart"/>
            <w:r>
              <w:t>ba-ḥazon</w:t>
            </w:r>
            <w:proofErr w:type="spellEnd"/>
            <w:r>
              <w:t xml:space="preserve"> </w:t>
            </w:r>
            <w:proofErr w:type="spellStart"/>
            <w:proofErr w:type="gramStart"/>
            <w:r>
              <w:t>h‘</w:t>
            </w:r>
            <w:proofErr w:type="gramEnd"/>
            <w:r>
              <w:t>e’ifu</w:t>
            </w:r>
            <w:proofErr w:type="spellEnd"/>
            <w:r>
              <w:t xml:space="preserve"> </w:t>
            </w:r>
            <w:proofErr w:type="spellStart"/>
            <w:r>
              <w:t>oti</w:t>
            </w:r>
            <w:proofErr w:type="spellEnd"/>
            <w:r>
              <w:t xml:space="preserve"> </w:t>
            </w:r>
            <w:proofErr w:type="spellStart"/>
            <w:r>
              <w:t>va-yisa’uni</w:t>
            </w:r>
            <w:proofErr w:type="spellEnd"/>
            <w:r>
              <w:t xml:space="preserve"> </w:t>
            </w:r>
            <w:proofErr w:type="spellStart"/>
            <w:r>
              <w:t>lema‘alah</w:t>
            </w:r>
            <w:proofErr w:type="spellEnd"/>
            <w:r>
              <w:t xml:space="preserve"> </w:t>
            </w:r>
            <w:proofErr w:type="spellStart"/>
            <w:r>
              <w:t>va-yavi’uni</w:t>
            </w:r>
            <w:proofErr w:type="spellEnd"/>
            <w:r>
              <w:t xml:space="preserve"> ha-</w:t>
            </w:r>
            <w:proofErr w:type="spellStart"/>
            <w:r>
              <w:t>shamayimah</w:t>
            </w:r>
            <w:proofErr w:type="spellEnd"/>
            <w:r>
              <w:t>.</w:t>
            </w:r>
          </w:p>
        </w:tc>
        <w:tc>
          <w:tcPr>
            <w:tcW w:w="2880" w:type="dxa"/>
          </w:tcPr>
          <w:p w:rsidR="000506D0" w:rsidRDefault="00000000">
            <w:proofErr w:type="spellStart"/>
            <w:r>
              <w:t>והרוחות</w:t>
            </w:r>
            <w:proofErr w:type="spellEnd"/>
            <w:r>
              <w:t xml:space="preserve"> </w:t>
            </w:r>
            <w:proofErr w:type="spellStart"/>
            <w:r>
              <w:t>בחזון</w:t>
            </w:r>
            <w:proofErr w:type="spellEnd"/>
            <w:r>
              <w:t xml:space="preserve"> </w:t>
            </w:r>
            <w:proofErr w:type="spellStart"/>
            <w:r>
              <w:t>העיפו</w:t>
            </w:r>
            <w:proofErr w:type="spellEnd"/>
            <w:r>
              <w:t xml:space="preserve"> </w:t>
            </w:r>
            <w:proofErr w:type="spellStart"/>
            <w:r>
              <w:t>אותי</w:t>
            </w:r>
            <w:proofErr w:type="spellEnd"/>
            <w:r>
              <w:t xml:space="preserve"> </w:t>
            </w:r>
            <w:proofErr w:type="spellStart"/>
            <w:r>
              <w:t>וישאוני</w:t>
            </w:r>
            <w:proofErr w:type="spellEnd"/>
            <w:r>
              <w:t xml:space="preserve"> </w:t>
            </w:r>
            <w:proofErr w:type="spellStart"/>
            <w:r>
              <w:t>למעלה</w:t>
            </w:r>
            <w:proofErr w:type="spellEnd"/>
            <w:r>
              <w:t xml:space="preserve"> </w:t>
            </w:r>
            <w:proofErr w:type="spellStart"/>
            <w:r>
              <w:t>ויביאוני</w:t>
            </w:r>
            <w:proofErr w:type="spellEnd"/>
            <w:r>
              <w:t xml:space="preserve"> </w:t>
            </w:r>
            <w:proofErr w:type="spellStart"/>
            <w:r>
              <w:t>השמימה</w:t>
            </w:r>
            <w:proofErr w:type="spellEnd"/>
          </w:p>
        </w:tc>
      </w:tr>
      <w:tr w:rsidR="000506D0" w:rsidTr="00D66746">
        <w:tc>
          <w:tcPr>
            <w:tcW w:w="2880" w:type="dxa"/>
          </w:tcPr>
          <w:p w:rsidR="000506D0" w:rsidRDefault="00000000">
            <w:r>
              <w:t>14:13 And I went in till I drew near to a wall which is built of crystals and surrounded by tongues of fire, and it began to affright me.</w:t>
            </w:r>
          </w:p>
        </w:tc>
        <w:tc>
          <w:tcPr>
            <w:tcW w:w="2880" w:type="dxa"/>
          </w:tcPr>
          <w:p w:rsidR="000506D0" w:rsidRDefault="00000000">
            <w:proofErr w:type="spellStart"/>
            <w:r>
              <w:t>Va-avo</w:t>
            </w:r>
            <w:proofErr w:type="spellEnd"/>
            <w:r>
              <w:t xml:space="preserve"> ad ki </w:t>
            </w:r>
            <w:proofErr w:type="spellStart"/>
            <w:r>
              <w:t>qaravti</w:t>
            </w:r>
            <w:proofErr w:type="spellEnd"/>
            <w:r>
              <w:t xml:space="preserve"> </w:t>
            </w:r>
            <w:proofErr w:type="spellStart"/>
            <w:r>
              <w:t>el</w:t>
            </w:r>
            <w:proofErr w:type="spellEnd"/>
            <w:r>
              <w:t xml:space="preserve"> </w:t>
            </w:r>
            <w:proofErr w:type="spellStart"/>
            <w:r>
              <w:t>kir</w:t>
            </w:r>
            <w:proofErr w:type="spellEnd"/>
            <w:r>
              <w:t xml:space="preserve"> </w:t>
            </w:r>
            <w:proofErr w:type="spellStart"/>
            <w:r>
              <w:t>nivneh</w:t>
            </w:r>
            <w:proofErr w:type="spellEnd"/>
            <w:r>
              <w:t xml:space="preserve"> mi-</w:t>
            </w:r>
            <w:proofErr w:type="spellStart"/>
            <w:r>
              <w:t>gvinit</w:t>
            </w:r>
            <w:proofErr w:type="spellEnd"/>
            <w:r>
              <w:t xml:space="preserve"> u-</w:t>
            </w:r>
            <w:proofErr w:type="spellStart"/>
            <w:r>
              <w:t>me’ukaf</w:t>
            </w:r>
            <w:proofErr w:type="spellEnd"/>
            <w:r>
              <w:t xml:space="preserve"> </w:t>
            </w:r>
            <w:proofErr w:type="spellStart"/>
            <w:r>
              <w:t>leshonot</w:t>
            </w:r>
            <w:proofErr w:type="spellEnd"/>
            <w:r>
              <w:t xml:space="preserve"> </w:t>
            </w:r>
            <w:proofErr w:type="spellStart"/>
            <w:r>
              <w:t>esh</w:t>
            </w:r>
            <w:proofErr w:type="spellEnd"/>
            <w:r>
              <w:t xml:space="preserve">, </w:t>
            </w:r>
            <w:proofErr w:type="spellStart"/>
            <w:r>
              <w:t>va-tachel</w:t>
            </w:r>
            <w:proofErr w:type="spellEnd"/>
            <w:r>
              <w:t xml:space="preserve"> le-</w:t>
            </w:r>
            <w:proofErr w:type="spellStart"/>
            <w:r>
              <w:t>fached</w:t>
            </w:r>
            <w:proofErr w:type="spellEnd"/>
            <w:r>
              <w:t xml:space="preserve"> </w:t>
            </w:r>
            <w:proofErr w:type="spellStart"/>
            <w:r>
              <w:t>oti</w:t>
            </w:r>
            <w:proofErr w:type="spellEnd"/>
            <w:r>
              <w:t>.</w:t>
            </w:r>
          </w:p>
        </w:tc>
        <w:tc>
          <w:tcPr>
            <w:tcW w:w="2880" w:type="dxa"/>
          </w:tcPr>
          <w:p w:rsidR="000506D0" w:rsidRDefault="00000000">
            <w:proofErr w:type="spellStart"/>
            <w:r>
              <w:t>ואבוא</w:t>
            </w:r>
            <w:proofErr w:type="spellEnd"/>
            <w:r>
              <w:t xml:space="preserve"> </w:t>
            </w:r>
            <w:proofErr w:type="spellStart"/>
            <w:r>
              <w:t>עד</w:t>
            </w:r>
            <w:proofErr w:type="spellEnd"/>
            <w:r>
              <w:t xml:space="preserve"> </w:t>
            </w:r>
            <w:proofErr w:type="spellStart"/>
            <w:r>
              <w:t>כי</w:t>
            </w:r>
            <w:proofErr w:type="spellEnd"/>
            <w:r>
              <w:t xml:space="preserve"> </w:t>
            </w:r>
            <w:proofErr w:type="spellStart"/>
            <w:r>
              <w:t>קרבתי</w:t>
            </w:r>
            <w:proofErr w:type="spellEnd"/>
            <w:r>
              <w:t xml:space="preserve"> </w:t>
            </w:r>
            <w:proofErr w:type="spellStart"/>
            <w:r>
              <w:t>אל</w:t>
            </w:r>
            <w:proofErr w:type="spellEnd"/>
            <w:r>
              <w:t xml:space="preserve"> </w:t>
            </w:r>
            <w:proofErr w:type="spellStart"/>
            <w:r>
              <w:t>קיר</w:t>
            </w:r>
            <w:proofErr w:type="spellEnd"/>
            <w:r>
              <w:t xml:space="preserve"> </w:t>
            </w:r>
            <w:proofErr w:type="spellStart"/>
            <w:r>
              <w:t>נבנה</w:t>
            </w:r>
            <w:proofErr w:type="spellEnd"/>
            <w:r>
              <w:t xml:space="preserve"> </w:t>
            </w:r>
            <w:proofErr w:type="spellStart"/>
            <w:r>
              <w:t>מגבנית</w:t>
            </w:r>
            <w:proofErr w:type="spellEnd"/>
            <w:r>
              <w:t xml:space="preserve"> </w:t>
            </w:r>
            <w:proofErr w:type="spellStart"/>
            <w:r>
              <w:t>ומוקף</w:t>
            </w:r>
            <w:proofErr w:type="spellEnd"/>
            <w:r>
              <w:t xml:space="preserve"> </w:t>
            </w:r>
            <w:proofErr w:type="spellStart"/>
            <w:r>
              <w:t>לשונות</w:t>
            </w:r>
            <w:proofErr w:type="spellEnd"/>
            <w:r>
              <w:t xml:space="preserve"> </w:t>
            </w:r>
            <w:proofErr w:type="spellStart"/>
            <w:r>
              <w:t>אש</w:t>
            </w:r>
            <w:proofErr w:type="spellEnd"/>
            <w:r>
              <w:t xml:space="preserve"> </w:t>
            </w:r>
            <w:proofErr w:type="spellStart"/>
            <w:r>
              <w:t>ותחל</w:t>
            </w:r>
            <w:proofErr w:type="spellEnd"/>
            <w:r>
              <w:t xml:space="preserve"> </w:t>
            </w:r>
            <w:proofErr w:type="spellStart"/>
            <w:r>
              <w:t>לפחד</w:t>
            </w:r>
            <w:proofErr w:type="spellEnd"/>
            <w:r>
              <w:t xml:space="preserve"> </w:t>
            </w:r>
            <w:proofErr w:type="spellStart"/>
            <w:r>
              <w:t>אותי</w:t>
            </w:r>
            <w:proofErr w:type="spellEnd"/>
          </w:p>
        </w:tc>
      </w:tr>
      <w:tr w:rsidR="000506D0" w:rsidTr="00D66746">
        <w:tc>
          <w:tcPr>
            <w:tcW w:w="2880" w:type="dxa"/>
          </w:tcPr>
          <w:p w:rsidR="000506D0" w:rsidRDefault="00000000">
            <w:r>
              <w:t>14:14 And I went into the tongues of fire and drew near to a large house built of crystals, and the walls of the house were like a mosaic of hailstones, and its floor was crystal.</w:t>
            </w:r>
          </w:p>
        </w:tc>
        <w:tc>
          <w:tcPr>
            <w:tcW w:w="2880" w:type="dxa"/>
          </w:tcPr>
          <w:p w:rsidR="000506D0" w:rsidRDefault="00000000">
            <w:proofErr w:type="spellStart"/>
            <w:r>
              <w:t>Ve-avo</w:t>
            </w:r>
            <w:proofErr w:type="spellEnd"/>
            <w:r>
              <w:t xml:space="preserve"> </w:t>
            </w:r>
            <w:proofErr w:type="spellStart"/>
            <w:r>
              <w:t>betoch</w:t>
            </w:r>
            <w:proofErr w:type="spellEnd"/>
            <w:r>
              <w:t xml:space="preserve"> </w:t>
            </w:r>
            <w:proofErr w:type="spellStart"/>
            <w:r>
              <w:t>leshonot</w:t>
            </w:r>
            <w:proofErr w:type="spellEnd"/>
            <w:r>
              <w:t xml:space="preserve"> ha-</w:t>
            </w:r>
            <w:proofErr w:type="spellStart"/>
            <w:r>
              <w:t>esh</w:t>
            </w:r>
            <w:proofErr w:type="spellEnd"/>
            <w:r>
              <w:t xml:space="preserve">, </w:t>
            </w:r>
            <w:proofErr w:type="spellStart"/>
            <w:r>
              <w:t>va-eqrav</w:t>
            </w:r>
            <w:proofErr w:type="spellEnd"/>
            <w:r>
              <w:t xml:space="preserve"> </w:t>
            </w:r>
            <w:proofErr w:type="spellStart"/>
            <w:r>
              <w:t>el</w:t>
            </w:r>
            <w:proofErr w:type="spellEnd"/>
            <w:r>
              <w:t xml:space="preserve"> </w:t>
            </w:r>
            <w:proofErr w:type="spellStart"/>
            <w:r>
              <w:t>bayit</w:t>
            </w:r>
            <w:proofErr w:type="spellEnd"/>
            <w:r>
              <w:t xml:space="preserve"> </w:t>
            </w:r>
            <w:proofErr w:type="spellStart"/>
            <w:r>
              <w:t>gadol</w:t>
            </w:r>
            <w:proofErr w:type="spellEnd"/>
            <w:r>
              <w:t xml:space="preserve"> </w:t>
            </w:r>
            <w:proofErr w:type="spellStart"/>
            <w:r>
              <w:t>banuy</w:t>
            </w:r>
            <w:proofErr w:type="spellEnd"/>
            <w:r>
              <w:t xml:space="preserve"> mi-</w:t>
            </w:r>
            <w:proofErr w:type="spellStart"/>
            <w:r>
              <w:t>gvinit</w:t>
            </w:r>
            <w:proofErr w:type="spellEnd"/>
            <w:r>
              <w:t xml:space="preserve">, </w:t>
            </w:r>
            <w:proofErr w:type="spellStart"/>
            <w:r>
              <w:t>ve-kir’ot</w:t>
            </w:r>
            <w:proofErr w:type="spellEnd"/>
            <w:r>
              <w:t xml:space="preserve"> ha-</w:t>
            </w:r>
            <w:proofErr w:type="spellStart"/>
            <w:r>
              <w:t>bayit</w:t>
            </w:r>
            <w:proofErr w:type="spellEnd"/>
            <w:r>
              <w:t xml:space="preserve"> </w:t>
            </w:r>
            <w:proofErr w:type="spellStart"/>
            <w:r>
              <w:t>kemo</w:t>
            </w:r>
            <w:proofErr w:type="spellEnd"/>
            <w:r>
              <w:t xml:space="preserve"> </w:t>
            </w:r>
            <w:proofErr w:type="spellStart"/>
            <w:r>
              <w:t>ravetz</w:t>
            </w:r>
            <w:proofErr w:type="spellEnd"/>
            <w:r>
              <w:t xml:space="preserve"> </w:t>
            </w:r>
            <w:proofErr w:type="spellStart"/>
            <w:r>
              <w:t>avnei</w:t>
            </w:r>
            <w:proofErr w:type="spellEnd"/>
            <w:r>
              <w:t xml:space="preserve"> barad, </w:t>
            </w:r>
            <w:proofErr w:type="spellStart"/>
            <w:r>
              <w:t>ve-ritztuf</w:t>
            </w:r>
            <w:proofErr w:type="spellEnd"/>
            <w:r>
              <w:t xml:space="preserve"> ha-</w:t>
            </w:r>
            <w:proofErr w:type="spellStart"/>
            <w:r>
              <w:t>bayit</w:t>
            </w:r>
            <w:proofErr w:type="spellEnd"/>
            <w:r>
              <w:t xml:space="preserve"> </w:t>
            </w:r>
            <w:proofErr w:type="spellStart"/>
            <w:r>
              <w:t>gvinit</w:t>
            </w:r>
            <w:proofErr w:type="spellEnd"/>
            <w:r>
              <w:t>.</w:t>
            </w:r>
          </w:p>
        </w:tc>
        <w:tc>
          <w:tcPr>
            <w:tcW w:w="2880" w:type="dxa"/>
          </w:tcPr>
          <w:p w:rsidR="000506D0" w:rsidRDefault="00000000">
            <w:proofErr w:type="spellStart"/>
            <w:r>
              <w:t>ואבוא</w:t>
            </w:r>
            <w:proofErr w:type="spellEnd"/>
            <w:r>
              <w:t xml:space="preserve"> </w:t>
            </w:r>
            <w:proofErr w:type="spellStart"/>
            <w:r>
              <w:t>בתוך</w:t>
            </w:r>
            <w:proofErr w:type="spellEnd"/>
            <w:r>
              <w:t xml:space="preserve"> </w:t>
            </w:r>
            <w:proofErr w:type="spellStart"/>
            <w:r>
              <w:t>לשונות</w:t>
            </w:r>
            <w:proofErr w:type="spellEnd"/>
            <w:r>
              <w:t xml:space="preserve"> </w:t>
            </w:r>
            <w:proofErr w:type="spellStart"/>
            <w:r>
              <w:t>האש</w:t>
            </w:r>
            <w:proofErr w:type="spellEnd"/>
            <w:r>
              <w:t xml:space="preserve"> </w:t>
            </w:r>
            <w:proofErr w:type="spellStart"/>
            <w:r>
              <w:t>ואקרב</w:t>
            </w:r>
            <w:proofErr w:type="spellEnd"/>
            <w:r>
              <w:t xml:space="preserve"> </w:t>
            </w:r>
            <w:proofErr w:type="spellStart"/>
            <w:r>
              <w:t>אל</w:t>
            </w:r>
            <w:proofErr w:type="spellEnd"/>
            <w:r>
              <w:t xml:space="preserve"> </w:t>
            </w:r>
            <w:proofErr w:type="spellStart"/>
            <w:r>
              <w:t>בית</w:t>
            </w:r>
            <w:proofErr w:type="spellEnd"/>
            <w:r>
              <w:t xml:space="preserve"> </w:t>
            </w:r>
            <w:proofErr w:type="spellStart"/>
            <w:r>
              <w:t>גדול</w:t>
            </w:r>
            <w:proofErr w:type="spellEnd"/>
            <w:r>
              <w:t xml:space="preserve"> </w:t>
            </w:r>
            <w:proofErr w:type="spellStart"/>
            <w:r>
              <w:t>בנוי</w:t>
            </w:r>
            <w:proofErr w:type="spellEnd"/>
            <w:r>
              <w:t xml:space="preserve"> </w:t>
            </w:r>
            <w:proofErr w:type="spellStart"/>
            <w:r>
              <w:t>מגבנית</w:t>
            </w:r>
            <w:proofErr w:type="spellEnd"/>
            <w:r>
              <w:t xml:space="preserve"> </w:t>
            </w:r>
            <w:proofErr w:type="spellStart"/>
            <w:r>
              <w:t>וקירות</w:t>
            </w:r>
            <w:proofErr w:type="spellEnd"/>
            <w:r>
              <w:t xml:space="preserve"> </w:t>
            </w:r>
            <w:proofErr w:type="spellStart"/>
            <w:r>
              <w:t>הבית</w:t>
            </w:r>
            <w:proofErr w:type="spellEnd"/>
            <w:r>
              <w:t xml:space="preserve"> </w:t>
            </w:r>
            <w:proofErr w:type="spellStart"/>
            <w:r>
              <w:t>כמו</w:t>
            </w:r>
            <w:proofErr w:type="spellEnd"/>
            <w:r>
              <w:t xml:space="preserve"> </w:t>
            </w:r>
            <w:proofErr w:type="spellStart"/>
            <w:r>
              <w:t>רבץ</w:t>
            </w:r>
            <w:proofErr w:type="spellEnd"/>
            <w:r>
              <w:t xml:space="preserve"> </w:t>
            </w:r>
            <w:proofErr w:type="spellStart"/>
            <w:r>
              <w:t>אבני</w:t>
            </w:r>
            <w:proofErr w:type="spellEnd"/>
            <w:r>
              <w:t xml:space="preserve"> </w:t>
            </w:r>
            <w:proofErr w:type="spellStart"/>
            <w:r>
              <w:t>ברד</w:t>
            </w:r>
            <w:proofErr w:type="spellEnd"/>
            <w:r>
              <w:t xml:space="preserve"> </w:t>
            </w:r>
            <w:proofErr w:type="spellStart"/>
            <w:r>
              <w:t>ורצוף</w:t>
            </w:r>
            <w:proofErr w:type="spellEnd"/>
            <w:r>
              <w:t xml:space="preserve"> </w:t>
            </w:r>
            <w:proofErr w:type="spellStart"/>
            <w:r>
              <w:t>הבית</w:t>
            </w:r>
            <w:proofErr w:type="spellEnd"/>
            <w:r>
              <w:t xml:space="preserve"> </w:t>
            </w:r>
            <w:proofErr w:type="spellStart"/>
            <w:r>
              <w:t>גבנית</w:t>
            </w:r>
            <w:proofErr w:type="spellEnd"/>
          </w:p>
        </w:tc>
      </w:tr>
      <w:tr w:rsidR="000506D0" w:rsidTr="00D66746">
        <w:tc>
          <w:tcPr>
            <w:tcW w:w="2880" w:type="dxa"/>
          </w:tcPr>
          <w:p w:rsidR="000506D0" w:rsidRDefault="00000000">
            <w:r>
              <w:t>14:15 And its ceiling was like the path of the stars and the lightning, and between them were fiery cherubim, and their heaven was clear as water.</w:t>
            </w:r>
          </w:p>
        </w:tc>
        <w:tc>
          <w:tcPr>
            <w:tcW w:w="2880" w:type="dxa"/>
          </w:tcPr>
          <w:p w:rsidR="000506D0" w:rsidRDefault="00000000">
            <w:r>
              <w:t>U-</w:t>
            </w:r>
            <w:proofErr w:type="spellStart"/>
            <w:r>
              <w:t>mequrato</w:t>
            </w:r>
            <w:proofErr w:type="spellEnd"/>
            <w:r>
              <w:t xml:space="preserve"> </w:t>
            </w:r>
            <w:proofErr w:type="spellStart"/>
            <w:r>
              <w:t>ke-orḥot</w:t>
            </w:r>
            <w:proofErr w:type="spellEnd"/>
            <w:r>
              <w:t xml:space="preserve"> </w:t>
            </w:r>
            <w:proofErr w:type="spellStart"/>
            <w:r>
              <w:t>kokhavim</w:t>
            </w:r>
            <w:proofErr w:type="spellEnd"/>
            <w:r>
              <w:t xml:space="preserve"> u-</w:t>
            </w:r>
            <w:proofErr w:type="spellStart"/>
            <w:r>
              <w:t>veqihot</w:t>
            </w:r>
            <w:proofErr w:type="spellEnd"/>
            <w:r>
              <w:t>, u-</w:t>
            </w:r>
            <w:proofErr w:type="spellStart"/>
            <w:r>
              <w:t>veinehem</w:t>
            </w:r>
            <w:proofErr w:type="spellEnd"/>
            <w:r>
              <w:t xml:space="preserve"> </w:t>
            </w:r>
            <w:proofErr w:type="spellStart"/>
            <w:r>
              <w:t>kruvim</w:t>
            </w:r>
            <w:proofErr w:type="spellEnd"/>
            <w:r>
              <w:t xml:space="preserve"> </w:t>
            </w:r>
            <w:proofErr w:type="spellStart"/>
            <w:r>
              <w:t>lehabim</w:t>
            </w:r>
            <w:proofErr w:type="spellEnd"/>
            <w:r>
              <w:t>, u-</w:t>
            </w:r>
            <w:proofErr w:type="spellStart"/>
            <w:r>
              <w:t>shamayam</w:t>
            </w:r>
            <w:proofErr w:type="spellEnd"/>
            <w:r>
              <w:t xml:space="preserve"> </w:t>
            </w:r>
            <w:proofErr w:type="spellStart"/>
            <w:r>
              <w:t>shelhem</w:t>
            </w:r>
            <w:proofErr w:type="spellEnd"/>
            <w:r>
              <w:t xml:space="preserve"> </w:t>
            </w:r>
            <w:proofErr w:type="spellStart"/>
            <w:r>
              <w:t>barurim</w:t>
            </w:r>
            <w:proofErr w:type="spellEnd"/>
            <w:r>
              <w:t xml:space="preserve"> ka-</w:t>
            </w:r>
            <w:proofErr w:type="spellStart"/>
            <w:r>
              <w:t>mayim</w:t>
            </w:r>
            <w:proofErr w:type="spellEnd"/>
            <w:r>
              <w:t>.</w:t>
            </w:r>
          </w:p>
        </w:tc>
        <w:tc>
          <w:tcPr>
            <w:tcW w:w="2880" w:type="dxa"/>
          </w:tcPr>
          <w:p w:rsidR="000506D0" w:rsidRDefault="00000000">
            <w:proofErr w:type="spellStart"/>
            <w:r>
              <w:t>ומקורתו</w:t>
            </w:r>
            <w:proofErr w:type="spellEnd"/>
            <w:r>
              <w:t xml:space="preserve"> </w:t>
            </w:r>
            <w:proofErr w:type="spellStart"/>
            <w:r>
              <w:t>כאורחות</w:t>
            </w:r>
            <w:proofErr w:type="spellEnd"/>
            <w:r>
              <w:t xml:space="preserve"> </w:t>
            </w:r>
            <w:proofErr w:type="spellStart"/>
            <w:r>
              <w:t>כוכבים</w:t>
            </w:r>
            <w:proofErr w:type="spellEnd"/>
            <w:r>
              <w:t xml:space="preserve"> </w:t>
            </w:r>
            <w:proofErr w:type="spellStart"/>
            <w:r>
              <w:t>וברקים</w:t>
            </w:r>
            <w:proofErr w:type="spellEnd"/>
            <w:r>
              <w:t xml:space="preserve"> </w:t>
            </w:r>
            <w:proofErr w:type="spellStart"/>
            <w:r>
              <w:t>וביניהם</w:t>
            </w:r>
            <w:proofErr w:type="spellEnd"/>
            <w:r>
              <w:t xml:space="preserve"> </w:t>
            </w:r>
            <w:proofErr w:type="spellStart"/>
            <w:r>
              <w:t>כרובים</w:t>
            </w:r>
            <w:proofErr w:type="spellEnd"/>
            <w:r>
              <w:t xml:space="preserve"> </w:t>
            </w:r>
            <w:proofErr w:type="spellStart"/>
            <w:r>
              <w:t>להבים</w:t>
            </w:r>
            <w:proofErr w:type="spellEnd"/>
            <w:r>
              <w:t xml:space="preserve"> </w:t>
            </w:r>
            <w:proofErr w:type="spellStart"/>
            <w:r>
              <w:t>ושמים</w:t>
            </w:r>
            <w:proofErr w:type="spellEnd"/>
            <w:r>
              <w:t xml:space="preserve"> </w:t>
            </w:r>
            <w:proofErr w:type="spellStart"/>
            <w:r>
              <w:t>שלהם</w:t>
            </w:r>
            <w:proofErr w:type="spellEnd"/>
            <w:r>
              <w:t xml:space="preserve"> </w:t>
            </w:r>
            <w:proofErr w:type="spellStart"/>
            <w:r>
              <w:t>ברורים</w:t>
            </w:r>
            <w:proofErr w:type="spellEnd"/>
            <w:r>
              <w:t xml:space="preserve"> </w:t>
            </w:r>
            <w:proofErr w:type="spellStart"/>
            <w:r>
              <w:t>כמים</w:t>
            </w:r>
            <w:proofErr w:type="spellEnd"/>
          </w:p>
        </w:tc>
      </w:tr>
      <w:tr w:rsidR="000506D0" w:rsidTr="00D66746">
        <w:tc>
          <w:tcPr>
            <w:tcW w:w="2880" w:type="dxa"/>
          </w:tcPr>
          <w:p w:rsidR="000506D0" w:rsidRDefault="00000000">
            <w:r>
              <w:t>14:16 And a flaming fire surrounded the walls, and its portals blazed with fire.</w:t>
            </w:r>
          </w:p>
        </w:tc>
        <w:tc>
          <w:tcPr>
            <w:tcW w:w="2880" w:type="dxa"/>
          </w:tcPr>
          <w:p w:rsidR="000506D0" w:rsidRDefault="00000000">
            <w:proofErr w:type="spellStart"/>
            <w:r>
              <w:t>Ve-esh</w:t>
            </w:r>
            <w:proofErr w:type="spellEnd"/>
            <w:r>
              <w:t xml:space="preserve"> </w:t>
            </w:r>
            <w:proofErr w:type="spellStart"/>
            <w:proofErr w:type="gramStart"/>
            <w:r>
              <w:t>bo‘</w:t>
            </w:r>
            <w:proofErr w:type="gramEnd"/>
            <w:r>
              <w:t>eret</w:t>
            </w:r>
            <w:proofErr w:type="spellEnd"/>
            <w:r>
              <w:t xml:space="preserve"> me-</w:t>
            </w:r>
            <w:proofErr w:type="spellStart"/>
            <w:r>
              <w:t>saviv</w:t>
            </w:r>
            <w:proofErr w:type="spellEnd"/>
            <w:r>
              <w:t xml:space="preserve"> la-</w:t>
            </w:r>
            <w:proofErr w:type="spellStart"/>
            <w:r>
              <w:t>kir</w:t>
            </w:r>
            <w:proofErr w:type="spellEnd"/>
            <w:r>
              <w:t>, u-</w:t>
            </w:r>
            <w:proofErr w:type="spellStart"/>
            <w:r>
              <w:t>she‘areiha</w:t>
            </w:r>
            <w:proofErr w:type="spellEnd"/>
            <w:r>
              <w:t xml:space="preserve"> </w:t>
            </w:r>
            <w:proofErr w:type="spellStart"/>
            <w:r>
              <w:t>dalqu</w:t>
            </w:r>
            <w:proofErr w:type="spellEnd"/>
            <w:r>
              <w:t xml:space="preserve"> </w:t>
            </w:r>
            <w:proofErr w:type="spellStart"/>
            <w:r>
              <w:t>ve-esh</w:t>
            </w:r>
            <w:proofErr w:type="spellEnd"/>
            <w:r>
              <w:t>.</w:t>
            </w:r>
          </w:p>
        </w:tc>
        <w:tc>
          <w:tcPr>
            <w:tcW w:w="2880" w:type="dxa"/>
          </w:tcPr>
          <w:p w:rsidR="000506D0" w:rsidRDefault="00000000">
            <w:proofErr w:type="spellStart"/>
            <w:r>
              <w:t>ואש</w:t>
            </w:r>
            <w:proofErr w:type="spellEnd"/>
            <w:r>
              <w:t xml:space="preserve"> </w:t>
            </w:r>
            <w:proofErr w:type="spellStart"/>
            <w:r>
              <w:t>בוערת</w:t>
            </w:r>
            <w:proofErr w:type="spellEnd"/>
            <w:r>
              <w:t xml:space="preserve"> </w:t>
            </w:r>
            <w:proofErr w:type="spellStart"/>
            <w:r>
              <w:t>מסביב</w:t>
            </w:r>
            <w:proofErr w:type="spellEnd"/>
            <w:r>
              <w:t xml:space="preserve"> </w:t>
            </w:r>
            <w:proofErr w:type="spellStart"/>
            <w:r>
              <w:t>לקיר</w:t>
            </w:r>
            <w:proofErr w:type="spellEnd"/>
            <w:r>
              <w:t xml:space="preserve"> </w:t>
            </w:r>
            <w:proofErr w:type="spellStart"/>
            <w:r>
              <w:t>ושעריה</w:t>
            </w:r>
            <w:proofErr w:type="spellEnd"/>
            <w:r>
              <w:t xml:space="preserve"> </w:t>
            </w:r>
            <w:proofErr w:type="spellStart"/>
            <w:r>
              <w:t>דלקו</w:t>
            </w:r>
            <w:proofErr w:type="spellEnd"/>
            <w:r>
              <w:t xml:space="preserve"> </w:t>
            </w:r>
            <w:proofErr w:type="spellStart"/>
            <w:r>
              <w:t>באש</w:t>
            </w:r>
            <w:proofErr w:type="spellEnd"/>
          </w:p>
        </w:tc>
      </w:tr>
      <w:tr w:rsidR="000506D0" w:rsidTr="00D66746">
        <w:tc>
          <w:tcPr>
            <w:tcW w:w="2880" w:type="dxa"/>
          </w:tcPr>
          <w:p w:rsidR="000506D0" w:rsidRDefault="00000000">
            <w:r>
              <w:t xml:space="preserve">14:17 And I entered into that house, and it was hot like fire and cold like ice, and there was nothing pleasant or of life in it: fear </w:t>
            </w:r>
            <w:r>
              <w:lastRenderedPageBreak/>
              <w:t>covered me, and trembling seized me.</w:t>
            </w:r>
          </w:p>
        </w:tc>
        <w:tc>
          <w:tcPr>
            <w:tcW w:w="2880" w:type="dxa"/>
          </w:tcPr>
          <w:p w:rsidR="000506D0" w:rsidRDefault="00000000">
            <w:proofErr w:type="spellStart"/>
            <w:r>
              <w:lastRenderedPageBreak/>
              <w:t>Va-avo</w:t>
            </w:r>
            <w:proofErr w:type="spellEnd"/>
            <w:r>
              <w:t xml:space="preserve"> </w:t>
            </w:r>
            <w:proofErr w:type="spellStart"/>
            <w:r>
              <w:t>el</w:t>
            </w:r>
            <w:proofErr w:type="spellEnd"/>
            <w:r>
              <w:t xml:space="preserve"> ha-</w:t>
            </w:r>
            <w:proofErr w:type="spellStart"/>
            <w:r>
              <w:t>bayit</w:t>
            </w:r>
            <w:proofErr w:type="spellEnd"/>
            <w:r>
              <w:t xml:space="preserve"> ha-hu, </w:t>
            </w:r>
            <w:proofErr w:type="spellStart"/>
            <w:r>
              <w:t>va-yihi</w:t>
            </w:r>
            <w:proofErr w:type="spellEnd"/>
            <w:r>
              <w:t xml:space="preserve"> </w:t>
            </w:r>
            <w:proofErr w:type="spellStart"/>
            <w:r>
              <w:t>ḥam</w:t>
            </w:r>
            <w:proofErr w:type="spellEnd"/>
            <w:r>
              <w:t xml:space="preserve"> ka-</w:t>
            </w:r>
            <w:proofErr w:type="spellStart"/>
            <w:r>
              <w:t>esh</w:t>
            </w:r>
            <w:proofErr w:type="spellEnd"/>
            <w:r>
              <w:t xml:space="preserve"> </w:t>
            </w:r>
            <w:proofErr w:type="spellStart"/>
            <w:r>
              <w:t>ve-kar</w:t>
            </w:r>
            <w:proofErr w:type="spellEnd"/>
            <w:r>
              <w:t xml:space="preserve"> ka-</w:t>
            </w:r>
            <w:proofErr w:type="spellStart"/>
            <w:r>
              <w:t>kerach</w:t>
            </w:r>
            <w:proofErr w:type="spellEnd"/>
            <w:r>
              <w:t xml:space="preserve">, </w:t>
            </w:r>
            <w:proofErr w:type="spellStart"/>
            <w:r>
              <w:t>ve</w:t>
            </w:r>
            <w:proofErr w:type="spellEnd"/>
            <w:r>
              <w:t xml:space="preserve">-lo </w:t>
            </w:r>
            <w:proofErr w:type="spellStart"/>
            <w:r>
              <w:t>haya</w:t>
            </w:r>
            <w:proofErr w:type="spellEnd"/>
            <w:r>
              <w:t xml:space="preserve"> </w:t>
            </w:r>
            <w:proofErr w:type="spellStart"/>
            <w:r>
              <w:t>vo</w:t>
            </w:r>
            <w:proofErr w:type="spellEnd"/>
            <w:r>
              <w:t xml:space="preserve"> </w:t>
            </w:r>
            <w:proofErr w:type="spellStart"/>
            <w:r>
              <w:t>cheifetz</w:t>
            </w:r>
            <w:proofErr w:type="spellEnd"/>
            <w:r>
              <w:t xml:space="preserve"> o </w:t>
            </w:r>
            <w:proofErr w:type="spellStart"/>
            <w:r>
              <w:t>chayim</w:t>
            </w:r>
            <w:proofErr w:type="spellEnd"/>
            <w:r>
              <w:t xml:space="preserve">: </w:t>
            </w:r>
            <w:proofErr w:type="spellStart"/>
            <w:r>
              <w:t>pachad</w:t>
            </w:r>
            <w:proofErr w:type="spellEnd"/>
            <w:r>
              <w:t xml:space="preserve"> </w:t>
            </w:r>
            <w:proofErr w:type="spellStart"/>
            <w:r>
              <w:t>kisani</w:t>
            </w:r>
            <w:proofErr w:type="spellEnd"/>
            <w:r>
              <w:t xml:space="preserve">, </w:t>
            </w:r>
            <w:proofErr w:type="spellStart"/>
            <w:r>
              <w:t>ve-</w:t>
            </w:r>
            <w:proofErr w:type="gramStart"/>
            <w:r>
              <w:t>ra‘</w:t>
            </w:r>
            <w:proofErr w:type="gramEnd"/>
            <w:r>
              <w:t>adah</w:t>
            </w:r>
            <w:proofErr w:type="spellEnd"/>
            <w:r>
              <w:t xml:space="preserve"> </w:t>
            </w:r>
            <w:proofErr w:type="spellStart"/>
            <w:r>
              <w:t>achazatni</w:t>
            </w:r>
            <w:proofErr w:type="spellEnd"/>
            <w:r>
              <w:t>.</w:t>
            </w:r>
          </w:p>
        </w:tc>
        <w:tc>
          <w:tcPr>
            <w:tcW w:w="2880" w:type="dxa"/>
          </w:tcPr>
          <w:p w:rsidR="000506D0" w:rsidRDefault="00000000">
            <w:proofErr w:type="spellStart"/>
            <w:r>
              <w:t>ואבוא</w:t>
            </w:r>
            <w:proofErr w:type="spellEnd"/>
            <w:r>
              <w:t xml:space="preserve"> </w:t>
            </w:r>
            <w:proofErr w:type="spellStart"/>
            <w:r>
              <w:t>אל</w:t>
            </w:r>
            <w:proofErr w:type="spellEnd"/>
            <w:r>
              <w:t xml:space="preserve"> </w:t>
            </w:r>
            <w:proofErr w:type="spellStart"/>
            <w:r>
              <w:t>הבית</w:t>
            </w:r>
            <w:proofErr w:type="spellEnd"/>
            <w:r>
              <w:t xml:space="preserve"> </w:t>
            </w:r>
            <w:proofErr w:type="spellStart"/>
            <w:r>
              <w:t>ההוא</w:t>
            </w:r>
            <w:proofErr w:type="spellEnd"/>
            <w:r>
              <w:t xml:space="preserve"> </w:t>
            </w:r>
            <w:proofErr w:type="spellStart"/>
            <w:r>
              <w:t>ויהי</w:t>
            </w:r>
            <w:proofErr w:type="spellEnd"/>
            <w:r>
              <w:t xml:space="preserve"> </w:t>
            </w:r>
            <w:proofErr w:type="spellStart"/>
            <w:r>
              <w:t>חם</w:t>
            </w:r>
            <w:proofErr w:type="spellEnd"/>
            <w:r>
              <w:t xml:space="preserve"> </w:t>
            </w:r>
            <w:proofErr w:type="spellStart"/>
            <w:r>
              <w:t>כאש</w:t>
            </w:r>
            <w:proofErr w:type="spellEnd"/>
            <w:r>
              <w:t xml:space="preserve"> </w:t>
            </w:r>
            <w:proofErr w:type="spellStart"/>
            <w:r>
              <w:t>וקר</w:t>
            </w:r>
            <w:proofErr w:type="spellEnd"/>
            <w:r>
              <w:t xml:space="preserve"> </w:t>
            </w:r>
            <w:proofErr w:type="spellStart"/>
            <w:r>
              <w:t>כקרח</w:t>
            </w:r>
            <w:proofErr w:type="spellEnd"/>
            <w:r>
              <w:t xml:space="preserve"> </w:t>
            </w:r>
            <w:proofErr w:type="spellStart"/>
            <w:r>
              <w:t>ולא</w:t>
            </w:r>
            <w:proofErr w:type="spellEnd"/>
            <w:r>
              <w:t xml:space="preserve"> </w:t>
            </w:r>
            <w:proofErr w:type="spellStart"/>
            <w:r>
              <w:t>היה</w:t>
            </w:r>
            <w:proofErr w:type="spellEnd"/>
            <w:r>
              <w:t xml:space="preserve"> </w:t>
            </w:r>
            <w:proofErr w:type="spellStart"/>
            <w:r>
              <w:t>בו</w:t>
            </w:r>
            <w:proofErr w:type="spellEnd"/>
            <w:r>
              <w:t xml:space="preserve"> </w:t>
            </w:r>
            <w:proofErr w:type="spellStart"/>
            <w:r>
              <w:t>חפץ</w:t>
            </w:r>
            <w:proofErr w:type="spellEnd"/>
            <w:r>
              <w:t xml:space="preserve"> </w:t>
            </w:r>
            <w:proofErr w:type="spellStart"/>
            <w:r>
              <w:t>או</w:t>
            </w:r>
            <w:proofErr w:type="spellEnd"/>
            <w:r>
              <w:t xml:space="preserve"> </w:t>
            </w:r>
            <w:proofErr w:type="spellStart"/>
            <w:r>
              <w:t>חיים</w:t>
            </w:r>
            <w:proofErr w:type="spellEnd"/>
            <w:r>
              <w:t xml:space="preserve"> </w:t>
            </w:r>
            <w:proofErr w:type="spellStart"/>
            <w:r>
              <w:t>פחד</w:t>
            </w:r>
            <w:proofErr w:type="spellEnd"/>
            <w:r>
              <w:t xml:space="preserve"> </w:t>
            </w:r>
            <w:proofErr w:type="spellStart"/>
            <w:r>
              <w:t>כסני</w:t>
            </w:r>
            <w:proofErr w:type="spellEnd"/>
            <w:r>
              <w:t xml:space="preserve"> </w:t>
            </w:r>
            <w:proofErr w:type="spellStart"/>
            <w:r>
              <w:t>ורעדה</w:t>
            </w:r>
            <w:proofErr w:type="spellEnd"/>
            <w:r>
              <w:t xml:space="preserve"> </w:t>
            </w:r>
            <w:proofErr w:type="spellStart"/>
            <w:r>
              <w:t>אחזתני</w:t>
            </w:r>
            <w:proofErr w:type="spellEnd"/>
          </w:p>
        </w:tc>
      </w:tr>
      <w:tr w:rsidR="000506D0" w:rsidTr="00D66746">
        <w:tc>
          <w:tcPr>
            <w:tcW w:w="2880" w:type="dxa"/>
          </w:tcPr>
          <w:p w:rsidR="000506D0" w:rsidRDefault="00000000">
            <w:r>
              <w:t>14:18 And as I trembled and shook, I fell upon my face.</w:t>
            </w:r>
          </w:p>
        </w:tc>
        <w:tc>
          <w:tcPr>
            <w:tcW w:w="2880" w:type="dxa"/>
          </w:tcPr>
          <w:p w:rsidR="000506D0" w:rsidRDefault="00000000">
            <w:r>
              <w:t>U-</w:t>
            </w:r>
            <w:proofErr w:type="spellStart"/>
            <w:r>
              <w:t>ve</w:t>
            </w:r>
            <w:proofErr w:type="spellEnd"/>
            <w:r>
              <w:t>-</w:t>
            </w:r>
            <w:proofErr w:type="spellStart"/>
            <w:r>
              <w:t>chardi</w:t>
            </w:r>
            <w:proofErr w:type="spellEnd"/>
            <w:r>
              <w:t xml:space="preserve"> u-</w:t>
            </w:r>
            <w:proofErr w:type="spellStart"/>
            <w:r>
              <w:t>retet</w:t>
            </w:r>
            <w:proofErr w:type="spellEnd"/>
            <w:r>
              <w:t xml:space="preserve">, </w:t>
            </w:r>
            <w:proofErr w:type="spellStart"/>
            <w:r>
              <w:t>nafalti</w:t>
            </w:r>
            <w:proofErr w:type="spellEnd"/>
            <w:r>
              <w:t xml:space="preserve"> al </w:t>
            </w:r>
            <w:proofErr w:type="spellStart"/>
            <w:r>
              <w:t>panai</w:t>
            </w:r>
            <w:proofErr w:type="spellEnd"/>
            <w:r>
              <w:t>.</w:t>
            </w:r>
          </w:p>
        </w:tc>
        <w:tc>
          <w:tcPr>
            <w:tcW w:w="2880" w:type="dxa"/>
          </w:tcPr>
          <w:p w:rsidR="000506D0" w:rsidRDefault="00000000">
            <w:proofErr w:type="spellStart"/>
            <w:r>
              <w:t>ובחרדי</w:t>
            </w:r>
            <w:proofErr w:type="spellEnd"/>
            <w:r>
              <w:t xml:space="preserve"> </w:t>
            </w:r>
            <w:proofErr w:type="spellStart"/>
            <w:r>
              <w:t>ורתת</w:t>
            </w:r>
            <w:proofErr w:type="spellEnd"/>
            <w:r>
              <w:t xml:space="preserve"> </w:t>
            </w:r>
            <w:proofErr w:type="spellStart"/>
            <w:r>
              <w:t>נפלתי</w:t>
            </w:r>
            <w:proofErr w:type="spellEnd"/>
            <w:r>
              <w:t xml:space="preserve"> </w:t>
            </w:r>
            <w:proofErr w:type="spellStart"/>
            <w:r>
              <w:t>על</w:t>
            </w:r>
            <w:proofErr w:type="spellEnd"/>
            <w:r>
              <w:t xml:space="preserve"> </w:t>
            </w:r>
            <w:proofErr w:type="spellStart"/>
            <w:r>
              <w:t>פני</w:t>
            </w:r>
            <w:proofErr w:type="spellEnd"/>
          </w:p>
        </w:tc>
      </w:tr>
      <w:tr w:rsidR="000506D0" w:rsidTr="00D66746">
        <w:tc>
          <w:tcPr>
            <w:tcW w:w="2880" w:type="dxa"/>
          </w:tcPr>
          <w:p w:rsidR="000506D0" w:rsidRDefault="00000000">
            <w:r>
              <w:t>14:19 And I beheld a vision, and lo! there was a second house, greater than the former, and the entire portal stood open before me, and it was built of flames of fire.</w:t>
            </w:r>
          </w:p>
        </w:tc>
        <w:tc>
          <w:tcPr>
            <w:tcW w:w="2880" w:type="dxa"/>
          </w:tcPr>
          <w:p w:rsidR="000506D0" w:rsidRDefault="00000000">
            <w:proofErr w:type="spellStart"/>
            <w:r>
              <w:t>Ve-ereh</w:t>
            </w:r>
            <w:proofErr w:type="spellEnd"/>
            <w:r>
              <w:t xml:space="preserve"> </w:t>
            </w:r>
            <w:proofErr w:type="spellStart"/>
            <w:r>
              <w:t>ḥazon</w:t>
            </w:r>
            <w:proofErr w:type="spellEnd"/>
            <w:r>
              <w:t xml:space="preserve">, </w:t>
            </w:r>
            <w:proofErr w:type="spellStart"/>
            <w:r>
              <w:t>ve-hinneh</w:t>
            </w:r>
            <w:proofErr w:type="spellEnd"/>
            <w:r>
              <w:t xml:space="preserve"> </w:t>
            </w:r>
            <w:proofErr w:type="spellStart"/>
            <w:r>
              <w:t>bayit</w:t>
            </w:r>
            <w:proofErr w:type="spellEnd"/>
            <w:r>
              <w:t xml:space="preserve"> </w:t>
            </w:r>
            <w:proofErr w:type="spellStart"/>
            <w:r>
              <w:t>sheni</w:t>
            </w:r>
            <w:proofErr w:type="spellEnd"/>
            <w:r>
              <w:t xml:space="preserve"> </w:t>
            </w:r>
            <w:proofErr w:type="spellStart"/>
            <w:r>
              <w:t>gadol</w:t>
            </w:r>
            <w:proofErr w:type="spellEnd"/>
            <w:r>
              <w:t xml:space="preserve"> min ha-rishon, </w:t>
            </w:r>
            <w:proofErr w:type="spellStart"/>
            <w:r>
              <w:t>ve-pitcho</w:t>
            </w:r>
            <w:proofErr w:type="spellEnd"/>
            <w:r>
              <w:t xml:space="preserve"> </w:t>
            </w:r>
            <w:proofErr w:type="spellStart"/>
            <w:r>
              <w:t>kullo</w:t>
            </w:r>
            <w:proofErr w:type="spellEnd"/>
            <w:r>
              <w:t xml:space="preserve"> </w:t>
            </w:r>
            <w:proofErr w:type="spellStart"/>
            <w:r>
              <w:t>patoach</w:t>
            </w:r>
            <w:proofErr w:type="spellEnd"/>
            <w:r>
              <w:t xml:space="preserve"> </w:t>
            </w:r>
            <w:proofErr w:type="spellStart"/>
            <w:r>
              <w:t>lefanai</w:t>
            </w:r>
            <w:proofErr w:type="spellEnd"/>
            <w:r>
              <w:t xml:space="preserve">, </w:t>
            </w:r>
            <w:proofErr w:type="spellStart"/>
            <w:r>
              <w:t>ve</w:t>
            </w:r>
            <w:proofErr w:type="spellEnd"/>
            <w:r>
              <w:t xml:space="preserve">-hu </w:t>
            </w:r>
            <w:proofErr w:type="spellStart"/>
            <w:r>
              <w:t>banuy</w:t>
            </w:r>
            <w:proofErr w:type="spellEnd"/>
            <w:r>
              <w:t xml:space="preserve"> </w:t>
            </w:r>
            <w:proofErr w:type="spellStart"/>
            <w:r>
              <w:t>lehabot</w:t>
            </w:r>
            <w:proofErr w:type="spellEnd"/>
            <w:r>
              <w:t xml:space="preserve"> </w:t>
            </w:r>
            <w:proofErr w:type="spellStart"/>
            <w:r>
              <w:t>esh</w:t>
            </w:r>
            <w:proofErr w:type="spellEnd"/>
            <w:r>
              <w:t>.</w:t>
            </w:r>
          </w:p>
        </w:tc>
        <w:tc>
          <w:tcPr>
            <w:tcW w:w="2880" w:type="dxa"/>
          </w:tcPr>
          <w:p w:rsidR="000506D0" w:rsidRDefault="00000000">
            <w:proofErr w:type="spellStart"/>
            <w:r>
              <w:t>ואראה</w:t>
            </w:r>
            <w:proofErr w:type="spellEnd"/>
            <w:r>
              <w:t xml:space="preserve"> </w:t>
            </w:r>
            <w:proofErr w:type="spellStart"/>
            <w:r>
              <w:t>חזון</w:t>
            </w:r>
            <w:proofErr w:type="spellEnd"/>
            <w:r>
              <w:t xml:space="preserve"> </w:t>
            </w:r>
            <w:proofErr w:type="spellStart"/>
            <w:r>
              <w:t>והנה</w:t>
            </w:r>
            <w:proofErr w:type="spellEnd"/>
            <w:r>
              <w:t xml:space="preserve"> </w:t>
            </w:r>
            <w:proofErr w:type="spellStart"/>
            <w:r>
              <w:t>בית</w:t>
            </w:r>
            <w:proofErr w:type="spellEnd"/>
            <w:r>
              <w:t xml:space="preserve"> </w:t>
            </w:r>
            <w:proofErr w:type="spellStart"/>
            <w:r>
              <w:t>שני</w:t>
            </w:r>
            <w:proofErr w:type="spellEnd"/>
            <w:r>
              <w:t xml:space="preserve"> </w:t>
            </w:r>
            <w:proofErr w:type="spellStart"/>
            <w:r>
              <w:t>גדול</w:t>
            </w:r>
            <w:proofErr w:type="spellEnd"/>
            <w:r>
              <w:t xml:space="preserve"> </w:t>
            </w:r>
            <w:proofErr w:type="spellStart"/>
            <w:r>
              <w:t>מן</w:t>
            </w:r>
            <w:proofErr w:type="spellEnd"/>
            <w:r>
              <w:t xml:space="preserve"> </w:t>
            </w:r>
            <w:proofErr w:type="spellStart"/>
            <w:r>
              <w:t>הראשון</w:t>
            </w:r>
            <w:proofErr w:type="spellEnd"/>
            <w:r>
              <w:t xml:space="preserve"> </w:t>
            </w:r>
            <w:proofErr w:type="spellStart"/>
            <w:r>
              <w:t>ופתחו</w:t>
            </w:r>
            <w:proofErr w:type="spellEnd"/>
            <w:r>
              <w:t xml:space="preserve"> </w:t>
            </w:r>
            <w:proofErr w:type="spellStart"/>
            <w:r>
              <w:t>כולו</w:t>
            </w:r>
            <w:proofErr w:type="spellEnd"/>
            <w:r>
              <w:t xml:space="preserve"> </w:t>
            </w:r>
            <w:proofErr w:type="spellStart"/>
            <w:r>
              <w:t>פתוח</w:t>
            </w:r>
            <w:proofErr w:type="spellEnd"/>
            <w:r>
              <w:t xml:space="preserve"> </w:t>
            </w:r>
            <w:proofErr w:type="spellStart"/>
            <w:r>
              <w:t>לפני</w:t>
            </w:r>
            <w:proofErr w:type="spellEnd"/>
            <w:r>
              <w:t xml:space="preserve"> </w:t>
            </w:r>
            <w:proofErr w:type="spellStart"/>
            <w:r>
              <w:t>והוא</w:t>
            </w:r>
            <w:proofErr w:type="spellEnd"/>
            <w:r>
              <w:t xml:space="preserve"> </w:t>
            </w:r>
            <w:proofErr w:type="spellStart"/>
            <w:r>
              <w:t>בנוי</w:t>
            </w:r>
            <w:proofErr w:type="spellEnd"/>
            <w:r>
              <w:t xml:space="preserve"> </w:t>
            </w:r>
            <w:proofErr w:type="spellStart"/>
            <w:r>
              <w:t>להבות</w:t>
            </w:r>
            <w:proofErr w:type="spellEnd"/>
            <w:r>
              <w:t xml:space="preserve"> </w:t>
            </w:r>
            <w:proofErr w:type="spellStart"/>
            <w:r>
              <w:t>אש</w:t>
            </w:r>
            <w:proofErr w:type="spellEnd"/>
          </w:p>
        </w:tc>
      </w:tr>
      <w:tr w:rsidR="000506D0" w:rsidTr="00D66746">
        <w:tc>
          <w:tcPr>
            <w:tcW w:w="2880" w:type="dxa"/>
          </w:tcPr>
          <w:p w:rsidR="000506D0" w:rsidRDefault="00000000">
            <w:r>
              <w:t>14:20 And in every respect it so excelled in splendor and magnificence and extent that I cannot describe to you its splendor and extent.</w:t>
            </w:r>
          </w:p>
        </w:tc>
        <w:tc>
          <w:tcPr>
            <w:tcW w:w="2880" w:type="dxa"/>
          </w:tcPr>
          <w:p w:rsidR="000506D0" w:rsidRDefault="00000000">
            <w:r>
              <w:t>U-le-</w:t>
            </w:r>
            <w:proofErr w:type="spellStart"/>
            <w:r>
              <w:t>kol</w:t>
            </w:r>
            <w:proofErr w:type="spellEnd"/>
            <w:r>
              <w:t xml:space="preserve"> </w:t>
            </w:r>
            <w:proofErr w:type="spellStart"/>
            <w:r>
              <w:t>tzad</w:t>
            </w:r>
            <w:proofErr w:type="spellEnd"/>
            <w:r>
              <w:t xml:space="preserve"> </w:t>
            </w:r>
            <w:proofErr w:type="spellStart"/>
            <w:r>
              <w:t>haya</w:t>
            </w:r>
            <w:proofErr w:type="spellEnd"/>
            <w:r>
              <w:t xml:space="preserve"> </w:t>
            </w:r>
            <w:proofErr w:type="spellStart"/>
            <w:r>
              <w:t>rav</w:t>
            </w:r>
            <w:proofErr w:type="spellEnd"/>
            <w:r>
              <w:t xml:space="preserve"> </w:t>
            </w:r>
            <w:proofErr w:type="spellStart"/>
            <w:r>
              <w:t>me’od</w:t>
            </w:r>
            <w:proofErr w:type="spellEnd"/>
            <w:r>
              <w:t xml:space="preserve"> be-</w:t>
            </w:r>
            <w:proofErr w:type="spellStart"/>
            <w:r>
              <w:t>tiferet</w:t>
            </w:r>
            <w:proofErr w:type="spellEnd"/>
            <w:r>
              <w:t xml:space="preserve"> u-</w:t>
            </w:r>
            <w:proofErr w:type="spellStart"/>
            <w:r>
              <w:t>ve</w:t>
            </w:r>
            <w:proofErr w:type="spellEnd"/>
            <w:r>
              <w:t>-</w:t>
            </w:r>
            <w:proofErr w:type="spellStart"/>
            <w:r>
              <w:t>hadar</w:t>
            </w:r>
            <w:proofErr w:type="spellEnd"/>
            <w:r>
              <w:t xml:space="preserve"> u-vi-</w:t>
            </w:r>
            <w:proofErr w:type="spellStart"/>
            <w:r>
              <w:t>middah</w:t>
            </w:r>
            <w:proofErr w:type="spellEnd"/>
            <w:r>
              <w:t xml:space="preserve">, ad ki lo </w:t>
            </w:r>
            <w:proofErr w:type="spellStart"/>
            <w:r>
              <w:t>uchal</w:t>
            </w:r>
            <w:proofErr w:type="spellEnd"/>
            <w:r>
              <w:t xml:space="preserve"> le-</w:t>
            </w:r>
            <w:proofErr w:type="spellStart"/>
            <w:r>
              <w:t>saper</w:t>
            </w:r>
            <w:proofErr w:type="spellEnd"/>
            <w:r>
              <w:t xml:space="preserve"> et </w:t>
            </w:r>
            <w:proofErr w:type="spellStart"/>
            <w:r>
              <w:t>tifarto</w:t>
            </w:r>
            <w:proofErr w:type="spellEnd"/>
            <w:r>
              <w:t xml:space="preserve"> u-</w:t>
            </w:r>
            <w:proofErr w:type="spellStart"/>
            <w:r>
              <w:t>middato</w:t>
            </w:r>
            <w:proofErr w:type="spellEnd"/>
            <w:r>
              <w:t>.</w:t>
            </w:r>
          </w:p>
        </w:tc>
        <w:tc>
          <w:tcPr>
            <w:tcW w:w="2880" w:type="dxa"/>
          </w:tcPr>
          <w:p w:rsidR="000506D0" w:rsidRDefault="00000000">
            <w:proofErr w:type="spellStart"/>
            <w:r>
              <w:t>ולכל</w:t>
            </w:r>
            <w:proofErr w:type="spellEnd"/>
            <w:r>
              <w:t xml:space="preserve"> </w:t>
            </w:r>
            <w:proofErr w:type="spellStart"/>
            <w:r>
              <w:t>צד</w:t>
            </w:r>
            <w:proofErr w:type="spellEnd"/>
            <w:r>
              <w:t xml:space="preserve"> </w:t>
            </w:r>
            <w:proofErr w:type="spellStart"/>
            <w:r>
              <w:t>היה</w:t>
            </w:r>
            <w:proofErr w:type="spellEnd"/>
            <w:r>
              <w:t xml:space="preserve"> </w:t>
            </w:r>
            <w:proofErr w:type="spellStart"/>
            <w:r>
              <w:t>רב</w:t>
            </w:r>
            <w:proofErr w:type="spellEnd"/>
            <w:r>
              <w:t xml:space="preserve"> </w:t>
            </w:r>
            <w:proofErr w:type="spellStart"/>
            <w:r>
              <w:t>מאד</w:t>
            </w:r>
            <w:proofErr w:type="spellEnd"/>
            <w:r>
              <w:t xml:space="preserve"> </w:t>
            </w:r>
            <w:proofErr w:type="spellStart"/>
            <w:r>
              <w:t>בתפארת</w:t>
            </w:r>
            <w:proofErr w:type="spellEnd"/>
            <w:r>
              <w:t xml:space="preserve"> </w:t>
            </w:r>
            <w:proofErr w:type="spellStart"/>
            <w:r>
              <w:t>ובהדר</w:t>
            </w:r>
            <w:proofErr w:type="spellEnd"/>
            <w:r>
              <w:t xml:space="preserve"> </w:t>
            </w:r>
            <w:proofErr w:type="spellStart"/>
            <w:r>
              <w:t>ובמידה</w:t>
            </w:r>
            <w:proofErr w:type="spellEnd"/>
            <w:r>
              <w:t xml:space="preserve"> </w:t>
            </w:r>
            <w:proofErr w:type="spellStart"/>
            <w:r>
              <w:t>עד</w:t>
            </w:r>
            <w:proofErr w:type="spellEnd"/>
            <w:r>
              <w:t xml:space="preserve"> </w:t>
            </w:r>
            <w:proofErr w:type="spellStart"/>
            <w:r>
              <w:t>כי</w:t>
            </w:r>
            <w:proofErr w:type="spellEnd"/>
            <w:r>
              <w:t xml:space="preserve"> </w:t>
            </w:r>
            <w:proofErr w:type="spellStart"/>
            <w:r>
              <w:t>לא</w:t>
            </w:r>
            <w:proofErr w:type="spellEnd"/>
            <w:r>
              <w:t xml:space="preserve"> </w:t>
            </w:r>
            <w:proofErr w:type="spellStart"/>
            <w:r>
              <w:t>אוכל</w:t>
            </w:r>
            <w:proofErr w:type="spellEnd"/>
            <w:r>
              <w:t xml:space="preserve"> </w:t>
            </w:r>
            <w:proofErr w:type="spellStart"/>
            <w:r>
              <w:t>לספר</w:t>
            </w:r>
            <w:proofErr w:type="spellEnd"/>
            <w:r>
              <w:t xml:space="preserve"> </w:t>
            </w:r>
            <w:proofErr w:type="spellStart"/>
            <w:r>
              <w:t>את</w:t>
            </w:r>
            <w:proofErr w:type="spellEnd"/>
            <w:r>
              <w:t xml:space="preserve"> </w:t>
            </w:r>
            <w:proofErr w:type="spellStart"/>
            <w:r>
              <w:t>תפארתו</w:t>
            </w:r>
            <w:proofErr w:type="spellEnd"/>
            <w:r>
              <w:t xml:space="preserve"> </w:t>
            </w:r>
            <w:proofErr w:type="spellStart"/>
            <w:r>
              <w:t>ומידתו</w:t>
            </w:r>
            <w:proofErr w:type="spellEnd"/>
          </w:p>
        </w:tc>
      </w:tr>
      <w:tr w:rsidR="000506D0" w:rsidTr="00D66746">
        <w:tc>
          <w:tcPr>
            <w:tcW w:w="2880" w:type="dxa"/>
          </w:tcPr>
          <w:p w:rsidR="000506D0" w:rsidRDefault="00000000">
            <w:r>
              <w:t xml:space="preserve">14:21 And its floor was of fire, and above it </w:t>
            </w:r>
            <w:proofErr w:type="gramStart"/>
            <w:r>
              <w:t>were</w:t>
            </w:r>
            <w:proofErr w:type="gramEnd"/>
            <w:r>
              <w:t xml:space="preserve"> lightnings and the path of the stars, and its ceiling also was flaming fire.</w:t>
            </w:r>
          </w:p>
        </w:tc>
        <w:tc>
          <w:tcPr>
            <w:tcW w:w="2880" w:type="dxa"/>
          </w:tcPr>
          <w:p w:rsidR="000506D0" w:rsidRDefault="00000000">
            <w:proofErr w:type="spellStart"/>
            <w:r>
              <w:t>Ritzpato</w:t>
            </w:r>
            <w:proofErr w:type="spellEnd"/>
            <w:r>
              <w:t xml:space="preserve"> </w:t>
            </w:r>
            <w:proofErr w:type="spellStart"/>
            <w:r>
              <w:t>esh</w:t>
            </w:r>
            <w:proofErr w:type="spellEnd"/>
            <w:r>
              <w:t>, u-</w:t>
            </w:r>
            <w:proofErr w:type="spellStart"/>
            <w:proofErr w:type="gramStart"/>
            <w:r>
              <w:t>lema‘</w:t>
            </w:r>
            <w:proofErr w:type="gramEnd"/>
            <w:r>
              <w:t>alah</w:t>
            </w:r>
            <w:proofErr w:type="spellEnd"/>
            <w:r>
              <w:t xml:space="preserve"> </w:t>
            </w:r>
            <w:proofErr w:type="spellStart"/>
            <w:r>
              <w:t>mimenu</w:t>
            </w:r>
            <w:proofErr w:type="spellEnd"/>
            <w:r>
              <w:t xml:space="preserve"> </w:t>
            </w:r>
            <w:proofErr w:type="spellStart"/>
            <w:r>
              <w:t>barakim</w:t>
            </w:r>
            <w:proofErr w:type="spellEnd"/>
            <w:r>
              <w:t xml:space="preserve"> u-</w:t>
            </w:r>
            <w:proofErr w:type="spellStart"/>
            <w:r>
              <w:t>orḥot</w:t>
            </w:r>
            <w:proofErr w:type="spellEnd"/>
            <w:r>
              <w:t xml:space="preserve"> ha-</w:t>
            </w:r>
            <w:proofErr w:type="spellStart"/>
            <w:r>
              <w:t>kokhavim</w:t>
            </w:r>
            <w:proofErr w:type="spellEnd"/>
            <w:r>
              <w:t>, u-</w:t>
            </w:r>
            <w:proofErr w:type="spellStart"/>
            <w:r>
              <w:t>mequrato</w:t>
            </w:r>
            <w:proofErr w:type="spellEnd"/>
            <w:r>
              <w:t xml:space="preserve"> gam ken </w:t>
            </w:r>
            <w:proofErr w:type="spellStart"/>
            <w:r>
              <w:t>esh</w:t>
            </w:r>
            <w:proofErr w:type="spellEnd"/>
            <w:r>
              <w:t xml:space="preserve"> </w:t>
            </w:r>
            <w:proofErr w:type="spellStart"/>
            <w:r>
              <w:t>bo‘eret</w:t>
            </w:r>
            <w:proofErr w:type="spellEnd"/>
            <w:r>
              <w:t>.</w:t>
            </w:r>
          </w:p>
        </w:tc>
        <w:tc>
          <w:tcPr>
            <w:tcW w:w="2880" w:type="dxa"/>
          </w:tcPr>
          <w:p w:rsidR="000506D0" w:rsidRDefault="00000000">
            <w:proofErr w:type="spellStart"/>
            <w:r>
              <w:t>רצפתו</w:t>
            </w:r>
            <w:proofErr w:type="spellEnd"/>
            <w:r>
              <w:t xml:space="preserve"> </w:t>
            </w:r>
            <w:proofErr w:type="spellStart"/>
            <w:r>
              <w:t>אש</w:t>
            </w:r>
            <w:proofErr w:type="spellEnd"/>
            <w:r>
              <w:t xml:space="preserve"> </w:t>
            </w:r>
            <w:proofErr w:type="spellStart"/>
            <w:r>
              <w:t>ולמעלה</w:t>
            </w:r>
            <w:proofErr w:type="spellEnd"/>
            <w:r>
              <w:t xml:space="preserve"> </w:t>
            </w:r>
            <w:proofErr w:type="spellStart"/>
            <w:r>
              <w:t>ממנו</w:t>
            </w:r>
            <w:proofErr w:type="spellEnd"/>
            <w:r>
              <w:t xml:space="preserve"> </w:t>
            </w:r>
            <w:proofErr w:type="spellStart"/>
            <w:r>
              <w:t>ברקים</w:t>
            </w:r>
            <w:proofErr w:type="spellEnd"/>
            <w:r>
              <w:t xml:space="preserve"> </w:t>
            </w:r>
            <w:proofErr w:type="spellStart"/>
            <w:r>
              <w:t>ואורחות</w:t>
            </w:r>
            <w:proofErr w:type="spellEnd"/>
            <w:r>
              <w:t xml:space="preserve"> </w:t>
            </w:r>
            <w:proofErr w:type="spellStart"/>
            <w:r>
              <w:t>הכוכבים</w:t>
            </w:r>
            <w:proofErr w:type="spellEnd"/>
            <w:r>
              <w:t xml:space="preserve"> </w:t>
            </w:r>
            <w:proofErr w:type="spellStart"/>
            <w:r>
              <w:t>ומקורתו</w:t>
            </w:r>
            <w:proofErr w:type="spellEnd"/>
            <w:r>
              <w:t xml:space="preserve"> </w:t>
            </w:r>
            <w:proofErr w:type="spellStart"/>
            <w:r>
              <w:t>גם</w:t>
            </w:r>
            <w:proofErr w:type="spellEnd"/>
            <w:r>
              <w:t xml:space="preserve"> </w:t>
            </w:r>
            <w:proofErr w:type="spellStart"/>
            <w:r>
              <w:t>כן</w:t>
            </w:r>
            <w:proofErr w:type="spellEnd"/>
            <w:r>
              <w:t xml:space="preserve"> </w:t>
            </w:r>
            <w:proofErr w:type="spellStart"/>
            <w:r>
              <w:t>אש</w:t>
            </w:r>
            <w:proofErr w:type="spellEnd"/>
            <w:r>
              <w:t xml:space="preserve"> </w:t>
            </w:r>
            <w:proofErr w:type="spellStart"/>
            <w:r>
              <w:t>בוערת</w:t>
            </w:r>
            <w:proofErr w:type="spellEnd"/>
          </w:p>
        </w:tc>
      </w:tr>
      <w:tr w:rsidR="000506D0" w:rsidTr="00D66746">
        <w:tc>
          <w:tcPr>
            <w:tcW w:w="2880" w:type="dxa"/>
          </w:tcPr>
          <w:p w:rsidR="000506D0" w:rsidRDefault="00000000">
            <w:r>
              <w:t>14:22 And I looked and saw therein a lofty throne: its appearance was like crystal, and its wheels were as the shining sun.</w:t>
            </w:r>
          </w:p>
        </w:tc>
        <w:tc>
          <w:tcPr>
            <w:tcW w:w="2880" w:type="dxa"/>
          </w:tcPr>
          <w:p w:rsidR="000506D0" w:rsidRDefault="00000000">
            <w:proofErr w:type="spellStart"/>
            <w:r>
              <w:t>Ve</w:t>
            </w:r>
            <w:proofErr w:type="spellEnd"/>
            <w:r>
              <w:t xml:space="preserve">-abet </w:t>
            </w:r>
            <w:proofErr w:type="spellStart"/>
            <w:r>
              <w:t>va-ereh</w:t>
            </w:r>
            <w:proofErr w:type="spellEnd"/>
            <w:r>
              <w:t xml:space="preserve"> sham </w:t>
            </w:r>
            <w:proofErr w:type="spellStart"/>
            <w:r>
              <w:t>kise</w:t>
            </w:r>
            <w:proofErr w:type="spellEnd"/>
            <w:r>
              <w:t xml:space="preserve"> ram: </w:t>
            </w:r>
            <w:proofErr w:type="spellStart"/>
            <w:r>
              <w:t>marehu</w:t>
            </w:r>
            <w:proofErr w:type="spellEnd"/>
            <w:r>
              <w:t xml:space="preserve"> </w:t>
            </w:r>
            <w:proofErr w:type="spellStart"/>
            <w:r>
              <w:t>ke-gvinit</w:t>
            </w:r>
            <w:proofErr w:type="spellEnd"/>
            <w:r>
              <w:t xml:space="preserve">, </w:t>
            </w:r>
            <w:proofErr w:type="spellStart"/>
            <w:r>
              <w:t>ve-galgalav</w:t>
            </w:r>
            <w:proofErr w:type="spellEnd"/>
            <w:r>
              <w:t xml:space="preserve"> </w:t>
            </w:r>
            <w:proofErr w:type="spellStart"/>
            <w:r>
              <w:t>ke-shemesh</w:t>
            </w:r>
            <w:proofErr w:type="spellEnd"/>
            <w:r>
              <w:t xml:space="preserve"> </w:t>
            </w:r>
            <w:proofErr w:type="spellStart"/>
            <w:r>
              <w:t>mitnoẓetzet</w:t>
            </w:r>
            <w:proofErr w:type="spellEnd"/>
            <w:r>
              <w:t>.</w:t>
            </w:r>
          </w:p>
        </w:tc>
        <w:tc>
          <w:tcPr>
            <w:tcW w:w="2880" w:type="dxa"/>
          </w:tcPr>
          <w:p w:rsidR="000506D0" w:rsidRDefault="00000000">
            <w:proofErr w:type="spellStart"/>
            <w:r>
              <w:t>ואביט</w:t>
            </w:r>
            <w:proofErr w:type="spellEnd"/>
            <w:r>
              <w:t xml:space="preserve"> </w:t>
            </w:r>
            <w:proofErr w:type="spellStart"/>
            <w:r>
              <w:t>ואראה</w:t>
            </w:r>
            <w:proofErr w:type="spellEnd"/>
            <w:r>
              <w:t xml:space="preserve"> </w:t>
            </w:r>
            <w:proofErr w:type="spellStart"/>
            <w:r>
              <w:t>שם</w:t>
            </w:r>
            <w:proofErr w:type="spellEnd"/>
            <w:r>
              <w:t xml:space="preserve"> </w:t>
            </w:r>
            <w:proofErr w:type="spellStart"/>
            <w:r>
              <w:t>כסא</w:t>
            </w:r>
            <w:proofErr w:type="spellEnd"/>
            <w:r>
              <w:t xml:space="preserve"> </w:t>
            </w:r>
            <w:proofErr w:type="spellStart"/>
            <w:r>
              <w:t>רם</w:t>
            </w:r>
            <w:proofErr w:type="spellEnd"/>
            <w:r>
              <w:t xml:space="preserve"> </w:t>
            </w:r>
            <w:proofErr w:type="spellStart"/>
            <w:r>
              <w:t>מראהו</w:t>
            </w:r>
            <w:proofErr w:type="spellEnd"/>
            <w:r>
              <w:t xml:space="preserve"> </w:t>
            </w:r>
            <w:proofErr w:type="spellStart"/>
            <w:r>
              <w:t>כגבנית</w:t>
            </w:r>
            <w:proofErr w:type="spellEnd"/>
            <w:r>
              <w:t xml:space="preserve"> </w:t>
            </w:r>
            <w:proofErr w:type="spellStart"/>
            <w:r>
              <w:t>וגלגליו</w:t>
            </w:r>
            <w:proofErr w:type="spellEnd"/>
            <w:r>
              <w:t xml:space="preserve"> </w:t>
            </w:r>
            <w:proofErr w:type="spellStart"/>
            <w:r>
              <w:t>כשמש</w:t>
            </w:r>
            <w:proofErr w:type="spellEnd"/>
            <w:r>
              <w:t xml:space="preserve"> </w:t>
            </w:r>
            <w:proofErr w:type="spellStart"/>
            <w:r>
              <w:t>מתנצצת</w:t>
            </w:r>
            <w:proofErr w:type="spellEnd"/>
          </w:p>
        </w:tc>
      </w:tr>
      <w:tr w:rsidR="000506D0" w:rsidTr="00D66746">
        <w:tc>
          <w:tcPr>
            <w:tcW w:w="2880" w:type="dxa"/>
          </w:tcPr>
          <w:p w:rsidR="000506D0" w:rsidRDefault="00000000">
            <w:r>
              <w:t>14:23 And there was the vision of cherubim, and from beneath the throne came streams of flaming fire.</w:t>
            </w:r>
          </w:p>
        </w:tc>
        <w:tc>
          <w:tcPr>
            <w:tcW w:w="2880" w:type="dxa"/>
          </w:tcPr>
          <w:p w:rsidR="000506D0" w:rsidRDefault="00000000">
            <w:proofErr w:type="spellStart"/>
            <w:r>
              <w:t>Ve-hayah</w:t>
            </w:r>
            <w:proofErr w:type="spellEnd"/>
            <w:r>
              <w:t xml:space="preserve"> sham </w:t>
            </w:r>
            <w:proofErr w:type="spellStart"/>
            <w:r>
              <w:t>mareh</w:t>
            </w:r>
            <w:proofErr w:type="spellEnd"/>
            <w:r>
              <w:t xml:space="preserve"> </w:t>
            </w:r>
            <w:proofErr w:type="spellStart"/>
            <w:r>
              <w:t>kruvim</w:t>
            </w:r>
            <w:proofErr w:type="spellEnd"/>
            <w:r>
              <w:t>, u-</w:t>
            </w:r>
            <w:proofErr w:type="spellStart"/>
            <w:r>
              <w:t>mitachat</w:t>
            </w:r>
            <w:proofErr w:type="spellEnd"/>
            <w:r>
              <w:t xml:space="preserve"> ha-</w:t>
            </w:r>
            <w:proofErr w:type="spellStart"/>
            <w:r>
              <w:t>kise</w:t>
            </w:r>
            <w:proofErr w:type="spellEnd"/>
            <w:r>
              <w:t xml:space="preserve"> </w:t>
            </w:r>
            <w:proofErr w:type="spellStart"/>
            <w:r>
              <w:t>yatz’u</w:t>
            </w:r>
            <w:proofErr w:type="spellEnd"/>
            <w:r>
              <w:t xml:space="preserve"> </w:t>
            </w:r>
            <w:proofErr w:type="spellStart"/>
            <w:r>
              <w:t>naharot</w:t>
            </w:r>
            <w:proofErr w:type="spellEnd"/>
            <w:r>
              <w:t xml:space="preserve"> </w:t>
            </w:r>
            <w:proofErr w:type="spellStart"/>
            <w:r>
              <w:t>esh</w:t>
            </w:r>
            <w:proofErr w:type="spellEnd"/>
            <w:r>
              <w:t xml:space="preserve"> </w:t>
            </w:r>
            <w:proofErr w:type="spellStart"/>
            <w:r>
              <w:t>lehevet</w:t>
            </w:r>
            <w:proofErr w:type="spellEnd"/>
            <w:r>
              <w:t>.</w:t>
            </w:r>
          </w:p>
        </w:tc>
        <w:tc>
          <w:tcPr>
            <w:tcW w:w="2880" w:type="dxa"/>
          </w:tcPr>
          <w:p w:rsidR="000506D0" w:rsidRDefault="00000000">
            <w:proofErr w:type="spellStart"/>
            <w:r>
              <w:t>והיה</w:t>
            </w:r>
            <w:proofErr w:type="spellEnd"/>
            <w:r>
              <w:t xml:space="preserve"> </w:t>
            </w:r>
            <w:proofErr w:type="spellStart"/>
            <w:r>
              <w:t>שם</w:t>
            </w:r>
            <w:proofErr w:type="spellEnd"/>
            <w:r>
              <w:t xml:space="preserve"> </w:t>
            </w:r>
            <w:proofErr w:type="spellStart"/>
            <w:r>
              <w:t>מראה</w:t>
            </w:r>
            <w:proofErr w:type="spellEnd"/>
            <w:r>
              <w:t xml:space="preserve"> </w:t>
            </w:r>
            <w:proofErr w:type="spellStart"/>
            <w:r>
              <w:t>כרובים</w:t>
            </w:r>
            <w:proofErr w:type="spellEnd"/>
            <w:r>
              <w:t xml:space="preserve"> </w:t>
            </w:r>
            <w:proofErr w:type="spellStart"/>
            <w:r>
              <w:t>ומתחת</w:t>
            </w:r>
            <w:proofErr w:type="spellEnd"/>
            <w:r>
              <w:t xml:space="preserve"> </w:t>
            </w:r>
            <w:proofErr w:type="spellStart"/>
            <w:r>
              <w:t>הכסא</w:t>
            </w:r>
            <w:proofErr w:type="spellEnd"/>
            <w:r>
              <w:t xml:space="preserve"> </w:t>
            </w:r>
            <w:proofErr w:type="spellStart"/>
            <w:r>
              <w:t>יצאו</w:t>
            </w:r>
            <w:proofErr w:type="spellEnd"/>
            <w:r>
              <w:t xml:space="preserve"> </w:t>
            </w:r>
            <w:proofErr w:type="spellStart"/>
            <w:r>
              <w:t>נהרות</w:t>
            </w:r>
            <w:proofErr w:type="spellEnd"/>
            <w:r>
              <w:t xml:space="preserve"> </w:t>
            </w:r>
            <w:proofErr w:type="spellStart"/>
            <w:r>
              <w:t>אש</w:t>
            </w:r>
            <w:proofErr w:type="spellEnd"/>
            <w:r>
              <w:t xml:space="preserve"> </w:t>
            </w:r>
            <w:proofErr w:type="spellStart"/>
            <w:r>
              <w:t>להבת</w:t>
            </w:r>
            <w:proofErr w:type="spellEnd"/>
          </w:p>
        </w:tc>
      </w:tr>
      <w:tr w:rsidR="000506D0" w:rsidTr="00D66746">
        <w:tc>
          <w:tcPr>
            <w:tcW w:w="2880" w:type="dxa"/>
          </w:tcPr>
          <w:p w:rsidR="000506D0" w:rsidRDefault="00000000">
            <w:r>
              <w:t>14:24 And I could not look thereon. And the Great Glory sat thereon, and His raiment shone more brightly than the sun and was whiter than any snow.</w:t>
            </w:r>
          </w:p>
        </w:tc>
        <w:tc>
          <w:tcPr>
            <w:tcW w:w="2880" w:type="dxa"/>
          </w:tcPr>
          <w:p w:rsidR="000506D0" w:rsidRDefault="00000000">
            <w:proofErr w:type="spellStart"/>
            <w:r>
              <w:t>Ve</w:t>
            </w:r>
            <w:proofErr w:type="spellEnd"/>
            <w:r>
              <w:t xml:space="preserve">-lo </w:t>
            </w:r>
            <w:proofErr w:type="spellStart"/>
            <w:r>
              <w:t>yacholti</w:t>
            </w:r>
            <w:proofErr w:type="spellEnd"/>
            <w:r>
              <w:t xml:space="preserve"> le-habit sham, </w:t>
            </w:r>
            <w:proofErr w:type="spellStart"/>
            <w:r>
              <w:t>ve</w:t>
            </w:r>
            <w:proofErr w:type="spellEnd"/>
            <w:r>
              <w:t>-ha-</w:t>
            </w:r>
            <w:proofErr w:type="spellStart"/>
            <w:r>
              <w:t>Kavod</w:t>
            </w:r>
            <w:proofErr w:type="spellEnd"/>
            <w:r>
              <w:t xml:space="preserve"> ha-</w:t>
            </w:r>
            <w:proofErr w:type="spellStart"/>
            <w:r>
              <w:t>Gadol</w:t>
            </w:r>
            <w:proofErr w:type="spellEnd"/>
            <w:r>
              <w:t xml:space="preserve"> </w:t>
            </w:r>
            <w:proofErr w:type="spellStart"/>
            <w:r>
              <w:t>yashav</w:t>
            </w:r>
            <w:proofErr w:type="spellEnd"/>
            <w:r>
              <w:t xml:space="preserve"> </w:t>
            </w:r>
            <w:proofErr w:type="spellStart"/>
            <w:r>
              <w:t>alav</w:t>
            </w:r>
            <w:proofErr w:type="spellEnd"/>
            <w:r>
              <w:t>, u-</w:t>
            </w:r>
            <w:proofErr w:type="spellStart"/>
            <w:r>
              <w:t>levusho</w:t>
            </w:r>
            <w:proofErr w:type="spellEnd"/>
            <w:r>
              <w:t xml:space="preserve"> </w:t>
            </w:r>
            <w:proofErr w:type="spellStart"/>
            <w:r>
              <w:t>he’ir</w:t>
            </w:r>
            <w:proofErr w:type="spellEnd"/>
            <w:r>
              <w:t xml:space="preserve"> </w:t>
            </w:r>
            <w:proofErr w:type="spellStart"/>
            <w:r>
              <w:t>yoter</w:t>
            </w:r>
            <w:proofErr w:type="spellEnd"/>
            <w:r>
              <w:t xml:space="preserve"> min ha-</w:t>
            </w:r>
            <w:proofErr w:type="spellStart"/>
            <w:r>
              <w:t>shemesh</w:t>
            </w:r>
            <w:proofErr w:type="spellEnd"/>
            <w:r>
              <w:t xml:space="preserve"> </w:t>
            </w:r>
            <w:proofErr w:type="spellStart"/>
            <w:r>
              <w:t>ve-lavan</w:t>
            </w:r>
            <w:proofErr w:type="spellEnd"/>
            <w:r>
              <w:t xml:space="preserve"> </w:t>
            </w:r>
            <w:proofErr w:type="spellStart"/>
            <w:r>
              <w:t>yoter</w:t>
            </w:r>
            <w:proofErr w:type="spellEnd"/>
            <w:r>
              <w:t xml:space="preserve"> </w:t>
            </w:r>
            <w:proofErr w:type="spellStart"/>
            <w:r>
              <w:t>mikol</w:t>
            </w:r>
            <w:proofErr w:type="spellEnd"/>
            <w:r>
              <w:t xml:space="preserve"> </w:t>
            </w:r>
            <w:proofErr w:type="spellStart"/>
            <w:r>
              <w:t>sheleg</w:t>
            </w:r>
            <w:proofErr w:type="spellEnd"/>
            <w:r>
              <w:t>.</w:t>
            </w:r>
          </w:p>
        </w:tc>
        <w:tc>
          <w:tcPr>
            <w:tcW w:w="2880" w:type="dxa"/>
          </w:tcPr>
          <w:p w:rsidR="000506D0" w:rsidRDefault="00000000">
            <w:proofErr w:type="spellStart"/>
            <w:r>
              <w:t>ולא</w:t>
            </w:r>
            <w:proofErr w:type="spellEnd"/>
            <w:r>
              <w:t xml:space="preserve"> </w:t>
            </w:r>
            <w:proofErr w:type="spellStart"/>
            <w:r>
              <w:t>יכולתי</w:t>
            </w:r>
            <w:proofErr w:type="spellEnd"/>
            <w:r>
              <w:t xml:space="preserve"> </w:t>
            </w:r>
            <w:proofErr w:type="spellStart"/>
            <w:r>
              <w:t>להביט</w:t>
            </w:r>
            <w:proofErr w:type="spellEnd"/>
            <w:r>
              <w:t xml:space="preserve"> </w:t>
            </w:r>
            <w:proofErr w:type="spellStart"/>
            <w:r>
              <w:t>שם</w:t>
            </w:r>
            <w:proofErr w:type="spellEnd"/>
            <w:r>
              <w:t xml:space="preserve"> </w:t>
            </w:r>
            <w:proofErr w:type="spellStart"/>
            <w:r>
              <w:t>והכבוד</w:t>
            </w:r>
            <w:proofErr w:type="spellEnd"/>
            <w:r>
              <w:t xml:space="preserve"> </w:t>
            </w:r>
            <w:proofErr w:type="spellStart"/>
            <w:r>
              <w:t>הגדול</w:t>
            </w:r>
            <w:proofErr w:type="spellEnd"/>
            <w:r>
              <w:t xml:space="preserve"> </w:t>
            </w:r>
            <w:proofErr w:type="spellStart"/>
            <w:r>
              <w:t>ישב</w:t>
            </w:r>
            <w:proofErr w:type="spellEnd"/>
            <w:r>
              <w:t xml:space="preserve"> </w:t>
            </w:r>
            <w:proofErr w:type="spellStart"/>
            <w:r>
              <w:t>עליו</w:t>
            </w:r>
            <w:proofErr w:type="spellEnd"/>
            <w:r>
              <w:t xml:space="preserve"> </w:t>
            </w:r>
            <w:proofErr w:type="spellStart"/>
            <w:r>
              <w:t>ולבושו</w:t>
            </w:r>
            <w:proofErr w:type="spellEnd"/>
            <w:r>
              <w:t xml:space="preserve"> </w:t>
            </w:r>
            <w:proofErr w:type="spellStart"/>
            <w:r>
              <w:t>האיר</w:t>
            </w:r>
            <w:proofErr w:type="spellEnd"/>
            <w:r>
              <w:t xml:space="preserve"> </w:t>
            </w:r>
            <w:proofErr w:type="spellStart"/>
            <w:r>
              <w:t>יותר</w:t>
            </w:r>
            <w:proofErr w:type="spellEnd"/>
            <w:r>
              <w:t xml:space="preserve"> </w:t>
            </w:r>
            <w:proofErr w:type="spellStart"/>
            <w:r>
              <w:t>מן</w:t>
            </w:r>
            <w:proofErr w:type="spellEnd"/>
            <w:r>
              <w:t xml:space="preserve"> </w:t>
            </w:r>
            <w:proofErr w:type="spellStart"/>
            <w:r>
              <w:t>השמש</w:t>
            </w:r>
            <w:proofErr w:type="spellEnd"/>
            <w:r>
              <w:t xml:space="preserve"> </w:t>
            </w:r>
            <w:proofErr w:type="spellStart"/>
            <w:r>
              <w:t>ולבן</w:t>
            </w:r>
            <w:proofErr w:type="spellEnd"/>
            <w:r>
              <w:t xml:space="preserve"> </w:t>
            </w:r>
            <w:proofErr w:type="spellStart"/>
            <w:r>
              <w:t>יותר</w:t>
            </w:r>
            <w:proofErr w:type="spellEnd"/>
            <w:r>
              <w:t xml:space="preserve"> </w:t>
            </w:r>
            <w:proofErr w:type="spellStart"/>
            <w:r>
              <w:t>מכל</w:t>
            </w:r>
            <w:proofErr w:type="spellEnd"/>
            <w:r>
              <w:t xml:space="preserve"> </w:t>
            </w:r>
            <w:proofErr w:type="spellStart"/>
            <w:r>
              <w:t>שלג</w:t>
            </w:r>
            <w:proofErr w:type="spellEnd"/>
          </w:p>
        </w:tc>
      </w:tr>
      <w:tr w:rsidR="000506D0" w:rsidTr="00D66746">
        <w:tc>
          <w:tcPr>
            <w:tcW w:w="2880" w:type="dxa"/>
          </w:tcPr>
          <w:p w:rsidR="000506D0" w:rsidRDefault="00000000">
            <w:r>
              <w:t>14:25 None of the messengers could enter, nor any flesh behold the face of the Great Glory, and terror covered me and trembling seized me.</w:t>
            </w:r>
          </w:p>
        </w:tc>
        <w:tc>
          <w:tcPr>
            <w:tcW w:w="2880" w:type="dxa"/>
          </w:tcPr>
          <w:p w:rsidR="000506D0" w:rsidRDefault="00000000">
            <w:proofErr w:type="spellStart"/>
            <w:r>
              <w:t>Ve-ein</w:t>
            </w:r>
            <w:proofErr w:type="spellEnd"/>
            <w:r>
              <w:t xml:space="preserve"> </w:t>
            </w:r>
            <w:proofErr w:type="spellStart"/>
            <w:r>
              <w:t>melakh</w:t>
            </w:r>
            <w:proofErr w:type="spellEnd"/>
            <w:r>
              <w:t xml:space="preserve"> </w:t>
            </w:r>
            <w:proofErr w:type="spellStart"/>
            <w:r>
              <w:t>yachol</w:t>
            </w:r>
            <w:proofErr w:type="spellEnd"/>
            <w:r>
              <w:t xml:space="preserve"> </w:t>
            </w:r>
            <w:proofErr w:type="spellStart"/>
            <w:r>
              <w:t>lavoh</w:t>
            </w:r>
            <w:proofErr w:type="spellEnd"/>
            <w:r>
              <w:t xml:space="preserve">, </w:t>
            </w:r>
            <w:proofErr w:type="spellStart"/>
            <w:r>
              <w:t>ve-ein</w:t>
            </w:r>
            <w:proofErr w:type="spellEnd"/>
            <w:r>
              <w:t xml:space="preserve"> </w:t>
            </w:r>
            <w:proofErr w:type="spellStart"/>
            <w:r>
              <w:t>basar</w:t>
            </w:r>
            <w:proofErr w:type="spellEnd"/>
            <w:r>
              <w:t xml:space="preserve"> </w:t>
            </w:r>
            <w:proofErr w:type="spellStart"/>
            <w:r>
              <w:t>yachol</w:t>
            </w:r>
            <w:proofErr w:type="spellEnd"/>
            <w:r>
              <w:t xml:space="preserve"> le-habit </w:t>
            </w:r>
            <w:proofErr w:type="spellStart"/>
            <w:r>
              <w:t>el</w:t>
            </w:r>
            <w:proofErr w:type="spellEnd"/>
            <w:r>
              <w:t xml:space="preserve"> </w:t>
            </w:r>
            <w:proofErr w:type="spellStart"/>
            <w:r>
              <w:t>penei</w:t>
            </w:r>
            <w:proofErr w:type="spellEnd"/>
            <w:r>
              <w:t xml:space="preserve"> ha-</w:t>
            </w:r>
            <w:proofErr w:type="spellStart"/>
            <w:r>
              <w:t>Kavod</w:t>
            </w:r>
            <w:proofErr w:type="spellEnd"/>
            <w:r>
              <w:t xml:space="preserve"> ha-</w:t>
            </w:r>
            <w:proofErr w:type="spellStart"/>
            <w:r>
              <w:t>Gadol</w:t>
            </w:r>
            <w:proofErr w:type="spellEnd"/>
            <w:r>
              <w:t xml:space="preserve">, </w:t>
            </w:r>
            <w:proofErr w:type="spellStart"/>
            <w:r>
              <w:t>ve-pachad</w:t>
            </w:r>
            <w:proofErr w:type="spellEnd"/>
            <w:r>
              <w:t xml:space="preserve"> </w:t>
            </w:r>
            <w:proofErr w:type="spellStart"/>
            <w:r>
              <w:t>kisani</w:t>
            </w:r>
            <w:proofErr w:type="spellEnd"/>
            <w:r>
              <w:t xml:space="preserve"> u-</w:t>
            </w:r>
            <w:proofErr w:type="spellStart"/>
            <w:proofErr w:type="gramStart"/>
            <w:r>
              <w:t>re‘</w:t>
            </w:r>
            <w:proofErr w:type="gramEnd"/>
            <w:r>
              <w:t>adah</w:t>
            </w:r>
            <w:proofErr w:type="spellEnd"/>
            <w:r>
              <w:t xml:space="preserve"> </w:t>
            </w:r>
            <w:proofErr w:type="spellStart"/>
            <w:r>
              <w:t>achazatni</w:t>
            </w:r>
            <w:proofErr w:type="spellEnd"/>
            <w:r>
              <w:t>.</w:t>
            </w:r>
          </w:p>
        </w:tc>
        <w:tc>
          <w:tcPr>
            <w:tcW w:w="2880" w:type="dxa"/>
          </w:tcPr>
          <w:p w:rsidR="000506D0" w:rsidRDefault="00000000">
            <w:proofErr w:type="spellStart"/>
            <w:r>
              <w:t>ואין</w:t>
            </w:r>
            <w:proofErr w:type="spellEnd"/>
            <w:r>
              <w:t xml:space="preserve"> </w:t>
            </w:r>
            <w:proofErr w:type="spellStart"/>
            <w:r>
              <w:t>מלאך</w:t>
            </w:r>
            <w:proofErr w:type="spellEnd"/>
            <w:r>
              <w:t xml:space="preserve"> </w:t>
            </w:r>
            <w:proofErr w:type="spellStart"/>
            <w:r>
              <w:t>יכול</w:t>
            </w:r>
            <w:proofErr w:type="spellEnd"/>
            <w:r>
              <w:t xml:space="preserve"> </w:t>
            </w:r>
            <w:proofErr w:type="spellStart"/>
            <w:r>
              <w:t>לבוא</w:t>
            </w:r>
            <w:proofErr w:type="spellEnd"/>
            <w:r>
              <w:t xml:space="preserve"> </w:t>
            </w:r>
            <w:proofErr w:type="spellStart"/>
            <w:r>
              <w:t>ואין</w:t>
            </w:r>
            <w:proofErr w:type="spellEnd"/>
            <w:r>
              <w:t xml:space="preserve"> </w:t>
            </w:r>
            <w:proofErr w:type="spellStart"/>
            <w:r>
              <w:t>בשר</w:t>
            </w:r>
            <w:proofErr w:type="spellEnd"/>
            <w:r>
              <w:t xml:space="preserve"> </w:t>
            </w:r>
            <w:proofErr w:type="spellStart"/>
            <w:r>
              <w:t>יכול</w:t>
            </w:r>
            <w:proofErr w:type="spellEnd"/>
            <w:r>
              <w:t xml:space="preserve"> </w:t>
            </w:r>
            <w:proofErr w:type="spellStart"/>
            <w:r>
              <w:t>להביט</w:t>
            </w:r>
            <w:proofErr w:type="spellEnd"/>
            <w:r>
              <w:t xml:space="preserve"> </w:t>
            </w:r>
            <w:proofErr w:type="spellStart"/>
            <w:r>
              <w:t>אל</w:t>
            </w:r>
            <w:proofErr w:type="spellEnd"/>
            <w:r>
              <w:t xml:space="preserve"> </w:t>
            </w:r>
            <w:proofErr w:type="spellStart"/>
            <w:r>
              <w:t>פני</w:t>
            </w:r>
            <w:proofErr w:type="spellEnd"/>
            <w:r>
              <w:t xml:space="preserve"> </w:t>
            </w:r>
            <w:proofErr w:type="spellStart"/>
            <w:r>
              <w:t>הכבוד</w:t>
            </w:r>
            <w:proofErr w:type="spellEnd"/>
            <w:r>
              <w:t xml:space="preserve"> </w:t>
            </w:r>
            <w:proofErr w:type="spellStart"/>
            <w:r>
              <w:t>הגדול</w:t>
            </w:r>
            <w:proofErr w:type="spellEnd"/>
            <w:r>
              <w:t xml:space="preserve"> </w:t>
            </w:r>
            <w:proofErr w:type="spellStart"/>
            <w:r>
              <w:t>ופחד</w:t>
            </w:r>
            <w:proofErr w:type="spellEnd"/>
            <w:r>
              <w:t xml:space="preserve"> </w:t>
            </w:r>
            <w:proofErr w:type="spellStart"/>
            <w:r>
              <w:t>כסני</w:t>
            </w:r>
            <w:proofErr w:type="spellEnd"/>
            <w:r>
              <w:t xml:space="preserve"> </w:t>
            </w:r>
            <w:proofErr w:type="spellStart"/>
            <w:r>
              <w:t>ורעדה</w:t>
            </w:r>
            <w:proofErr w:type="spellEnd"/>
            <w:r>
              <w:t xml:space="preserve"> </w:t>
            </w:r>
            <w:proofErr w:type="spellStart"/>
            <w:r>
              <w:t>אחזתני</w:t>
            </w:r>
            <w:proofErr w:type="spellEnd"/>
          </w:p>
        </w:tc>
      </w:tr>
    </w:tbl>
    <w:p w:rsidR="000506D0" w:rsidRDefault="00000000">
      <w:r>
        <w:br w:type="page"/>
      </w:r>
    </w:p>
    <w:p w:rsidR="000506D0" w:rsidRDefault="00000000">
      <w:pPr>
        <w:pStyle w:val="Title"/>
      </w:pPr>
      <w:r>
        <w:lastRenderedPageBreak/>
        <w:t>Chapter 15</w:t>
      </w:r>
    </w:p>
    <w:p w:rsidR="000506D0" w:rsidRDefault="00000000">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0506D0" w:rsidTr="00D66746">
        <w:tc>
          <w:tcPr>
            <w:tcW w:w="2880" w:type="dxa"/>
          </w:tcPr>
          <w:p w:rsidR="000506D0" w:rsidRDefault="00000000">
            <w:r>
              <w:t>Restored English</w:t>
            </w:r>
          </w:p>
        </w:tc>
        <w:tc>
          <w:tcPr>
            <w:tcW w:w="2880" w:type="dxa"/>
          </w:tcPr>
          <w:p w:rsidR="000506D0" w:rsidRDefault="00000000">
            <w:r>
              <w:t>Transliteration</w:t>
            </w:r>
          </w:p>
        </w:tc>
        <w:tc>
          <w:tcPr>
            <w:tcW w:w="2880" w:type="dxa"/>
          </w:tcPr>
          <w:p w:rsidR="000506D0" w:rsidRDefault="00000000">
            <w:r>
              <w:t>Hebrew / Source Structure</w:t>
            </w:r>
          </w:p>
        </w:tc>
      </w:tr>
      <w:tr w:rsidR="000506D0" w:rsidTr="00D66746">
        <w:tc>
          <w:tcPr>
            <w:tcW w:w="2880" w:type="dxa"/>
          </w:tcPr>
          <w:p w:rsidR="000506D0" w:rsidRDefault="00000000">
            <w:r>
              <w:t xml:space="preserve">15:1 And He answered and said to me, and I heard His voice: 'Fear not, </w:t>
            </w:r>
            <w:proofErr w:type="spellStart"/>
            <w:r w:rsidR="00254573">
              <w:t>Chanokh</w:t>
            </w:r>
            <w:proofErr w:type="spellEnd"/>
            <w:r>
              <w:t>, righteous man and scribe of righteousness. Come near and hear My voice.'</w:t>
            </w:r>
          </w:p>
        </w:tc>
        <w:tc>
          <w:tcPr>
            <w:tcW w:w="2880" w:type="dxa"/>
          </w:tcPr>
          <w:p w:rsidR="000506D0" w:rsidRDefault="00000000">
            <w:proofErr w:type="spellStart"/>
            <w:r>
              <w:t>Va-</w:t>
            </w:r>
            <w:proofErr w:type="gramStart"/>
            <w:r>
              <w:t>ya‘</w:t>
            </w:r>
            <w:proofErr w:type="gramEnd"/>
            <w:r>
              <w:t>an</w:t>
            </w:r>
            <w:proofErr w:type="spellEnd"/>
            <w:r>
              <w:t xml:space="preserve"> </w:t>
            </w:r>
            <w:proofErr w:type="spellStart"/>
            <w:r>
              <w:t>va-yomer</w:t>
            </w:r>
            <w:proofErr w:type="spellEnd"/>
            <w:r>
              <w:t xml:space="preserve"> </w:t>
            </w:r>
            <w:proofErr w:type="spellStart"/>
            <w:r>
              <w:t>elai</w:t>
            </w:r>
            <w:proofErr w:type="spellEnd"/>
            <w:r>
              <w:t xml:space="preserve">, </w:t>
            </w:r>
            <w:proofErr w:type="spellStart"/>
            <w:r>
              <w:t>va-eshma</w:t>
            </w:r>
            <w:proofErr w:type="spellEnd"/>
            <w:r>
              <w:t xml:space="preserve"> et </w:t>
            </w:r>
            <w:proofErr w:type="spellStart"/>
            <w:r>
              <w:t>qoloh</w:t>
            </w:r>
            <w:proofErr w:type="spellEnd"/>
            <w:r>
              <w:t xml:space="preserve">: ‘Al </w:t>
            </w:r>
            <w:proofErr w:type="spellStart"/>
            <w:r>
              <w:t>tira</w:t>
            </w:r>
            <w:proofErr w:type="spellEnd"/>
            <w:r>
              <w:t xml:space="preserve">, </w:t>
            </w:r>
            <w:proofErr w:type="spellStart"/>
            <w:r w:rsidR="00254573">
              <w:t>Chanokh</w:t>
            </w:r>
            <w:proofErr w:type="spellEnd"/>
            <w:r>
              <w:t xml:space="preserve">, </w:t>
            </w:r>
            <w:proofErr w:type="spellStart"/>
            <w:r>
              <w:t>ish</w:t>
            </w:r>
            <w:proofErr w:type="spellEnd"/>
            <w:r>
              <w:t xml:space="preserve"> </w:t>
            </w:r>
            <w:proofErr w:type="spellStart"/>
            <w:r>
              <w:t>tzaddiq</w:t>
            </w:r>
            <w:proofErr w:type="spellEnd"/>
            <w:r>
              <w:t xml:space="preserve"> u-</w:t>
            </w:r>
            <w:proofErr w:type="spellStart"/>
            <w:r>
              <w:t>sofer</w:t>
            </w:r>
            <w:proofErr w:type="spellEnd"/>
            <w:r>
              <w:t xml:space="preserve"> ha-</w:t>
            </w:r>
            <w:proofErr w:type="spellStart"/>
            <w:r>
              <w:t>tzedeq</w:t>
            </w:r>
            <w:proofErr w:type="spellEnd"/>
            <w:r>
              <w:t xml:space="preserve">. </w:t>
            </w:r>
            <w:proofErr w:type="spellStart"/>
            <w:r>
              <w:t>Qarav</w:t>
            </w:r>
            <w:proofErr w:type="spellEnd"/>
            <w:r>
              <w:t xml:space="preserve"> u-</w:t>
            </w:r>
            <w:proofErr w:type="spellStart"/>
            <w:r>
              <w:t>shema</w:t>
            </w:r>
            <w:proofErr w:type="spellEnd"/>
            <w:r>
              <w:t xml:space="preserve"> et </w:t>
            </w:r>
            <w:proofErr w:type="spellStart"/>
            <w:r>
              <w:t>qolih</w:t>
            </w:r>
            <w:proofErr w:type="spellEnd"/>
            <w:r>
              <w:t>.’</w:t>
            </w:r>
          </w:p>
        </w:tc>
        <w:tc>
          <w:tcPr>
            <w:tcW w:w="2880" w:type="dxa"/>
          </w:tcPr>
          <w:p w:rsidR="000506D0" w:rsidRDefault="00000000">
            <w:proofErr w:type="spellStart"/>
            <w:r>
              <w:t>ויען</w:t>
            </w:r>
            <w:proofErr w:type="spellEnd"/>
            <w:r>
              <w:t xml:space="preserve"> </w:t>
            </w:r>
            <w:proofErr w:type="spellStart"/>
            <w:r>
              <w:t>ויאמר</w:t>
            </w:r>
            <w:proofErr w:type="spellEnd"/>
            <w:r>
              <w:t xml:space="preserve"> </w:t>
            </w:r>
            <w:proofErr w:type="spellStart"/>
            <w:r>
              <w:t>אלי</w:t>
            </w:r>
            <w:proofErr w:type="spellEnd"/>
            <w:r>
              <w:t xml:space="preserve"> </w:t>
            </w:r>
            <w:proofErr w:type="spellStart"/>
            <w:r>
              <w:t>ואשמע</w:t>
            </w:r>
            <w:proofErr w:type="spellEnd"/>
            <w:r>
              <w:t xml:space="preserve"> </w:t>
            </w:r>
            <w:proofErr w:type="spellStart"/>
            <w:r>
              <w:t>את</w:t>
            </w:r>
            <w:proofErr w:type="spellEnd"/>
            <w:r>
              <w:t xml:space="preserve"> </w:t>
            </w:r>
            <w:proofErr w:type="spellStart"/>
            <w:r>
              <w:t>קולו</w:t>
            </w:r>
            <w:proofErr w:type="spellEnd"/>
            <w:r>
              <w:t xml:space="preserve"> </w:t>
            </w:r>
            <w:proofErr w:type="spellStart"/>
            <w:r>
              <w:t>אל</w:t>
            </w:r>
            <w:proofErr w:type="spellEnd"/>
            <w:r>
              <w:t xml:space="preserve"> </w:t>
            </w:r>
            <w:proofErr w:type="spellStart"/>
            <w:r>
              <w:t>תירא</w:t>
            </w:r>
            <w:proofErr w:type="spellEnd"/>
            <w:r>
              <w:t xml:space="preserve"> </w:t>
            </w:r>
            <w:proofErr w:type="spellStart"/>
            <w:r>
              <w:t>חנוך</w:t>
            </w:r>
            <w:proofErr w:type="spellEnd"/>
            <w:r>
              <w:t xml:space="preserve"> </w:t>
            </w:r>
            <w:proofErr w:type="spellStart"/>
            <w:r>
              <w:t>איש</w:t>
            </w:r>
            <w:proofErr w:type="spellEnd"/>
            <w:r>
              <w:t xml:space="preserve"> </w:t>
            </w:r>
            <w:proofErr w:type="spellStart"/>
            <w:r>
              <w:t>צדיק</w:t>
            </w:r>
            <w:proofErr w:type="spellEnd"/>
            <w:r>
              <w:t xml:space="preserve"> </w:t>
            </w:r>
            <w:proofErr w:type="spellStart"/>
            <w:r>
              <w:t>וסופר</w:t>
            </w:r>
            <w:proofErr w:type="spellEnd"/>
            <w:r>
              <w:t xml:space="preserve"> </w:t>
            </w:r>
            <w:proofErr w:type="spellStart"/>
            <w:r>
              <w:t>הצדק</w:t>
            </w:r>
            <w:proofErr w:type="spellEnd"/>
            <w:r>
              <w:t xml:space="preserve"> </w:t>
            </w:r>
            <w:proofErr w:type="spellStart"/>
            <w:r>
              <w:t>קרב</w:t>
            </w:r>
            <w:proofErr w:type="spellEnd"/>
            <w:r>
              <w:t xml:space="preserve"> </w:t>
            </w:r>
            <w:proofErr w:type="spellStart"/>
            <w:r>
              <w:t>ושמע</w:t>
            </w:r>
            <w:proofErr w:type="spellEnd"/>
            <w:r>
              <w:t xml:space="preserve"> </w:t>
            </w:r>
            <w:proofErr w:type="spellStart"/>
            <w:r>
              <w:t>את</w:t>
            </w:r>
            <w:proofErr w:type="spellEnd"/>
            <w:r>
              <w:t xml:space="preserve"> </w:t>
            </w:r>
            <w:proofErr w:type="spellStart"/>
            <w:r>
              <w:t>קולי</w:t>
            </w:r>
            <w:proofErr w:type="spellEnd"/>
          </w:p>
        </w:tc>
      </w:tr>
      <w:tr w:rsidR="000506D0" w:rsidTr="00D66746">
        <w:tc>
          <w:tcPr>
            <w:tcW w:w="2880" w:type="dxa"/>
          </w:tcPr>
          <w:p w:rsidR="000506D0" w:rsidRDefault="00000000">
            <w:r>
              <w:t>15:2 'Go, say to the Watchers of the heaven who have sent you to intercede for them: “You should intercede for men, and not men for you.”'</w:t>
            </w:r>
          </w:p>
        </w:tc>
        <w:tc>
          <w:tcPr>
            <w:tcW w:w="2880" w:type="dxa"/>
          </w:tcPr>
          <w:p w:rsidR="000506D0" w:rsidRDefault="00000000">
            <w:r>
              <w:t xml:space="preserve">Lech </w:t>
            </w:r>
            <w:proofErr w:type="spellStart"/>
            <w:r>
              <w:t>emor</w:t>
            </w:r>
            <w:proofErr w:type="spellEnd"/>
            <w:r>
              <w:t xml:space="preserve"> la</w:t>
            </w:r>
            <w:proofErr w:type="gramStart"/>
            <w:r>
              <w:t>-‘</w:t>
            </w:r>
            <w:proofErr w:type="spellStart"/>
            <w:proofErr w:type="gramEnd"/>
            <w:r>
              <w:t>irei</w:t>
            </w:r>
            <w:proofErr w:type="spellEnd"/>
            <w:r>
              <w:t xml:space="preserve"> ha-</w:t>
            </w:r>
            <w:proofErr w:type="spellStart"/>
            <w:r>
              <w:t>shamayim</w:t>
            </w:r>
            <w:proofErr w:type="spellEnd"/>
            <w:r>
              <w:t xml:space="preserve"> </w:t>
            </w:r>
            <w:proofErr w:type="spellStart"/>
            <w:r>
              <w:t>asher</w:t>
            </w:r>
            <w:proofErr w:type="spellEnd"/>
            <w:r>
              <w:t xml:space="preserve"> </w:t>
            </w:r>
            <w:proofErr w:type="spellStart"/>
            <w:r>
              <w:t>shilchucha</w:t>
            </w:r>
            <w:proofErr w:type="spellEnd"/>
            <w:r>
              <w:t xml:space="preserve"> le-</w:t>
            </w:r>
            <w:proofErr w:type="spellStart"/>
            <w:r>
              <w:t>hitpalel</w:t>
            </w:r>
            <w:proofErr w:type="spellEnd"/>
            <w:r>
              <w:t xml:space="preserve"> </w:t>
            </w:r>
            <w:proofErr w:type="spellStart"/>
            <w:r>
              <w:t>ba</w:t>
            </w:r>
            <w:proofErr w:type="spellEnd"/>
            <w:r>
              <w:t>-‘</w:t>
            </w:r>
            <w:proofErr w:type="spellStart"/>
            <w:r>
              <w:t>adeyhem</w:t>
            </w:r>
            <w:proofErr w:type="spellEnd"/>
            <w:r>
              <w:t>: ‘</w:t>
            </w:r>
            <w:proofErr w:type="spellStart"/>
            <w:r>
              <w:t>Atem</w:t>
            </w:r>
            <w:proofErr w:type="spellEnd"/>
            <w:r>
              <w:t xml:space="preserve"> le-</w:t>
            </w:r>
            <w:proofErr w:type="spellStart"/>
            <w:r>
              <w:t>anashim</w:t>
            </w:r>
            <w:proofErr w:type="spellEnd"/>
            <w:r>
              <w:t xml:space="preserve"> le-</w:t>
            </w:r>
            <w:proofErr w:type="spellStart"/>
            <w:r>
              <w:t>hitpalel</w:t>
            </w:r>
            <w:proofErr w:type="spellEnd"/>
            <w:r>
              <w:t xml:space="preserve">, </w:t>
            </w:r>
            <w:proofErr w:type="spellStart"/>
            <w:r>
              <w:t>ve</w:t>
            </w:r>
            <w:proofErr w:type="spellEnd"/>
            <w:r>
              <w:t>-lo ha-</w:t>
            </w:r>
            <w:proofErr w:type="spellStart"/>
            <w:r>
              <w:t>anashim</w:t>
            </w:r>
            <w:proofErr w:type="spellEnd"/>
            <w:r>
              <w:t xml:space="preserve"> </w:t>
            </w:r>
            <w:proofErr w:type="spellStart"/>
            <w:r>
              <w:t>ba</w:t>
            </w:r>
            <w:proofErr w:type="spellEnd"/>
            <w:r>
              <w:t>-‘</w:t>
            </w:r>
            <w:proofErr w:type="spellStart"/>
            <w:r>
              <w:t>adeychem</w:t>
            </w:r>
            <w:proofErr w:type="spellEnd"/>
            <w:r>
              <w:t>.’</w:t>
            </w:r>
          </w:p>
        </w:tc>
        <w:tc>
          <w:tcPr>
            <w:tcW w:w="2880" w:type="dxa"/>
          </w:tcPr>
          <w:p w:rsidR="000506D0" w:rsidRDefault="00000000">
            <w:proofErr w:type="spellStart"/>
            <w:r>
              <w:t>לך</w:t>
            </w:r>
            <w:proofErr w:type="spellEnd"/>
            <w:r>
              <w:t xml:space="preserve"> </w:t>
            </w:r>
            <w:proofErr w:type="spellStart"/>
            <w:r>
              <w:t>אמור</w:t>
            </w:r>
            <w:proofErr w:type="spellEnd"/>
            <w:r>
              <w:t xml:space="preserve"> </w:t>
            </w:r>
            <w:proofErr w:type="spellStart"/>
            <w:r>
              <w:t>לערי</w:t>
            </w:r>
            <w:proofErr w:type="spellEnd"/>
            <w:r>
              <w:t xml:space="preserve"> </w:t>
            </w:r>
            <w:proofErr w:type="spellStart"/>
            <w:r>
              <w:t>השמים</w:t>
            </w:r>
            <w:proofErr w:type="spellEnd"/>
            <w:r>
              <w:t xml:space="preserve"> </w:t>
            </w:r>
            <w:proofErr w:type="spellStart"/>
            <w:r>
              <w:t>אשר</w:t>
            </w:r>
            <w:proofErr w:type="spellEnd"/>
            <w:r>
              <w:t xml:space="preserve"> </w:t>
            </w:r>
            <w:proofErr w:type="spellStart"/>
            <w:r>
              <w:t>שלחוך</w:t>
            </w:r>
            <w:proofErr w:type="spellEnd"/>
            <w:r>
              <w:t xml:space="preserve"> </w:t>
            </w:r>
            <w:proofErr w:type="spellStart"/>
            <w:r>
              <w:t>להתפלל</w:t>
            </w:r>
            <w:proofErr w:type="spellEnd"/>
            <w:r>
              <w:t xml:space="preserve"> </w:t>
            </w:r>
            <w:proofErr w:type="spellStart"/>
            <w:r>
              <w:t>בעדם</w:t>
            </w:r>
            <w:proofErr w:type="spellEnd"/>
            <w:r>
              <w:t xml:space="preserve"> </w:t>
            </w:r>
            <w:proofErr w:type="spellStart"/>
            <w:r>
              <w:t>אתם</w:t>
            </w:r>
            <w:proofErr w:type="spellEnd"/>
            <w:r>
              <w:t xml:space="preserve"> </w:t>
            </w:r>
            <w:proofErr w:type="spellStart"/>
            <w:r>
              <w:t>לאנשים</w:t>
            </w:r>
            <w:proofErr w:type="spellEnd"/>
            <w:r>
              <w:t xml:space="preserve"> </w:t>
            </w:r>
            <w:proofErr w:type="spellStart"/>
            <w:r>
              <w:t>להתפלל</w:t>
            </w:r>
            <w:proofErr w:type="spellEnd"/>
            <w:r>
              <w:t xml:space="preserve"> </w:t>
            </w:r>
            <w:proofErr w:type="spellStart"/>
            <w:r>
              <w:t>ולא</w:t>
            </w:r>
            <w:proofErr w:type="spellEnd"/>
            <w:r>
              <w:t xml:space="preserve"> </w:t>
            </w:r>
            <w:proofErr w:type="spellStart"/>
            <w:r>
              <w:t>האנשים</w:t>
            </w:r>
            <w:proofErr w:type="spellEnd"/>
            <w:r>
              <w:t xml:space="preserve"> </w:t>
            </w:r>
            <w:proofErr w:type="spellStart"/>
            <w:r>
              <w:t>בעדכם</w:t>
            </w:r>
            <w:proofErr w:type="spellEnd"/>
          </w:p>
        </w:tc>
      </w:tr>
      <w:tr w:rsidR="000506D0" w:rsidTr="00D66746">
        <w:tc>
          <w:tcPr>
            <w:tcW w:w="2880" w:type="dxa"/>
          </w:tcPr>
          <w:p w:rsidR="000506D0" w:rsidRDefault="00000000">
            <w:r>
              <w:t>15:3 'Why have you left the high, holy, and eternal heaven, and lain with women, and defiled yourselves with the daughters of men, and taken to yourselves wives, and done like the children of the earth, and begotten giants as your sons?'</w:t>
            </w:r>
          </w:p>
        </w:tc>
        <w:tc>
          <w:tcPr>
            <w:tcW w:w="2880" w:type="dxa"/>
          </w:tcPr>
          <w:p w:rsidR="000506D0" w:rsidRDefault="00000000">
            <w:proofErr w:type="spellStart"/>
            <w:r>
              <w:t>Lamah</w:t>
            </w:r>
            <w:proofErr w:type="spellEnd"/>
            <w:r>
              <w:t xml:space="preserve"> </w:t>
            </w:r>
            <w:proofErr w:type="spellStart"/>
            <w:r>
              <w:t>azavtem</w:t>
            </w:r>
            <w:proofErr w:type="spellEnd"/>
            <w:r>
              <w:t xml:space="preserve"> et </w:t>
            </w:r>
            <w:proofErr w:type="spellStart"/>
            <w:r>
              <w:t>marom</w:t>
            </w:r>
            <w:proofErr w:type="spellEnd"/>
            <w:r>
              <w:t xml:space="preserve"> ha-</w:t>
            </w:r>
            <w:proofErr w:type="spellStart"/>
            <w:r>
              <w:t>shamayim</w:t>
            </w:r>
            <w:proofErr w:type="spellEnd"/>
            <w:r>
              <w:t xml:space="preserve"> ha-</w:t>
            </w:r>
            <w:proofErr w:type="spellStart"/>
            <w:r>
              <w:t>qadosh</w:t>
            </w:r>
            <w:proofErr w:type="spellEnd"/>
            <w:r>
              <w:t xml:space="preserve"> </w:t>
            </w:r>
            <w:proofErr w:type="spellStart"/>
            <w:r>
              <w:t>ve</w:t>
            </w:r>
            <w:proofErr w:type="spellEnd"/>
            <w:r>
              <w:t>-ha-</w:t>
            </w:r>
            <w:proofErr w:type="spellStart"/>
            <w:r>
              <w:t>olam</w:t>
            </w:r>
            <w:proofErr w:type="spellEnd"/>
            <w:r>
              <w:t xml:space="preserve">, </w:t>
            </w:r>
            <w:proofErr w:type="spellStart"/>
            <w:r>
              <w:t>va-tishkavu</w:t>
            </w:r>
            <w:proofErr w:type="spellEnd"/>
            <w:r>
              <w:t xml:space="preserve"> </w:t>
            </w:r>
            <w:proofErr w:type="spellStart"/>
            <w:r>
              <w:t>im</w:t>
            </w:r>
            <w:proofErr w:type="spellEnd"/>
            <w:r>
              <w:t xml:space="preserve"> </w:t>
            </w:r>
            <w:proofErr w:type="spellStart"/>
            <w:r>
              <w:t>nashim</w:t>
            </w:r>
            <w:proofErr w:type="spellEnd"/>
            <w:r>
              <w:t xml:space="preserve">, </w:t>
            </w:r>
            <w:proofErr w:type="spellStart"/>
            <w:r>
              <w:t>va-titme’u</w:t>
            </w:r>
            <w:proofErr w:type="spellEnd"/>
            <w:r>
              <w:t xml:space="preserve"> bi-</w:t>
            </w:r>
            <w:proofErr w:type="spellStart"/>
            <w:r>
              <w:t>benot</w:t>
            </w:r>
            <w:proofErr w:type="spellEnd"/>
            <w:r>
              <w:t xml:space="preserve"> ha-</w:t>
            </w:r>
            <w:proofErr w:type="spellStart"/>
            <w:r>
              <w:t>adam</w:t>
            </w:r>
            <w:proofErr w:type="spellEnd"/>
            <w:r>
              <w:t xml:space="preserve">, </w:t>
            </w:r>
            <w:proofErr w:type="spellStart"/>
            <w:r>
              <w:t>va-tikchu</w:t>
            </w:r>
            <w:proofErr w:type="spellEnd"/>
            <w:r>
              <w:t xml:space="preserve"> la-</w:t>
            </w:r>
            <w:proofErr w:type="spellStart"/>
            <w:r>
              <w:t>khem</w:t>
            </w:r>
            <w:proofErr w:type="spellEnd"/>
            <w:r>
              <w:t xml:space="preserve"> </w:t>
            </w:r>
            <w:proofErr w:type="spellStart"/>
            <w:r>
              <w:t>nashim</w:t>
            </w:r>
            <w:proofErr w:type="spellEnd"/>
            <w:r>
              <w:t xml:space="preserve">, </w:t>
            </w:r>
            <w:proofErr w:type="spellStart"/>
            <w:r>
              <w:t>va-ta’asu</w:t>
            </w:r>
            <w:proofErr w:type="spellEnd"/>
            <w:r>
              <w:t xml:space="preserve"> </w:t>
            </w:r>
            <w:proofErr w:type="spellStart"/>
            <w:r>
              <w:t>ke-benei</w:t>
            </w:r>
            <w:proofErr w:type="spellEnd"/>
            <w:r>
              <w:t xml:space="preserve"> ha-</w:t>
            </w:r>
            <w:proofErr w:type="spellStart"/>
            <w:r>
              <w:t>aretz</w:t>
            </w:r>
            <w:proofErr w:type="spellEnd"/>
            <w:r>
              <w:t xml:space="preserve">, </w:t>
            </w:r>
            <w:proofErr w:type="spellStart"/>
            <w:r>
              <w:t>va-teilidu</w:t>
            </w:r>
            <w:proofErr w:type="spellEnd"/>
            <w:r>
              <w:t xml:space="preserve"> la-</w:t>
            </w:r>
            <w:proofErr w:type="spellStart"/>
            <w:r>
              <w:t>khem</w:t>
            </w:r>
            <w:proofErr w:type="spellEnd"/>
            <w:r>
              <w:t xml:space="preserve"> </w:t>
            </w:r>
            <w:proofErr w:type="spellStart"/>
            <w:r>
              <w:t>refa’im</w:t>
            </w:r>
            <w:proofErr w:type="spellEnd"/>
            <w:r>
              <w:t xml:space="preserve"> le-</w:t>
            </w:r>
            <w:proofErr w:type="spellStart"/>
            <w:r>
              <w:t>banim</w:t>
            </w:r>
            <w:proofErr w:type="spellEnd"/>
            <w:r>
              <w:t>?</w:t>
            </w:r>
          </w:p>
        </w:tc>
        <w:tc>
          <w:tcPr>
            <w:tcW w:w="2880" w:type="dxa"/>
          </w:tcPr>
          <w:p w:rsidR="000506D0" w:rsidRDefault="00000000">
            <w:proofErr w:type="spellStart"/>
            <w:r>
              <w:t>למה</w:t>
            </w:r>
            <w:proofErr w:type="spellEnd"/>
            <w:r>
              <w:t xml:space="preserve"> </w:t>
            </w:r>
            <w:proofErr w:type="spellStart"/>
            <w:r>
              <w:t>עזבתם</w:t>
            </w:r>
            <w:proofErr w:type="spellEnd"/>
            <w:r>
              <w:t xml:space="preserve"> </w:t>
            </w:r>
            <w:proofErr w:type="spellStart"/>
            <w:r>
              <w:t>את</w:t>
            </w:r>
            <w:proofErr w:type="spellEnd"/>
            <w:r>
              <w:t xml:space="preserve"> </w:t>
            </w:r>
            <w:proofErr w:type="spellStart"/>
            <w:r>
              <w:t>מרום</w:t>
            </w:r>
            <w:proofErr w:type="spellEnd"/>
            <w:r>
              <w:t xml:space="preserve"> </w:t>
            </w:r>
            <w:proofErr w:type="spellStart"/>
            <w:r>
              <w:t>השמים</w:t>
            </w:r>
            <w:proofErr w:type="spellEnd"/>
            <w:r>
              <w:t xml:space="preserve"> </w:t>
            </w:r>
            <w:proofErr w:type="spellStart"/>
            <w:r>
              <w:t>הקדוש</w:t>
            </w:r>
            <w:proofErr w:type="spellEnd"/>
            <w:r>
              <w:t xml:space="preserve"> </w:t>
            </w:r>
            <w:proofErr w:type="spellStart"/>
            <w:r>
              <w:t>והעולם</w:t>
            </w:r>
            <w:proofErr w:type="spellEnd"/>
            <w:r>
              <w:t xml:space="preserve"> </w:t>
            </w:r>
            <w:proofErr w:type="spellStart"/>
            <w:r>
              <w:t>ותשכבו</w:t>
            </w:r>
            <w:proofErr w:type="spellEnd"/>
            <w:r>
              <w:t xml:space="preserve"> </w:t>
            </w:r>
            <w:proofErr w:type="spellStart"/>
            <w:r>
              <w:t>עם</w:t>
            </w:r>
            <w:proofErr w:type="spellEnd"/>
            <w:r>
              <w:t xml:space="preserve"> </w:t>
            </w:r>
            <w:proofErr w:type="spellStart"/>
            <w:r>
              <w:t>נשים</w:t>
            </w:r>
            <w:proofErr w:type="spellEnd"/>
            <w:r>
              <w:t xml:space="preserve"> </w:t>
            </w:r>
            <w:proofErr w:type="spellStart"/>
            <w:r>
              <w:t>ותטמאו</w:t>
            </w:r>
            <w:proofErr w:type="spellEnd"/>
            <w:r>
              <w:t xml:space="preserve"> </w:t>
            </w:r>
            <w:proofErr w:type="spellStart"/>
            <w:r>
              <w:t>בבנות</w:t>
            </w:r>
            <w:proofErr w:type="spellEnd"/>
            <w:r>
              <w:t xml:space="preserve"> </w:t>
            </w:r>
            <w:proofErr w:type="spellStart"/>
            <w:r>
              <w:t>האדם</w:t>
            </w:r>
            <w:proofErr w:type="spellEnd"/>
            <w:r>
              <w:t xml:space="preserve"> </w:t>
            </w:r>
            <w:proofErr w:type="spellStart"/>
            <w:r>
              <w:t>ותקחו</w:t>
            </w:r>
            <w:proofErr w:type="spellEnd"/>
            <w:r>
              <w:t xml:space="preserve"> </w:t>
            </w:r>
            <w:proofErr w:type="spellStart"/>
            <w:r>
              <w:t>לכם</w:t>
            </w:r>
            <w:proofErr w:type="spellEnd"/>
            <w:r>
              <w:t xml:space="preserve"> </w:t>
            </w:r>
            <w:proofErr w:type="spellStart"/>
            <w:r>
              <w:t>נשים</w:t>
            </w:r>
            <w:proofErr w:type="spellEnd"/>
            <w:r>
              <w:t xml:space="preserve"> </w:t>
            </w:r>
            <w:proofErr w:type="spellStart"/>
            <w:r>
              <w:t>ותעשו</w:t>
            </w:r>
            <w:proofErr w:type="spellEnd"/>
            <w:r>
              <w:t xml:space="preserve"> </w:t>
            </w:r>
            <w:proofErr w:type="spellStart"/>
            <w:r>
              <w:t>כבני</w:t>
            </w:r>
            <w:proofErr w:type="spellEnd"/>
            <w:r>
              <w:t xml:space="preserve"> </w:t>
            </w:r>
            <w:proofErr w:type="spellStart"/>
            <w:r>
              <w:t>הארץ</w:t>
            </w:r>
            <w:proofErr w:type="spellEnd"/>
            <w:r>
              <w:t xml:space="preserve"> </w:t>
            </w:r>
            <w:proofErr w:type="spellStart"/>
            <w:r>
              <w:t>ותולידו</w:t>
            </w:r>
            <w:proofErr w:type="spellEnd"/>
            <w:r>
              <w:t xml:space="preserve"> </w:t>
            </w:r>
            <w:proofErr w:type="spellStart"/>
            <w:r>
              <w:t>לכם</w:t>
            </w:r>
            <w:proofErr w:type="spellEnd"/>
            <w:r>
              <w:t xml:space="preserve"> </w:t>
            </w:r>
            <w:proofErr w:type="spellStart"/>
            <w:r>
              <w:t>רפאים</w:t>
            </w:r>
            <w:proofErr w:type="spellEnd"/>
            <w:r>
              <w:t xml:space="preserve"> </w:t>
            </w:r>
            <w:proofErr w:type="spellStart"/>
            <w:r>
              <w:t>לבנים</w:t>
            </w:r>
            <w:proofErr w:type="spellEnd"/>
          </w:p>
        </w:tc>
      </w:tr>
      <w:tr w:rsidR="000506D0" w:rsidTr="00D66746">
        <w:tc>
          <w:tcPr>
            <w:tcW w:w="2880" w:type="dxa"/>
          </w:tcPr>
          <w:p w:rsidR="000506D0" w:rsidRDefault="00000000">
            <w:r>
              <w:t xml:space="preserve">15:4 'Though you were spiritual, living the </w:t>
            </w:r>
            <w:proofErr w:type="spellStart"/>
            <w:r>
              <w:t>qodesh</w:t>
            </w:r>
            <w:proofErr w:type="spellEnd"/>
            <w:r>
              <w:t>, eternal life, you have defiled yourselves with the blood of women and begotten children with the blood of flesh.'</w:t>
            </w:r>
          </w:p>
        </w:tc>
        <w:tc>
          <w:tcPr>
            <w:tcW w:w="2880" w:type="dxa"/>
          </w:tcPr>
          <w:p w:rsidR="000506D0" w:rsidRDefault="00000000">
            <w:proofErr w:type="spellStart"/>
            <w:r>
              <w:t>Af</w:t>
            </w:r>
            <w:proofErr w:type="spellEnd"/>
            <w:r>
              <w:t xml:space="preserve"> ki </w:t>
            </w:r>
            <w:proofErr w:type="spellStart"/>
            <w:r>
              <w:t>hayitem</w:t>
            </w:r>
            <w:proofErr w:type="spellEnd"/>
            <w:r>
              <w:t xml:space="preserve"> </w:t>
            </w:r>
            <w:proofErr w:type="spellStart"/>
            <w:r>
              <w:t>ruchani’im</w:t>
            </w:r>
            <w:proofErr w:type="spellEnd"/>
            <w:r>
              <w:t xml:space="preserve">, </w:t>
            </w:r>
            <w:proofErr w:type="spellStart"/>
            <w:r>
              <w:t>ḥayyei</w:t>
            </w:r>
            <w:proofErr w:type="spellEnd"/>
            <w:r>
              <w:t xml:space="preserve"> </w:t>
            </w:r>
            <w:proofErr w:type="spellStart"/>
            <w:r>
              <w:t>qodesh</w:t>
            </w:r>
            <w:proofErr w:type="spellEnd"/>
            <w:r>
              <w:t xml:space="preserve"> u-</w:t>
            </w:r>
            <w:proofErr w:type="spellStart"/>
            <w:r>
              <w:t>chayyei</w:t>
            </w:r>
            <w:proofErr w:type="spellEnd"/>
            <w:r>
              <w:t xml:space="preserve"> </w:t>
            </w:r>
            <w:proofErr w:type="spellStart"/>
            <w:r>
              <w:t>olam</w:t>
            </w:r>
            <w:proofErr w:type="spellEnd"/>
            <w:r>
              <w:t xml:space="preserve">, </w:t>
            </w:r>
            <w:proofErr w:type="spellStart"/>
            <w:r>
              <w:t>nitme’tem</w:t>
            </w:r>
            <w:proofErr w:type="spellEnd"/>
            <w:r>
              <w:t xml:space="preserve"> be-dam </w:t>
            </w:r>
            <w:proofErr w:type="spellStart"/>
            <w:r>
              <w:t>nashim</w:t>
            </w:r>
            <w:proofErr w:type="spellEnd"/>
            <w:r>
              <w:t xml:space="preserve"> </w:t>
            </w:r>
            <w:proofErr w:type="spellStart"/>
            <w:r>
              <w:t>ve-holadetem</w:t>
            </w:r>
            <w:proofErr w:type="spellEnd"/>
            <w:r>
              <w:t xml:space="preserve"> </w:t>
            </w:r>
            <w:proofErr w:type="spellStart"/>
            <w:r>
              <w:t>banim</w:t>
            </w:r>
            <w:proofErr w:type="spellEnd"/>
            <w:r>
              <w:t xml:space="preserve"> be-dam </w:t>
            </w:r>
            <w:proofErr w:type="spellStart"/>
            <w:r>
              <w:t>basar</w:t>
            </w:r>
            <w:proofErr w:type="spellEnd"/>
            <w:r>
              <w:t>.</w:t>
            </w:r>
          </w:p>
        </w:tc>
        <w:tc>
          <w:tcPr>
            <w:tcW w:w="2880" w:type="dxa"/>
          </w:tcPr>
          <w:p w:rsidR="000506D0" w:rsidRDefault="00000000">
            <w:proofErr w:type="spellStart"/>
            <w:r>
              <w:t>אף</w:t>
            </w:r>
            <w:proofErr w:type="spellEnd"/>
            <w:r>
              <w:t xml:space="preserve"> </w:t>
            </w:r>
            <w:proofErr w:type="spellStart"/>
            <w:r>
              <w:t>כי</w:t>
            </w:r>
            <w:proofErr w:type="spellEnd"/>
            <w:r>
              <w:t xml:space="preserve"> </w:t>
            </w:r>
            <w:proofErr w:type="spellStart"/>
            <w:r>
              <w:t>הייתם</w:t>
            </w:r>
            <w:proofErr w:type="spellEnd"/>
            <w:r>
              <w:t xml:space="preserve"> </w:t>
            </w:r>
            <w:proofErr w:type="spellStart"/>
            <w:r>
              <w:t>רוחניים</w:t>
            </w:r>
            <w:proofErr w:type="spellEnd"/>
            <w:r>
              <w:t xml:space="preserve"> </w:t>
            </w:r>
            <w:proofErr w:type="spellStart"/>
            <w:r>
              <w:t>חיי</w:t>
            </w:r>
            <w:proofErr w:type="spellEnd"/>
            <w:r>
              <w:t xml:space="preserve"> </w:t>
            </w:r>
            <w:proofErr w:type="spellStart"/>
            <w:r>
              <w:t>קדש</w:t>
            </w:r>
            <w:proofErr w:type="spellEnd"/>
            <w:r>
              <w:t xml:space="preserve"> </w:t>
            </w:r>
            <w:proofErr w:type="spellStart"/>
            <w:r>
              <w:t>וחיי</w:t>
            </w:r>
            <w:proofErr w:type="spellEnd"/>
            <w:r>
              <w:t xml:space="preserve"> </w:t>
            </w:r>
            <w:proofErr w:type="spellStart"/>
            <w:r>
              <w:t>עולם</w:t>
            </w:r>
            <w:proofErr w:type="spellEnd"/>
            <w:r>
              <w:t xml:space="preserve"> </w:t>
            </w:r>
            <w:proofErr w:type="spellStart"/>
            <w:r>
              <w:t>נטמאתם</w:t>
            </w:r>
            <w:proofErr w:type="spellEnd"/>
            <w:r>
              <w:t xml:space="preserve"> </w:t>
            </w:r>
            <w:proofErr w:type="spellStart"/>
            <w:r>
              <w:t>בדם</w:t>
            </w:r>
            <w:proofErr w:type="spellEnd"/>
            <w:r>
              <w:t xml:space="preserve"> </w:t>
            </w:r>
            <w:proofErr w:type="spellStart"/>
            <w:r>
              <w:t>נשים</w:t>
            </w:r>
            <w:proofErr w:type="spellEnd"/>
            <w:r>
              <w:t xml:space="preserve"> </w:t>
            </w:r>
            <w:proofErr w:type="spellStart"/>
            <w:r>
              <w:t>והולדתם</w:t>
            </w:r>
            <w:proofErr w:type="spellEnd"/>
            <w:r>
              <w:t xml:space="preserve"> </w:t>
            </w:r>
            <w:proofErr w:type="spellStart"/>
            <w:r>
              <w:t>בנים</w:t>
            </w:r>
            <w:proofErr w:type="spellEnd"/>
            <w:r>
              <w:t xml:space="preserve"> </w:t>
            </w:r>
            <w:proofErr w:type="spellStart"/>
            <w:r>
              <w:t>בדם</w:t>
            </w:r>
            <w:proofErr w:type="spellEnd"/>
            <w:r>
              <w:t xml:space="preserve"> </w:t>
            </w:r>
            <w:proofErr w:type="spellStart"/>
            <w:r>
              <w:t>בשר</w:t>
            </w:r>
            <w:proofErr w:type="spellEnd"/>
          </w:p>
        </w:tc>
      </w:tr>
      <w:tr w:rsidR="000506D0" w:rsidTr="00D66746">
        <w:tc>
          <w:tcPr>
            <w:tcW w:w="2880" w:type="dxa"/>
          </w:tcPr>
          <w:p w:rsidR="000506D0" w:rsidRDefault="00000000">
            <w:r>
              <w:t>15:5 'And you have lusted after the blood of men, and brought forth blood like them, and you have done as flesh and blood do, and they will eat food and be subject to death.'</w:t>
            </w:r>
          </w:p>
        </w:tc>
        <w:tc>
          <w:tcPr>
            <w:tcW w:w="2880" w:type="dxa"/>
          </w:tcPr>
          <w:p w:rsidR="000506D0" w:rsidRDefault="00000000">
            <w:proofErr w:type="spellStart"/>
            <w:r>
              <w:t>Ve-tit’avu</w:t>
            </w:r>
            <w:proofErr w:type="spellEnd"/>
            <w:r>
              <w:t xml:space="preserve"> le-dam ha-</w:t>
            </w:r>
            <w:proofErr w:type="spellStart"/>
            <w:r>
              <w:t>enosh</w:t>
            </w:r>
            <w:proofErr w:type="spellEnd"/>
            <w:r>
              <w:t xml:space="preserve">, </w:t>
            </w:r>
            <w:proofErr w:type="spellStart"/>
            <w:r>
              <w:t>ve-holadetem</w:t>
            </w:r>
            <w:proofErr w:type="spellEnd"/>
            <w:r>
              <w:t xml:space="preserve"> dam </w:t>
            </w:r>
            <w:proofErr w:type="spellStart"/>
            <w:r>
              <w:t>kamohu</w:t>
            </w:r>
            <w:proofErr w:type="spellEnd"/>
            <w:r>
              <w:t xml:space="preserve">, </w:t>
            </w:r>
            <w:proofErr w:type="spellStart"/>
            <w:r>
              <w:t>va-ta’asu</w:t>
            </w:r>
            <w:proofErr w:type="spellEnd"/>
            <w:r>
              <w:t xml:space="preserve"> </w:t>
            </w:r>
            <w:proofErr w:type="spellStart"/>
            <w:r>
              <w:t>ke-basar</w:t>
            </w:r>
            <w:proofErr w:type="spellEnd"/>
            <w:r>
              <w:t xml:space="preserve"> </w:t>
            </w:r>
            <w:proofErr w:type="spellStart"/>
            <w:r>
              <w:t>ve</w:t>
            </w:r>
            <w:proofErr w:type="spellEnd"/>
            <w:r>
              <w:t xml:space="preserve">-dam, </w:t>
            </w:r>
            <w:proofErr w:type="spellStart"/>
            <w:r>
              <w:t>ve</w:t>
            </w:r>
            <w:proofErr w:type="spellEnd"/>
            <w:r>
              <w:t xml:space="preserve">-hem </w:t>
            </w:r>
            <w:proofErr w:type="spellStart"/>
            <w:r>
              <w:t>yokhlu</w:t>
            </w:r>
            <w:proofErr w:type="spellEnd"/>
            <w:r>
              <w:t xml:space="preserve"> </w:t>
            </w:r>
            <w:proofErr w:type="spellStart"/>
            <w:r>
              <w:t>okhel</w:t>
            </w:r>
            <w:proofErr w:type="spellEnd"/>
            <w:r>
              <w:t xml:space="preserve"> </w:t>
            </w:r>
            <w:proofErr w:type="spellStart"/>
            <w:r>
              <w:t>ve-yihyu</w:t>
            </w:r>
            <w:proofErr w:type="spellEnd"/>
            <w:r>
              <w:t xml:space="preserve"> </w:t>
            </w:r>
            <w:proofErr w:type="spellStart"/>
            <w:r>
              <w:t>bnei</w:t>
            </w:r>
            <w:proofErr w:type="spellEnd"/>
            <w:r>
              <w:t xml:space="preserve"> </w:t>
            </w:r>
            <w:proofErr w:type="spellStart"/>
            <w:r>
              <w:t>mavet</w:t>
            </w:r>
            <w:proofErr w:type="spellEnd"/>
            <w:r>
              <w:t>.</w:t>
            </w:r>
          </w:p>
        </w:tc>
        <w:tc>
          <w:tcPr>
            <w:tcW w:w="2880" w:type="dxa"/>
          </w:tcPr>
          <w:p w:rsidR="000506D0" w:rsidRDefault="00000000">
            <w:proofErr w:type="spellStart"/>
            <w:r>
              <w:t>ותתאוו</w:t>
            </w:r>
            <w:proofErr w:type="spellEnd"/>
            <w:r>
              <w:t xml:space="preserve"> </w:t>
            </w:r>
            <w:proofErr w:type="spellStart"/>
            <w:r>
              <w:t>לדם</w:t>
            </w:r>
            <w:proofErr w:type="spellEnd"/>
            <w:r>
              <w:t xml:space="preserve"> </w:t>
            </w:r>
            <w:proofErr w:type="spellStart"/>
            <w:r>
              <w:t>האנוש</w:t>
            </w:r>
            <w:proofErr w:type="spellEnd"/>
            <w:r>
              <w:t xml:space="preserve"> </w:t>
            </w:r>
            <w:proofErr w:type="spellStart"/>
            <w:r>
              <w:t>והולדתם</w:t>
            </w:r>
            <w:proofErr w:type="spellEnd"/>
            <w:r>
              <w:t xml:space="preserve"> </w:t>
            </w:r>
            <w:proofErr w:type="spellStart"/>
            <w:r>
              <w:t>דם</w:t>
            </w:r>
            <w:proofErr w:type="spellEnd"/>
            <w:r>
              <w:t xml:space="preserve"> </w:t>
            </w:r>
            <w:proofErr w:type="spellStart"/>
            <w:r>
              <w:t>כמוהו</w:t>
            </w:r>
            <w:proofErr w:type="spellEnd"/>
            <w:r>
              <w:t xml:space="preserve"> </w:t>
            </w:r>
            <w:proofErr w:type="spellStart"/>
            <w:r>
              <w:t>ותעשו</w:t>
            </w:r>
            <w:proofErr w:type="spellEnd"/>
            <w:r>
              <w:t xml:space="preserve"> </w:t>
            </w:r>
            <w:proofErr w:type="spellStart"/>
            <w:r>
              <w:t>כבשר</w:t>
            </w:r>
            <w:proofErr w:type="spellEnd"/>
            <w:r>
              <w:t xml:space="preserve"> </w:t>
            </w:r>
            <w:proofErr w:type="spellStart"/>
            <w:r>
              <w:t>ודם</w:t>
            </w:r>
            <w:proofErr w:type="spellEnd"/>
            <w:r>
              <w:t xml:space="preserve"> </w:t>
            </w:r>
            <w:proofErr w:type="spellStart"/>
            <w:r>
              <w:t>והם</w:t>
            </w:r>
            <w:proofErr w:type="spellEnd"/>
            <w:r>
              <w:t xml:space="preserve"> </w:t>
            </w:r>
            <w:proofErr w:type="spellStart"/>
            <w:r>
              <w:t>יאכלו</w:t>
            </w:r>
            <w:proofErr w:type="spellEnd"/>
            <w:r>
              <w:t xml:space="preserve"> </w:t>
            </w:r>
            <w:proofErr w:type="spellStart"/>
            <w:r>
              <w:t>אוכל</w:t>
            </w:r>
            <w:proofErr w:type="spellEnd"/>
            <w:r>
              <w:t xml:space="preserve"> </w:t>
            </w:r>
            <w:proofErr w:type="spellStart"/>
            <w:r>
              <w:t>ויהיו</w:t>
            </w:r>
            <w:proofErr w:type="spellEnd"/>
            <w:r>
              <w:t xml:space="preserve"> </w:t>
            </w:r>
            <w:proofErr w:type="spellStart"/>
            <w:r>
              <w:t>בני</w:t>
            </w:r>
            <w:proofErr w:type="spellEnd"/>
            <w:r>
              <w:t xml:space="preserve"> </w:t>
            </w:r>
            <w:proofErr w:type="spellStart"/>
            <w:r>
              <w:t>מוות</w:t>
            </w:r>
            <w:proofErr w:type="spellEnd"/>
          </w:p>
        </w:tc>
      </w:tr>
      <w:tr w:rsidR="000506D0" w:rsidTr="00D66746">
        <w:tc>
          <w:tcPr>
            <w:tcW w:w="2880" w:type="dxa"/>
          </w:tcPr>
          <w:p w:rsidR="000506D0" w:rsidRDefault="00000000">
            <w:r>
              <w:t xml:space="preserve">15:6 'Therefore I have given them wives also, that they might impregnate them, and beget children by them, that thus nothing might be </w:t>
            </w:r>
            <w:r>
              <w:lastRenderedPageBreak/>
              <w:t>wanting to them on the earth.'</w:t>
            </w:r>
          </w:p>
        </w:tc>
        <w:tc>
          <w:tcPr>
            <w:tcW w:w="2880" w:type="dxa"/>
          </w:tcPr>
          <w:p w:rsidR="000506D0" w:rsidRDefault="00000000">
            <w:r>
              <w:lastRenderedPageBreak/>
              <w:t xml:space="preserve">Al ken </w:t>
            </w:r>
            <w:proofErr w:type="spellStart"/>
            <w:r>
              <w:t>natatti</w:t>
            </w:r>
            <w:proofErr w:type="spellEnd"/>
            <w:r>
              <w:t xml:space="preserve"> </w:t>
            </w:r>
            <w:proofErr w:type="spellStart"/>
            <w:r>
              <w:t>lahem</w:t>
            </w:r>
            <w:proofErr w:type="spellEnd"/>
            <w:r>
              <w:t xml:space="preserve"> gam </w:t>
            </w:r>
            <w:proofErr w:type="spellStart"/>
            <w:r>
              <w:t>nashim</w:t>
            </w:r>
            <w:proofErr w:type="spellEnd"/>
            <w:r>
              <w:t>, le-</w:t>
            </w:r>
            <w:proofErr w:type="spellStart"/>
            <w:proofErr w:type="gramStart"/>
            <w:r>
              <w:t>ma‘</w:t>
            </w:r>
            <w:proofErr w:type="gramEnd"/>
            <w:r>
              <w:t>an</w:t>
            </w:r>
            <w:proofErr w:type="spellEnd"/>
            <w:r>
              <w:t xml:space="preserve"> </w:t>
            </w:r>
            <w:proofErr w:type="spellStart"/>
            <w:r>
              <w:t>yevaldum</w:t>
            </w:r>
            <w:proofErr w:type="spellEnd"/>
            <w:r>
              <w:t xml:space="preserve"> </w:t>
            </w:r>
            <w:proofErr w:type="spellStart"/>
            <w:r>
              <w:t>meihen</w:t>
            </w:r>
            <w:proofErr w:type="spellEnd"/>
            <w:r>
              <w:t xml:space="preserve"> </w:t>
            </w:r>
            <w:proofErr w:type="spellStart"/>
            <w:r>
              <w:t>banim</w:t>
            </w:r>
            <w:proofErr w:type="spellEnd"/>
            <w:r>
              <w:t xml:space="preserve">, </w:t>
            </w:r>
            <w:proofErr w:type="spellStart"/>
            <w:r>
              <w:t>ve</w:t>
            </w:r>
            <w:proofErr w:type="spellEnd"/>
            <w:r>
              <w:t xml:space="preserve">-lo </w:t>
            </w:r>
            <w:proofErr w:type="spellStart"/>
            <w:r>
              <w:t>yeḥsar</w:t>
            </w:r>
            <w:proofErr w:type="spellEnd"/>
            <w:r>
              <w:t xml:space="preserve"> </w:t>
            </w:r>
            <w:proofErr w:type="spellStart"/>
            <w:r>
              <w:t>lahem</w:t>
            </w:r>
            <w:proofErr w:type="spellEnd"/>
            <w:r>
              <w:t xml:space="preserve"> </w:t>
            </w:r>
            <w:proofErr w:type="spellStart"/>
            <w:r>
              <w:t>davar</w:t>
            </w:r>
            <w:proofErr w:type="spellEnd"/>
            <w:r>
              <w:t xml:space="preserve"> </w:t>
            </w:r>
            <w:proofErr w:type="spellStart"/>
            <w:r>
              <w:t>ba-aretz</w:t>
            </w:r>
            <w:proofErr w:type="spellEnd"/>
            <w:r>
              <w:t>.</w:t>
            </w:r>
          </w:p>
        </w:tc>
        <w:tc>
          <w:tcPr>
            <w:tcW w:w="2880" w:type="dxa"/>
          </w:tcPr>
          <w:p w:rsidR="000506D0" w:rsidRDefault="00000000">
            <w:proofErr w:type="spellStart"/>
            <w:r>
              <w:t>על</w:t>
            </w:r>
            <w:proofErr w:type="spellEnd"/>
            <w:r>
              <w:t xml:space="preserve"> </w:t>
            </w:r>
            <w:proofErr w:type="spellStart"/>
            <w:r>
              <w:t>כן</w:t>
            </w:r>
            <w:proofErr w:type="spellEnd"/>
            <w:r>
              <w:t xml:space="preserve"> </w:t>
            </w:r>
            <w:proofErr w:type="spellStart"/>
            <w:r>
              <w:t>נתתי</w:t>
            </w:r>
            <w:proofErr w:type="spellEnd"/>
            <w:r>
              <w:t xml:space="preserve"> </w:t>
            </w:r>
            <w:proofErr w:type="spellStart"/>
            <w:r>
              <w:t>להם</w:t>
            </w:r>
            <w:proofErr w:type="spellEnd"/>
            <w:r>
              <w:t xml:space="preserve"> </w:t>
            </w:r>
            <w:proofErr w:type="spellStart"/>
            <w:r>
              <w:t>גם</w:t>
            </w:r>
            <w:proofErr w:type="spellEnd"/>
            <w:r>
              <w:t xml:space="preserve"> </w:t>
            </w:r>
            <w:proofErr w:type="spellStart"/>
            <w:r>
              <w:t>נשים</w:t>
            </w:r>
            <w:proofErr w:type="spellEnd"/>
            <w:r>
              <w:t xml:space="preserve"> </w:t>
            </w:r>
            <w:proofErr w:type="spellStart"/>
            <w:r>
              <w:t>למען</w:t>
            </w:r>
            <w:proofErr w:type="spellEnd"/>
            <w:r>
              <w:t xml:space="preserve"> </w:t>
            </w:r>
            <w:proofErr w:type="spellStart"/>
            <w:r>
              <w:t>יבלדו</w:t>
            </w:r>
            <w:proofErr w:type="spellEnd"/>
            <w:r>
              <w:t xml:space="preserve"> </w:t>
            </w:r>
            <w:proofErr w:type="spellStart"/>
            <w:r>
              <w:t>מהם</w:t>
            </w:r>
            <w:proofErr w:type="spellEnd"/>
            <w:r>
              <w:t xml:space="preserve"> </w:t>
            </w:r>
            <w:proofErr w:type="spellStart"/>
            <w:r>
              <w:t>בנים</w:t>
            </w:r>
            <w:proofErr w:type="spellEnd"/>
            <w:r>
              <w:t xml:space="preserve"> </w:t>
            </w:r>
            <w:proofErr w:type="spellStart"/>
            <w:r>
              <w:t>ולא</w:t>
            </w:r>
            <w:proofErr w:type="spellEnd"/>
            <w:r>
              <w:t xml:space="preserve"> </w:t>
            </w:r>
            <w:proofErr w:type="spellStart"/>
            <w:r>
              <w:t>יחסר</w:t>
            </w:r>
            <w:proofErr w:type="spellEnd"/>
            <w:r>
              <w:t xml:space="preserve"> </w:t>
            </w:r>
            <w:proofErr w:type="spellStart"/>
            <w:r>
              <w:t>להם</w:t>
            </w:r>
            <w:proofErr w:type="spellEnd"/>
            <w:r>
              <w:t xml:space="preserve"> </w:t>
            </w:r>
            <w:proofErr w:type="spellStart"/>
            <w:r>
              <w:t>דבר</w:t>
            </w:r>
            <w:proofErr w:type="spellEnd"/>
            <w:r>
              <w:t xml:space="preserve"> </w:t>
            </w:r>
            <w:proofErr w:type="spellStart"/>
            <w:r>
              <w:t>בארץ</w:t>
            </w:r>
            <w:proofErr w:type="spellEnd"/>
          </w:p>
        </w:tc>
      </w:tr>
      <w:tr w:rsidR="000506D0" w:rsidTr="00D66746">
        <w:tc>
          <w:tcPr>
            <w:tcW w:w="2880" w:type="dxa"/>
          </w:tcPr>
          <w:p w:rsidR="000506D0" w:rsidRDefault="00000000">
            <w:r>
              <w:t xml:space="preserve">15:7 'But you were spiritual, living in the </w:t>
            </w:r>
            <w:proofErr w:type="spellStart"/>
            <w:r>
              <w:t>qodesh</w:t>
            </w:r>
            <w:proofErr w:type="spellEnd"/>
            <w:r>
              <w:t xml:space="preserve"> and eternal life, and you did not have to defile yourselves with flesh and blood.'</w:t>
            </w:r>
          </w:p>
        </w:tc>
        <w:tc>
          <w:tcPr>
            <w:tcW w:w="2880" w:type="dxa"/>
          </w:tcPr>
          <w:p w:rsidR="000506D0" w:rsidRDefault="00000000">
            <w:r>
              <w:t xml:space="preserve">Aval </w:t>
            </w:r>
            <w:proofErr w:type="spellStart"/>
            <w:r>
              <w:t>atem</w:t>
            </w:r>
            <w:proofErr w:type="spellEnd"/>
            <w:r>
              <w:t xml:space="preserve"> </w:t>
            </w:r>
            <w:proofErr w:type="spellStart"/>
            <w:r>
              <w:t>hayitem</w:t>
            </w:r>
            <w:proofErr w:type="spellEnd"/>
            <w:r>
              <w:t xml:space="preserve"> </w:t>
            </w:r>
            <w:proofErr w:type="spellStart"/>
            <w:r>
              <w:t>ruchani’im</w:t>
            </w:r>
            <w:proofErr w:type="spellEnd"/>
            <w:r>
              <w:t xml:space="preserve">, </w:t>
            </w:r>
            <w:proofErr w:type="spellStart"/>
            <w:r>
              <w:t>chayyei</w:t>
            </w:r>
            <w:proofErr w:type="spellEnd"/>
            <w:r>
              <w:t xml:space="preserve"> </w:t>
            </w:r>
            <w:proofErr w:type="spellStart"/>
            <w:r>
              <w:t>qodesh</w:t>
            </w:r>
            <w:proofErr w:type="spellEnd"/>
            <w:r>
              <w:t xml:space="preserve"> </w:t>
            </w:r>
            <w:proofErr w:type="spellStart"/>
            <w:r>
              <w:t>ve-olamim</w:t>
            </w:r>
            <w:proofErr w:type="spellEnd"/>
            <w:r>
              <w:t xml:space="preserve">, </w:t>
            </w:r>
            <w:proofErr w:type="spellStart"/>
            <w:r>
              <w:t>ve</w:t>
            </w:r>
            <w:proofErr w:type="spellEnd"/>
            <w:r>
              <w:t xml:space="preserve">-lo </w:t>
            </w:r>
            <w:proofErr w:type="spellStart"/>
            <w:r>
              <w:t>hayah</w:t>
            </w:r>
            <w:proofErr w:type="spellEnd"/>
            <w:r>
              <w:t xml:space="preserve"> </w:t>
            </w:r>
            <w:proofErr w:type="spellStart"/>
            <w:r>
              <w:t>lachem</w:t>
            </w:r>
            <w:proofErr w:type="spellEnd"/>
            <w:r>
              <w:t xml:space="preserve"> le-</w:t>
            </w:r>
            <w:proofErr w:type="spellStart"/>
            <w:r>
              <w:t>hitma</w:t>
            </w:r>
            <w:proofErr w:type="spellEnd"/>
            <w:r>
              <w:t xml:space="preserve"> be-</w:t>
            </w:r>
            <w:proofErr w:type="spellStart"/>
            <w:r>
              <w:t>basar</w:t>
            </w:r>
            <w:proofErr w:type="spellEnd"/>
            <w:r>
              <w:t xml:space="preserve"> u-</w:t>
            </w:r>
            <w:proofErr w:type="spellStart"/>
            <w:r>
              <w:t>ve</w:t>
            </w:r>
            <w:proofErr w:type="spellEnd"/>
            <w:r>
              <w:t>-dam.</w:t>
            </w:r>
          </w:p>
        </w:tc>
        <w:tc>
          <w:tcPr>
            <w:tcW w:w="2880" w:type="dxa"/>
          </w:tcPr>
          <w:p w:rsidR="000506D0" w:rsidRDefault="00000000">
            <w:proofErr w:type="spellStart"/>
            <w:r>
              <w:t>אבל</w:t>
            </w:r>
            <w:proofErr w:type="spellEnd"/>
            <w:r>
              <w:t xml:space="preserve"> </w:t>
            </w:r>
            <w:proofErr w:type="spellStart"/>
            <w:r>
              <w:t>אתם</w:t>
            </w:r>
            <w:proofErr w:type="spellEnd"/>
            <w:r>
              <w:t xml:space="preserve"> </w:t>
            </w:r>
            <w:proofErr w:type="spellStart"/>
            <w:r>
              <w:t>הייתם</w:t>
            </w:r>
            <w:proofErr w:type="spellEnd"/>
            <w:r>
              <w:t xml:space="preserve"> </w:t>
            </w:r>
            <w:proofErr w:type="spellStart"/>
            <w:r>
              <w:t>רוחניים</w:t>
            </w:r>
            <w:proofErr w:type="spellEnd"/>
            <w:r>
              <w:t xml:space="preserve"> </w:t>
            </w:r>
            <w:proofErr w:type="spellStart"/>
            <w:r>
              <w:t>חיי</w:t>
            </w:r>
            <w:proofErr w:type="spellEnd"/>
            <w:r>
              <w:t xml:space="preserve"> </w:t>
            </w:r>
            <w:proofErr w:type="spellStart"/>
            <w:r>
              <w:t>קדש</w:t>
            </w:r>
            <w:proofErr w:type="spellEnd"/>
            <w:r>
              <w:t xml:space="preserve"> </w:t>
            </w:r>
            <w:proofErr w:type="spellStart"/>
            <w:r>
              <w:t>ועולמים</w:t>
            </w:r>
            <w:proofErr w:type="spellEnd"/>
            <w:r>
              <w:t xml:space="preserve"> </w:t>
            </w:r>
            <w:proofErr w:type="spellStart"/>
            <w:r>
              <w:t>ולא</w:t>
            </w:r>
            <w:proofErr w:type="spellEnd"/>
            <w:r>
              <w:t xml:space="preserve"> </w:t>
            </w:r>
            <w:proofErr w:type="spellStart"/>
            <w:r>
              <w:t>היה</w:t>
            </w:r>
            <w:proofErr w:type="spellEnd"/>
            <w:r>
              <w:t xml:space="preserve"> </w:t>
            </w:r>
            <w:proofErr w:type="spellStart"/>
            <w:r>
              <w:t>לכם</w:t>
            </w:r>
            <w:proofErr w:type="spellEnd"/>
            <w:r>
              <w:t xml:space="preserve"> </w:t>
            </w:r>
            <w:proofErr w:type="spellStart"/>
            <w:r>
              <w:t>להטמא</w:t>
            </w:r>
            <w:proofErr w:type="spellEnd"/>
            <w:r>
              <w:t xml:space="preserve"> </w:t>
            </w:r>
            <w:proofErr w:type="spellStart"/>
            <w:r>
              <w:t>בבשר</w:t>
            </w:r>
            <w:proofErr w:type="spellEnd"/>
            <w:r>
              <w:t xml:space="preserve"> </w:t>
            </w:r>
            <w:proofErr w:type="spellStart"/>
            <w:r>
              <w:t>ובדם</w:t>
            </w:r>
            <w:proofErr w:type="spellEnd"/>
          </w:p>
        </w:tc>
      </w:tr>
      <w:tr w:rsidR="000506D0" w:rsidTr="00D66746">
        <w:tc>
          <w:tcPr>
            <w:tcW w:w="2880" w:type="dxa"/>
          </w:tcPr>
          <w:p w:rsidR="000506D0" w:rsidRDefault="00000000">
            <w:r>
              <w:t>15:8 'And now the giants, who are produced from the spirits and flesh, shall be called evil spirits upon the earth, and on the earth shall be their dwelling.'</w:t>
            </w:r>
          </w:p>
        </w:tc>
        <w:tc>
          <w:tcPr>
            <w:tcW w:w="2880" w:type="dxa"/>
          </w:tcPr>
          <w:p w:rsidR="000506D0" w:rsidRDefault="00000000">
            <w:proofErr w:type="spellStart"/>
            <w:r>
              <w:t>Ve-atah</w:t>
            </w:r>
            <w:proofErr w:type="spellEnd"/>
            <w:r>
              <w:t xml:space="preserve"> ha-</w:t>
            </w:r>
            <w:proofErr w:type="spellStart"/>
            <w:r>
              <w:t>nefilim</w:t>
            </w:r>
            <w:proofErr w:type="spellEnd"/>
            <w:r>
              <w:t xml:space="preserve"> </w:t>
            </w:r>
            <w:proofErr w:type="spellStart"/>
            <w:r>
              <w:t>asher</w:t>
            </w:r>
            <w:proofErr w:type="spellEnd"/>
            <w:r>
              <w:t xml:space="preserve"> </w:t>
            </w:r>
            <w:proofErr w:type="spellStart"/>
            <w:r>
              <w:t>yuladim</w:t>
            </w:r>
            <w:proofErr w:type="spellEnd"/>
            <w:r>
              <w:t xml:space="preserve"> min ha-</w:t>
            </w:r>
            <w:proofErr w:type="spellStart"/>
            <w:r>
              <w:t>ruchot</w:t>
            </w:r>
            <w:proofErr w:type="spellEnd"/>
            <w:r>
              <w:t xml:space="preserve"> u-min ha-</w:t>
            </w:r>
            <w:proofErr w:type="spellStart"/>
            <w:r>
              <w:t>basar</w:t>
            </w:r>
            <w:proofErr w:type="spellEnd"/>
            <w:r>
              <w:t xml:space="preserve">, </w:t>
            </w:r>
            <w:proofErr w:type="spellStart"/>
            <w:r>
              <w:t>yikre’u</w:t>
            </w:r>
            <w:proofErr w:type="spellEnd"/>
            <w:r>
              <w:t xml:space="preserve"> </w:t>
            </w:r>
            <w:proofErr w:type="spellStart"/>
            <w:r>
              <w:t>ruchot</w:t>
            </w:r>
            <w:proofErr w:type="spellEnd"/>
            <w:r>
              <w:t xml:space="preserve"> </w:t>
            </w:r>
            <w:proofErr w:type="spellStart"/>
            <w:proofErr w:type="gramStart"/>
            <w:r>
              <w:t>ra‘</w:t>
            </w:r>
            <w:proofErr w:type="gramEnd"/>
            <w:r>
              <w:t>ot</w:t>
            </w:r>
            <w:proofErr w:type="spellEnd"/>
            <w:r>
              <w:t xml:space="preserve"> </w:t>
            </w:r>
            <w:proofErr w:type="spellStart"/>
            <w:r>
              <w:t>ba-aretz</w:t>
            </w:r>
            <w:proofErr w:type="spellEnd"/>
            <w:r>
              <w:t xml:space="preserve">, </w:t>
            </w:r>
            <w:proofErr w:type="spellStart"/>
            <w:r>
              <w:t>ve</w:t>
            </w:r>
            <w:proofErr w:type="spellEnd"/>
            <w:r>
              <w:t>-al ha-</w:t>
            </w:r>
            <w:proofErr w:type="spellStart"/>
            <w:r>
              <w:t>aretz</w:t>
            </w:r>
            <w:proofErr w:type="spellEnd"/>
            <w:r>
              <w:t xml:space="preserve"> </w:t>
            </w:r>
            <w:proofErr w:type="spellStart"/>
            <w:r>
              <w:t>yihyeh</w:t>
            </w:r>
            <w:proofErr w:type="spellEnd"/>
            <w:r>
              <w:t xml:space="preserve"> </w:t>
            </w:r>
            <w:proofErr w:type="spellStart"/>
            <w:r>
              <w:t>mishkavam</w:t>
            </w:r>
            <w:proofErr w:type="spellEnd"/>
            <w:r>
              <w:t>.</w:t>
            </w:r>
          </w:p>
        </w:tc>
        <w:tc>
          <w:tcPr>
            <w:tcW w:w="2880" w:type="dxa"/>
          </w:tcPr>
          <w:p w:rsidR="000506D0" w:rsidRDefault="00000000">
            <w:proofErr w:type="spellStart"/>
            <w:r>
              <w:t>ועתה</w:t>
            </w:r>
            <w:proofErr w:type="spellEnd"/>
            <w:r>
              <w:t xml:space="preserve"> </w:t>
            </w:r>
            <w:proofErr w:type="spellStart"/>
            <w:r>
              <w:t>הנפילים</w:t>
            </w:r>
            <w:proofErr w:type="spellEnd"/>
            <w:r>
              <w:t xml:space="preserve"> </w:t>
            </w:r>
            <w:proofErr w:type="spellStart"/>
            <w:r>
              <w:t>אשר</w:t>
            </w:r>
            <w:proofErr w:type="spellEnd"/>
            <w:r>
              <w:t xml:space="preserve"> </w:t>
            </w:r>
            <w:proofErr w:type="spellStart"/>
            <w:r>
              <w:t>יולדים</w:t>
            </w:r>
            <w:proofErr w:type="spellEnd"/>
            <w:r>
              <w:t xml:space="preserve"> </w:t>
            </w:r>
            <w:proofErr w:type="spellStart"/>
            <w:r>
              <w:t>מן</w:t>
            </w:r>
            <w:proofErr w:type="spellEnd"/>
            <w:r>
              <w:t xml:space="preserve"> </w:t>
            </w:r>
            <w:proofErr w:type="spellStart"/>
            <w:r>
              <w:t>הרוחות</w:t>
            </w:r>
            <w:proofErr w:type="spellEnd"/>
            <w:r>
              <w:t xml:space="preserve"> </w:t>
            </w:r>
            <w:proofErr w:type="spellStart"/>
            <w:r>
              <w:t>ומן</w:t>
            </w:r>
            <w:proofErr w:type="spellEnd"/>
            <w:r>
              <w:t xml:space="preserve"> </w:t>
            </w:r>
            <w:proofErr w:type="spellStart"/>
            <w:r>
              <w:t>הבשר</w:t>
            </w:r>
            <w:proofErr w:type="spellEnd"/>
            <w:r>
              <w:t xml:space="preserve"> </w:t>
            </w:r>
            <w:proofErr w:type="spellStart"/>
            <w:r>
              <w:t>יקראו</w:t>
            </w:r>
            <w:proofErr w:type="spellEnd"/>
            <w:r>
              <w:t xml:space="preserve"> </w:t>
            </w:r>
            <w:proofErr w:type="spellStart"/>
            <w:r>
              <w:t>רוחות</w:t>
            </w:r>
            <w:proofErr w:type="spellEnd"/>
            <w:r>
              <w:t xml:space="preserve"> </w:t>
            </w:r>
            <w:proofErr w:type="spellStart"/>
            <w:r>
              <w:t>רעות</w:t>
            </w:r>
            <w:proofErr w:type="spellEnd"/>
            <w:r>
              <w:t xml:space="preserve"> </w:t>
            </w:r>
            <w:proofErr w:type="spellStart"/>
            <w:r>
              <w:t>בארץ</w:t>
            </w:r>
            <w:proofErr w:type="spellEnd"/>
            <w:r>
              <w:t xml:space="preserve"> </w:t>
            </w:r>
            <w:proofErr w:type="spellStart"/>
            <w:r>
              <w:t>ועל</w:t>
            </w:r>
            <w:proofErr w:type="spellEnd"/>
            <w:r>
              <w:t xml:space="preserve"> </w:t>
            </w:r>
            <w:proofErr w:type="spellStart"/>
            <w:r>
              <w:t>הארץ</w:t>
            </w:r>
            <w:proofErr w:type="spellEnd"/>
            <w:r>
              <w:t xml:space="preserve"> </w:t>
            </w:r>
            <w:proofErr w:type="spellStart"/>
            <w:r>
              <w:t>יהיה</w:t>
            </w:r>
            <w:proofErr w:type="spellEnd"/>
            <w:r>
              <w:t xml:space="preserve"> </w:t>
            </w:r>
            <w:proofErr w:type="spellStart"/>
            <w:r>
              <w:t>משכבן</w:t>
            </w:r>
            <w:proofErr w:type="spellEnd"/>
          </w:p>
        </w:tc>
      </w:tr>
      <w:tr w:rsidR="000506D0" w:rsidTr="00D66746">
        <w:tc>
          <w:tcPr>
            <w:tcW w:w="2880" w:type="dxa"/>
          </w:tcPr>
          <w:p w:rsidR="000506D0" w:rsidRDefault="00000000">
            <w:r>
              <w:t xml:space="preserve">15:9 'Evil spirits have proceeded from their bodies; because they are born from men and from the </w:t>
            </w:r>
            <w:proofErr w:type="spellStart"/>
            <w:r>
              <w:t>qodesh</w:t>
            </w:r>
            <w:proofErr w:type="spellEnd"/>
            <w:r>
              <w:t xml:space="preserve"> Watchers is their beginning and primal origin; they shall be evil spirits on earth, and evil spirits shall they be called.'</w:t>
            </w:r>
          </w:p>
        </w:tc>
        <w:tc>
          <w:tcPr>
            <w:tcW w:w="2880" w:type="dxa"/>
          </w:tcPr>
          <w:p w:rsidR="000506D0" w:rsidRDefault="00000000">
            <w:proofErr w:type="spellStart"/>
            <w:r>
              <w:t>Ruchot</w:t>
            </w:r>
            <w:proofErr w:type="spellEnd"/>
            <w:r>
              <w:t xml:space="preserve"> </w:t>
            </w:r>
            <w:proofErr w:type="spellStart"/>
            <w:proofErr w:type="gramStart"/>
            <w:r>
              <w:t>ra‘</w:t>
            </w:r>
            <w:proofErr w:type="gramEnd"/>
            <w:r>
              <w:t>ot</w:t>
            </w:r>
            <w:proofErr w:type="spellEnd"/>
            <w:r>
              <w:t xml:space="preserve"> </w:t>
            </w:r>
            <w:proofErr w:type="spellStart"/>
            <w:r>
              <w:t>yatz’u</w:t>
            </w:r>
            <w:proofErr w:type="spellEnd"/>
            <w:r>
              <w:t xml:space="preserve"> mi-</w:t>
            </w:r>
            <w:proofErr w:type="spellStart"/>
            <w:r>
              <w:t>gufam</w:t>
            </w:r>
            <w:proofErr w:type="spellEnd"/>
            <w:r>
              <w:t>; ki me-ha-</w:t>
            </w:r>
            <w:proofErr w:type="spellStart"/>
            <w:r>
              <w:t>enosh</w:t>
            </w:r>
            <w:proofErr w:type="spellEnd"/>
            <w:r>
              <w:t xml:space="preserve"> u-min ha-‘</w:t>
            </w:r>
            <w:proofErr w:type="spellStart"/>
            <w:r>
              <w:t>irim</w:t>
            </w:r>
            <w:proofErr w:type="spellEnd"/>
            <w:r>
              <w:t xml:space="preserve"> ha-</w:t>
            </w:r>
            <w:proofErr w:type="spellStart"/>
            <w:r>
              <w:t>qedoshim</w:t>
            </w:r>
            <w:proofErr w:type="spellEnd"/>
            <w:r>
              <w:t xml:space="preserve"> </w:t>
            </w:r>
            <w:proofErr w:type="spellStart"/>
            <w:r>
              <w:t>mekoram</w:t>
            </w:r>
            <w:proofErr w:type="spellEnd"/>
            <w:r>
              <w:t xml:space="preserve"> </w:t>
            </w:r>
            <w:proofErr w:type="spellStart"/>
            <w:r>
              <w:t>ve-techillatam</w:t>
            </w:r>
            <w:proofErr w:type="spellEnd"/>
            <w:r>
              <w:t xml:space="preserve">, </w:t>
            </w:r>
            <w:proofErr w:type="spellStart"/>
            <w:r>
              <w:t>yihyu</w:t>
            </w:r>
            <w:proofErr w:type="spellEnd"/>
            <w:r>
              <w:t xml:space="preserve"> </w:t>
            </w:r>
            <w:proofErr w:type="spellStart"/>
            <w:r>
              <w:t>ruchot</w:t>
            </w:r>
            <w:proofErr w:type="spellEnd"/>
            <w:r>
              <w:t xml:space="preserve"> </w:t>
            </w:r>
            <w:proofErr w:type="spellStart"/>
            <w:r>
              <w:t>ra‘ot</w:t>
            </w:r>
            <w:proofErr w:type="spellEnd"/>
            <w:r>
              <w:t xml:space="preserve"> </w:t>
            </w:r>
            <w:proofErr w:type="spellStart"/>
            <w:r>
              <w:t>ba-aretz</w:t>
            </w:r>
            <w:proofErr w:type="spellEnd"/>
            <w:r>
              <w:t>, u-</w:t>
            </w:r>
            <w:proofErr w:type="spellStart"/>
            <w:r>
              <w:t>v’shem</w:t>
            </w:r>
            <w:proofErr w:type="spellEnd"/>
            <w:r>
              <w:t xml:space="preserve"> </w:t>
            </w:r>
            <w:proofErr w:type="spellStart"/>
            <w:r>
              <w:t>zeh</w:t>
            </w:r>
            <w:proofErr w:type="spellEnd"/>
            <w:r>
              <w:t xml:space="preserve"> </w:t>
            </w:r>
            <w:proofErr w:type="spellStart"/>
            <w:r>
              <w:t>yikre’u</w:t>
            </w:r>
            <w:proofErr w:type="spellEnd"/>
            <w:r>
              <w:t>.</w:t>
            </w:r>
          </w:p>
        </w:tc>
        <w:tc>
          <w:tcPr>
            <w:tcW w:w="2880" w:type="dxa"/>
          </w:tcPr>
          <w:p w:rsidR="000506D0" w:rsidRDefault="00000000">
            <w:proofErr w:type="spellStart"/>
            <w:r>
              <w:t>רוחות</w:t>
            </w:r>
            <w:proofErr w:type="spellEnd"/>
            <w:r>
              <w:t xml:space="preserve"> </w:t>
            </w:r>
            <w:proofErr w:type="spellStart"/>
            <w:r>
              <w:t>רעות</w:t>
            </w:r>
            <w:proofErr w:type="spellEnd"/>
            <w:r>
              <w:t xml:space="preserve"> </w:t>
            </w:r>
            <w:proofErr w:type="spellStart"/>
            <w:r>
              <w:t>יצאו</w:t>
            </w:r>
            <w:proofErr w:type="spellEnd"/>
            <w:r>
              <w:t xml:space="preserve"> </w:t>
            </w:r>
            <w:proofErr w:type="spellStart"/>
            <w:r>
              <w:t>מגופם</w:t>
            </w:r>
            <w:proofErr w:type="spellEnd"/>
            <w:r>
              <w:t xml:space="preserve"> </w:t>
            </w:r>
            <w:proofErr w:type="spellStart"/>
            <w:r>
              <w:t>כי</w:t>
            </w:r>
            <w:proofErr w:type="spellEnd"/>
            <w:r>
              <w:t xml:space="preserve"> </w:t>
            </w:r>
            <w:proofErr w:type="spellStart"/>
            <w:r>
              <w:t>מהאנוש</w:t>
            </w:r>
            <w:proofErr w:type="spellEnd"/>
            <w:r>
              <w:t xml:space="preserve"> </w:t>
            </w:r>
            <w:proofErr w:type="spellStart"/>
            <w:r>
              <w:t>ומן</w:t>
            </w:r>
            <w:proofErr w:type="spellEnd"/>
            <w:r>
              <w:t xml:space="preserve"> </w:t>
            </w:r>
            <w:proofErr w:type="spellStart"/>
            <w:r>
              <w:t>הערים</w:t>
            </w:r>
            <w:proofErr w:type="spellEnd"/>
            <w:r>
              <w:t xml:space="preserve"> </w:t>
            </w:r>
            <w:proofErr w:type="spellStart"/>
            <w:r>
              <w:t>הקדושים</w:t>
            </w:r>
            <w:proofErr w:type="spellEnd"/>
            <w:r>
              <w:t xml:space="preserve"> </w:t>
            </w:r>
            <w:proofErr w:type="spellStart"/>
            <w:r>
              <w:t>מקורם</w:t>
            </w:r>
            <w:proofErr w:type="spellEnd"/>
            <w:r>
              <w:t xml:space="preserve"> </w:t>
            </w:r>
            <w:proofErr w:type="spellStart"/>
            <w:r>
              <w:t>ותחילתם</w:t>
            </w:r>
            <w:proofErr w:type="spellEnd"/>
            <w:r>
              <w:t xml:space="preserve"> </w:t>
            </w:r>
            <w:proofErr w:type="spellStart"/>
            <w:r>
              <w:t>יהיו</w:t>
            </w:r>
            <w:proofErr w:type="spellEnd"/>
            <w:r>
              <w:t xml:space="preserve"> </w:t>
            </w:r>
            <w:proofErr w:type="spellStart"/>
            <w:r>
              <w:t>רוחות</w:t>
            </w:r>
            <w:proofErr w:type="spellEnd"/>
            <w:r>
              <w:t xml:space="preserve"> </w:t>
            </w:r>
            <w:proofErr w:type="spellStart"/>
            <w:r>
              <w:t>רעות</w:t>
            </w:r>
            <w:proofErr w:type="spellEnd"/>
            <w:r>
              <w:t xml:space="preserve"> </w:t>
            </w:r>
            <w:proofErr w:type="spellStart"/>
            <w:r>
              <w:t>בארץ</w:t>
            </w:r>
            <w:proofErr w:type="spellEnd"/>
            <w:r>
              <w:t xml:space="preserve"> </w:t>
            </w:r>
            <w:proofErr w:type="spellStart"/>
            <w:r>
              <w:t>ובשם</w:t>
            </w:r>
            <w:proofErr w:type="spellEnd"/>
            <w:r>
              <w:t xml:space="preserve"> </w:t>
            </w:r>
            <w:proofErr w:type="spellStart"/>
            <w:r>
              <w:t>זה</w:t>
            </w:r>
            <w:proofErr w:type="spellEnd"/>
            <w:r>
              <w:t xml:space="preserve"> </w:t>
            </w:r>
            <w:proofErr w:type="spellStart"/>
            <w:r>
              <w:t>יקראו</w:t>
            </w:r>
            <w:proofErr w:type="spellEnd"/>
          </w:p>
        </w:tc>
      </w:tr>
      <w:tr w:rsidR="000506D0" w:rsidTr="00D66746">
        <w:tc>
          <w:tcPr>
            <w:tcW w:w="2880" w:type="dxa"/>
          </w:tcPr>
          <w:p w:rsidR="000506D0" w:rsidRDefault="00000000">
            <w:r>
              <w:t>15:10 'The spirits of the giants afflict, oppress, destroy, attack, do battle, work destruction on the earth, and cause trouble: they take no food but still hunger and thirst, and cause offenses.'</w:t>
            </w:r>
          </w:p>
        </w:tc>
        <w:tc>
          <w:tcPr>
            <w:tcW w:w="2880" w:type="dxa"/>
          </w:tcPr>
          <w:p w:rsidR="000506D0" w:rsidRDefault="00000000">
            <w:proofErr w:type="spellStart"/>
            <w:r>
              <w:t>Ruchot</w:t>
            </w:r>
            <w:proofErr w:type="spellEnd"/>
            <w:r>
              <w:t xml:space="preserve"> ha-</w:t>
            </w:r>
            <w:proofErr w:type="spellStart"/>
            <w:r>
              <w:t>nefilim</w:t>
            </w:r>
            <w:proofErr w:type="spellEnd"/>
            <w:r>
              <w:t xml:space="preserve"> </w:t>
            </w:r>
            <w:proofErr w:type="spellStart"/>
            <w:r>
              <w:t>metzarin</w:t>
            </w:r>
            <w:proofErr w:type="spellEnd"/>
            <w:r>
              <w:t xml:space="preserve">, </w:t>
            </w:r>
            <w:proofErr w:type="spellStart"/>
            <w:r>
              <w:t>leḥatzim</w:t>
            </w:r>
            <w:proofErr w:type="spellEnd"/>
            <w:r>
              <w:t xml:space="preserve">, </w:t>
            </w:r>
            <w:proofErr w:type="spellStart"/>
            <w:r>
              <w:t>mashḥitim</w:t>
            </w:r>
            <w:proofErr w:type="spellEnd"/>
            <w:r>
              <w:t xml:space="preserve">, </w:t>
            </w:r>
            <w:proofErr w:type="spellStart"/>
            <w:r>
              <w:t>lehitkofetz</w:t>
            </w:r>
            <w:proofErr w:type="spellEnd"/>
            <w:r>
              <w:t xml:space="preserve">, </w:t>
            </w:r>
            <w:proofErr w:type="spellStart"/>
            <w:r>
              <w:t>la’asot</w:t>
            </w:r>
            <w:proofErr w:type="spellEnd"/>
            <w:r>
              <w:t xml:space="preserve"> </w:t>
            </w:r>
            <w:proofErr w:type="spellStart"/>
            <w:r>
              <w:t>milḥamah</w:t>
            </w:r>
            <w:proofErr w:type="spellEnd"/>
            <w:r>
              <w:t xml:space="preserve">, </w:t>
            </w:r>
            <w:proofErr w:type="spellStart"/>
            <w:r>
              <w:t>ve-laḥabel</w:t>
            </w:r>
            <w:proofErr w:type="spellEnd"/>
            <w:r>
              <w:t xml:space="preserve"> </w:t>
            </w:r>
            <w:proofErr w:type="spellStart"/>
            <w:r>
              <w:t>ba-aretz</w:t>
            </w:r>
            <w:proofErr w:type="spellEnd"/>
            <w:r>
              <w:t>, u-le-</w:t>
            </w:r>
            <w:proofErr w:type="spellStart"/>
            <w:r>
              <w:t>ha’ot</w:t>
            </w:r>
            <w:proofErr w:type="spellEnd"/>
            <w:r>
              <w:t xml:space="preserve"> </w:t>
            </w:r>
            <w:proofErr w:type="spellStart"/>
            <w:r>
              <w:t>tzarah</w:t>
            </w:r>
            <w:proofErr w:type="spellEnd"/>
            <w:r>
              <w:t xml:space="preserve">: </w:t>
            </w:r>
            <w:proofErr w:type="spellStart"/>
            <w:r>
              <w:t>einam</w:t>
            </w:r>
            <w:proofErr w:type="spellEnd"/>
            <w:r>
              <w:t xml:space="preserve"> </w:t>
            </w:r>
            <w:proofErr w:type="spellStart"/>
            <w:r>
              <w:t>okhlim</w:t>
            </w:r>
            <w:proofErr w:type="spellEnd"/>
            <w:r>
              <w:t xml:space="preserve"> </w:t>
            </w:r>
            <w:proofErr w:type="spellStart"/>
            <w:r>
              <w:t>okhel</w:t>
            </w:r>
            <w:proofErr w:type="spellEnd"/>
            <w:r>
              <w:t xml:space="preserve">, aval </w:t>
            </w:r>
            <w:proofErr w:type="spellStart"/>
            <w:proofErr w:type="gramStart"/>
            <w:r>
              <w:t>ra‘</w:t>
            </w:r>
            <w:proofErr w:type="gramEnd"/>
            <w:r>
              <w:t>evim</w:t>
            </w:r>
            <w:proofErr w:type="spellEnd"/>
            <w:r>
              <w:t xml:space="preserve"> </w:t>
            </w:r>
            <w:proofErr w:type="spellStart"/>
            <w:r>
              <w:t>ve-tsme’im</w:t>
            </w:r>
            <w:proofErr w:type="spellEnd"/>
            <w:r>
              <w:t>, u-</w:t>
            </w:r>
            <w:proofErr w:type="spellStart"/>
            <w:r>
              <w:t>makhti’im</w:t>
            </w:r>
            <w:proofErr w:type="spellEnd"/>
            <w:r>
              <w:t>.</w:t>
            </w:r>
          </w:p>
        </w:tc>
        <w:tc>
          <w:tcPr>
            <w:tcW w:w="2880" w:type="dxa"/>
          </w:tcPr>
          <w:p w:rsidR="000506D0" w:rsidRDefault="00000000">
            <w:proofErr w:type="spellStart"/>
            <w:r>
              <w:t>רוחות</w:t>
            </w:r>
            <w:proofErr w:type="spellEnd"/>
            <w:r>
              <w:t xml:space="preserve"> </w:t>
            </w:r>
            <w:proofErr w:type="spellStart"/>
            <w:r>
              <w:t>הנפילים</w:t>
            </w:r>
            <w:proofErr w:type="spellEnd"/>
            <w:r>
              <w:t xml:space="preserve"> </w:t>
            </w:r>
            <w:proofErr w:type="spellStart"/>
            <w:r>
              <w:t>מצערים</w:t>
            </w:r>
            <w:proofErr w:type="spellEnd"/>
            <w:r>
              <w:t xml:space="preserve"> </w:t>
            </w:r>
            <w:proofErr w:type="spellStart"/>
            <w:r>
              <w:t>לחצים</w:t>
            </w:r>
            <w:proofErr w:type="spellEnd"/>
            <w:r>
              <w:t xml:space="preserve"> </w:t>
            </w:r>
            <w:proofErr w:type="spellStart"/>
            <w:r>
              <w:t>משחיתים</w:t>
            </w:r>
            <w:proofErr w:type="spellEnd"/>
            <w:r>
              <w:t xml:space="preserve"> </w:t>
            </w:r>
            <w:proofErr w:type="spellStart"/>
            <w:r>
              <w:t>להתקופץ</w:t>
            </w:r>
            <w:proofErr w:type="spellEnd"/>
            <w:r>
              <w:t xml:space="preserve"> </w:t>
            </w:r>
            <w:proofErr w:type="spellStart"/>
            <w:r>
              <w:t>לעשות</w:t>
            </w:r>
            <w:proofErr w:type="spellEnd"/>
            <w:r>
              <w:t xml:space="preserve"> </w:t>
            </w:r>
            <w:proofErr w:type="spellStart"/>
            <w:r>
              <w:t>מלחמה</w:t>
            </w:r>
            <w:proofErr w:type="spellEnd"/>
            <w:r>
              <w:t xml:space="preserve"> </w:t>
            </w:r>
            <w:proofErr w:type="spellStart"/>
            <w:r>
              <w:t>ולחבל</w:t>
            </w:r>
            <w:proofErr w:type="spellEnd"/>
            <w:r>
              <w:t xml:space="preserve"> </w:t>
            </w:r>
            <w:proofErr w:type="spellStart"/>
            <w:r>
              <w:t>בארץ</w:t>
            </w:r>
            <w:proofErr w:type="spellEnd"/>
            <w:r>
              <w:t xml:space="preserve"> </w:t>
            </w:r>
            <w:proofErr w:type="spellStart"/>
            <w:r>
              <w:t>ולהעות</w:t>
            </w:r>
            <w:proofErr w:type="spellEnd"/>
            <w:r>
              <w:t xml:space="preserve"> </w:t>
            </w:r>
            <w:proofErr w:type="spellStart"/>
            <w:r>
              <w:t>צרה</w:t>
            </w:r>
            <w:proofErr w:type="spellEnd"/>
            <w:r>
              <w:t xml:space="preserve"> </w:t>
            </w:r>
            <w:proofErr w:type="spellStart"/>
            <w:r>
              <w:t>אינם</w:t>
            </w:r>
            <w:proofErr w:type="spellEnd"/>
            <w:r>
              <w:t xml:space="preserve"> </w:t>
            </w:r>
            <w:proofErr w:type="spellStart"/>
            <w:r>
              <w:t>אוכלים</w:t>
            </w:r>
            <w:proofErr w:type="spellEnd"/>
            <w:r>
              <w:t xml:space="preserve"> </w:t>
            </w:r>
            <w:proofErr w:type="spellStart"/>
            <w:r>
              <w:t>אוכל</w:t>
            </w:r>
            <w:proofErr w:type="spellEnd"/>
            <w:r>
              <w:t xml:space="preserve"> </w:t>
            </w:r>
            <w:proofErr w:type="spellStart"/>
            <w:r>
              <w:t>אבל</w:t>
            </w:r>
            <w:proofErr w:type="spellEnd"/>
            <w:r>
              <w:t xml:space="preserve"> </w:t>
            </w:r>
            <w:proofErr w:type="spellStart"/>
            <w:r>
              <w:t>רעבים</w:t>
            </w:r>
            <w:proofErr w:type="spellEnd"/>
            <w:r>
              <w:t xml:space="preserve"> </w:t>
            </w:r>
            <w:proofErr w:type="spellStart"/>
            <w:r>
              <w:t>וצמאים</w:t>
            </w:r>
            <w:proofErr w:type="spellEnd"/>
            <w:r>
              <w:t xml:space="preserve"> </w:t>
            </w:r>
            <w:proofErr w:type="spellStart"/>
            <w:r>
              <w:t>ומחטיאים</w:t>
            </w:r>
            <w:proofErr w:type="spellEnd"/>
          </w:p>
        </w:tc>
      </w:tr>
      <w:tr w:rsidR="000506D0" w:rsidTr="00D66746">
        <w:tc>
          <w:tcPr>
            <w:tcW w:w="2880" w:type="dxa"/>
          </w:tcPr>
          <w:p w:rsidR="000506D0" w:rsidRDefault="00000000">
            <w:r>
              <w:t>15:11 'These spirits shall rise up against the children of men and against the women, because they have proceeded from them.'</w:t>
            </w:r>
          </w:p>
        </w:tc>
        <w:tc>
          <w:tcPr>
            <w:tcW w:w="2880" w:type="dxa"/>
          </w:tcPr>
          <w:p w:rsidR="000506D0" w:rsidRDefault="00000000">
            <w:r>
              <w:t>Ha-</w:t>
            </w:r>
            <w:proofErr w:type="spellStart"/>
            <w:r>
              <w:t>ruchot</w:t>
            </w:r>
            <w:proofErr w:type="spellEnd"/>
            <w:r>
              <w:t xml:space="preserve"> ha-</w:t>
            </w:r>
            <w:proofErr w:type="spellStart"/>
            <w:r>
              <w:t>eleh</w:t>
            </w:r>
            <w:proofErr w:type="spellEnd"/>
            <w:r>
              <w:t xml:space="preserve"> </w:t>
            </w:r>
            <w:proofErr w:type="spellStart"/>
            <w:r>
              <w:t>yakumu</w:t>
            </w:r>
            <w:proofErr w:type="spellEnd"/>
            <w:r>
              <w:t xml:space="preserve"> </w:t>
            </w:r>
            <w:proofErr w:type="spellStart"/>
            <w:r>
              <w:t>neged</w:t>
            </w:r>
            <w:proofErr w:type="spellEnd"/>
            <w:r>
              <w:t xml:space="preserve"> </w:t>
            </w:r>
            <w:proofErr w:type="spellStart"/>
            <w:r>
              <w:t>benei</w:t>
            </w:r>
            <w:proofErr w:type="spellEnd"/>
            <w:r>
              <w:t xml:space="preserve"> ha-</w:t>
            </w:r>
            <w:proofErr w:type="spellStart"/>
            <w:r>
              <w:t>adam</w:t>
            </w:r>
            <w:proofErr w:type="spellEnd"/>
            <w:r>
              <w:t xml:space="preserve"> </w:t>
            </w:r>
            <w:proofErr w:type="spellStart"/>
            <w:r>
              <w:t>ve-neged</w:t>
            </w:r>
            <w:proofErr w:type="spellEnd"/>
            <w:r>
              <w:t xml:space="preserve"> ha-</w:t>
            </w:r>
            <w:proofErr w:type="spellStart"/>
            <w:r>
              <w:t>nashim</w:t>
            </w:r>
            <w:proofErr w:type="spellEnd"/>
            <w:r>
              <w:t xml:space="preserve">, ki </w:t>
            </w:r>
            <w:proofErr w:type="spellStart"/>
            <w:r>
              <w:t>mehem</w:t>
            </w:r>
            <w:proofErr w:type="spellEnd"/>
            <w:r>
              <w:t xml:space="preserve"> </w:t>
            </w:r>
            <w:proofErr w:type="spellStart"/>
            <w:r>
              <w:t>yatz’u</w:t>
            </w:r>
            <w:proofErr w:type="spellEnd"/>
            <w:r>
              <w:t>.</w:t>
            </w:r>
          </w:p>
        </w:tc>
        <w:tc>
          <w:tcPr>
            <w:tcW w:w="2880" w:type="dxa"/>
          </w:tcPr>
          <w:p w:rsidR="000506D0" w:rsidRDefault="00000000">
            <w:proofErr w:type="spellStart"/>
            <w:r>
              <w:t>הרוחות</w:t>
            </w:r>
            <w:proofErr w:type="spellEnd"/>
            <w:r>
              <w:t xml:space="preserve"> </w:t>
            </w:r>
            <w:proofErr w:type="spellStart"/>
            <w:r>
              <w:t>האלה</w:t>
            </w:r>
            <w:proofErr w:type="spellEnd"/>
            <w:r>
              <w:t xml:space="preserve"> </w:t>
            </w:r>
            <w:proofErr w:type="spellStart"/>
            <w:r>
              <w:t>יקומו</w:t>
            </w:r>
            <w:proofErr w:type="spellEnd"/>
            <w:r>
              <w:t xml:space="preserve"> </w:t>
            </w:r>
            <w:proofErr w:type="spellStart"/>
            <w:r>
              <w:t>נגד</w:t>
            </w:r>
            <w:proofErr w:type="spellEnd"/>
            <w:r>
              <w:t xml:space="preserve"> </w:t>
            </w:r>
            <w:proofErr w:type="spellStart"/>
            <w:r>
              <w:t>בני</w:t>
            </w:r>
            <w:proofErr w:type="spellEnd"/>
            <w:r>
              <w:t xml:space="preserve"> </w:t>
            </w:r>
            <w:proofErr w:type="spellStart"/>
            <w:r>
              <w:t>האדם</w:t>
            </w:r>
            <w:proofErr w:type="spellEnd"/>
            <w:r>
              <w:t xml:space="preserve"> </w:t>
            </w:r>
            <w:proofErr w:type="spellStart"/>
            <w:r>
              <w:t>ונגד</w:t>
            </w:r>
            <w:proofErr w:type="spellEnd"/>
            <w:r>
              <w:t xml:space="preserve"> </w:t>
            </w:r>
            <w:proofErr w:type="spellStart"/>
            <w:r>
              <w:t>הנשים</w:t>
            </w:r>
            <w:proofErr w:type="spellEnd"/>
            <w:r>
              <w:t xml:space="preserve"> </w:t>
            </w:r>
            <w:proofErr w:type="spellStart"/>
            <w:r>
              <w:t>כי</w:t>
            </w:r>
            <w:proofErr w:type="spellEnd"/>
            <w:r>
              <w:t xml:space="preserve"> </w:t>
            </w:r>
            <w:proofErr w:type="spellStart"/>
            <w:r>
              <w:t>מהם</w:t>
            </w:r>
            <w:proofErr w:type="spellEnd"/>
            <w:r>
              <w:t xml:space="preserve"> </w:t>
            </w:r>
            <w:proofErr w:type="spellStart"/>
            <w:r>
              <w:t>יצאו</w:t>
            </w:r>
            <w:proofErr w:type="spellEnd"/>
          </w:p>
        </w:tc>
      </w:tr>
    </w:tbl>
    <w:p w:rsidR="000506D0" w:rsidRDefault="00000000">
      <w:r>
        <w:br w:type="page"/>
      </w:r>
    </w:p>
    <w:p w:rsidR="000506D0" w:rsidRDefault="00000000">
      <w:pPr>
        <w:pStyle w:val="Title"/>
      </w:pPr>
      <w:r>
        <w:lastRenderedPageBreak/>
        <w:t>Chapter 16</w:t>
      </w:r>
    </w:p>
    <w:p w:rsidR="000506D0" w:rsidRDefault="00000000">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0506D0" w:rsidTr="00D66746">
        <w:tc>
          <w:tcPr>
            <w:tcW w:w="2880" w:type="dxa"/>
          </w:tcPr>
          <w:p w:rsidR="000506D0" w:rsidRDefault="00000000">
            <w:r>
              <w:t>Restored English</w:t>
            </w:r>
          </w:p>
        </w:tc>
        <w:tc>
          <w:tcPr>
            <w:tcW w:w="2880" w:type="dxa"/>
          </w:tcPr>
          <w:p w:rsidR="000506D0" w:rsidRDefault="00000000">
            <w:r>
              <w:t>Transliteration</w:t>
            </w:r>
          </w:p>
        </w:tc>
        <w:tc>
          <w:tcPr>
            <w:tcW w:w="2880" w:type="dxa"/>
          </w:tcPr>
          <w:p w:rsidR="000506D0" w:rsidRDefault="00000000">
            <w:r>
              <w:t>Hebrew / Source Structure</w:t>
            </w:r>
          </w:p>
        </w:tc>
      </w:tr>
      <w:tr w:rsidR="000506D0" w:rsidTr="00D66746">
        <w:tc>
          <w:tcPr>
            <w:tcW w:w="2880" w:type="dxa"/>
          </w:tcPr>
          <w:p w:rsidR="000506D0" w:rsidRDefault="00000000">
            <w:r>
              <w:t>16:1 From the days of the slaughter and destruction and the death of the giants, from the souls of whose flesh the spirits have gone out, and whose flesh shall be destroyed without judgment</w:t>
            </w:r>
            <w:r w:rsidR="00254573">
              <w:t xml:space="preserve">, </w:t>
            </w:r>
            <w:r>
              <w:t>thus they shall perish until the day of the great consummation, until the great age is completed.</w:t>
            </w:r>
          </w:p>
        </w:tc>
        <w:tc>
          <w:tcPr>
            <w:tcW w:w="2880" w:type="dxa"/>
          </w:tcPr>
          <w:p w:rsidR="000506D0" w:rsidRDefault="00000000">
            <w:r>
              <w:t>Mi-</w:t>
            </w:r>
            <w:proofErr w:type="spellStart"/>
            <w:r>
              <w:t>yemei</w:t>
            </w:r>
            <w:proofErr w:type="spellEnd"/>
            <w:r>
              <w:t xml:space="preserve"> ha-</w:t>
            </w:r>
            <w:proofErr w:type="spellStart"/>
            <w:r>
              <w:t>tevach</w:t>
            </w:r>
            <w:proofErr w:type="spellEnd"/>
            <w:r>
              <w:t xml:space="preserve"> </w:t>
            </w:r>
            <w:proofErr w:type="spellStart"/>
            <w:r>
              <w:t>ve</w:t>
            </w:r>
            <w:proofErr w:type="spellEnd"/>
            <w:r>
              <w:t>-ha-shod u-mot ha-</w:t>
            </w:r>
            <w:proofErr w:type="spellStart"/>
            <w:r>
              <w:t>nefilim</w:t>
            </w:r>
            <w:proofErr w:type="spellEnd"/>
            <w:r>
              <w:t xml:space="preserve">, </w:t>
            </w:r>
            <w:proofErr w:type="spellStart"/>
            <w:r>
              <w:t>asher</w:t>
            </w:r>
            <w:proofErr w:type="spellEnd"/>
            <w:r>
              <w:t xml:space="preserve"> mi-</w:t>
            </w:r>
            <w:proofErr w:type="spellStart"/>
            <w:r>
              <w:t>gufam</w:t>
            </w:r>
            <w:proofErr w:type="spellEnd"/>
            <w:r>
              <w:t xml:space="preserve"> </w:t>
            </w:r>
            <w:proofErr w:type="spellStart"/>
            <w:r>
              <w:t>yatz’u</w:t>
            </w:r>
            <w:proofErr w:type="spellEnd"/>
            <w:r>
              <w:t xml:space="preserve"> ha-</w:t>
            </w:r>
            <w:proofErr w:type="spellStart"/>
            <w:r>
              <w:t>ruchot</w:t>
            </w:r>
            <w:proofErr w:type="spellEnd"/>
            <w:r>
              <w:t>, u-</w:t>
            </w:r>
            <w:proofErr w:type="spellStart"/>
            <w:r>
              <w:t>besaram</w:t>
            </w:r>
            <w:proofErr w:type="spellEnd"/>
            <w:r>
              <w:t xml:space="preserve"> </w:t>
            </w:r>
            <w:proofErr w:type="spellStart"/>
            <w:r>
              <w:t>yishachit</w:t>
            </w:r>
            <w:proofErr w:type="spellEnd"/>
            <w:r>
              <w:t xml:space="preserve"> </w:t>
            </w:r>
            <w:proofErr w:type="spellStart"/>
            <w:r>
              <w:t>bli</w:t>
            </w:r>
            <w:proofErr w:type="spellEnd"/>
            <w:r>
              <w:t xml:space="preserve"> </w:t>
            </w:r>
            <w:proofErr w:type="spellStart"/>
            <w:r>
              <w:t>mishpat</w:t>
            </w:r>
            <w:proofErr w:type="spellEnd"/>
            <w:r w:rsidR="00254573">
              <w:t xml:space="preserve">, </w:t>
            </w:r>
            <w:r>
              <w:t xml:space="preserve">ken </w:t>
            </w:r>
            <w:proofErr w:type="spellStart"/>
            <w:r>
              <w:t>yovdu</w:t>
            </w:r>
            <w:proofErr w:type="spellEnd"/>
            <w:r>
              <w:t xml:space="preserve"> ad </w:t>
            </w:r>
            <w:proofErr w:type="spellStart"/>
            <w:r>
              <w:t>yom</w:t>
            </w:r>
            <w:proofErr w:type="spellEnd"/>
            <w:r>
              <w:t xml:space="preserve"> ha-</w:t>
            </w:r>
            <w:proofErr w:type="spellStart"/>
            <w:r>
              <w:t>kelayah</w:t>
            </w:r>
            <w:proofErr w:type="spellEnd"/>
            <w:r>
              <w:t xml:space="preserve"> ha-</w:t>
            </w:r>
            <w:proofErr w:type="spellStart"/>
            <w:r>
              <w:t>gedolah</w:t>
            </w:r>
            <w:proofErr w:type="spellEnd"/>
            <w:r>
              <w:t xml:space="preserve">, ad </w:t>
            </w:r>
            <w:proofErr w:type="spellStart"/>
            <w:r>
              <w:t>asher</w:t>
            </w:r>
            <w:proofErr w:type="spellEnd"/>
            <w:r>
              <w:t xml:space="preserve"> </w:t>
            </w:r>
            <w:proofErr w:type="spellStart"/>
            <w:r>
              <w:t>yushlam</w:t>
            </w:r>
            <w:proofErr w:type="spellEnd"/>
            <w:r>
              <w:t xml:space="preserve"> ha-</w:t>
            </w:r>
            <w:proofErr w:type="spellStart"/>
            <w:r>
              <w:t>dor</w:t>
            </w:r>
            <w:proofErr w:type="spellEnd"/>
            <w:r>
              <w:t xml:space="preserve"> ha-</w:t>
            </w:r>
            <w:proofErr w:type="spellStart"/>
            <w:r>
              <w:t>gadol</w:t>
            </w:r>
            <w:proofErr w:type="spellEnd"/>
            <w:r>
              <w:t>.</w:t>
            </w:r>
          </w:p>
        </w:tc>
        <w:tc>
          <w:tcPr>
            <w:tcW w:w="2880" w:type="dxa"/>
          </w:tcPr>
          <w:p w:rsidR="000506D0" w:rsidRDefault="00000000">
            <w:proofErr w:type="spellStart"/>
            <w:r>
              <w:t>מימי</w:t>
            </w:r>
            <w:proofErr w:type="spellEnd"/>
            <w:r>
              <w:t xml:space="preserve"> </w:t>
            </w:r>
            <w:proofErr w:type="spellStart"/>
            <w:r>
              <w:t>הטבח</w:t>
            </w:r>
            <w:proofErr w:type="spellEnd"/>
            <w:r>
              <w:t xml:space="preserve"> </w:t>
            </w:r>
            <w:proofErr w:type="spellStart"/>
            <w:r>
              <w:t>והשוד</w:t>
            </w:r>
            <w:proofErr w:type="spellEnd"/>
            <w:r>
              <w:t xml:space="preserve"> </w:t>
            </w:r>
            <w:proofErr w:type="spellStart"/>
            <w:r>
              <w:t>ומות</w:t>
            </w:r>
            <w:proofErr w:type="spellEnd"/>
            <w:r>
              <w:t xml:space="preserve"> </w:t>
            </w:r>
            <w:proofErr w:type="spellStart"/>
            <w:r>
              <w:t>הנפילים</w:t>
            </w:r>
            <w:proofErr w:type="spellEnd"/>
            <w:r>
              <w:t xml:space="preserve"> </w:t>
            </w:r>
            <w:proofErr w:type="spellStart"/>
            <w:r>
              <w:t>אשר</w:t>
            </w:r>
            <w:proofErr w:type="spellEnd"/>
            <w:r>
              <w:t xml:space="preserve"> </w:t>
            </w:r>
            <w:proofErr w:type="spellStart"/>
            <w:r>
              <w:t>מגופם</w:t>
            </w:r>
            <w:proofErr w:type="spellEnd"/>
            <w:r>
              <w:t xml:space="preserve"> </w:t>
            </w:r>
            <w:proofErr w:type="spellStart"/>
            <w:r>
              <w:t>יצאו</w:t>
            </w:r>
            <w:proofErr w:type="spellEnd"/>
            <w:r>
              <w:t xml:space="preserve"> </w:t>
            </w:r>
            <w:proofErr w:type="spellStart"/>
            <w:r>
              <w:t>הרוחות</w:t>
            </w:r>
            <w:proofErr w:type="spellEnd"/>
            <w:r>
              <w:t xml:space="preserve"> </w:t>
            </w:r>
            <w:proofErr w:type="spellStart"/>
            <w:r>
              <w:t>ובשרם</w:t>
            </w:r>
            <w:proofErr w:type="spellEnd"/>
            <w:r>
              <w:t xml:space="preserve"> </w:t>
            </w:r>
            <w:proofErr w:type="spellStart"/>
            <w:r>
              <w:t>יושחת</w:t>
            </w:r>
            <w:proofErr w:type="spellEnd"/>
            <w:r>
              <w:t xml:space="preserve"> </w:t>
            </w:r>
            <w:proofErr w:type="spellStart"/>
            <w:r>
              <w:t>בלי</w:t>
            </w:r>
            <w:proofErr w:type="spellEnd"/>
            <w:r>
              <w:t xml:space="preserve"> </w:t>
            </w:r>
            <w:proofErr w:type="spellStart"/>
            <w:r>
              <w:t>משפט</w:t>
            </w:r>
            <w:proofErr w:type="spellEnd"/>
            <w:r>
              <w:t xml:space="preserve"> </w:t>
            </w:r>
            <w:proofErr w:type="spellStart"/>
            <w:r>
              <w:t>כן</w:t>
            </w:r>
            <w:proofErr w:type="spellEnd"/>
            <w:r>
              <w:t xml:space="preserve"> </w:t>
            </w:r>
            <w:proofErr w:type="spellStart"/>
            <w:r>
              <w:t>יאבדו</w:t>
            </w:r>
            <w:proofErr w:type="spellEnd"/>
            <w:r>
              <w:t xml:space="preserve"> </w:t>
            </w:r>
            <w:proofErr w:type="spellStart"/>
            <w:r>
              <w:t>עד</w:t>
            </w:r>
            <w:proofErr w:type="spellEnd"/>
            <w:r>
              <w:t xml:space="preserve"> </w:t>
            </w:r>
            <w:proofErr w:type="spellStart"/>
            <w:r>
              <w:t>יום</w:t>
            </w:r>
            <w:proofErr w:type="spellEnd"/>
            <w:r>
              <w:t xml:space="preserve"> </w:t>
            </w:r>
            <w:proofErr w:type="spellStart"/>
            <w:r>
              <w:t>הכליה</w:t>
            </w:r>
            <w:proofErr w:type="spellEnd"/>
            <w:r>
              <w:t xml:space="preserve"> </w:t>
            </w:r>
            <w:proofErr w:type="spellStart"/>
            <w:r>
              <w:t>הגדולה</w:t>
            </w:r>
            <w:proofErr w:type="spellEnd"/>
            <w:r>
              <w:t xml:space="preserve"> </w:t>
            </w:r>
            <w:proofErr w:type="spellStart"/>
            <w:r>
              <w:t>עד</w:t>
            </w:r>
            <w:proofErr w:type="spellEnd"/>
            <w:r>
              <w:t xml:space="preserve"> </w:t>
            </w:r>
            <w:proofErr w:type="spellStart"/>
            <w:r>
              <w:t>אשר</w:t>
            </w:r>
            <w:proofErr w:type="spellEnd"/>
            <w:r>
              <w:t xml:space="preserve"> </w:t>
            </w:r>
            <w:proofErr w:type="spellStart"/>
            <w:r>
              <w:t>יושלם</w:t>
            </w:r>
            <w:proofErr w:type="spellEnd"/>
            <w:r>
              <w:t xml:space="preserve"> </w:t>
            </w:r>
            <w:proofErr w:type="spellStart"/>
            <w:r>
              <w:t>הדור</w:t>
            </w:r>
            <w:proofErr w:type="spellEnd"/>
            <w:r>
              <w:t xml:space="preserve"> </w:t>
            </w:r>
            <w:proofErr w:type="spellStart"/>
            <w:r>
              <w:t>הגדול</w:t>
            </w:r>
            <w:proofErr w:type="spellEnd"/>
          </w:p>
        </w:tc>
      </w:tr>
      <w:tr w:rsidR="000506D0" w:rsidTr="00D66746">
        <w:tc>
          <w:tcPr>
            <w:tcW w:w="2880" w:type="dxa"/>
          </w:tcPr>
          <w:p w:rsidR="000506D0" w:rsidRDefault="00000000">
            <w:r>
              <w:t>16:2 Now the Watchers who have sent you to intercede for them had formerly been in heaven.</w:t>
            </w:r>
          </w:p>
        </w:tc>
        <w:tc>
          <w:tcPr>
            <w:tcW w:w="2880" w:type="dxa"/>
          </w:tcPr>
          <w:p w:rsidR="000506D0" w:rsidRDefault="00000000">
            <w:proofErr w:type="spellStart"/>
            <w:r>
              <w:t>Ve</w:t>
            </w:r>
            <w:proofErr w:type="spellEnd"/>
            <w:r>
              <w:t>-ha</w:t>
            </w:r>
            <w:proofErr w:type="gramStart"/>
            <w:r>
              <w:t>-‘</w:t>
            </w:r>
            <w:proofErr w:type="spellStart"/>
            <w:proofErr w:type="gramEnd"/>
            <w:r>
              <w:t>irim</w:t>
            </w:r>
            <w:proofErr w:type="spellEnd"/>
            <w:r>
              <w:t xml:space="preserve"> </w:t>
            </w:r>
            <w:proofErr w:type="spellStart"/>
            <w:r>
              <w:t>asher</w:t>
            </w:r>
            <w:proofErr w:type="spellEnd"/>
            <w:r>
              <w:t xml:space="preserve"> </w:t>
            </w:r>
            <w:proofErr w:type="spellStart"/>
            <w:r>
              <w:t>shilchucha</w:t>
            </w:r>
            <w:proofErr w:type="spellEnd"/>
            <w:r>
              <w:t xml:space="preserve"> le-</w:t>
            </w:r>
            <w:proofErr w:type="spellStart"/>
            <w:r>
              <w:t>hitpalel</w:t>
            </w:r>
            <w:proofErr w:type="spellEnd"/>
            <w:r>
              <w:t xml:space="preserve"> </w:t>
            </w:r>
            <w:proofErr w:type="spellStart"/>
            <w:r>
              <w:t>ba‘adam</w:t>
            </w:r>
            <w:proofErr w:type="spellEnd"/>
            <w:r>
              <w:t xml:space="preserve">, </w:t>
            </w:r>
            <w:proofErr w:type="spellStart"/>
            <w:r>
              <w:t>hayu</w:t>
            </w:r>
            <w:proofErr w:type="spellEnd"/>
            <w:r>
              <w:t xml:space="preserve"> </w:t>
            </w:r>
            <w:proofErr w:type="spellStart"/>
            <w:r>
              <w:t>ba-shamayim</w:t>
            </w:r>
            <w:proofErr w:type="spellEnd"/>
            <w:r>
              <w:t xml:space="preserve"> mi-</w:t>
            </w:r>
            <w:proofErr w:type="spellStart"/>
            <w:r>
              <w:t>kedem</w:t>
            </w:r>
            <w:proofErr w:type="spellEnd"/>
            <w:r>
              <w:t>.</w:t>
            </w:r>
          </w:p>
        </w:tc>
        <w:tc>
          <w:tcPr>
            <w:tcW w:w="2880" w:type="dxa"/>
          </w:tcPr>
          <w:p w:rsidR="000506D0" w:rsidRDefault="00000000">
            <w:proofErr w:type="spellStart"/>
            <w:r>
              <w:t>והערים</w:t>
            </w:r>
            <w:proofErr w:type="spellEnd"/>
            <w:r>
              <w:t xml:space="preserve"> </w:t>
            </w:r>
            <w:proofErr w:type="spellStart"/>
            <w:r>
              <w:t>אשר</w:t>
            </w:r>
            <w:proofErr w:type="spellEnd"/>
            <w:r>
              <w:t xml:space="preserve"> </w:t>
            </w:r>
            <w:proofErr w:type="spellStart"/>
            <w:r>
              <w:t>שלחוך</w:t>
            </w:r>
            <w:proofErr w:type="spellEnd"/>
            <w:r>
              <w:t xml:space="preserve"> </w:t>
            </w:r>
            <w:proofErr w:type="spellStart"/>
            <w:r>
              <w:t>להתפלל</w:t>
            </w:r>
            <w:proofErr w:type="spellEnd"/>
            <w:r>
              <w:t xml:space="preserve"> </w:t>
            </w:r>
            <w:proofErr w:type="spellStart"/>
            <w:r>
              <w:t>בעדם</w:t>
            </w:r>
            <w:proofErr w:type="spellEnd"/>
            <w:r>
              <w:t xml:space="preserve"> </w:t>
            </w:r>
            <w:proofErr w:type="spellStart"/>
            <w:r>
              <w:t>היו</w:t>
            </w:r>
            <w:proofErr w:type="spellEnd"/>
            <w:r>
              <w:t xml:space="preserve"> </w:t>
            </w:r>
            <w:proofErr w:type="spellStart"/>
            <w:r>
              <w:t>בשמים</w:t>
            </w:r>
            <w:proofErr w:type="spellEnd"/>
            <w:r>
              <w:t xml:space="preserve"> </w:t>
            </w:r>
            <w:proofErr w:type="spellStart"/>
            <w:r>
              <w:t>מקדם</w:t>
            </w:r>
            <w:proofErr w:type="spellEnd"/>
          </w:p>
        </w:tc>
      </w:tr>
      <w:tr w:rsidR="000506D0" w:rsidTr="00D66746">
        <w:tc>
          <w:tcPr>
            <w:tcW w:w="2880" w:type="dxa"/>
          </w:tcPr>
          <w:p w:rsidR="000506D0" w:rsidRDefault="00000000">
            <w:r>
              <w:t>16:3 Say to them: ‘You have been in heaven, but all the mysteries had not yet been revealed to you, and you knew worthless ones, and these in the hardness of your hearts you have made known to the women, and through these mysteries women and men work much evil on earth.’</w:t>
            </w:r>
          </w:p>
        </w:tc>
        <w:tc>
          <w:tcPr>
            <w:tcW w:w="2880" w:type="dxa"/>
          </w:tcPr>
          <w:p w:rsidR="000506D0" w:rsidRDefault="00000000">
            <w:proofErr w:type="spellStart"/>
            <w:r>
              <w:t>Emor</w:t>
            </w:r>
            <w:proofErr w:type="spellEnd"/>
            <w:r>
              <w:t xml:space="preserve"> </w:t>
            </w:r>
            <w:proofErr w:type="spellStart"/>
            <w:r>
              <w:t>lahem</w:t>
            </w:r>
            <w:proofErr w:type="spellEnd"/>
            <w:r>
              <w:t>: ‘Ba-</w:t>
            </w:r>
            <w:proofErr w:type="spellStart"/>
            <w:r>
              <w:t>shamayim</w:t>
            </w:r>
            <w:proofErr w:type="spellEnd"/>
            <w:r>
              <w:t xml:space="preserve"> </w:t>
            </w:r>
            <w:proofErr w:type="spellStart"/>
            <w:r>
              <w:t>hayitem</w:t>
            </w:r>
            <w:proofErr w:type="spellEnd"/>
            <w:r>
              <w:t xml:space="preserve">, aval lo </w:t>
            </w:r>
            <w:proofErr w:type="spellStart"/>
            <w:r>
              <w:t>niglu</w:t>
            </w:r>
            <w:proofErr w:type="spellEnd"/>
            <w:r>
              <w:t xml:space="preserve"> </w:t>
            </w:r>
            <w:proofErr w:type="spellStart"/>
            <w:r>
              <w:t>lachem</w:t>
            </w:r>
            <w:proofErr w:type="spellEnd"/>
            <w:r>
              <w:t xml:space="preserve"> </w:t>
            </w:r>
            <w:proofErr w:type="spellStart"/>
            <w:r>
              <w:t>kol</w:t>
            </w:r>
            <w:proofErr w:type="spellEnd"/>
            <w:r>
              <w:t xml:space="preserve"> ha-</w:t>
            </w:r>
            <w:proofErr w:type="spellStart"/>
            <w:r>
              <w:t>sodot</w:t>
            </w:r>
            <w:proofErr w:type="spellEnd"/>
            <w:r>
              <w:t xml:space="preserve">, </w:t>
            </w:r>
            <w:proofErr w:type="spellStart"/>
            <w:r>
              <w:t>ve</w:t>
            </w:r>
            <w:proofErr w:type="spellEnd"/>
            <w:r>
              <w:t>-et ha-</w:t>
            </w:r>
            <w:proofErr w:type="spellStart"/>
            <w:r>
              <w:t>reiqim</w:t>
            </w:r>
            <w:proofErr w:type="spellEnd"/>
            <w:r>
              <w:t xml:space="preserve"> </w:t>
            </w:r>
            <w:proofErr w:type="spellStart"/>
            <w:r>
              <w:t>yadatem</w:t>
            </w:r>
            <w:proofErr w:type="spellEnd"/>
            <w:r>
              <w:t>, u-</w:t>
            </w:r>
            <w:proofErr w:type="spellStart"/>
            <w:r>
              <w:t>ve</w:t>
            </w:r>
            <w:proofErr w:type="spellEnd"/>
            <w:r>
              <w:t>-</w:t>
            </w:r>
            <w:proofErr w:type="spellStart"/>
            <w:r>
              <w:t>qeshi</w:t>
            </w:r>
            <w:proofErr w:type="spellEnd"/>
            <w:r>
              <w:t xml:space="preserve"> ha-lev </w:t>
            </w:r>
            <w:proofErr w:type="spellStart"/>
            <w:r>
              <w:t>hevetem</w:t>
            </w:r>
            <w:proofErr w:type="spellEnd"/>
            <w:r>
              <w:t xml:space="preserve"> </w:t>
            </w:r>
            <w:proofErr w:type="spellStart"/>
            <w:r>
              <w:t>otam</w:t>
            </w:r>
            <w:proofErr w:type="spellEnd"/>
            <w:r>
              <w:t xml:space="preserve"> </w:t>
            </w:r>
            <w:proofErr w:type="spellStart"/>
            <w:r>
              <w:t>el</w:t>
            </w:r>
            <w:proofErr w:type="spellEnd"/>
            <w:r>
              <w:t xml:space="preserve"> ha-</w:t>
            </w:r>
            <w:proofErr w:type="spellStart"/>
            <w:r>
              <w:t>nashim</w:t>
            </w:r>
            <w:proofErr w:type="spellEnd"/>
            <w:r>
              <w:t>, u-</w:t>
            </w:r>
            <w:proofErr w:type="spellStart"/>
            <w:r>
              <w:t>va</w:t>
            </w:r>
            <w:proofErr w:type="spellEnd"/>
            <w:r>
              <w:t>-</w:t>
            </w:r>
            <w:proofErr w:type="spellStart"/>
            <w:r>
              <w:t>sodot</w:t>
            </w:r>
            <w:proofErr w:type="spellEnd"/>
            <w:r>
              <w:t xml:space="preserve"> </w:t>
            </w:r>
            <w:proofErr w:type="spellStart"/>
            <w:r>
              <w:t>eleh</w:t>
            </w:r>
            <w:proofErr w:type="spellEnd"/>
            <w:r>
              <w:t xml:space="preserve"> </w:t>
            </w:r>
            <w:proofErr w:type="spellStart"/>
            <w:r>
              <w:t>osot</w:t>
            </w:r>
            <w:proofErr w:type="spellEnd"/>
            <w:r>
              <w:t xml:space="preserve"> </w:t>
            </w:r>
            <w:proofErr w:type="spellStart"/>
            <w:proofErr w:type="gramStart"/>
            <w:r>
              <w:t>ra‘</w:t>
            </w:r>
            <w:proofErr w:type="gramEnd"/>
            <w:r>
              <w:t>ot</w:t>
            </w:r>
            <w:proofErr w:type="spellEnd"/>
            <w:r>
              <w:t xml:space="preserve"> </w:t>
            </w:r>
            <w:proofErr w:type="spellStart"/>
            <w:r>
              <w:t>ravot</w:t>
            </w:r>
            <w:proofErr w:type="spellEnd"/>
            <w:r>
              <w:t xml:space="preserve"> ha-</w:t>
            </w:r>
            <w:proofErr w:type="spellStart"/>
            <w:r>
              <w:t>nashim</w:t>
            </w:r>
            <w:proofErr w:type="spellEnd"/>
            <w:r>
              <w:t xml:space="preserve"> </w:t>
            </w:r>
            <w:proofErr w:type="spellStart"/>
            <w:r>
              <w:t>ve</w:t>
            </w:r>
            <w:proofErr w:type="spellEnd"/>
            <w:r>
              <w:t>-ha-</w:t>
            </w:r>
            <w:proofErr w:type="spellStart"/>
            <w:r>
              <w:t>anashim</w:t>
            </w:r>
            <w:proofErr w:type="spellEnd"/>
            <w:r>
              <w:t xml:space="preserve"> </w:t>
            </w:r>
            <w:proofErr w:type="spellStart"/>
            <w:r>
              <w:t>ba-aretz</w:t>
            </w:r>
            <w:proofErr w:type="spellEnd"/>
            <w:r>
              <w:t>.’</w:t>
            </w:r>
          </w:p>
        </w:tc>
        <w:tc>
          <w:tcPr>
            <w:tcW w:w="2880" w:type="dxa"/>
          </w:tcPr>
          <w:p w:rsidR="000506D0" w:rsidRDefault="00000000">
            <w:proofErr w:type="spellStart"/>
            <w:r>
              <w:t>אמר</w:t>
            </w:r>
            <w:proofErr w:type="spellEnd"/>
            <w:r>
              <w:t xml:space="preserve"> </w:t>
            </w:r>
            <w:proofErr w:type="spellStart"/>
            <w:r>
              <w:t>להם</w:t>
            </w:r>
            <w:proofErr w:type="spellEnd"/>
            <w:r>
              <w:t xml:space="preserve"> </w:t>
            </w:r>
            <w:proofErr w:type="spellStart"/>
            <w:r>
              <w:t>בשמים</w:t>
            </w:r>
            <w:proofErr w:type="spellEnd"/>
            <w:r>
              <w:t xml:space="preserve"> </w:t>
            </w:r>
            <w:proofErr w:type="spellStart"/>
            <w:r>
              <w:t>הייתם</w:t>
            </w:r>
            <w:proofErr w:type="spellEnd"/>
            <w:r>
              <w:t xml:space="preserve"> </w:t>
            </w:r>
            <w:proofErr w:type="spellStart"/>
            <w:r>
              <w:t>אבל</w:t>
            </w:r>
            <w:proofErr w:type="spellEnd"/>
            <w:r>
              <w:t xml:space="preserve"> </w:t>
            </w:r>
            <w:proofErr w:type="spellStart"/>
            <w:r>
              <w:t>לא</w:t>
            </w:r>
            <w:proofErr w:type="spellEnd"/>
            <w:r>
              <w:t xml:space="preserve"> </w:t>
            </w:r>
            <w:proofErr w:type="spellStart"/>
            <w:r>
              <w:t>נגלו</w:t>
            </w:r>
            <w:proofErr w:type="spellEnd"/>
            <w:r>
              <w:t xml:space="preserve"> </w:t>
            </w:r>
            <w:proofErr w:type="spellStart"/>
            <w:r>
              <w:t>לכם</w:t>
            </w:r>
            <w:proofErr w:type="spellEnd"/>
            <w:r>
              <w:t xml:space="preserve"> </w:t>
            </w:r>
            <w:proofErr w:type="spellStart"/>
            <w:r>
              <w:t>כל</w:t>
            </w:r>
            <w:proofErr w:type="spellEnd"/>
            <w:r>
              <w:t xml:space="preserve"> </w:t>
            </w:r>
            <w:proofErr w:type="spellStart"/>
            <w:r>
              <w:t>הסודות</w:t>
            </w:r>
            <w:proofErr w:type="spellEnd"/>
            <w:r>
              <w:t xml:space="preserve"> </w:t>
            </w:r>
            <w:proofErr w:type="spellStart"/>
            <w:r>
              <w:t>ואת</w:t>
            </w:r>
            <w:proofErr w:type="spellEnd"/>
            <w:r>
              <w:t xml:space="preserve"> </w:t>
            </w:r>
            <w:proofErr w:type="spellStart"/>
            <w:r>
              <w:t>הריקים</w:t>
            </w:r>
            <w:proofErr w:type="spellEnd"/>
            <w:r>
              <w:t xml:space="preserve"> </w:t>
            </w:r>
            <w:proofErr w:type="spellStart"/>
            <w:r>
              <w:t>ידעתם</w:t>
            </w:r>
            <w:proofErr w:type="spellEnd"/>
            <w:r>
              <w:t xml:space="preserve"> </w:t>
            </w:r>
            <w:proofErr w:type="spellStart"/>
            <w:r>
              <w:t>ובקשי</w:t>
            </w:r>
            <w:proofErr w:type="spellEnd"/>
            <w:r>
              <w:t xml:space="preserve"> </w:t>
            </w:r>
            <w:proofErr w:type="spellStart"/>
            <w:r>
              <w:t>הלב</w:t>
            </w:r>
            <w:proofErr w:type="spellEnd"/>
            <w:r>
              <w:t xml:space="preserve"> </w:t>
            </w:r>
            <w:proofErr w:type="spellStart"/>
            <w:r>
              <w:t>הבאתם</w:t>
            </w:r>
            <w:proofErr w:type="spellEnd"/>
            <w:r>
              <w:t xml:space="preserve"> </w:t>
            </w:r>
            <w:proofErr w:type="spellStart"/>
            <w:r>
              <w:t>אותם</w:t>
            </w:r>
            <w:proofErr w:type="spellEnd"/>
            <w:r>
              <w:t xml:space="preserve"> </w:t>
            </w:r>
            <w:proofErr w:type="spellStart"/>
            <w:r>
              <w:t>אל</w:t>
            </w:r>
            <w:proofErr w:type="spellEnd"/>
            <w:r>
              <w:t xml:space="preserve"> </w:t>
            </w:r>
            <w:proofErr w:type="spellStart"/>
            <w:r>
              <w:t>הנשים</w:t>
            </w:r>
            <w:proofErr w:type="spellEnd"/>
            <w:r>
              <w:t xml:space="preserve"> </w:t>
            </w:r>
            <w:proofErr w:type="spellStart"/>
            <w:r>
              <w:t>ובסודות</w:t>
            </w:r>
            <w:proofErr w:type="spellEnd"/>
            <w:r>
              <w:t xml:space="preserve"> </w:t>
            </w:r>
            <w:proofErr w:type="spellStart"/>
            <w:r>
              <w:t>אלה</w:t>
            </w:r>
            <w:proofErr w:type="spellEnd"/>
            <w:r>
              <w:t xml:space="preserve"> </w:t>
            </w:r>
            <w:proofErr w:type="spellStart"/>
            <w:r>
              <w:t>עושות</w:t>
            </w:r>
            <w:proofErr w:type="spellEnd"/>
            <w:r>
              <w:t xml:space="preserve"> </w:t>
            </w:r>
            <w:proofErr w:type="spellStart"/>
            <w:r>
              <w:t>רעות</w:t>
            </w:r>
            <w:proofErr w:type="spellEnd"/>
            <w:r>
              <w:t xml:space="preserve"> </w:t>
            </w:r>
            <w:proofErr w:type="spellStart"/>
            <w:r>
              <w:t>רבות</w:t>
            </w:r>
            <w:proofErr w:type="spellEnd"/>
            <w:r>
              <w:t xml:space="preserve"> </w:t>
            </w:r>
            <w:proofErr w:type="spellStart"/>
            <w:r>
              <w:t>הנשים</w:t>
            </w:r>
            <w:proofErr w:type="spellEnd"/>
            <w:r>
              <w:t xml:space="preserve"> </w:t>
            </w:r>
            <w:proofErr w:type="spellStart"/>
            <w:r>
              <w:t>והאנשים</w:t>
            </w:r>
            <w:proofErr w:type="spellEnd"/>
            <w:r>
              <w:t xml:space="preserve"> </w:t>
            </w:r>
            <w:proofErr w:type="spellStart"/>
            <w:r>
              <w:t>בארץ</w:t>
            </w:r>
            <w:proofErr w:type="spellEnd"/>
          </w:p>
        </w:tc>
      </w:tr>
      <w:tr w:rsidR="000506D0" w:rsidTr="00D66746">
        <w:tc>
          <w:tcPr>
            <w:tcW w:w="2880" w:type="dxa"/>
          </w:tcPr>
          <w:p w:rsidR="000506D0" w:rsidRDefault="00000000">
            <w:r>
              <w:t>16:4 Say to them therefore: ‘You will have no peace.’</w:t>
            </w:r>
          </w:p>
        </w:tc>
        <w:tc>
          <w:tcPr>
            <w:tcW w:w="2880" w:type="dxa"/>
          </w:tcPr>
          <w:p w:rsidR="000506D0" w:rsidRDefault="00000000">
            <w:proofErr w:type="spellStart"/>
            <w:r>
              <w:t>Lachen</w:t>
            </w:r>
            <w:proofErr w:type="spellEnd"/>
            <w:r>
              <w:t xml:space="preserve"> </w:t>
            </w:r>
            <w:proofErr w:type="spellStart"/>
            <w:r>
              <w:t>emor</w:t>
            </w:r>
            <w:proofErr w:type="spellEnd"/>
            <w:r>
              <w:t xml:space="preserve"> </w:t>
            </w:r>
            <w:proofErr w:type="spellStart"/>
            <w:r>
              <w:t>lahem</w:t>
            </w:r>
            <w:proofErr w:type="spellEnd"/>
            <w:r>
              <w:t xml:space="preserve">: ‘Ein </w:t>
            </w:r>
            <w:proofErr w:type="spellStart"/>
            <w:r>
              <w:t>lachem</w:t>
            </w:r>
            <w:proofErr w:type="spellEnd"/>
            <w:r>
              <w:t xml:space="preserve"> shalom.’</w:t>
            </w:r>
          </w:p>
        </w:tc>
        <w:tc>
          <w:tcPr>
            <w:tcW w:w="2880" w:type="dxa"/>
          </w:tcPr>
          <w:p w:rsidR="000506D0" w:rsidRDefault="00000000">
            <w:proofErr w:type="spellStart"/>
            <w:r>
              <w:t>לכן</w:t>
            </w:r>
            <w:proofErr w:type="spellEnd"/>
            <w:r>
              <w:t xml:space="preserve"> </w:t>
            </w:r>
            <w:proofErr w:type="spellStart"/>
            <w:r>
              <w:t>אמר</w:t>
            </w:r>
            <w:proofErr w:type="spellEnd"/>
            <w:r>
              <w:t xml:space="preserve"> </w:t>
            </w:r>
            <w:proofErr w:type="spellStart"/>
            <w:r>
              <w:t>להם</w:t>
            </w:r>
            <w:proofErr w:type="spellEnd"/>
            <w:r>
              <w:t xml:space="preserve"> </w:t>
            </w:r>
            <w:proofErr w:type="spellStart"/>
            <w:r>
              <w:t>אין</w:t>
            </w:r>
            <w:proofErr w:type="spellEnd"/>
            <w:r>
              <w:t xml:space="preserve"> </w:t>
            </w:r>
            <w:proofErr w:type="spellStart"/>
            <w:r>
              <w:t>לכם</w:t>
            </w:r>
            <w:proofErr w:type="spellEnd"/>
            <w:r>
              <w:t xml:space="preserve"> </w:t>
            </w:r>
            <w:proofErr w:type="spellStart"/>
            <w:r>
              <w:t>שלום</w:t>
            </w:r>
            <w:proofErr w:type="spellEnd"/>
          </w:p>
        </w:tc>
      </w:tr>
      <w:tr w:rsidR="000506D0" w:rsidTr="00D66746">
        <w:tc>
          <w:tcPr>
            <w:tcW w:w="2880" w:type="dxa"/>
          </w:tcPr>
          <w:p w:rsidR="000506D0" w:rsidRDefault="00000000">
            <w:r>
              <w:t>16:5 And they shall not rise again from their place beneath the earth until the day of judgment.</w:t>
            </w:r>
          </w:p>
        </w:tc>
        <w:tc>
          <w:tcPr>
            <w:tcW w:w="2880" w:type="dxa"/>
          </w:tcPr>
          <w:p w:rsidR="000506D0" w:rsidRDefault="00000000">
            <w:proofErr w:type="spellStart"/>
            <w:r>
              <w:t>Ve</w:t>
            </w:r>
            <w:proofErr w:type="spellEnd"/>
            <w:r>
              <w:t xml:space="preserve">-lo </w:t>
            </w:r>
            <w:proofErr w:type="spellStart"/>
            <w:r>
              <w:t>yaqumu</w:t>
            </w:r>
            <w:proofErr w:type="spellEnd"/>
            <w:r>
              <w:t xml:space="preserve"> </w:t>
            </w:r>
            <w:proofErr w:type="spellStart"/>
            <w:r>
              <w:t>mimqomam</w:t>
            </w:r>
            <w:proofErr w:type="spellEnd"/>
            <w:r>
              <w:t xml:space="preserve"> </w:t>
            </w:r>
            <w:proofErr w:type="spellStart"/>
            <w:r>
              <w:t>mitachat</w:t>
            </w:r>
            <w:proofErr w:type="spellEnd"/>
            <w:r>
              <w:t xml:space="preserve"> la-</w:t>
            </w:r>
            <w:proofErr w:type="spellStart"/>
            <w:r>
              <w:t>aretz</w:t>
            </w:r>
            <w:proofErr w:type="spellEnd"/>
            <w:r>
              <w:t xml:space="preserve"> ad </w:t>
            </w:r>
            <w:proofErr w:type="spellStart"/>
            <w:r>
              <w:t>yom</w:t>
            </w:r>
            <w:proofErr w:type="spellEnd"/>
            <w:r>
              <w:t xml:space="preserve"> ha-</w:t>
            </w:r>
            <w:proofErr w:type="spellStart"/>
            <w:r>
              <w:t>mishpat</w:t>
            </w:r>
            <w:proofErr w:type="spellEnd"/>
            <w:r>
              <w:t>.</w:t>
            </w:r>
          </w:p>
        </w:tc>
        <w:tc>
          <w:tcPr>
            <w:tcW w:w="2880" w:type="dxa"/>
          </w:tcPr>
          <w:p w:rsidR="000506D0" w:rsidRDefault="00000000">
            <w:proofErr w:type="spellStart"/>
            <w:r>
              <w:t>ולא</w:t>
            </w:r>
            <w:proofErr w:type="spellEnd"/>
            <w:r>
              <w:t xml:space="preserve"> </w:t>
            </w:r>
            <w:proofErr w:type="spellStart"/>
            <w:r>
              <w:t>יקומו</w:t>
            </w:r>
            <w:proofErr w:type="spellEnd"/>
            <w:r>
              <w:t xml:space="preserve"> </w:t>
            </w:r>
            <w:proofErr w:type="spellStart"/>
            <w:r>
              <w:t>ממקומם</w:t>
            </w:r>
            <w:proofErr w:type="spellEnd"/>
            <w:r>
              <w:t xml:space="preserve"> </w:t>
            </w:r>
            <w:proofErr w:type="spellStart"/>
            <w:r>
              <w:t>מתחת</w:t>
            </w:r>
            <w:proofErr w:type="spellEnd"/>
            <w:r>
              <w:t xml:space="preserve"> </w:t>
            </w:r>
            <w:proofErr w:type="spellStart"/>
            <w:r>
              <w:t>לארץ</w:t>
            </w:r>
            <w:proofErr w:type="spellEnd"/>
            <w:r>
              <w:t xml:space="preserve"> </w:t>
            </w:r>
            <w:proofErr w:type="spellStart"/>
            <w:r>
              <w:t>עד</w:t>
            </w:r>
            <w:proofErr w:type="spellEnd"/>
            <w:r>
              <w:t xml:space="preserve"> </w:t>
            </w:r>
            <w:proofErr w:type="spellStart"/>
            <w:r>
              <w:t>יום</w:t>
            </w:r>
            <w:proofErr w:type="spellEnd"/>
            <w:r>
              <w:t xml:space="preserve"> </w:t>
            </w:r>
            <w:proofErr w:type="spellStart"/>
            <w:r>
              <w:t>המשפט</w:t>
            </w:r>
            <w:proofErr w:type="spellEnd"/>
          </w:p>
        </w:tc>
      </w:tr>
    </w:tbl>
    <w:p w:rsidR="000506D0" w:rsidRDefault="00000000">
      <w:r>
        <w:br w:type="page"/>
      </w:r>
    </w:p>
    <w:p w:rsidR="000506D0" w:rsidRDefault="00000000">
      <w:pPr>
        <w:pStyle w:val="Title"/>
      </w:pPr>
      <w:r>
        <w:lastRenderedPageBreak/>
        <w:t>Chapter 17</w:t>
      </w:r>
    </w:p>
    <w:p w:rsidR="000506D0" w:rsidRDefault="00000000">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0506D0" w:rsidTr="00D66746">
        <w:tc>
          <w:tcPr>
            <w:tcW w:w="2880" w:type="dxa"/>
          </w:tcPr>
          <w:p w:rsidR="000506D0" w:rsidRDefault="00000000">
            <w:r>
              <w:t>Restored English</w:t>
            </w:r>
          </w:p>
        </w:tc>
        <w:tc>
          <w:tcPr>
            <w:tcW w:w="2880" w:type="dxa"/>
          </w:tcPr>
          <w:p w:rsidR="000506D0" w:rsidRDefault="00000000">
            <w:r>
              <w:t>Transliteration</w:t>
            </w:r>
          </w:p>
        </w:tc>
        <w:tc>
          <w:tcPr>
            <w:tcW w:w="2880" w:type="dxa"/>
          </w:tcPr>
          <w:p w:rsidR="000506D0" w:rsidRDefault="00000000">
            <w:r>
              <w:t>Hebrew / Source Structure</w:t>
            </w:r>
          </w:p>
        </w:tc>
      </w:tr>
      <w:tr w:rsidR="000506D0" w:rsidTr="00D66746">
        <w:tc>
          <w:tcPr>
            <w:tcW w:w="2880" w:type="dxa"/>
          </w:tcPr>
          <w:p w:rsidR="000506D0" w:rsidRDefault="00000000">
            <w:r>
              <w:t>17:1 And they took and brought me to a place in which those who were there were like flaming fire.</w:t>
            </w:r>
          </w:p>
        </w:tc>
        <w:tc>
          <w:tcPr>
            <w:tcW w:w="2880" w:type="dxa"/>
          </w:tcPr>
          <w:p w:rsidR="000506D0" w:rsidRDefault="00000000">
            <w:proofErr w:type="spellStart"/>
            <w:r>
              <w:t>Va-yikchu</w:t>
            </w:r>
            <w:proofErr w:type="spellEnd"/>
            <w:r>
              <w:t xml:space="preserve"> </w:t>
            </w:r>
            <w:proofErr w:type="spellStart"/>
            <w:r>
              <w:t>oti</w:t>
            </w:r>
            <w:proofErr w:type="spellEnd"/>
            <w:r>
              <w:t xml:space="preserve"> </w:t>
            </w:r>
            <w:proofErr w:type="spellStart"/>
            <w:r>
              <w:t>va-yavi’uni</w:t>
            </w:r>
            <w:proofErr w:type="spellEnd"/>
            <w:r>
              <w:t xml:space="preserve"> </w:t>
            </w:r>
            <w:proofErr w:type="spellStart"/>
            <w:r>
              <w:t>el</w:t>
            </w:r>
            <w:proofErr w:type="spellEnd"/>
            <w:r>
              <w:t xml:space="preserve"> </w:t>
            </w:r>
            <w:proofErr w:type="spellStart"/>
            <w:r>
              <w:t>makom</w:t>
            </w:r>
            <w:proofErr w:type="spellEnd"/>
            <w:r>
              <w:t xml:space="preserve"> </w:t>
            </w:r>
            <w:proofErr w:type="spellStart"/>
            <w:r>
              <w:t>asher</w:t>
            </w:r>
            <w:proofErr w:type="spellEnd"/>
            <w:r>
              <w:t xml:space="preserve"> ha-</w:t>
            </w:r>
            <w:proofErr w:type="spellStart"/>
            <w:r>
              <w:t>nimtza’im</w:t>
            </w:r>
            <w:proofErr w:type="spellEnd"/>
            <w:r>
              <w:t xml:space="preserve"> sham </w:t>
            </w:r>
            <w:proofErr w:type="spellStart"/>
            <w:r>
              <w:t>domeh</w:t>
            </w:r>
            <w:proofErr w:type="spellEnd"/>
            <w:r>
              <w:t xml:space="preserve"> le-</w:t>
            </w:r>
            <w:proofErr w:type="spellStart"/>
            <w:r>
              <w:t>esh</w:t>
            </w:r>
            <w:proofErr w:type="spellEnd"/>
            <w:r>
              <w:t xml:space="preserve"> </w:t>
            </w:r>
            <w:proofErr w:type="spellStart"/>
            <w:proofErr w:type="gramStart"/>
            <w:r>
              <w:t>bo‘</w:t>
            </w:r>
            <w:proofErr w:type="gramEnd"/>
            <w:r>
              <w:t>eret</w:t>
            </w:r>
            <w:proofErr w:type="spellEnd"/>
            <w:r>
              <w:t>.</w:t>
            </w:r>
          </w:p>
        </w:tc>
        <w:tc>
          <w:tcPr>
            <w:tcW w:w="2880" w:type="dxa"/>
          </w:tcPr>
          <w:p w:rsidR="000506D0" w:rsidRDefault="00000000">
            <w:proofErr w:type="spellStart"/>
            <w:r>
              <w:t>ויקחו</w:t>
            </w:r>
            <w:proofErr w:type="spellEnd"/>
            <w:r>
              <w:t xml:space="preserve"> </w:t>
            </w:r>
            <w:proofErr w:type="spellStart"/>
            <w:r>
              <w:t>אותי</w:t>
            </w:r>
            <w:proofErr w:type="spellEnd"/>
            <w:r>
              <w:t xml:space="preserve"> </w:t>
            </w:r>
            <w:proofErr w:type="spellStart"/>
            <w:r>
              <w:t>ויביאוני</w:t>
            </w:r>
            <w:proofErr w:type="spellEnd"/>
            <w:r>
              <w:t xml:space="preserve"> </w:t>
            </w:r>
            <w:proofErr w:type="spellStart"/>
            <w:r>
              <w:t>אל</w:t>
            </w:r>
            <w:proofErr w:type="spellEnd"/>
            <w:r>
              <w:t xml:space="preserve"> </w:t>
            </w:r>
            <w:proofErr w:type="spellStart"/>
            <w:r>
              <w:t>מקום</w:t>
            </w:r>
            <w:proofErr w:type="spellEnd"/>
            <w:r>
              <w:t xml:space="preserve"> </w:t>
            </w:r>
            <w:proofErr w:type="spellStart"/>
            <w:r>
              <w:t>אשר</w:t>
            </w:r>
            <w:proofErr w:type="spellEnd"/>
            <w:r>
              <w:t xml:space="preserve"> </w:t>
            </w:r>
            <w:proofErr w:type="spellStart"/>
            <w:r>
              <w:t>הנמצאים</w:t>
            </w:r>
            <w:proofErr w:type="spellEnd"/>
            <w:r>
              <w:t xml:space="preserve"> </w:t>
            </w:r>
            <w:proofErr w:type="spellStart"/>
            <w:r>
              <w:t>שם</w:t>
            </w:r>
            <w:proofErr w:type="spellEnd"/>
            <w:r>
              <w:t xml:space="preserve"> </w:t>
            </w:r>
            <w:proofErr w:type="spellStart"/>
            <w:r>
              <w:t>דומה</w:t>
            </w:r>
            <w:proofErr w:type="spellEnd"/>
            <w:r>
              <w:t xml:space="preserve"> </w:t>
            </w:r>
            <w:proofErr w:type="spellStart"/>
            <w:r>
              <w:t>לאש</w:t>
            </w:r>
            <w:proofErr w:type="spellEnd"/>
            <w:r>
              <w:t xml:space="preserve"> </w:t>
            </w:r>
            <w:proofErr w:type="spellStart"/>
            <w:r>
              <w:t>בוערת</w:t>
            </w:r>
            <w:proofErr w:type="spellEnd"/>
          </w:p>
        </w:tc>
      </w:tr>
      <w:tr w:rsidR="000506D0" w:rsidTr="00D66746">
        <w:tc>
          <w:tcPr>
            <w:tcW w:w="2880" w:type="dxa"/>
          </w:tcPr>
          <w:p w:rsidR="000506D0" w:rsidRDefault="00000000">
            <w:r>
              <w:t>17:2 And when they wished, they appeared as men.</w:t>
            </w:r>
          </w:p>
        </w:tc>
        <w:tc>
          <w:tcPr>
            <w:tcW w:w="2880" w:type="dxa"/>
          </w:tcPr>
          <w:p w:rsidR="000506D0" w:rsidRDefault="00000000">
            <w:r>
              <w:t>U-</w:t>
            </w:r>
            <w:proofErr w:type="spellStart"/>
            <w:r>
              <w:t>ve</w:t>
            </w:r>
            <w:proofErr w:type="spellEnd"/>
            <w:r>
              <w:t>-</w:t>
            </w:r>
            <w:proofErr w:type="spellStart"/>
            <w:r>
              <w:t>chafzotam</w:t>
            </w:r>
            <w:proofErr w:type="spellEnd"/>
            <w:r>
              <w:t xml:space="preserve">, </w:t>
            </w:r>
            <w:proofErr w:type="spellStart"/>
            <w:r>
              <w:t>nir’u</w:t>
            </w:r>
            <w:proofErr w:type="spellEnd"/>
            <w:r>
              <w:t xml:space="preserve"> </w:t>
            </w:r>
            <w:proofErr w:type="spellStart"/>
            <w:r>
              <w:t>ke-anashim</w:t>
            </w:r>
            <w:proofErr w:type="spellEnd"/>
            <w:r>
              <w:t>.</w:t>
            </w:r>
          </w:p>
        </w:tc>
        <w:tc>
          <w:tcPr>
            <w:tcW w:w="2880" w:type="dxa"/>
          </w:tcPr>
          <w:p w:rsidR="000506D0" w:rsidRDefault="00000000">
            <w:proofErr w:type="spellStart"/>
            <w:r>
              <w:t>ובחפצם</w:t>
            </w:r>
            <w:proofErr w:type="spellEnd"/>
            <w:r>
              <w:t xml:space="preserve"> </w:t>
            </w:r>
            <w:proofErr w:type="spellStart"/>
            <w:r>
              <w:t>נראו</w:t>
            </w:r>
            <w:proofErr w:type="spellEnd"/>
            <w:r>
              <w:t xml:space="preserve"> </w:t>
            </w:r>
            <w:proofErr w:type="spellStart"/>
            <w:r>
              <w:t>כאנשים</w:t>
            </w:r>
            <w:proofErr w:type="spellEnd"/>
          </w:p>
        </w:tc>
      </w:tr>
      <w:tr w:rsidR="000506D0" w:rsidTr="00D66746">
        <w:tc>
          <w:tcPr>
            <w:tcW w:w="2880" w:type="dxa"/>
          </w:tcPr>
          <w:p w:rsidR="000506D0" w:rsidRDefault="00000000">
            <w:r>
              <w:t>17:3 And they brought me to a place of darkness, and to a mountain the top of which reached to heaven.</w:t>
            </w:r>
          </w:p>
        </w:tc>
        <w:tc>
          <w:tcPr>
            <w:tcW w:w="2880" w:type="dxa"/>
          </w:tcPr>
          <w:p w:rsidR="000506D0" w:rsidRDefault="00000000">
            <w:proofErr w:type="spellStart"/>
            <w:r>
              <w:t>Va-yavi’uni</w:t>
            </w:r>
            <w:proofErr w:type="spellEnd"/>
            <w:r>
              <w:t xml:space="preserve"> </w:t>
            </w:r>
            <w:proofErr w:type="spellStart"/>
            <w:r>
              <w:t>el</w:t>
            </w:r>
            <w:proofErr w:type="spellEnd"/>
            <w:r>
              <w:t xml:space="preserve"> </w:t>
            </w:r>
            <w:proofErr w:type="spellStart"/>
            <w:r>
              <w:t>makom</w:t>
            </w:r>
            <w:proofErr w:type="spellEnd"/>
            <w:r>
              <w:t xml:space="preserve"> </w:t>
            </w:r>
            <w:proofErr w:type="spellStart"/>
            <w:r>
              <w:t>ḥoshekh</w:t>
            </w:r>
            <w:proofErr w:type="spellEnd"/>
            <w:r>
              <w:t xml:space="preserve">, </w:t>
            </w:r>
            <w:proofErr w:type="spellStart"/>
            <w:r>
              <w:t>ve-el</w:t>
            </w:r>
            <w:proofErr w:type="spellEnd"/>
            <w:r>
              <w:t xml:space="preserve"> </w:t>
            </w:r>
            <w:proofErr w:type="spellStart"/>
            <w:r>
              <w:t>har</w:t>
            </w:r>
            <w:proofErr w:type="spellEnd"/>
            <w:r>
              <w:t xml:space="preserve"> </w:t>
            </w:r>
            <w:proofErr w:type="spellStart"/>
            <w:r>
              <w:t>asher</w:t>
            </w:r>
            <w:proofErr w:type="spellEnd"/>
            <w:r>
              <w:t xml:space="preserve"> </w:t>
            </w:r>
            <w:proofErr w:type="spellStart"/>
            <w:r>
              <w:t>rosho</w:t>
            </w:r>
            <w:proofErr w:type="spellEnd"/>
            <w:r>
              <w:t xml:space="preserve"> </w:t>
            </w:r>
            <w:proofErr w:type="spellStart"/>
            <w:proofErr w:type="gramStart"/>
            <w:r>
              <w:t>magi‘</w:t>
            </w:r>
            <w:proofErr w:type="gramEnd"/>
            <w:r>
              <w:t>a</w:t>
            </w:r>
            <w:proofErr w:type="spellEnd"/>
            <w:r>
              <w:t xml:space="preserve"> ha-</w:t>
            </w:r>
            <w:proofErr w:type="spellStart"/>
            <w:r>
              <w:t>shamayimah</w:t>
            </w:r>
            <w:proofErr w:type="spellEnd"/>
            <w:r>
              <w:t>.</w:t>
            </w:r>
          </w:p>
        </w:tc>
        <w:tc>
          <w:tcPr>
            <w:tcW w:w="2880" w:type="dxa"/>
          </w:tcPr>
          <w:p w:rsidR="000506D0" w:rsidRDefault="00000000">
            <w:proofErr w:type="spellStart"/>
            <w:r>
              <w:t>ויביאוני</w:t>
            </w:r>
            <w:proofErr w:type="spellEnd"/>
            <w:r>
              <w:t xml:space="preserve"> </w:t>
            </w:r>
            <w:proofErr w:type="spellStart"/>
            <w:r>
              <w:t>אל</w:t>
            </w:r>
            <w:proofErr w:type="spellEnd"/>
            <w:r>
              <w:t xml:space="preserve"> </w:t>
            </w:r>
            <w:proofErr w:type="spellStart"/>
            <w:r>
              <w:t>מקום</w:t>
            </w:r>
            <w:proofErr w:type="spellEnd"/>
            <w:r>
              <w:t xml:space="preserve"> </w:t>
            </w:r>
            <w:proofErr w:type="spellStart"/>
            <w:r>
              <w:t>חשך</w:t>
            </w:r>
            <w:proofErr w:type="spellEnd"/>
            <w:r>
              <w:t xml:space="preserve"> </w:t>
            </w:r>
            <w:proofErr w:type="spellStart"/>
            <w:r>
              <w:t>ואל</w:t>
            </w:r>
            <w:proofErr w:type="spellEnd"/>
            <w:r>
              <w:t xml:space="preserve"> </w:t>
            </w:r>
            <w:proofErr w:type="spellStart"/>
            <w:r>
              <w:t>הר</w:t>
            </w:r>
            <w:proofErr w:type="spellEnd"/>
            <w:r>
              <w:t xml:space="preserve"> </w:t>
            </w:r>
            <w:proofErr w:type="spellStart"/>
            <w:r>
              <w:t>אשר</w:t>
            </w:r>
            <w:proofErr w:type="spellEnd"/>
            <w:r>
              <w:t xml:space="preserve"> </w:t>
            </w:r>
            <w:proofErr w:type="spellStart"/>
            <w:r>
              <w:t>ראשו</w:t>
            </w:r>
            <w:proofErr w:type="spellEnd"/>
            <w:r>
              <w:t xml:space="preserve"> </w:t>
            </w:r>
            <w:proofErr w:type="spellStart"/>
            <w:r>
              <w:t>מגיע</w:t>
            </w:r>
            <w:proofErr w:type="spellEnd"/>
            <w:r>
              <w:t xml:space="preserve"> </w:t>
            </w:r>
            <w:proofErr w:type="spellStart"/>
            <w:r>
              <w:t>השמימה</w:t>
            </w:r>
            <w:proofErr w:type="spellEnd"/>
          </w:p>
        </w:tc>
      </w:tr>
      <w:tr w:rsidR="000506D0" w:rsidTr="00D66746">
        <w:tc>
          <w:tcPr>
            <w:tcW w:w="2880" w:type="dxa"/>
          </w:tcPr>
          <w:p w:rsidR="000506D0" w:rsidRDefault="00000000">
            <w:r>
              <w:t>17:4 And I saw the places of the luminaries and the treasuries of the stars and of the thunder, and in the uttermost depths there was a fiery bow and arrows and their quiver, and a sword of fire and all the lightning.</w:t>
            </w:r>
          </w:p>
        </w:tc>
        <w:tc>
          <w:tcPr>
            <w:tcW w:w="2880" w:type="dxa"/>
          </w:tcPr>
          <w:p w:rsidR="000506D0" w:rsidRDefault="00000000">
            <w:proofErr w:type="spellStart"/>
            <w:r>
              <w:t>Va-ereh</w:t>
            </w:r>
            <w:proofErr w:type="spellEnd"/>
            <w:r>
              <w:t xml:space="preserve"> </w:t>
            </w:r>
            <w:proofErr w:type="spellStart"/>
            <w:r>
              <w:t>mekomot</w:t>
            </w:r>
            <w:proofErr w:type="spellEnd"/>
            <w:r>
              <w:t xml:space="preserve"> ha-</w:t>
            </w:r>
            <w:proofErr w:type="spellStart"/>
            <w:r>
              <w:t>me’orot</w:t>
            </w:r>
            <w:proofErr w:type="spellEnd"/>
            <w:r>
              <w:t xml:space="preserve"> </w:t>
            </w:r>
            <w:proofErr w:type="spellStart"/>
            <w:r>
              <w:t>ve-otzrot</w:t>
            </w:r>
            <w:proofErr w:type="spellEnd"/>
            <w:r>
              <w:t xml:space="preserve"> ha-</w:t>
            </w:r>
            <w:proofErr w:type="spellStart"/>
            <w:r>
              <w:t>kokhavim</w:t>
            </w:r>
            <w:proofErr w:type="spellEnd"/>
            <w:r>
              <w:t xml:space="preserve"> </w:t>
            </w:r>
            <w:proofErr w:type="spellStart"/>
            <w:r>
              <w:t>ve</w:t>
            </w:r>
            <w:proofErr w:type="spellEnd"/>
            <w:r>
              <w:t>-ha-</w:t>
            </w:r>
            <w:proofErr w:type="spellStart"/>
            <w:proofErr w:type="gramStart"/>
            <w:r>
              <w:t>ra‘</w:t>
            </w:r>
            <w:proofErr w:type="gramEnd"/>
            <w:r>
              <w:t>amim</w:t>
            </w:r>
            <w:proofErr w:type="spellEnd"/>
            <w:r>
              <w:t xml:space="preserve">, </w:t>
            </w:r>
            <w:proofErr w:type="spellStart"/>
            <w:r>
              <w:t>uva-tehom</w:t>
            </w:r>
            <w:proofErr w:type="spellEnd"/>
            <w:r>
              <w:t xml:space="preserve"> </w:t>
            </w:r>
            <w:proofErr w:type="spellStart"/>
            <w:r>
              <w:t>hayah</w:t>
            </w:r>
            <w:proofErr w:type="spellEnd"/>
            <w:r>
              <w:t xml:space="preserve"> </w:t>
            </w:r>
            <w:proofErr w:type="spellStart"/>
            <w:r>
              <w:t>keshet</w:t>
            </w:r>
            <w:proofErr w:type="spellEnd"/>
            <w:r>
              <w:t xml:space="preserve"> </w:t>
            </w:r>
            <w:proofErr w:type="spellStart"/>
            <w:r>
              <w:t>esh</w:t>
            </w:r>
            <w:proofErr w:type="spellEnd"/>
            <w:r>
              <w:t xml:space="preserve"> u-</w:t>
            </w:r>
            <w:proofErr w:type="spellStart"/>
            <w:r>
              <w:t>khetsav</w:t>
            </w:r>
            <w:proofErr w:type="spellEnd"/>
            <w:r>
              <w:t xml:space="preserve"> </w:t>
            </w:r>
            <w:proofErr w:type="spellStart"/>
            <w:r>
              <w:t>ve-ashpatam</w:t>
            </w:r>
            <w:proofErr w:type="spellEnd"/>
            <w:r>
              <w:t xml:space="preserve">, </w:t>
            </w:r>
            <w:proofErr w:type="spellStart"/>
            <w:r>
              <w:t>ve-ḥerev</w:t>
            </w:r>
            <w:proofErr w:type="spellEnd"/>
            <w:r>
              <w:t xml:space="preserve"> </w:t>
            </w:r>
            <w:proofErr w:type="spellStart"/>
            <w:r>
              <w:t>esh</w:t>
            </w:r>
            <w:proofErr w:type="spellEnd"/>
            <w:r>
              <w:t xml:space="preserve"> </w:t>
            </w:r>
            <w:proofErr w:type="spellStart"/>
            <w:r>
              <w:t>ve-kol</w:t>
            </w:r>
            <w:proofErr w:type="spellEnd"/>
            <w:r>
              <w:t xml:space="preserve"> ha-</w:t>
            </w:r>
            <w:proofErr w:type="spellStart"/>
            <w:r>
              <w:t>barakim</w:t>
            </w:r>
            <w:proofErr w:type="spellEnd"/>
            <w:r>
              <w:t>.</w:t>
            </w:r>
          </w:p>
        </w:tc>
        <w:tc>
          <w:tcPr>
            <w:tcW w:w="2880" w:type="dxa"/>
          </w:tcPr>
          <w:p w:rsidR="000506D0" w:rsidRDefault="00000000">
            <w:proofErr w:type="spellStart"/>
            <w:r>
              <w:t>ואראה</w:t>
            </w:r>
            <w:proofErr w:type="spellEnd"/>
            <w:r>
              <w:t xml:space="preserve"> </w:t>
            </w:r>
            <w:proofErr w:type="spellStart"/>
            <w:r>
              <w:t>מקומות</w:t>
            </w:r>
            <w:proofErr w:type="spellEnd"/>
            <w:r>
              <w:t xml:space="preserve"> </w:t>
            </w:r>
            <w:proofErr w:type="spellStart"/>
            <w:r>
              <w:t>המאורות</w:t>
            </w:r>
            <w:proofErr w:type="spellEnd"/>
            <w:r>
              <w:t xml:space="preserve"> </w:t>
            </w:r>
            <w:proofErr w:type="spellStart"/>
            <w:r>
              <w:t>ואוצרות</w:t>
            </w:r>
            <w:proofErr w:type="spellEnd"/>
            <w:r>
              <w:t xml:space="preserve"> </w:t>
            </w:r>
            <w:proofErr w:type="spellStart"/>
            <w:r>
              <w:t>הכוכבים</w:t>
            </w:r>
            <w:proofErr w:type="spellEnd"/>
            <w:r>
              <w:t xml:space="preserve"> </w:t>
            </w:r>
            <w:proofErr w:type="spellStart"/>
            <w:r>
              <w:t>והרעמים</w:t>
            </w:r>
            <w:proofErr w:type="spellEnd"/>
            <w:r>
              <w:t xml:space="preserve"> </w:t>
            </w:r>
            <w:proofErr w:type="spellStart"/>
            <w:r>
              <w:t>ובתהום</w:t>
            </w:r>
            <w:proofErr w:type="spellEnd"/>
            <w:r>
              <w:t xml:space="preserve"> </w:t>
            </w:r>
            <w:proofErr w:type="spellStart"/>
            <w:r>
              <w:t>היה</w:t>
            </w:r>
            <w:proofErr w:type="spellEnd"/>
            <w:r>
              <w:t xml:space="preserve"> </w:t>
            </w:r>
            <w:proofErr w:type="spellStart"/>
            <w:r>
              <w:t>קשת</w:t>
            </w:r>
            <w:proofErr w:type="spellEnd"/>
            <w:r>
              <w:t xml:space="preserve"> </w:t>
            </w:r>
            <w:proofErr w:type="spellStart"/>
            <w:r>
              <w:t>אש</w:t>
            </w:r>
            <w:proofErr w:type="spellEnd"/>
            <w:r>
              <w:t xml:space="preserve"> </w:t>
            </w:r>
            <w:proofErr w:type="spellStart"/>
            <w:r>
              <w:t>וחציו</w:t>
            </w:r>
            <w:proofErr w:type="spellEnd"/>
            <w:r>
              <w:t xml:space="preserve"> </w:t>
            </w:r>
            <w:proofErr w:type="spellStart"/>
            <w:r>
              <w:t>ואשפתם</w:t>
            </w:r>
            <w:proofErr w:type="spellEnd"/>
            <w:r>
              <w:t xml:space="preserve"> </w:t>
            </w:r>
            <w:proofErr w:type="spellStart"/>
            <w:r>
              <w:t>וחרב</w:t>
            </w:r>
            <w:proofErr w:type="spellEnd"/>
            <w:r>
              <w:t xml:space="preserve"> </w:t>
            </w:r>
            <w:proofErr w:type="spellStart"/>
            <w:r>
              <w:t>אש</w:t>
            </w:r>
            <w:proofErr w:type="spellEnd"/>
            <w:r>
              <w:t xml:space="preserve"> </w:t>
            </w:r>
            <w:proofErr w:type="spellStart"/>
            <w:r>
              <w:t>וכל</w:t>
            </w:r>
            <w:proofErr w:type="spellEnd"/>
            <w:r>
              <w:t xml:space="preserve"> </w:t>
            </w:r>
            <w:proofErr w:type="spellStart"/>
            <w:r>
              <w:t>הברקים</w:t>
            </w:r>
            <w:proofErr w:type="spellEnd"/>
          </w:p>
        </w:tc>
      </w:tr>
      <w:tr w:rsidR="000506D0" w:rsidTr="00D66746">
        <w:tc>
          <w:tcPr>
            <w:tcW w:w="2880" w:type="dxa"/>
          </w:tcPr>
          <w:p w:rsidR="000506D0" w:rsidRDefault="00000000">
            <w:r>
              <w:t>17:5 And they took me to the living waters and to the fire of the west which receives every setting of the sun.</w:t>
            </w:r>
          </w:p>
        </w:tc>
        <w:tc>
          <w:tcPr>
            <w:tcW w:w="2880" w:type="dxa"/>
          </w:tcPr>
          <w:p w:rsidR="000506D0" w:rsidRDefault="00000000">
            <w:proofErr w:type="spellStart"/>
            <w:r>
              <w:t>Va-yikchu</w:t>
            </w:r>
            <w:proofErr w:type="spellEnd"/>
            <w:r>
              <w:t xml:space="preserve"> </w:t>
            </w:r>
            <w:proofErr w:type="spellStart"/>
            <w:r>
              <w:t>oti</w:t>
            </w:r>
            <w:proofErr w:type="spellEnd"/>
            <w:r>
              <w:t xml:space="preserve"> </w:t>
            </w:r>
            <w:proofErr w:type="spellStart"/>
            <w:r>
              <w:t>el</w:t>
            </w:r>
            <w:proofErr w:type="spellEnd"/>
            <w:r>
              <w:t xml:space="preserve"> </w:t>
            </w:r>
            <w:proofErr w:type="spellStart"/>
            <w:r>
              <w:t>mei</w:t>
            </w:r>
            <w:proofErr w:type="spellEnd"/>
            <w:r>
              <w:t xml:space="preserve"> ha-</w:t>
            </w:r>
            <w:proofErr w:type="spellStart"/>
            <w:r>
              <w:t>chayim</w:t>
            </w:r>
            <w:proofErr w:type="spellEnd"/>
            <w:r>
              <w:t xml:space="preserve"> </w:t>
            </w:r>
            <w:proofErr w:type="spellStart"/>
            <w:r>
              <w:t>ve-el</w:t>
            </w:r>
            <w:proofErr w:type="spellEnd"/>
            <w:r>
              <w:t xml:space="preserve"> </w:t>
            </w:r>
            <w:proofErr w:type="spellStart"/>
            <w:r>
              <w:t>esh</w:t>
            </w:r>
            <w:proofErr w:type="spellEnd"/>
            <w:r>
              <w:t xml:space="preserve"> ha-</w:t>
            </w:r>
            <w:proofErr w:type="spellStart"/>
            <w:proofErr w:type="gramStart"/>
            <w:r>
              <w:t>ma‘</w:t>
            </w:r>
            <w:proofErr w:type="gramEnd"/>
            <w:r>
              <w:t>arav</w:t>
            </w:r>
            <w:proofErr w:type="spellEnd"/>
            <w:r>
              <w:t xml:space="preserve"> </w:t>
            </w:r>
            <w:proofErr w:type="spellStart"/>
            <w:r>
              <w:t>asher</w:t>
            </w:r>
            <w:proofErr w:type="spellEnd"/>
            <w:r>
              <w:t xml:space="preserve"> </w:t>
            </w:r>
            <w:proofErr w:type="spellStart"/>
            <w:r>
              <w:t>mekabelet</w:t>
            </w:r>
            <w:proofErr w:type="spellEnd"/>
            <w:r>
              <w:t xml:space="preserve"> </w:t>
            </w:r>
            <w:proofErr w:type="spellStart"/>
            <w:r>
              <w:t>kol</w:t>
            </w:r>
            <w:proofErr w:type="spellEnd"/>
            <w:r>
              <w:t xml:space="preserve"> </w:t>
            </w:r>
            <w:proofErr w:type="spellStart"/>
            <w:r>
              <w:t>bo</w:t>
            </w:r>
            <w:proofErr w:type="spellEnd"/>
            <w:r>
              <w:t xml:space="preserve"> ha-</w:t>
            </w:r>
            <w:proofErr w:type="spellStart"/>
            <w:r>
              <w:t>shemesh</w:t>
            </w:r>
            <w:proofErr w:type="spellEnd"/>
            <w:r>
              <w:t>.</w:t>
            </w:r>
          </w:p>
        </w:tc>
        <w:tc>
          <w:tcPr>
            <w:tcW w:w="2880" w:type="dxa"/>
          </w:tcPr>
          <w:p w:rsidR="000506D0" w:rsidRDefault="00000000">
            <w:proofErr w:type="spellStart"/>
            <w:r>
              <w:t>ויקחו</w:t>
            </w:r>
            <w:proofErr w:type="spellEnd"/>
            <w:r>
              <w:t xml:space="preserve"> </w:t>
            </w:r>
            <w:proofErr w:type="spellStart"/>
            <w:r>
              <w:t>אותי</w:t>
            </w:r>
            <w:proofErr w:type="spellEnd"/>
            <w:r>
              <w:t xml:space="preserve"> </w:t>
            </w:r>
            <w:proofErr w:type="spellStart"/>
            <w:r>
              <w:t>אל</w:t>
            </w:r>
            <w:proofErr w:type="spellEnd"/>
            <w:r>
              <w:t xml:space="preserve"> </w:t>
            </w:r>
            <w:proofErr w:type="spellStart"/>
            <w:r>
              <w:t>מי</w:t>
            </w:r>
            <w:proofErr w:type="spellEnd"/>
            <w:r>
              <w:t xml:space="preserve"> </w:t>
            </w:r>
            <w:proofErr w:type="spellStart"/>
            <w:r>
              <w:t>החיים</w:t>
            </w:r>
            <w:proofErr w:type="spellEnd"/>
            <w:r>
              <w:t xml:space="preserve"> </w:t>
            </w:r>
            <w:proofErr w:type="spellStart"/>
            <w:r>
              <w:t>ואל</w:t>
            </w:r>
            <w:proofErr w:type="spellEnd"/>
            <w:r>
              <w:t xml:space="preserve"> </w:t>
            </w:r>
            <w:proofErr w:type="spellStart"/>
            <w:r>
              <w:t>אש</w:t>
            </w:r>
            <w:proofErr w:type="spellEnd"/>
            <w:r>
              <w:t xml:space="preserve"> </w:t>
            </w:r>
            <w:proofErr w:type="spellStart"/>
            <w:r>
              <w:t>המערב</w:t>
            </w:r>
            <w:proofErr w:type="spellEnd"/>
            <w:r>
              <w:t xml:space="preserve"> </w:t>
            </w:r>
            <w:proofErr w:type="spellStart"/>
            <w:r>
              <w:t>אשר</w:t>
            </w:r>
            <w:proofErr w:type="spellEnd"/>
            <w:r>
              <w:t xml:space="preserve"> </w:t>
            </w:r>
            <w:proofErr w:type="spellStart"/>
            <w:r>
              <w:t>מקבלת</w:t>
            </w:r>
            <w:proofErr w:type="spellEnd"/>
            <w:r>
              <w:t xml:space="preserve"> </w:t>
            </w:r>
            <w:proofErr w:type="spellStart"/>
            <w:r>
              <w:t>כל</w:t>
            </w:r>
            <w:proofErr w:type="spellEnd"/>
            <w:r>
              <w:t xml:space="preserve"> </w:t>
            </w:r>
            <w:proofErr w:type="spellStart"/>
            <w:r>
              <w:t>בוא</w:t>
            </w:r>
            <w:proofErr w:type="spellEnd"/>
            <w:r>
              <w:t xml:space="preserve"> </w:t>
            </w:r>
            <w:proofErr w:type="spellStart"/>
            <w:r>
              <w:t>השמש</w:t>
            </w:r>
            <w:proofErr w:type="spellEnd"/>
          </w:p>
        </w:tc>
      </w:tr>
      <w:tr w:rsidR="000506D0" w:rsidTr="00D66746">
        <w:tc>
          <w:tcPr>
            <w:tcW w:w="2880" w:type="dxa"/>
          </w:tcPr>
          <w:p w:rsidR="000506D0" w:rsidRDefault="00000000">
            <w:r>
              <w:t>17:6 And I came to a river of fire in which the fire flows like water and discharges itself into the great sea toward the west.</w:t>
            </w:r>
          </w:p>
        </w:tc>
        <w:tc>
          <w:tcPr>
            <w:tcW w:w="2880" w:type="dxa"/>
          </w:tcPr>
          <w:p w:rsidR="000506D0" w:rsidRDefault="00000000">
            <w:proofErr w:type="spellStart"/>
            <w:r>
              <w:t>Va-avo</w:t>
            </w:r>
            <w:proofErr w:type="spellEnd"/>
            <w:r>
              <w:t xml:space="preserve"> </w:t>
            </w:r>
            <w:proofErr w:type="spellStart"/>
            <w:r>
              <w:t>el</w:t>
            </w:r>
            <w:proofErr w:type="spellEnd"/>
            <w:r>
              <w:t xml:space="preserve"> </w:t>
            </w:r>
            <w:proofErr w:type="spellStart"/>
            <w:r>
              <w:t>nahar</w:t>
            </w:r>
            <w:proofErr w:type="spellEnd"/>
            <w:r>
              <w:t xml:space="preserve"> </w:t>
            </w:r>
            <w:proofErr w:type="spellStart"/>
            <w:r>
              <w:t>esh</w:t>
            </w:r>
            <w:proofErr w:type="spellEnd"/>
            <w:r>
              <w:t xml:space="preserve"> </w:t>
            </w:r>
            <w:proofErr w:type="spellStart"/>
            <w:r>
              <w:t>asher</w:t>
            </w:r>
            <w:proofErr w:type="spellEnd"/>
            <w:r>
              <w:t xml:space="preserve"> </w:t>
            </w:r>
            <w:proofErr w:type="spellStart"/>
            <w:r>
              <w:t>zoremet</w:t>
            </w:r>
            <w:proofErr w:type="spellEnd"/>
            <w:r>
              <w:t xml:space="preserve"> ha-</w:t>
            </w:r>
            <w:proofErr w:type="spellStart"/>
            <w:r>
              <w:t>esh</w:t>
            </w:r>
            <w:proofErr w:type="spellEnd"/>
            <w:r>
              <w:t xml:space="preserve"> </w:t>
            </w:r>
            <w:proofErr w:type="spellStart"/>
            <w:r>
              <w:t>bo</w:t>
            </w:r>
            <w:proofErr w:type="spellEnd"/>
            <w:r>
              <w:t xml:space="preserve"> </w:t>
            </w:r>
            <w:proofErr w:type="spellStart"/>
            <w:r>
              <w:t>ke-mayim</w:t>
            </w:r>
            <w:proofErr w:type="spellEnd"/>
            <w:r>
              <w:t>, u-</w:t>
            </w:r>
            <w:proofErr w:type="spellStart"/>
            <w:r>
              <w:t>mishlachat</w:t>
            </w:r>
            <w:proofErr w:type="spellEnd"/>
            <w:r>
              <w:t xml:space="preserve"> </w:t>
            </w:r>
            <w:proofErr w:type="spellStart"/>
            <w:r>
              <w:t>el</w:t>
            </w:r>
            <w:proofErr w:type="spellEnd"/>
            <w:r>
              <w:t xml:space="preserve"> ha-yam ha-</w:t>
            </w:r>
            <w:proofErr w:type="spellStart"/>
            <w:r>
              <w:t>gadol</w:t>
            </w:r>
            <w:proofErr w:type="spellEnd"/>
            <w:r>
              <w:t xml:space="preserve"> le-</w:t>
            </w:r>
            <w:proofErr w:type="spellStart"/>
            <w:proofErr w:type="gramStart"/>
            <w:r>
              <w:t>ma‘</w:t>
            </w:r>
            <w:proofErr w:type="gramEnd"/>
            <w:r>
              <w:t>arav</w:t>
            </w:r>
            <w:proofErr w:type="spellEnd"/>
            <w:r>
              <w:t>.</w:t>
            </w:r>
          </w:p>
        </w:tc>
        <w:tc>
          <w:tcPr>
            <w:tcW w:w="2880" w:type="dxa"/>
          </w:tcPr>
          <w:p w:rsidR="000506D0" w:rsidRDefault="00000000">
            <w:proofErr w:type="spellStart"/>
            <w:r>
              <w:t>ואבוא</w:t>
            </w:r>
            <w:proofErr w:type="spellEnd"/>
            <w:r>
              <w:t xml:space="preserve"> </w:t>
            </w:r>
            <w:proofErr w:type="spellStart"/>
            <w:r>
              <w:t>אל</w:t>
            </w:r>
            <w:proofErr w:type="spellEnd"/>
            <w:r>
              <w:t xml:space="preserve"> </w:t>
            </w:r>
            <w:proofErr w:type="spellStart"/>
            <w:r>
              <w:t>נהר</w:t>
            </w:r>
            <w:proofErr w:type="spellEnd"/>
            <w:r>
              <w:t xml:space="preserve"> </w:t>
            </w:r>
            <w:proofErr w:type="spellStart"/>
            <w:r>
              <w:t>אש</w:t>
            </w:r>
            <w:proofErr w:type="spellEnd"/>
            <w:r>
              <w:t xml:space="preserve"> </w:t>
            </w:r>
            <w:proofErr w:type="spellStart"/>
            <w:r>
              <w:t>אשר</w:t>
            </w:r>
            <w:proofErr w:type="spellEnd"/>
            <w:r>
              <w:t xml:space="preserve"> </w:t>
            </w:r>
            <w:proofErr w:type="spellStart"/>
            <w:r>
              <w:t>זורמת</w:t>
            </w:r>
            <w:proofErr w:type="spellEnd"/>
            <w:r>
              <w:t xml:space="preserve"> </w:t>
            </w:r>
            <w:proofErr w:type="spellStart"/>
            <w:r>
              <w:t>האש</w:t>
            </w:r>
            <w:proofErr w:type="spellEnd"/>
            <w:r>
              <w:t xml:space="preserve"> </w:t>
            </w:r>
            <w:proofErr w:type="spellStart"/>
            <w:r>
              <w:t>בו</w:t>
            </w:r>
            <w:proofErr w:type="spellEnd"/>
            <w:r>
              <w:t xml:space="preserve"> </w:t>
            </w:r>
            <w:proofErr w:type="spellStart"/>
            <w:r>
              <w:t>כמים</w:t>
            </w:r>
            <w:proofErr w:type="spellEnd"/>
            <w:r>
              <w:t xml:space="preserve"> </w:t>
            </w:r>
            <w:proofErr w:type="spellStart"/>
            <w:r>
              <w:t>ומשלחת</w:t>
            </w:r>
            <w:proofErr w:type="spellEnd"/>
            <w:r>
              <w:t xml:space="preserve"> </w:t>
            </w:r>
            <w:proofErr w:type="spellStart"/>
            <w:r>
              <w:t>אל</w:t>
            </w:r>
            <w:proofErr w:type="spellEnd"/>
            <w:r>
              <w:t xml:space="preserve"> </w:t>
            </w:r>
            <w:proofErr w:type="spellStart"/>
            <w:r>
              <w:t>הים</w:t>
            </w:r>
            <w:proofErr w:type="spellEnd"/>
            <w:r>
              <w:t xml:space="preserve"> </w:t>
            </w:r>
            <w:proofErr w:type="spellStart"/>
            <w:r>
              <w:t>הגדול</w:t>
            </w:r>
            <w:proofErr w:type="spellEnd"/>
            <w:r>
              <w:t xml:space="preserve"> </w:t>
            </w:r>
            <w:proofErr w:type="spellStart"/>
            <w:r>
              <w:t>למערב</w:t>
            </w:r>
            <w:proofErr w:type="spellEnd"/>
          </w:p>
        </w:tc>
      </w:tr>
      <w:tr w:rsidR="000506D0" w:rsidTr="00D66746">
        <w:tc>
          <w:tcPr>
            <w:tcW w:w="2880" w:type="dxa"/>
          </w:tcPr>
          <w:p w:rsidR="000506D0" w:rsidRDefault="00000000">
            <w:r>
              <w:t>17:7 I saw all the great rivers and came to the great darkness and went to the place where no flesh walks.</w:t>
            </w:r>
          </w:p>
        </w:tc>
        <w:tc>
          <w:tcPr>
            <w:tcW w:w="2880" w:type="dxa"/>
          </w:tcPr>
          <w:p w:rsidR="000506D0" w:rsidRDefault="00000000">
            <w:proofErr w:type="spellStart"/>
            <w:r>
              <w:t>Ra’iti</w:t>
            </w:r>
            <w:proofErr w:type="spellEnd"/>
            <w:r>
              <w:t xml:space="preserve"> </w:t>
            </w:r>
            <w:proofErr w:type="spellStart"/>
            <w:r>
              <w:t>kol</w:t>
            </w:r>
            <w:proofErr w:type="spellEnd"/>
            <w:r>
              <w:t xml:space="preserve"> ha-</w:t>
            </w:r>
            <w:proofErr w:type="spellStart"/>
            <w:r>
              <w:t>naharot</w:t>
            </w:r>
            <w:proofErr w:type="spellEnd"/>
            <w:r>
              <w:t xml:space="preserve"> ha-</w:t>
            </w:r>
            <w:proofErr w:type="spellStart"/>
            <w:r>
              <w:t>gedolim</w:t>
            </w:r>
            <w:proofErr w:type="spellEnd"/>
            <w:r>
              <w:t xml:space="preserve">, </w:t>
            </w:r>
            <w:proofErr w:type="spellStart"/>
            <w:r>
              <w:t>va-avo</w:t>
            </w:r>
            <w:proofErr w:type="spellEnd"/>
            <w:r>
              <w:t xml:space="preserve"> </w:t>
            </w:r>
            <w:proofErr w:type="spellStart"/>
            <w:r>
              <w:t>el</w:t>
            </w:r>
            <w:proofErr w:type="spellEnd"/>
            <w:r>
              <w:t xml:space="preserve"> ha-</w:t>
            </w:r>
            <w:proofErr w:type="spellStart"/>
            <w:r>
              <w:t>ḥoshekh</w:t>
            </w:r>
            <w:proofErr w:type="spellEnd"/>
            <w:r>
              <w:t xml:space="preserve"> ha-</w:t>
            </w:r>
            <w:proofErr w:type="spellStart"/>
            <w:r>
              <w:t>gadol</w:t>
            </w:r>
            <w:proofErr w:type="spellEnd"/>
            <w:r>
              <w:t xml:space="preserve"> </w:t>
            </w:r>
            <w:proofErr w:type="spellStart"/>
            <w:r>
              <w:t>ve-el</w:t>
            </w:r>
            <w:proofErr w:type="spellEnd"/>
            <w:r>
              <w:t xml:space="preserve"> ha-</w:t>
            </w:r>
            <w:proofErr w:type="spellStart"/>
            <w:r>
              <w:t>makom</w:t>
            </w:r>
            <w:proofErr w:type="spellEnd"/>
            <w:r>
              <w:t xml:space="preserve"> </w:t>
            </w:r>
            <w:proofErr w:type="spellStart"/>
            <w:r>
              <w:t>asher</w:t>
            </w:r>
            <w:proofErr w:type="spellEnd"/>
            <w:r>
              <w:t xml:space="preserve"> </w:t>
            </w:r>
            <w:proofErr w:type="spellStart"/>
            <w:r>
              <w:t>ein</w:t>
            </w:r>
            <w:proofErr w:type="spellEnd"/>
            <w:r>
              <w:t xml:space="preserve"> </w:t>
            </w:r>
            <w:proofErr w:type="spellStart"/>
            <w:r>
              <w:t>basar</w:t>
            </w:r>
            <w:proofErr w:type="spellEnd"/>
            <w:r>
              <w:t xml:space="preserve"> </w:t>
            </w:r>
            <w:proofErr w:type="spellStart"/>
            <w:r>
              <w:t>holech</w:t>
            </w:r>
            <w:proofErr w:type="spellEnd"/>
            <w:r>
              <w:t xml:space="preserve"> </w:t>
            </w:r>
            <w:proofErr w:type="spellStart"/>
            <w:r>
              <w:t>bo</w:t>
            </w:r>
            <w:proofErr w:type="spellEnd"/>
            <w:r>
              <w:t>.</w:t>
            </w:r>
          </w:p>
        </w:tc>
        <w:tc>
          <w:tcPr>
            <w:tcW w:w="2880" w:type="dxa"/>
          </w:tcPr>
          <w:p w:rsidR="000506D0" w:rsidRDefault="00000000">
            <w:proofErr w:type="spellStart"/>
            <w:r>
              <w:t>ראיתי</w:t>
            </w:r>
            <w:proofErr w:type="spellEnd"/>
            <w:r>
              <w:t xml:space="preserve"> </w:t>
            </w:r>
            <w:proofErr w:type="spellStart"/>
            <w:r>
              <w:t>כל</w:t>
            </w:r>
            <w:proofErr w:type="spellEnd"/>
            <w:r>
              <w:t xml:space="preserve"> </w:t>
            </w:r>
            <w:proofErr w:type="spellStart"/>
            <w:r>
              <w:t>הנהרות</w:t>
            </w:r>
            <w:proofErr w:type="spellEnd"/>
            <w:r>
              <w:t xml:space="preserve"> </w:t>
            </w:r>
            <w:proofErr w:type="spellStart"/>
            <w:r>
              <w:t>הגדולים</w:t>
            </w:r>
            <w:proofErr w:type="spellEnd"/>
            <w:r>
              <w:t xml:space="preserve"> </w:t>
            </w:r>
            <w:proofErr w:type="spellStart"/>
            <w:r>
              <w:t>ואבוא</w:t>
            </w:r>
            <w:proofErr w:type="spellEnd"/>
            <w:r>
              <w:t xml:space="preserve"> </w:t>
            </w:r>
            <w:proofErr w:type="spellStart"/>
            <w:r>
              <w:t>אל</w:t>
            </w:r>
            <w:proofErr w:type="spellEnd"/>
            <w:r>
              <w:t xml:space="preserve"> </w:t>
            </w:r>
            <w:proofErr w:type="spellStart"/>
            <w:r>
              <w:t>החשך</w:t>
            </w:r>
            <w:proofErr w:type="spellEnd"/>
            <w:r>
              <w:t xml:space="preserve"> </w:t>
            </w:r>
            <w:proofErr w:type="spellStart"/>
            <w:r>
              <w:t>הגדול</w:t>
            </w:r>
            <w:proofErr w:type="spellEnd"/>
            <w:r>
              <w:t xml:space="preserve"> </w:t>
            </w:r>
            <w:proofErr w:type="spellStart"/>
            <w:r>
              <w:t>ואל</w:t>
            </w:r>
            <w:proofErr w:type="spellEnd"/>
            <w:r>
              <w:t xml:space="preserve"> </w:t>
            </w:r>
            <w:proofErr w:type="spellStart"/>
            <w:r>
              <w:t>המקום</w:t>
            </w:r>
            <w:proofErr w:type="spellEnd"/>
            <w:r>
              <w:t xml:space="preserve"> </w:t>
            </w:r>
            <w:proofErr w:type="spellStart"/>
            <w:r>
              <w:t>אשר</w:t>
            </w:r>
            <w:proofErr w:type="spellEnd"/>
            <w:r>
              <w:t xml:space="preserve"> </w:t>
            </w:r>
            <w:proofErr w:type="spellStart"/>
            <w:r>
              <w:t>אין</w:t>
            </w:r>
            <w:proofErr w:type="spellEnd"/>
            <w:r>
              <w:t xml:space="preserve"> </w:t>
            </w:r>
            <w:proofErr w:type="spellStart"/>
            <w:r>
              <w:t>בשר</w:t>
            </w:r>
            <w:proofErr w:type="spellEnd"/>
            <w:r>
              <w:t xml:space="preserve"> </w:t>
            </w:r>
            <w:proofErr w:type="spellStart"/>
            <w:r>
              <w:t>הולך</w:t>
            </w:r>
            <w:proofErr w:type="spellEnd"/>
            <w:r>
              <w:t xml:space="preserve"> </w:t>
            </w:r>
            <w:proofErr w:type="spellStart"/>
            <w:r>
              <w:t>בו</w:t>
            </w:r>
            <w:proofErr w:type="spellEnd"/>
          </w:p>
        </w:tc>
      </w:tr>
      <w:tr w:rsidR="000506D0" w:rsidTr="00D66746">
        <w:tc>
          <w:tcPr>
            <w:tcW w:w="2880" w:type="dxa"/>
          </w:tcPr>
          <w:p w:rsidR="000506D0" w:rsidRDefault="00000000">
            <w:r>
              <w:t>17:8 I saw the mountains of the darkness of winter and the place from where all the waters of the deep flow.</w:t>
            </w:r>
          </w:p>
        </w:tc>
        <w:tc>
          <w:tcPr>
            <w:tcW w:w="2880" w:type="dxa"/>
          </w:tcPr>
          <w:p w:rsidR="000506D0" w:rsidRDefault="00000000">
            <w:proofErr w:type="spellStart"/>
            <w:r>
              <w:t>Ra’iti</w:t>
            </w:r>
            <w:proofErr w:type="spellEnd"/>
            <w:r>
              <w:t xml:space="preserve"> et </w:t>
            </w:r>
            <w:proofErr w:type="spellStart"/>
            <w:r>
              <w:t>harei</w:t>
            </w:r>
            <w:proofErr w:type="spellEnd"/>
            <w:r>
              <w:t xml:space="preserve"> ha-</w:t>
            </w:r>
            <w:proofErr w:type="spellStart"/>
            <w:r>
              <w:t>ḥoshekh</w:t>
            </w:r>
            <w:proofErr w:type="spellEnd"/>
            <w:r>
              <w:t xml:space="preserve"> </w:t>
            </w:r>
            <w:proofErr w:type="spellStart"/>
            <w:r>
              <w:t>shel</w:t>
            </w:r>
            <w:proofErr w:type="spellEnd"/>
            <w:r>
              <w:t xml:space="preserve"> ha-</w:t>
            </w:r>
            <w:proofErr w:type="spellStart"/>
            <w:r>
              <w:t>ḥoref</w:t>
            </w:r>
            <w:proofErr w:type="spellEnd"/>
            <w:r>
              <w:t xml:space="preserve"> </w:t>
            </w:r>
            <w:proofErr w:type="spellStart"/>
            <w:r>
              <w:t>ve</w:t>
            </w:r>
            <w:proofErr w:type="spellEnd"/>
            <w:r>
              <w:t xml:space="preserve">-et </w:t>
            </w:r>
            <w:proofErr w:type="spellStart"/>
            <w:r>
              <w:t>mekom</w:t>
            </w:r>
            <w:proofErr w:type="spellEnd"/>
            <w:r>
              <w:t xml:space="preserve"> </w:t>
            </w:r>
            <w:proofErr w:type="spellStart"/>
            <w:r>
              <w:t>teze’at</w:t>
            </w:r>
            <w:proofErr w:type="spellEnd"/>
            <w:r>
              <w:t xml:space="preserve"> </w:t>
            </w:r>
            <w:proofErr w:type="spellStart"/>
            <w:r>
              <w:t>kol</w:t>
            </w:r>
            <w:proofErr w:type="spellEnd"/>
            <w:r>
              <w:t xml:space="preserve"> </w:t>
            </w:r>
            <w:proofErr w:type="spellStart"/>
            <w:r>
              <w:t>mei</w:t>
            </w:r>
            <w:proofErr w:type="spellEnd"/>
            <w:r>
              <w:t xml:space="preserve"> ha-</w:t>
            </w:r>
            <w:proofErr w:type="spellStart"/>
            <w:r>
              <w:t>tehom</w:t>
            </w:r>
            <w:proofErr w:type="spellEnd"/>
            <w:r>
              <w:t>.</w:t>
            </w:r>
          </w:p>
        </w:tc>
        <w:tc>
          <w:tcPr>
            <w:tcW w:w="2880" w:type="dxa"/>
          </w:tcPr>
          <w:p w:rsidR="000506D0" w:rsidRDefault="00000000">
            <w:proofErr w:type="spellStart"/>
            <w:r>
              <w:t>ראיתי</w:t>
            </w:r>
            <w:proofErr w:type="spellEnd"/>
            <w:r>
              <w:t xml:space="preserve"> </w:t>
            </w:r>
            <w:proofErr w:type="spellStart"/>
            <w:r>
              <w:t>את</w:t>
            </w:r>
            <w:proofErr w:type="spellEnd"/>
            <w:r>
              <w:t xml:space="preserve"> </w:t>
            </w:r>
            <w:proofErr w:type="spellStart"/>
            <w:r>
              <w:t>הרי</w:t>
            </w:r>
            <w:proofErr w:type="spellEnd"/>
            <w:r>
              <w:t xml:space="preserve"> </w:t>
            </w:r>
            <w:proofErr w:type="spellStart"/>
            <w:r>
              <w:t>החשך</w:t>
            </w:r>
            <w:proofErr w:type="spellEnd"/>
            <w:r>
              <w:t xml:space="preserve"> </w:t>
            </w:r>
            <w:proofErr w:type="spellStart"/>
            <w:r>
              <w:t>של</w:t>
            </w:r>
            <w:proofErr w:type="spellEnd"/>
            <w:r>
              <w:t xml:space="preserve"> </w:t>
            </w:r>
            <w:proofErr w:type="spellStart"/>
            <w:r>
              <w:t>החורף</w:t>
            </w:r>
            <w:proofErr w:type="spellEnd"/>
            <w:r>
              <w:t xml:space="preserve"> </w:t>
            </w:r>
            <w:proofErr w:type="spellStart"/>
            <w:r>
              <w:t>ואת</w:t>
            </w:r>
            <w:proofErr w:type="spellEnd"/>
            <w:r>
              <w:t xml:space="preserve"> </w:t>
            </w:r>
            <w:proofErr w:type="spellStart"/>
            <w:r>
              <w:t>מקום</w:t>
            </w:r>
            <w:proofErr w:type="spellEnd"/>
            <w:r>
              <w:t xml:space="preserve"> </w:t>
            </w:r>
            <w:proofErr w:type="spellStart"/>
            <w:r>
              <w:t>תצאת</w:t>
            </w:r>
            <w:proofErr w:type="spellEnd"/>
            <w:r>
              <w:t xml:space="preserve"> </w:t>
            </w:r>
            <w:proofErr w:type="spellStart"/>
            <w:r>
              <w:t>כל</w:t>
            </w:r>
            <w:proofErr w:type="spellEnd"/>
            <w:r>
              <w:t xml:space="preserve"> </w:t>
            </w:r>
            <w:proofErr w:type="spellStart"/>
            <w:r>
              <w:t>מי</w:t>
            </w:r>
            <w:proofErr w:type="spellEnd"/>
            <w:r>
              <w:t xml:space="preserve"> </w:t>
            </w:r>
            <w:proofErr w:type="spellStart"/>
            <w:r>
              <w:t>התהום</w:t>
            </w:r>
            <w:proofErr w:type="spellEnd"/>
          </w:p>
        </w:tc>
      </w:tr>
      <w:tr w:rsidR="000506D0" w:rsidTr="00D66746">
        <w:tc>
          <w:tcPr>
            <w:tcW w:w="2880" w:type="dxa"/>
          </w:tcPr>
          <w:p w:rsidR="000506D0" w:rsidRDefault="00000000">
            <w:r>
              <w:t>17:9 I saw the mouths of all the rivers of the earth and the mouth of the deep.</w:t>
            </w:r>
          </w:p>
        </w:tc>
        <w:tc>
          <w:tcPr>
            <w:tcW w:w="2880" w:type="dxa"/>
          </w:tcPr>
          <w:p w:rsidR="000506D0" w:rsidRDefault="00000000">
            <w:proofErr w:type="spellStart"/>
            <w:r>
              <w:t>Ra’iti</w:t>
            </w:r>
            <w:proofErr w:type="spellEnd"/>
            <w:r>
              <w:t xml:space="preserve"> et pi </w:t>
            </w:r>
            <w:proofErr w:type="spellStart"/>
            <w:r>
              <w:t>kol</w:t>
            </w:r>
            <w:proofErr w:type="spellEnd"/>
            <w:r>
              <w:t xml:space="preserve"> </w:t>
            </w:r>
            <w:proofErr w:type="spellStart"/>
            <w:r>
              <w:t>naharei</w:t>
            </w:r>
            <w:proofErr w:type="spellEnd"/>
            <w:r>
              <w:t xml:space="preserve"> ha-</w:t>
            </w:r>
            <w:proofErr w:type="spellStart"/>
            <w:r>
              <w:t>aretz</w:t>
            </w:r>
            <w:proofErr w:type="spellEnd"/>
            <w:r>
              <w:t xml:space="preserve"> </w:t>
            </w:r>
            <w:proofErr w:type="spellStart"/>
            <w:r>
              <w:t>ve</w:t>
            </w:r>
            <w:proofErr w:type="spellEnd"/>
            <w:r>
              <w:t>-et pi ha-</w:t>
            </w:r>
            <w:proofErr w:type="spellStart"/>
            <w:r>
              <w:t>tehom</w:t>
            </w:r>
            <w:proofErr w:type="spellEnd"/>
            <w:r>
              <w:t>.</w:t>
            </w:r>
          </w:p>
        </w:tc>
        <w:tc>
          <w:tcPr>
            <w:tcW w:w="2880" w:type="dxa"/>
          </w:tcPr>
          <w:p w:rsidR="000506D0" w:rsidRDefault="00000000">
            <w:proofErr w:type="spellStart"/>
            <w:r>
              <w:t>ראיתי</w:t>
            </w:r>
            <w:proofErr w:type="spellEnd"/>
            <w:r>
              <w:t xml:space="preserve"> </w:t>
            </w:r>
            <w:proofErr w:type="spellStart"/>
            <w:r>
              <w:t>את</w:t>
            </w:r>
            <w:proofErr w:type="spellEnd"/>
            <w:r>
              <w:t xml:space="preserve"> </w:t>
            </w:r>
            <w:proofErr w:type="spellStart"/>
            <w:r>
              <w:t>פי</w:t>
            </w:r>
            <w:proofErr w:type="spellEnd"/>
            <w:r>
              <w:t xml:space="preserve"> </w:t>
            </w:r>
            <w:proofErr w:type="spellStart"/>
            <w:r>
              <w:t>כל</w:t>
            </w:r>
            <w:proofErr w:type="spellEnd"/>
            <w:r>
              <w:t xml:space="preserve"> </w:t>
            </w:r>
            <w:proofErr w:type="spellStart"/>
            <w:r>
              <w:t>נהרי</w:t>
            </w:r>
            <w:proofErr w:type="spellEnd"/>
            <w:r>
              <w:t xml:space="preserve"> </w:t>
            </w:r>
            <w:proofErr w:type="spellStart"/>
            <w:r>
              <w:t>הארץ</w:t>
            </w:r>
            <w:proofErr w:type="spellEnd"/>
            <w:r>
              <w:t xml:space="preserve"> </w:t>
            </w:r>
            <w:proofErr w:type="spellStart"/>
            <w:r>
              <w:t>ואת</w:t>
            </w:r>
            <w:proofErr w:type="spellEnd"/>
            <w:r>
              <w:t xml:space="preserve"> </w:t>
            </w:r>
            <w:proofErr w:type="spellStart"/>
            <w:r>
              <w:t>פי</w:t>
            </w:r>
            <w:proofErr w:type="spellEnd"/>
            <w:r>
              <w:t xml:space="preserve"> </w:t>
            </w:r>
            <w:proofErr w:type="spellStart"/>
            <w:r>
              <w:t>התהום</w:t>
            </w:r>
            <w:proofErr w:type="spellEnd"/>
          </w:p>
        </w:tc>
      </w:tr>
      <w:tr w:rsidR="000506D0" w:rsidTr="00D66746">
        <w:tc>
          <w:tcPr>
            <w:tcW w:w="2880" w:type="dxa"/>
          </w:tcPr>
          <w:p w:rsidR="000506D0" w:rsidRDefault="00000000">
            <w:r>
              <w:lastRenderedPageBreak/>
              <w:t>17:10 And I saw the storehouses of all the winds and how with them He has adorned the whole creation.</w:t>
            </w:r>
          </w:p>
        </w:tc>
        <w:tc>
          <w:tcPr>
            <w:tcW w:w="2880" w:type="dxa"/>
          </w:tcPr>
          <w:p w:rsidR="000506D0" w:rsidRDefault="00000000">
            <w:proofErr w:type="spellStart"/>
            <w:r>
              <w:t>Ra’iti</w:t>
            </w:r>
            <w:proofErr w:type="spellEnd"/>
            <w:r>
              <w:t xml:space="preserve"> </w:t>
            </w:r>
            <w:proofErr w:type="spellStart"/>
            <w:r>
              <w:t>otzrot</w:t>
            </w:r>
            <w:proofErr w:type="spellEnd"/>
            <w:r>
              <w:t xml:space="preserve"> </w:t>
            </w:r>
            <w:proofErr w:type="spellStart"/>
            <w:r>
              <w:t>kol</w:t>
            </w:r>
            <w:proofErr w:type="spellEnd"/>
            <w:r>
              <w:t xml:space="preserve"> ha-</w:t>
            </w:r>
            <w:proofErr w:type="spellStart"/>
            <w:r>
              <w:t>ruchot</w:t>
            </w:r>
            <w:proofErr w:type="spellEnd"/>
            <w:r>
              <w:t xml:space="preserve"> </w:t>
            </w:r>
            <w:proofErr w:type="spellStart"/>
            <w:r>
              <w:t>ve-eich</w:t>
            </w:r>
            <w:proofErr w:type="spellEnd"/>
            <w:r>
              <w:t xml:space="preserve"> </w:t>
            </w:r>
            <w:proofErr w:type="spellStart"/>
            <w:r>
              <w:t>bahem</w:t>
            </w:r>
            <w:proofErr w:type="spellEnd"/>
            <w:r>
              <w:t xml:space="preserve"> </w:t>
            </w:r>
            <w:proofErr w:type="spellStart"/>
            <w:r>
              <w:t>adar</w:t>
            </w:r>
            <w:proofErr w:type="spellEnd"/>
            <w:r>
              <w:t xml:space="preserve"> et </w:t>
            </w:r>
            <w:proofErr w:type="spellStart"/>
            <w:r>
              <w:t>kol</w:t>
            </w:r>
            <w:proofErr w:type="spellEnd"/>
            <w:r>
              <w:t xml:space="preserve"> ha-</w:t>
            </w:r>
            <w:proofErr w:type="spellStart"/>
            <w:r>
              <w:t>beriah</w:t>
            </w:r>
            <w:proofErr w:type="spellEnd"/>
            <w:r>
              <w:t>.</w:t>
            </w:r>
          </w:p>
        </w:tc>
        <w:tc>
          <w:tcPr>
            <w:tcW w:w="2880" w:type="dxa"/>
          </w:tcPr>
          <w:p w:rsidR="000506D0" w:rsidRDefault="00000000">
            <w:proofErr w:type="spellStart"/>
            <w:r>
              <w:t>ראיתי</w:t>
            </w:r>
            <w:proofErr w:type="spellEnd"/>
            <w:r>
              <w:t xml:space="preserve"> </w:t>
            </w:r>
            <w:proofErr w:type="spellStart"/>
            <w:r>
              <w:t>אוצרות</w:t>
            </w:r>
            <w:proofErr w:type="spellEnd"/>
            <w:r>
              <w:t xml:space="preserve"> </w:t>
            </w:r>
            <w:proofErr w:type="spellStart"/>
            <w:r>
              <w:t>כל</w:t>
            </w:r>
            <w:proofErr w:type="spellEnd"/>
            <w:r>
              <w:t xml:space="preserve"> </w:t>
            </w:r>
            <w:proofErr w:type="spellStart"/>
            <w:r>
              <w:t>הרוחות</w:t>
            </w:r>
            <w:proofErr w:type="spellEnd"/>
            <w:r>
              <w:t xml:space="preserve"> </w:t>
            </w:r>
            <w:proofErr w:type="spellStart"/>
            <w:r>
              <w:t>ואיך</w:t>
            </w:r>
            <w:proofErr w:type="spellEnd"/>
            <w:r>
              <w:t xml:space="preserve"> </w:t>
            </w:r>
            <w:proofErr w:type="spellStart"/>
            <w:r>
              <w:t>בהם</w:t>
            </w:r>
            <w:proofErr w:type="spellEnd"/>
            <w:r>
              <w:t xml:space="preserve"> </w:t>
            </w:r>
            <w:proofErr w:type="spellStart"/>
            <w:r>
              <w:t>אדר</w:t>
            </w:r>
            <w:proofErr w:type="spellEnd"/>
            <w:r>
              <w:t xml:space="preserve"> </w:t>
            </w:r>
            <w:proofErr w:type="spellStart"/>
            <w:r>
              <w:t>את</w:t>
            </w:r>
            <w:proofErr w:type="spellEnd"/>
            <w:r>
              <w:t xml:space="preserve"> </w:t>
            </w:r>
            <w:proofErr w:type="spellStart"/>
            <w:r>
              <w:t>כל</w:t>
            </w:r>
            <w:proofErr w:type="spellEnd"/>
            <w:r>
              <w:t xml:space="preserve"> </w:t>
            </w:r>
            <w:proofErr w:type="spellStart"/>
            <w:r>
              <w:t>הבריאה</w:t>
            </w:r>
            <w:proofErr w:type="spellEnd"/>
          </w:p>
        </w:tc>
      </w:tr>
      <w:tr w:rsidR="000506D0" w:rsidTr="00D66746">
        <w:tc>
          <w:tcPr>
            <w:tcW w:w="2880" w:type="dxa"/>
          </w:tcPr>
          <w:p w:rsidR="000506D0" w:rsidRDefault="00000000">
            <w:r>
              <w:t>17:11 And I saw the foundation of the earth and the corner-stone of the earth.</w:t>
            </w:r>
          </w:p>
        </w:tc>
        <w:tc>
          <w:tcPr>
            <w:tcW w:w="2880" w:type="dxa"/>
          </w:tcPr>
          <w:p w:rsidR="000506D0" w:rsidRDefault="00000000">
            <w:proofErr w:type="spellStart"/>
            <w:r>
              <w:t>Ve-ereh</w:t>
            </w:r>
            <w:proofErr w:type="spellEnd"/>
            <w:r>
              <w:t xml:space="preserve"> </w:t>
            </w:r>
            <w:proofErr w:type="spellStart"/>
            <w:r>
              <w:t>mosdei</w:t>
            </w:r>
            <w:proofErr w:type="spellEnd"/>
            <w:r>
              <w:t xml:space="preserve"> ha-</w:t>
            </w:r>
            <w:proofErr w:type="spellStart"/>
            <w:r>
              <w:t>aretz</w:t>
            </w:r>
            <w:proofErr w:type="spellEnd"/>
            <w:r>
              <w:t xml:space="preserve"> </w:t>
            </w:r>
            <w:proofErr w:type="spellStart"/>
            <w:r>
              <w:t>ve</w:t>
            </w:r>
            <w:proofErr w:type="spellEnd"/>
            <w:r>
              <w:t>-even ha-</w:t>
            </w:r>
            <w:proofErr w:type="spellStart"/>
            <w:r>
              <w:t>pinnah</w:t>
            </w:r>
            <w:proofErr w:type="spellEnd"/>
            <w:r>
              <w:t xml:space="preserve"> </w:t>
            </w:r>
            <w:proofErr w:type="spellStart"/>
            <w:r>
              <w:t>shel</w:t>
            </w:r>
            <w:proofErr w:type="spellEnd"/>
            <w:r>
              <w:t xml:space="preserve"> ha-</w:t>
            </w:r>
            <w:proofErr w:type="spellStart"/>
            <w:r>
              <w:t>aretz</w:t>
            </w:r>
            <w:proofErr w:type="spellEnd"/>
            <w:r>
              <w:t>.</w:t>
            </w:r>
          </w:p>
        </w:tc>
        <w:tc>
          <w:tcPr>
            <w:tcW w:w="2880" w:type="dxa"/>
          </w:tcPr>
          <w:p w:rsidR="000506D0" w:rsidRDefault="00000000">
            <w:proofErr w:type="spellStart"/>
            <w:r>
              <w:t>ואראה</w:t>
            </w:r>
            <w:proofErr w:type="spellEnd"/>
            <w:r>
              <w:t xml:space="preserve"> </w:t>
            </w:r>
            <w:proofErr w:type="spellStart"/>
            <w:r>
              <w:t>מוסדי</w:t>
            </w:r>
            <w:proofErr w:type="spellEnd"/>
            <w:r>
              <w:t xml:space="preserve"> </w:t>
            </w:r>
            <w:proofErr w:type="spellStart"/>
            <w:r>
              <w:t>הארץ</w:t>
            </w:r>
            <w:proofErr w:type="spellEnd"/>
            <w:r>
              <w:t xml:space="preserve"> </w:t>
            </w:r>
            <w:proofErr w:type="spellStart"/>
            <w:r>
              <w:t>ואבן</w:t>
            </w:r>
            <w:proofErr w:type="spellEnd"/>
            <w:r>
              <w:t xml:space="preserve"> </w:t>
            </w:r>
            <w:proofErr w:type="spellStart"/>
            <w:r>
              <w:t>הפינה</w:t>
            </w:r>
            <w:proofErr w:type="spellEnd"/>
            <w:r>
              <w:t xml:space="preserve"> </w:t>
            </w:r>
            <w:proofErr w:type="spellStart"/>
            <w:r>
              <w:t>של</w:t>
            </w:r>
            <w:proofErr w:type="spellEnd"/>
            <w:r>
              <w:t xml:space="preserve"> </w:t>
            </w:r>
            <w:proofErr w:type="spellStart"/>
            <w:r>
              <w:t>הארץ</w:t>
            </w:r>
            <w:proofErr w:type="spellEnd"/>
          </w:p>
        </w:tc>
      </w:tr>
      <w:tr w:rsidR="000506D0" w:rsidTr="00D66746">
        <w:tc>
          <w:tcPr>
            <w:tcW w:w="2880" w:type="dxa"/>
          </w:tcPr>
          <w:p w:rsidR="000506D0" w:rsidRDefault="00000000">
            <w:r>
              <w:t>17:12 I saw the four winds which bear the earth and the firmament of the heaven.</w:t>
            </w:r>
          </w:p>
        </w:tc>
        <w:tc>
          <w:tcPr>
            <w:tcW w:w="2880" w:type="dxa"/>
          </w:tcPr>
          <w:p w:rsidR="000506D0" w:rsidRDefault="00000000">
            <w:proofErr w:type="spellStart"/>
            <w:r>
              <w:t>Ra’iti</w:t>
            </w:r>
            <w:proofErr w:type="spellEnd"/>
            <w:r>
              <w:t xml:space="preserve"> et </w:t>
            </w:r>
            <w:proofErr w:type="spellStart"/>
            <w:r>
              <w:t>arba</w:t>
            </w:r>
            <w:proofErr w:type="spellEnd"/>
            <w:r>
              <w:t xml:space="preserve"> </w:t>
            </w:r>
            <w:proofErr w:type="spellStart"/>
            <w:r>
              <w:t>ruchot</w:t>
            </w:r>
            <w:proofErr w:type="spellEnd"/>
            <w:r>
              <w:t xml:space="preserve"> ha-</w:t>
            </w:r>
            <w:proofErr w:type="spellStart"/>
            <w:r>
              <w:t>nos’ot</w:t>
            </w:r>
            <w:proofErr w:type="spellEnd"/>
            <w:r>
              <w:t xml:space="preserve"> et ha-</w:t>
            </w:r>
            <w:proofErr w:type="spellStart"/>
            <w:r>
              <w:t>aretz</w:t>
            </w:r>
            <w:proofErr w:type="spellEnd"/>
            <w:r>
              <w:t xml:space="preserve"> </w:t>
            </w:r>
            <w:proofErr w:type="spellStart"/>
            <w:r>
              <w:t>ve</w:t>
            </w:r>
            <w:proofErr w:type="spellEnd"/>
            <w:r>
              <w:t xml:space="preserve">-et </w:t>
            </w:r>
            <w:proofErr w:type="spellStart"/>
            <w:r>
              <w:t>rakia</w:t>
            </w:r>
            <w:proofErr w:type="spellEnd"/>
            <w:r>
              <w:t xml:space="preserve"> ha-</w:t>
            </w:r>
            <w:proofErr w:type="spellStart"/>
            <w:r>
              <w:t>shamayim</w:t>
            </w:r>
            <w:proofErr w:type="spellEnd"/>
            <w:r>
              <w:t>.</w:t>
            </w:r>
          </w:p>
        </w:tc>
        <w:tc>
          <w:tcPr>
            <w:tcW w:w="2880" w:type="dxa"/>
          </w:tcPr>
          <w:p w:rsidR="000506D0" w:rsidRDefault="00000000">
            <w:proofErr w:type="spellStart"/>
            <w:r>
              <w:t>ראיתי</w:t>
            </w:r>
            <w:proofErr w:type="spellEnd"/>
            <w:r>
              <w:t xml:space="preserve"> </w:t>
            </w:r>
            <w:proofErr w:type="spellStart"/>
            <w:r>
              <w:t>את</w:t>
            </w:r>
            <w:proofErr w:type="spellEnd"/>
            <w:r>
              <w:t xml:space="preserve"> </w:t>
            </w:r>
            <w:proofErr w:type="spellStart"/>
            <w:r>
              <w:t>ארבע</w:t>
            </w:r>
            <w:proofErr w:type="spellEnd"/>
            <w:r>
              <w:t xml:space="preserve"> </w:t>
            </w:r>
            <w:proofErr w:type="spellStart"/>
            <w:r>
              <w:t>רוחות</w:t>
            </w:r>
            <w:proofErr w:type="spellEnd"/>
            <w:r>
              <w:t xml:space="preserve"> </w:t>
            </w:r>
            <w:proofErr w:type="spellStart"/>
            <w:r>
              <w:t>הנושאות</w:t>
            </w:r>
            <w:proofErr w:type="spellEnd"/>
            <w:r>
              <w:t xml:space="preserve"> </w:t>
            </w:r>
            <w:proofErr w:type="spellStart"/>
            <w:r>
              <w:t>את</w:t>
            </w:r>
            <w:proofErr w:type="spellEnd"/>
            <w:r>
              <w:t xml:space="preserve"> </w:t>
            </w:r>
            <w:proofErr w:type="spellStart"/>
            <w:r>
              <w:t>הארץ</w:t>
            </w:r>
            <w:proofErr w:type="spellEnd"/>
            <w:r>
              <w:t xml:space="preserve"> </w:t>
            </w:r>
            <w:proofErr w:type="spellStart"/>
            <w:r>
              <w:t>ואת</w:t>
            </w:r>
            <w:proofErr w:type="spellEnd"/>
            <w:r>
              <w:t xml:space="preserve"> </w:t>
            </w:r>
            <w:proofErr w:type="spellStart"/>
            <w:r>
              <w:t>רקיע</w:t>
            </w:r>
            <w:proofErr w:type="spellEnd"/>
            <w:r>
              <w:t xml:space="preserve"> </w:t>
            </w:r>
            <w:proofErr w:type="spellStart"/>
            <w:r>
              <w:t>השמים</w:t>
            </w:r>
            <w:proofErr w:type="spellEnd"/>
          </w:p>
        </w:tc>
      </w:tr>
      <w:tr w:rsidR="000506D0" w:rsidTr="00D66746">
        <w:tc>
          <w:tcPr>
            <w:tcW w:w="2880" w:type="dxa"/>
          </w:tcPr>
          <w:p w:rsidR="000506D0" w:rsidRDefault="00000000">
            <w:r>
              <w:t>17:13 And I saw how the winds stretch out the vaults of heaven, and have their station between heaven and earth: these are the pillars of the heaven.</w:t>
            </w:r>
          </w:p>
        </w:tc>
        <w:tc>
          <w:tcPr>
            <w:tcW w:w="2880" w:type="dxa"/>
          </w:tcPr>
          <w:p w:rsidR="000506D0" w:rsidRDefault="00000000">
            <w:proofErr w:type="spellStart"/>
            <w:r>
              <w:t>Ve-ereh</w:t>
            </w:r>
            <w:proofErr w:type="spellEnd"/>
            <w:r>
              <w:t xml:space="preserve"> </w:t>
            </w:r>
            <w:proofErr w:type="spellStart"/>
            <w:r>
              <w:t>eich</w:t>
            </w:r>
            <w:proofErr w:type="spellEnd"/>
            <w:r>
              <w:t xml:space="preserve"> ha-</w:t>
            </w:r>
            <w:proofErr w:type="spellStart"/>
            <w:r>
              <w:t>ruchot</w:t>
            </w:r>
            <w:proofErr w:type="spellEnd"/>
            <w:r>
              <w:t xml:space="preserve"> </w:t>
            </w:r>
            <w:proofErr w:type="spellStart"/>
            <w:r>
              <w:t>notchot</w:t>
            </w:r>
            <w:proofErr w:type="spellEnd"/>
            <w:r>
              <w:t xml:space="preserve"> et </w:t>
            </w:r>
            <w:proofErr w:type="spellStart"/>
            <w:r>
              <w:t>kupot</w:t>
            </w:r>
            <w:proofErr w:type="spellEnd"/>
            <w:r>
              <w:t xml:space="preserve"> ha-</w:t>
            </w:r>
            <w:proofErr w:type="spellStart"/>
            <w:r>
              <w:t>shamayim</w:t>
            </w:r>
            <w:proofErr w:type="spellEnd"/>
            <w:r>
              <w:t>, u-</w:t>
            </w:r>
            <w:proofErr w:type="spellStart"/>
            <w:r>
              <w:t>meqomam</w:t>
            </w:r>
            <w:proofErr w:type="spellEnd"/>
            <w:r>
              <w:t xml:space="preserve"> </w:t>
            </w:r>
            <w:proofErr w:type="spellStart"/>
            <w:r>
              <w:t>bein</w:t>
            </w:r>
            <w:proofErr w:type="spellEnd"/>
            <w:r>
              <w:t xml:space="preserve"> </w:t>
            </w:r>
            <w:proofErr w:type="spellStart"/>
            <w:r>
              <w:t>shamayim</w:t>
            </w:r>
            <w:proofErr w:type="spellEnd"/>
            <w:r>
              <w:t xml:space="preserve"> la-</w:t>
            </w:r>
            <w:proofErr w:type="spellStart"/>
            <w:r>
              <w:t>aretz</w:t>
            </w:r>
            <w:proofErr w:type="spellEnd"/>
            <w:r>
              <w:t xml:space="preserve">: </w:t>
            </w:r>
            <w:proofErr w:type="spellStart"/>
            <w:r>
              <w:t>eleh</w:t>
            </w:r>
            <w:proofErr w:type="spellEnd"/>
            <w:r>
              <w:t xml:space="preserve"> </w:t>
            </w:r>
            <w:proofErr w:type="spellStart"/>
            <w:r>
              <w:t>amudei</w:t>
            </w:r>
            <w:proofErr w:type="spellEnd"/>
            <w:r>
              <w:t xml:space="preserve"> ha-</w:t>
            </w:r>
            <w:proofErr w:type="spellStart"/>
            <w:r>
              <w:t>shamayim</w:t>
            </w:r>
            <w:proofErr w:type="spellEnd"/>
            <w:r>
              <w:t>.</w:t>
            </w:r>
          </w:p>
        </w:tc>
        <w:tc>
          <w:tcPr>
            <w:tcW w:w="2880" w:type="dxa"/>
          </w:tcPr>
          <w:p w:rsidR="000506D0" w:rsidRDefault="00000000">
            <w:proofErr w:type="spellStart"/>
            <w:r>
              <w:t>ואראה</w:t>
            </w:r>
            <w:proofErr w:type="spellEnd"/>
            <w:r>
              <w:t xml:space="preserve"> </w:t>
            </w:r>
            <w:proofErr w:type="spellStart"/>
            <w:r>
              <w:t>איך</w:t>
            </w:r>
            <w:proofErr w:type="spellEnd"/>
            <w:r>
              <w:t xml:space="preserve"> </w:t>
            </w:r>
            <w:proofErr w:type="spellStart"/>
            <w:r>
              <w:t>הרוחות</w:t>
            </w:r>
            <w:proofErr w:type="spellEnd"/>
            <w:r>
              <w:t xml:space="preserve"> </w:t>
            </w:r>
            <w:proofErr w:type="spellStart"/>
            <w:r>
              <w:t>נוטחות</w:t>
            </w:r>
            <w:proofErr w:type="spellEnd"/>
            <w:r>
              <w:t xml:space="preserve"> </w:t>
            </w:r>
            <w:proofErr w:type="spellStart"/>
            <w:r>
              <w:t>את</w:t>
            </w:r>
            <w:proofErr w:type="spellEnd"/>
            <w:r>
              <w:t xml:space="preserve"> </w:t>
            </w:r>
            <w:proofErr w:type="spellStart"/>
            <w:r>
              <w:t>קופות</w:t>
            </w:r>
            <w:proofErr w:type="spellEnd"/>
            <w:r>
              <w:t xml:space="preserve"> </w:t>
            </w:r>
            <w:proofErr w:type="spellStart"/>
            <w:r>
              <w:t>השמים</w:t>
            </w:r>
            <w:proofErr w:type="spellEnd"/>
            <w:r>
              <w:t xml:space="preserve"> </w:t>
            </w:r>
            <w:proofErr w:type="spellStart"/>
            <w:r>
              <w:t>ומקומם</w:t>
            </w:r>
            <w:proofErr w:type="spellEnd"/>
            <w:r>
              <w:t xml:space="preserve"> </w:t>
            </w:r>
            <w:proofErr w:type="spellStart"/>
            <w:r>
              <w:t>בין</w:t>
            </w:r>
            <w:proofErr w:type="spellEnd"/>
            <w:r>
              <w:t xml:space="preserve"> </w:t>
            </w:r>
            <w:proofErr w:type="spellStart"/>
            <w:r>
              <w:t>שמים</w:t>
            </w:r>
            <w:proofErr w:type="spellEnd"/>
            <w:r>
              <w:t xml:space="preserve"> </w:t>
            </w:r>
            <w:proofErr w:type="spellStart"/>
            <w:r>
              <w:t>לארץ</w:t>
            </w:r>
            <w:proofErr w:type="spellEnd"/>
            <w:r>
              <w:t xml:space="preserve"> </w:t>
            </w:r>
            <w:proofErr w:type="spellStart"/>
            <w:r>
              <w:t>אלה</w:t>
            </w:r>
            <w:proofErr w:type="spellEnd"/>
            <w:r>
              <w:t xml:space="preserve"> </w:t>
            </w:r>
            <w:proofErr w:type="spellStart"/>
            <w:r>
              <w:t>עמודי</w:t>
            </w:r>
            <w:proofErr w:type="spellEnd"/>
            <w:r>
              <w:t xml:space="preserve"> </w:t>
            </w:r>
            <w:proofErr w:type="spellStart"/>
            <w:r>
              <w:t>השמים</w:t>
            </w:r>
            <w:proofErr w:type="spellEnd"/>
          </w:p>
        </w:tc>
      </w:tr>
      <w:tr w:rsidR="000506D0" w:rsidTr="00D66746">
        <w:tc>
          <w:tcPr>
            <w:tcW w:w="2880" w:type="dxa"/>
          </w:tcPr>
          <w:p w:rsidR="000506D0" w:rsidRDefault="00000000">
            <w:r>
              <w:t>17:14 And I saw the winds which turn the heaven and cause the orb of the sun and all the stars to set.</w:t>
            </w:r>
          </w:p>
        </w:tc>
        <w:tc>
          <w:tcPr>
            <w:tcW w:w="2880" w:type="dxa"/>
          </w:tcPr>
          <w:p w:rsidR="000506D0" w:rsidRDefault="00000000">
            <w:proofErr w:type="spellStart"/>
            <w:r>
              <w:t>Ra’iti</w:t>
            </w:r>
            <w:proofErr w:type="spellEnd"/>
            <w:r>
              <w:t xml:space="preserve"> et ha-</w:t>
            </w:r>
            <w:proofErr w:type="spellStart"/>
            <w:r>
              <w:t>ruchot</w:t>
            </w:r>
            <w:proofErr w:type="spellEnd"/>
            <w:r>
              <w:t xml:space="preserve"> ha-</w:t>
            </w:r>
            <w:proofErr w:type="spellStart"/>
            <w:r>
              <w:t>mechzirim</w:t>
            </w:r>
            <w:proofErr w:type="spellEnd"/>
            <w:r>
              <w:t xml:space="preserve"> et ha-</w:t>
            </w:r>
            <w:proofErr w:type="spellStart"/>
            <w:r>
              <w:t>shamayim</w:t>
            </w:r>
            <w:proofErr w:type="spellEnd"/>
            <w:r>
              <w:t xml:space="preserve"> u-</w:t>
            </w:r>
            <w:proofErr w:type="spellStart"/>
            <w:r>
              <w:t>moridim</w:t>
            </w:r>
            <w:proofErr w:type="spellEnd"/>
            <w:r>
              <w:t xml:space="preserve"> et </w:t>
            </w:r>
            <w:proofErr w:type="spellStart"/>
            <w:r>
              <w:t>galgal</w:t>
            </w:r>
            <w:proofErr w:type="spellEnd"/>
            <w:r>
              <w:t xml:space="preserve"> ha-</w:t>
            </w:r>
            <w:proofErr w:type="spellStart"/>
            <w:r>
              <w:t>shemesh</w:t>
            </w:r>
            <w:proofErr w:type="spellEnd"/>
            <w:r>
              <w:t xml:space="preserve"> </w:t>
            </w:r>
            <w:proofErr w:type="spellStart"/>
            <w:r>
              <w:t>ve-kol</w:t>
            </w:r>
            <w:proofErr w:type="spellEnd"/>
            <w:r>
              <w:t xml:space="preserve"> ha-</w:t>
            </w:r>
            <w:proofErr w:type="spellStart"/>
            <w:r>
              <w:t>kokhavim</w:t>
            </w:r>
            <w:proofErr w:type="spellEnd"/>
            <w:r>
              <w:t>.</w:t>
            </w:r>
          </w:p>
        </w:tc>
        <w:tc>
          <w:tcPr>
            <w:tcW w:w="2880" w:type="dxa"/>
          </w:tcPr>
          <w:p w:rsidR="000506D0" w:rsidRDefault="00000000">
            <w:proofErr w:type="spellStart"/>
            <w:r>
              <w:t>ראיתי</w:t>
            </w:r>
            <w:proofErr w:type="spellEnd"/>
            <w:r>
              <w:t xml:space="preserve"> </w:t>
            </w:r>
            <w:proofErr w:type="spellStart"/>
            <w:r>
              <w:t>את</w:t>
            </w:r>
            <w:proofErr w:type="spellEnd"/>
            <w:r>
              <w:t xml:space="preserve"> </w:t>
            </w:r>
            <w:proofErr w:type="spellStart"/>
            <w:r>
              <w:t>הרוחות</w:t>
            </w:r>
            <w:proofErr w:type="spellEnd"/>
            <w:r>
              <w:t xml:space="preserve"> </w:t>
            </w:r>
            <w:proofErr w:type="spellStart"/>
            <w:r>
              <w:t>המחזירים</w:t>
            </w:r>
            <w:proofErr w:type="spellEnd"/>
            <w:r>
              <w:t xml:space="preserve"> </w:t>
            </w:r>
            <w:proofErr w:type="spellStart"/>
            <w:r>
              <w:t>את</w:t>
            </w:r>
            <w:proofErr w:type="spellEnd"/>
            <w:r>
              <w:t xml:space="preserve"> </w:t>
            </w:r>
            <w:proofErr w:type="spellStart"/>
            <w:r>
              <w:t>השמים</w:t>
            </w:r>
            <w:proofErr w:type="spellEnd"/>
            <w:r>
              <w:t xml:space="preserve"> </w:t>
            </w:r>
            <w:proofErr w:type="spellStart"/>
            <w:r>
              <w:t>ומורידים</w:t>
            </w:r>
            <w:proofErr w:type="spellEnd"/>
            <w:r>
              <w:t xml:space="preserve"> </w:t>
            </w:r>
            <w:proofErr w:type="spellStart"/>
            <w:r>
              <w:t>את</w:t>
            </w:r>
            <w:proofErr w:type="spellEnd"/>
            <w:r>
              <w:t xml:space="preserve"> </w:t>
            </w:r>
            <w:proofErr w:type="spellStart"/>
            <w:r>
              <w:t>גלגל</w:t>
            </w:r>
            <w:proofErr w:type="spellEnd"/>
            <w:r>
              <w:t xml:space="preserve"> </w:t>
            </w:r>
            <w:proofErr w:type="spellStart"/>
            <w:r>
              <w:t>השמש</w:t>
            </w:r>
            <w:proofErr w:type="spellEnd"/>
            <w:r>
              <w:t xml:space="preserve"> </w:t>
            </w:r>
            <w:proofErr w:type="spellStart"/>
            <w:r>
              <w:t>וכל</w:t>
            </w:r>
            <w:proofErr w:type="spellEnd"/>
            <w:r>
              <w:t xml:space="preserve"> </w:t>
            </w:r>
            <w:proofErr w:type="spellStart"/>
            <w:r>
              <w:t>הכוכבים</w:t>
            </w:r>
            <w:proofErr w:type="spellEnd"/>
          </w:p>
        </w:tc>
      </w:tr>
      <w:tr w:rsidR="000506D0" w:rsidTr="00D66746">
        <w:tc>
          <w:tcPr>
            <w:tcW w:w="2880" w:type="dxa"/>
          </w:tcPr>
          <w:p w:rsidR="000506D0" w:rsidRDefault="00000000">
            <w:r>
              <w:t>17:15 And I saw the winds upon the earth carrying the clouds.</w:t>
            </w:r>
          </w:p>
        </w:tc>
        <w:tc>
          <w:tcPr>
            <w:tcW w:w="2880" w:type="dxa"/>
          </w:tcPr>
          <w:p w:rsidR="000506D0" w:rsidRDefault="00000000">
            <w:proofErr w:type="spellStart"/>
            <w:r>
              <w:t>Ve-ereh</w:t>
            </w:r>
            <w:proofErr w:type="spellEnd"/>
            <w:r>
              <w:t xml:space="preserve"> et ha-</w:t>
            </w:r>
            <w:proofErr w:type="spellStart"/>
            <w:r>
              <w:t>ruchot</w:t>
            </w:r>
            <w:proofErr w:type="spellEnd"/>
            <w:r>
              <w:t xml:space="preserve"> al ha-</w:t>
            </w:r>
            <w:proofErr w:type="spellStart"/>
            <w:r>
              <w:t>aretz</w:t>
            </w:r>
            <w:proofErr w:type="spellEnd"/>
            <w:r>
              <w:t xml:space="preserve"> </w:t>
            </w:r>
            <w:proofErr w:type="spellStart"/>
            <w:r>
              <w:t>nos’ot</w:t>
            </w:r>
            <w:proofErr w:type="spellEnd"/>
            <w:r>
              <w:t xml:space="preserve"> et ha</w:t>
            </w:r>
            <w:proofErr w:type="gramStart"/>
            <w:r>
              <w:t>-‘</w:t>
            </w:r>
            <w:proofErr w:type="spellStart"/>
            <w:proofErr w:type="gramEnd"/>
            <w:r>
              <w:t>ananot</w:t>
            </w:r>
            <w:proofErr w:type="spellEnd"/>
            <w:r>
              <w:t>.</w:t>
            </w:r>
          </w:p>
        </w:tc>
        <w:tc>
          <w:tcPr>
            <w:tcW w:w="2880" w:type="dxa"/>
          </w:tcPr>
          <w:p w:rsidR="000506D0" w:rsidRDefault="00000000">
            <w:proofErr w:type="spellStart"/>
            <w:r>
              <w:t>ואראה</w:t>
            </w:r>
            <w:proofErr w:type="spellEnd"/>
            <w:r>
              <w:t xml:space="preserve"> </w:t>
            </w:r>
            <w:proofErr w:type="spellStart"/>
            <w:r>
              <w:t>את</w:t>
            </w:r>
            <w:proofErr w:type="spellEnd"/>
            <w:r>
              <w:t xml:space="preserve"> </w:t>
            </w:r>
            <w:proofErr w:type="spellStart"/>
            <w:r>
              <w:t>הרוחות</w:t>
            </w:r>
            <w:proofErr w:type="spellEnd"/>
            <w:r>
              <w:t xml:space="preserve"> </w:t>
            </w:r>
            <w:proofErr w:type="spellStart"/>
            <w:r>
              <w:t>על</w:t>
            </w:r>
            <w:proofErr w:type="spellEnd"/>
            <w:r>
              <w:t xml:space="preserve"> </w:t>
            </w:r>
            <w:proofErr w:type="spellStart"/>
            <w:r>
              <w:t>הארץ</w:t>
            </w:r>
            <w:proofErr w:type="spellEnd"/>
            <w:r>
              <w:t xml:space="preserve"> </w:t>
            </w:r>
            <w:proofErr w:type="spellStart"/>
            <w:r>
              <w:t>נושאות</w:t>
            </w:r>
            <w:proofErr w:type="spellEnd"/>
            <w:r>
              <w:t xml:space="preserve"> </w:t>
            </w:r>
            <w:proofErr w:type="spellStart"/>
            <w:r>
              <w:t>את</w:t>
            </w:r>
            <w:proofErr w:type="spellEnd"/>
            <w:r>
              <w:t xml:space="preserve"> </w:t>
            </w:r>
            <w:proofErr w:type="spellStart"/>
            <w:r>
              <w:t>העננות</w:t>
            </w:r>
            <w:proofErr w:type="spellEnd"/>
          </w:p>
        </w:tc>
      </w:tr>
      <w:tr w:rsidR="000506D0" w:rsidTr="00D66746">
        <w:tc>
          <w:tcPr>
            <w:tcW w:w="2880" w:type="dxa"/>
          </w:tcPr>
          <w:p w:rsidR="000506D0" w:rsidRDefault="00000000">
            <w:r>
              <w:t>17:16 And I saw the paths of the messengers; I saw at the end of the earth the firmament of the heaven above.</w:t>
            </w:r>
          </w:p>
        </w:tc>
        <w:tc>
          <w:tcPr>
            <w:tcW w:w="2880" w:type="dxa"/>
          </w:tcPr>
          <w:p w:rsidR="000506D0" w:rsidRDefault="00000000">
            <w:proofErr w:type="spellStart"/>
            <w:r>
              <w:t>Ve-ereh</w:t>
            </w:r>
            <w:proofErr w:type="spellEnd"/>
            <w:r>
              <w:t xml:space="preserve"> et </w:t>
            </w:r>
            <w:proofErr w:type="spellStart"/>
            <w:r>
              <w:t>orḥot</w:t>
            </w:r>
            <w:proofErr w:type="spellEnd"/>
            <w:r>
              <w:t xml:space="preserve"> ha-</w:t>
            </w:r>
            <w:proofErr w:type="spellStart"/>
            <w:r>
              <w:t>malakhim</w:t>
            </w:r>
            <w:proofErr w:type="spellEnd"/>
            <w:r>
              <w:t xml:space="preserve">; </w:t>
            </w:r>
            <w:proofErr w:type="spellStart"/>
            <w:r>
              <w:t>ra’iti</w:t>
            </w:r>
            <w:proofErr w:type="spellEnd"/>
            <w:r>
              <w:t xml:space="preserve"> bi-</w:t>
            </w:r>
            <w:proofErr w:type="spellStart"/>
            <w:r>
              <w:t>ketzei</w:t>
            </w:r>
            <w:proofErr w:type="spellEnd"/>
            <w:r>
              <w:t xml:space="preserve"> ha-</w:t>
            </w:r>
            <w:proofErr w:type="spellStart"/>
            <w:r>
              <w:t>aretz</w:t>
            </w:r>
            <w:proofErr w:type="spellEnd"/>
            <w:r>
              <w:t xml:space="preserve"> et </w:t>
            </w:r>
            <w:proofErr w:type="spellStart"/>
            <w:r>
              <w:t>rakia</w:t>
            </w:r>
            <w:proofErr w:type="spellEnd"/>
            <w:r>
              <w:t xml:space="preserve"> ha-</w:t>
            </w:r>
            <w:proofErr w:type="spellStart"/>
            <w:r>
              <w:t>shamayim</w:t>
            </w:r>
            <w:proofErr w:type="spellEnd"/>
            <w:r>
              <w:t xml:space="preserve"> le-</w:t>
            </w:r>
            <w:proofErr w:type="spellStart"/>
            <w:proofErr w:type="gramStart"/>
            <w:r>
              <w:t>ma‘</w:t>
            </w:r>
            <w:proofErr w:type="gramEnd"/>
            <w:r>
              <w:t>alah</w:t>
            </w:r>
            <w:proofErr w:type="spellEnd"/>
            <w:r>
              <w:t>.</w:t>
            </w:r>
          </w:p>
        </w:tc>
        <w:tc>
          <w:tcPr>
            <w:tcW w:w="2880" w:type="dxa"/>
          </w:tcPr>
          <w:p w:rsidR="000506D0" w:rsidRDefault="00000000">
            <w:proofErr w:type="spellStart"/>
            <w:r>
              <w:t>ואראה</w:t>
            </w:r>
            <w:proofErr w:type="spellEnd"/>
            <w:r>
              <w:t xml:space="preserve"> </w:t>
            </w:r>
            <w:proofErr w:type="spellStart"/>
            <w:r>
              <w:t>את</w:t>
            </w:r>
            <w:proofErr w:type="spellEnd"/>
            <w:r>
              <w:t xml:space="preserve"> </w:t>
            </w:r>
            <w:proofErr w:type="spellStart"/>
            <w:r>
              <w:t>ארחות</w:t>
            </w:r>
            <w:proofErr w:type="spellEnd"/>
            <w:r>
              <w:t xml:space="preserve"> </w:t>
            </w:r>
            <w:proofErr w:type="spellStart"/>
            <w:r>
              <w:t>המלאכים</w:t>
            </w:r>
            <w:proofErr w:type="spellEnd"/>
            <w:r>
              <w:t xml:space="preserve"> </w:t>
            </w:r>
            <w:proofErr w:type="spellStart"/>
            <w:r>
              <w:t>ראיתי</w:t>
            </w:r>
            <w:proofErr w:type="spellEnd"/>
            <w:r>
              <w:t xml:space="preserve"> </w:t>
            </w:r>
            <w:proofErr w:type="spellStart"/>
            <w:r>
              <w:t>בקצות</w:t>
            </w:r>
            <w:proofErr w:type="spellEnd"/>
            <w:r>
              <w:t xml:space="preserve"> </w:t>
            </w:r>
            <w:proofErr w:type="spellStart"/>
            <w:r>
              <w:t>הארץ</w:t>
            </w:r>
            <w:proofErr w:type="spellEnd"/>
            <w:r>
              <w:t xml:space="preserve"> </w:t>
            </w:r>
            <w:proofErr w:type="spellStart"/>
            <w:r>
              <w:t>את</w:t>
            </w:r>
            <w:proofErr w:type="spellEnd"/>
            <w:r>
              <w:t xml:space="preserve"> </w:t>
            </w:r>
            <w:proofErr w:type="spellStart"/>
            <w:r>
              <w:t>רקיע</w:t>
            </w:r>
            <w:proofErr w:type="spellEnd"/>
            <w:r>
              <w:t xml:space="preserve"> </w:t>
            </w:r>
            <w:proofErr w:type="spellStart"/>
            <w:r>
              <w:t>השמים</w:t>
            </w:r>
            <w:proofErr w:type="spellEnd"/>
            <w:r>
              <w:t xml:space="preserve"> </w:t>
            </w:r>
            <w:proofErr w:type="spellStart"/>
            <w:r>
              <w:t>למעלה</w:t>
            </w:r>
            <w:proofErr w:type="spellEnd"/>
          </w:p>
        </w:tc>
      </w:tr>
    </w:tbl>
    <w:p w:rsidR="000506D0" w:rsidRDefault="00000000">
      <w:r>
        <w:br w:type="page"/>
      </w:r>
    </w:p>
    <w:p w:rsidR="000506D0" w:rsidRDefault="00000000">
      <w:pPr>
        <w:pStyle w:val="Title"/>
      </w:pPr>
      <w:r>
        <w:lastRenderedPageBreak/>
        <w:t>Chapter 18</w:t>
      </w:r>
    </w:p>
    <w:p w:rsidR="000506D0" w:rsidRDefault="00000000">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0506D0" w:rsidTr="00D66746">
        <w:tc>
          <w:tcPr>
            <w:tcW w:w="2880" w:type="dxa"/>
          </w:tcPr>
          <w:p w:rsidR="000506D0" w:rsidRDefault="00000000">
            <w:r>
              <w:t>Restored English</w:t>
            </w:r>
          </w:p>
        </w:tc>
        <w:tc>
          <w:tcPr>
            <w:tcW w:w="2880" w:type="dxa"/>
          </w:tcPr>
          <w:p w:rsidR="000506D0" w:rsidRDefault="00000000">
            <w:r>
              <w:t>Transliteration</w:t>
            </w:r>
          </w:p>
        </w:tc>
        <w:tc>
          <w:tcPr>
            <w:tcW w:w="2880" w:type="dxa"/>
          </w:tcPr>
          <w:p w:rsidR="000506D0" w:rsidRDefault="00000000">
            <w:r>
              <w:t>Hebrew / Source Structure</w:t>
            </w:r>
          </w:p>
        </w:tc>
      </w:tr>
      <w:tr w:rsidR="000506D0" w:rsidTr="00D66746">
        <w:tc>
          <w:tcPr>
            <w:tcW w:w="2880" w:type="dxa"/>
          </w:tcPr>
          <w:p w:rsidR="000506D0" w:rsidRDefault="00000000">
            <w:r>
              <w:t>18:1 I saw the storehouses of all the winds: I saw how He had adorned all creation and the firm foundations of the earth.</w:t>
            </w:r>
          </w:p>
        </w:tc>
        <w:tc>
          <w:tcPr>
            <w:tcW w:w="2880" w:type="dxa"/>
          </w:tcPr>
          <w:p w:rsidR="000506D0" w:rsidRDefault="00000000">
            <w:proofErr w:type="spellStart"/>
            <w:r>
              <w:t>Ra’iti</w:t>
            </w:r>
            <w:proofErr w:type="spellEnd"/>
            <w:r>
              <w:t xml:space="preserve"> et </w:t>
            </w:r>
            <w:proofErr w:type="spellStart"/>
            <w:r>
              <w:t>otzrot</w:t>
            </w:r>
            <w:proofErr w:type="spellEnd"/>
            <w:r>
              <w:t xml:space="preserve"> </w:t>
            </w:r>
            <w:proofErr w:type="spellStart"/>
            <w:r>
              <w:t>kol</w:t>
            </w:r>
            <w:proofErr w:type="spellEnd"/>
            <w:r>
              <w:t xml:space="preserve"> ha-</w:t>
            </w:r>
            <w:proofErr w:type="spellStart"/>
            <w:r>
              <w:t>ruchot</w:t>
            </w:r>
            <w:proofErr w:type="spellEnd"/>
            <w:r>
              <w:t xml:space="preserve">; </w:t>
            </w:r>
            <w:proofErr w:type="spellStart"/>
            <w:r>
              <w:t>ve-ra’iti</w:t>
            </w:r>
            <w:proofErr w:type="spellEnd"/>
            <w:r>
              <w:t xml:space="preserve"> </w:t>
            </w:r>
            <w:proofErr w:type="spellStart"/>
            <w:r>
              <w:t>eich</w:t>
            </w:r>
            <w:proofErr w:type="spellEnd"/>
            <w:r>
              <w:t xml:space="preserve"> </w:t>
            </w:r>
            <w:proofErr w:type="spellStart"/>
            <w:r>
              <w:t>adar</w:t>
            </w:r>
            <w:proofErr w:type="spellEnd"/>
            <w:r>
              <w:t xml:space="preserve"> et </w:t>
            </w:r>
            <w:proofErr w:type="spellStart"/>
            <w:r>
              <w:t>kol</w:t>
            </w:r>
            <w:proofErr w:type="spellEnd"/>
            <w:r>
              <w:t xml:space="preserve"> ha-</w:t>
            </w:r>
            <w:proofErr w:type="spellStart"/>
            <w:r>
              <w:t>beriah</w:t>
            </w:r>
            <w:proofErr w:type="spellEnd"/>
            <w:r>
              <w:t xml:space="preserve"> </w:t>
            </w:r>
            <w:proofErr w:type="spellStart"/>
            <w:r>
              <w:t>ve</w:t>
            </w:r>
            <w:proofErr w:type="spellEnd"/>
            <w:r>
              <w:t xml:space="preserve">-et </w:t>
            </w:r>
            <w:proofErr w:type="spellStart"/>
            <w:r>
              <w:t>mosdei</w:t>
            </w:r>
            <w:proofErr w:type="spellEnd"/>
            <w:r>
              <w:t xml:space="preserve"> ha-</w:t>
            </w:r>
            <w:proofErr w:type="spellStart"/>
            <w:r>
              <w:t>aretz</w:t>
            </w:r>
            <w:proofErr w:type="spellEnd"/>
            <w:r>
              <w:t>.</w:t>
            </w:r>
          </w:p>
        </w:tc>
        <w:tc>
          <w:tcPr>
            <w:tcW w:w="2880" w:type="dxa"/>
          </w:tcPr>
          <w:p w:rsidR="000506D0" w:rsidRDefault="00000000">
            <w:proofErr w:type="spellStart"/>
            <w:r>
              <w:t>ראיתי</w:t>
            </w:r>
            <w:proofErr w:type="spellEnd"/>
            <w:r>
              <w:t xml:space="preserve"> </w:t>
            </w:r>
            <w:proofErr w:type="spellStart"/>
            <w:r>
              <w:t>את</w:t>
            </w:r>
            <w:proofErr w:type="spellEnd"/>
            <w:r>
              <w:t xml:space="preserve"> </w:t>
            </w:r>
            <w:proofErr w:type="spellStart"/>
            <w:r>
              <w:t>אוצרות</w:t>
            </w:r>
            <w:proofErr w:type="spellEnd"/>
            <w:r>
              <w:t xml:space="preserve"> </w:t>
            </w:r>
            <w:proofErr w:type="spellStart"/>
            <w:r>
              <w:t>כל</w:t>
            </w:r>
            <w:proofErr w:type="spellEnd"/>
            <w:r>
              <w:t xml:space="preserve"> </w:t>
            </w:r>
            <w:proofErr w:type="spellStart"/>
            <w:r>
              <w:t>הרוחות</w:t>
            </w:r>
            <w:proofErr w:type="spellEnd"/>
            <w:r>
              <w:t xml:space="preserve"> </w:t>
            </w:r>
            <w:proofErr w:type="spellStart"/>
            <w:r>
              <w:t>וראיתי</w:t>
            </w:r>
            <w:proofErr w:type="spellEnd"/>
            <w:r>
              <w:t xml:space="preserve"> </w:t>
            </w:r>
            <w:proofErr w:type="spellStart"/>
            <w:r>
              <w:t>איך</w:t>
            </w:r>
            <w:proofErr w:type="spellEnd"/>
            <w:r>
              <w:t xml:space="preserve"> </w:t>
            </w:r>
            <w:proofErr w:type="spellStart"/>
            <w:r>
              <w:t>אדר</w:t>
            </w:r>
            <w:proofErr w:type="spellEnd"/>
            <w:r>
              <w:t xml:space="preserve"> </w:t>
            </w:r>
            <w:proofErr w:type="spellStart"/>
            <w:r>
              <w:t>את</w:t>
            </w:r>
            <w:proofErr w:type="spellEnd"/>
            <w:r>
              <w:t xml:space="preserve"> </w:t>
            </w:r>
            <w:proofErr w:type="spellStart"/>
            <w:r>
              <w:t>כל</w:t>
            </w:r>
            <w:proofErr w:type="spellEnd"/>
            <w:r>
              <w:t xml:space="preserve"> </w:t>
            </w:r>
            <w:proofErr w:type="spellStart"/>
            <w:r>
              <w:t>הבריאה</w:t>
            </w:r>
            <w:proofErr w:type="spellEnd"/>
            <w:r>
              <w:t xml:space="preserve"> </w:t>
            </w:r>
            <w:proofErr w:type="spellStart"/>
            <w:r>
              <w:t>ואת</w:t>
            </w:r>
            <w:proofErr w:type="spellEnd"/>
            <w:r>
              <w:t xml:space="preserve"> </w:t>
            </w:r>
            <w:proofErr w:type="spellStart"/>
            <w:r>
              <w:t>מוסדי</w:t>
            </w:r>
            <w:proofErr w:type="spellEnd"/>
            <w:r>
              <w:t xml:space="preserve"> </w:t>
            </w:r>
            <w:proofErr w:type="spellStart"/>
            <w:r>
              <w:t>הארץ</w:t>
            </w:r>
            <w:proofErr w:type="spellEnd"/>
          </w:p>
        </w:tc>
      </w:tr>
      <w:tr w:rsidR="000506D0" w:rsidTr="00D66746">
        <w:tc>
          <w:tcPr>
            <w:tcW w:w="2880" w:type="dxa"/>
          </w:tcPr>
          <w:p w:rsidR="000506D0" w:rsidRDefault="00000000">
            <w:r>
              <w:t>18:2 And I saw the corner-stone of the earth: I saw the four winds which bear the earth and the firmament of the heaven.</w:t>
            </w:r>
          </w:p>
        </w:tc>
        <w:tc>
          <w:tcPr>
            <w:tcW w:w="2880" w:type="dxa"/>
          </w:tcPr>
          <w:p w:rsidR="000506D0" w:rsidRDefault="00000000">
            <w:proofErr w:type="spellStart"/>
            <w:r>
              <w:t>Ra’iti</w:t>
            </w:r>
            <w:proofErr w:type="spellEnd"/>
            <w:r>
              <w:t xml:space="preserve"> et even ha-</w:t>
            </w:r>
            <w:proofErr w:type="spellStart"/>
            <w:r>
              <w:t>pinnah</w:t>
            </w:r>
            <w:proofErr w:type="spellEnd"/>
            <w:r>
              <w:t xml:space="preserve"> </w:t>
            </w:r>
            <w:proofErr w:type="spellStart"/>
            <w:r>
              <w:t>shel</w:t>
            </w:r>
            <w:proofErr w:type="spellEnd"/>
            <w:r>
              <w:t xml:space="preserve"> ha-</w:t>
            </w:r>
            <w:proofErr w:type="spellStart"/>
            <w:r>
              <w:t>aretz</w:t>
            </w:r>
            <w:proofErr w:type="spellEnd"/>
            <w:r>
              <w:t xml:space="preserve">; </w:t>
            </w:r>
            <w:proofErr w:type="spellStart"/>
            <w:r>
              <w:t>ve-arba</w:t>
            </w:r>
            <w:proofErr w:type="spellEnd"/>
            <w:r>
              <w:t xml:space="preserve"> </w:t>
            </w:r>
            <w:proofErr w:type="spellStart"/>
            <w:r>
              <w:t>ruchot</w:t>
            </w:r>
            <w:proofErr w:type="spellEnd"/>
            <w:r>
              <w:t xml:space="preserve"> </w:t>
            </w:r>
            <w:proofErr w:type="spellStart"/>
            <w:r>
              <w:t>nos’ot</w:t>
            </w:r>
            <w:proofErr w:type="spellEnd"/>
            <w:r>
              <w:t xml:space="preserve"> et ha-</w:t>
            </w:r>
            <w:proofErr w:type="spellStart"/>
            <w:r>
              <w:t>aretz</w:t>
            </w:r>
            <w:proofErr w:type="spellEnd"/>
            <w:r>
              <w:t xml:space="preserve"> </w:t>
            </w:r>
            <w:proofErr w:type="spellStart"/>
            <w:r>
              <w:t>ve</w:t>
            </w:r>
            <w:proofErr w:type="spellEnd"/>
            <w:r>
              <w:t xml:space="preserve">-et </w:t>
            </w:r>
            <w:proofErr w:type="spellStart"/>
            <w:r>
              <w:t>rakia</w:t>
            </w:r>
            <w:proofErr w:type="spellEnd"/>
            <w:r>
              <w:t xml:space="preserve"> ha-</w:t>
            </w:r>
            <w:proofErr w:type="spellStart"/>
            <w:r>
              <w:t>shamayim</w:t>
            </w:r>
            <w:proofErr w:type="spellEnd"/>
            <w:r>
              <w:t>.</w:t>
            </w:r>
          </w:p>
        </w:tc>
        <w:tc>
          <w:tcPr>
            <w:tcW w:w="2880" w:type="dxa"/>
          </w:tcPr>
          <w:p w:rsidR="000506D0" w:rsidRDefault="00000000">
            <w:proofErr w:type="spellStart"/>
            <w:r>
              <w:t>ראיתי</w:t>
            </w:r>
            <w:proofErr w:type="spellEnd"/>
            <w:r>
              <w:t xml:space="preserve"> </w:t>
            </w:r>
            <w:proofErr w:type="spellStart"/>
            <w:r>
              <w:t>את</w:t>
            </w:r>
            <w:proofErr w:type="spellEnd"/>
            <w:r>
              <w:t xml:space="preserve"> </w:t>
            </w:r>
            <w:proofErr w:type="spellStart"/>
            <w:r>
              <w:t>אבן</w:t>
            </w:r>
            <w:proofErr w:type="spellEnd"/>
            <w:r>
              <w:t xml:space="preserve"> </w:t>
            </w:r>
            <w:proofErr w:type="spellStart"/>
            <w:r>
              <w:t>הפינה</w:t>
            </w:r>
            <w:proofErr w:type="spellEnd"/>
            <w:r>
              <w:t xml:space="preserve"> </w:t>
            </w:r>
            <w:proofErr w:type="spellStart"/>
            <w:r>
              <w:t>של</w:t>
            </w:r>
            <w:proofErr w:type="spellEnd"/>
            <w:r>
              <w:t xml:space="preserve"> </w:t>
            </w:r>
            <w:proofErr w:type="spellStart"/>
            <w:r>
              <w:t>הארץ</w:t>
            </w:r>
            <w:proofErr w:type="spellEnd"/>
            <w:r>
              <w:t xml:space="preserve"> </w:t>
            </w:r>
            <w:proofErr w:type="spellStart"/>
            <w:r>
              <w:t>וארבע</w:t>
            </w:r>
            <w:proofErr w:type="spellEnd"/>
            <w:r>
              <w:t xml:space="preserve"> </w:t>
            </w:r>
            <w:proofErr w:type="spellStart"/>
            <w:r>
              <w:t>רוחות</w:t>
            </w:r>
            <w:proofErr w:type="spellEnd"/>
            <w:r>
              <w:t xml:space="preserve"> </w:t>
            </w:r>
            <w:proofErr w:type="spellStart"/>
            <w:r>
              <w:t>נושאות</w:t>
            </w:r>
            <w:proofErr w:type="spellEnd"/>
            <w:r>
              <w:t xml:space="preserve"> </w:t>
            </w:r>
            <w:proofErr w:type="spellStart"/>
            <w:r>
              <w:t>את</w:t>
            </w:r>
            <w:proofErr w:type="spellEnd"/>
            <w:r>
              <w:t xml:space="preserve"> </w:t>
            </w:r>
            <w:proofErr w:type="spellStart"/>
            <w:r>
              <w:t>הארץ</w:t>
            </w:r>
            <w:proofErr w:type="spellEnd"/>
            <w:r>
              <w:t xml:space="preserve"> </w:t>
            </w:r>
            <w:proofErr w:type="spellStart"/>
            <w:r>
              <w:t>ואת</w:t>
            </w:r>
            <w:proofErr w:type="spellEnd"/>
            <w:r>
              <w:t xml:space="preserve"> </w:t>
            </w:r>
            <w:proofErr w:type="spellStart"/>
            <w:r>
              <w:t>רקיע</w:t>
            </w:r>
            <w:proofErr w:type="spellEnd"/>
            <w:r>
              <w:t xml:space="preserve"> </w:t>
            </w:r>
            <w:proofErr w:type="spellStart"/>
            <w:r>
              <w:t>השמים</w:t>
            </w:r>
            <w:proofErr w:type="spellEnd"/>
          </w:p>
        </w:tc>
      </w:tr>
      <w:tr w:rsidR="000506D0" w:rsidTr="00D66746">
        <w:tc>
          <w:tcPr>
            <w:tcW w:w="2880" w:type="dxa"/>
          </w:tcPr>
          <w:p w:rsidR="000506D0" w:rsidRDefault="00000000">
            <w:r>
              <w:t>18:3 And I saw how the winds stretch out the vaults of heaven, and their station between heaven and earth: these are the pillars of the heaven.</w:t>
            </w:r>
          </w:p>
        </w:tc>
        <w:tc>
          <w:tcPr>
            <w:tcW w:w="2880" w:type="dxa"/>
          </w:tcPr>
          <w:p w:rsidR="000506D0" w:rsidRDefault="00000000">
            <w:proofErr w:type="spellStart"/>
            <w:r>
              <w:t>Ve-ereh</w:t>
            </w:r>
            <w:proofErr w:type="spellEnd"/>
            <w:r>
              <w:t xml:space="preserve"> </w:t>
            </w:r>
            <w:proofErr w:type="spellStart"/>
            <w:r>
              <w:t>eich</w:t>
            </w:r>
            <w:proofErr w:type="spellEnd"/>
            <w:r>
              <w:t xml:space="preserve"> ha-</w:t>
            </w:r>
            <w:proofErr w:type="spellStart"/>
            <w:r>
              <w:t>ruchot</w:t>
            </w:r>
            <w:proofErr w:type="spellEnd"/>
            <w:r>
              <w:t xml:space="preserve"> </w:t>
            </w:r>
            <w:proofErr w:type="spellStart"/>
            <w:r>
              <w:t>notchot</w:t>
            </w:r>
            <w:proofErr w:type="spellEnd"/>
            <w:r>
              <w:t xml:space="preserve"> et </w:t>
            </w:r>
            <w:proofErr w:type="spellStart"/>
            <w:r>
              <w:t>kupot</w:t>
            </w:r>
            <w:proofErr w:type="spellEnd"/>
            <w:r>
              <w:t xml:space="preserve"> ha-</w:t>
            </w:r>
            <w:proofErr w:type="spellStart"/>
            <w:r>
              <w:t>shamayim</w:t>
            </w:r>
            <w:proofErr w:type="spellEnd"/>
            <w:r>
              <w:t>, u-</w:t>
            </w:r>
            <w:proofErr w:type="spellStart"/>
            <w:r>
              <w:t>meqomam</w:t>
            </w:r>
            <w:proofErr w:type="spellEnd"/>
            <w:r>
              <w:t xml:space="preserve"> </w:t>
            </w:r>
            <w:proofErr w:type="spellStart"/>
            <w:r>
              <w:t>bein</w:t>
            </w:r>
            <w:proofErr w:type="spellEnd"/>
            <w:r>
              <w:t xml:space="preserve"> ha-</w:t>
            </w:r>
            <w:proofErr w:type="spellStart"/>
            <w:r>
              <w:t>shamayim</w:t>
            </w:r>
            <w:proofErr w:type="spellEnd"/>
            <w:r>
              <w:t xml:space="preserve"> </w:t>
            </w:r>
            <w:proofErr w:type="spellStart"/>
            <w:r>
              <w:t>ve</w:t>
            </w:r>
            <w:proofErr w:type="spellEnd"/>
            <w:r>
              <w:t>-ha-</w:t>
            </w:r>
            <w:proofErr w:type="spellStart"/>
            <w:r>
              <w:t>aretz</w:t>
            </w:r>
            <w:proofErr w:type="spellEnd"/>
            <w:r w:rsidR="00254573">
              <w:t xml:space="preserve">, </w:t>
            </w:r>
            <w:proofErr w:type="spellStart"/>
            <w:r>
              <w:t>eleh</w:t>
            </w:r>
            <w:proofErr w:type="spellEnd"/>
            <w:r>
              <w:t xml:space="preserve"> </w:t>
            </w:r>
            <w:proofErr w:type="spellStart"/>
            <w:r>
              <w:t>amudei</w:t>
            </w:r>
            <w:proofErr w:type="spellEnd"/>
            <w:r>
              <w:t xml:space="preserve"> ha-</w:t>
            </w:r>
            <w:proofErr w:type="spellStart"/>
            <w:r>
              <w:t>shamayim</w:t>
            </w:r>
            <w:proofErr w:type="spellEnd"/>
            <w:r>
              <w:t>.</w:t>
            </w:r>
          </w:p>
        </w:tc>
        <w:tc>
          <w:tcPr>
            <w:tcW w:w="2880" w:type="dxa"/>
          </w:tcPr>
          <w:p w:rsidR="000506D0" w:rsidRDefault="00000000">
            <w:proofErr w:type="spellStart"/>
            <w:r>
              <w:t>ואראה</w:t>
            </w:r>
            <w:proofErr w:type="spellEnd"/>
            <w:r>
              <w:t xml:space="preserve"> </w:t>
            </w:r>
            <w:proofErr w:type="spellStart"/>
            <w:r>
              <w:t>איך</w:t>
            </w:r>
            <w:proofErr w:type="spellEnd"/>
            <w:r>
              <w:t xml:space="preserve"> </w:t>
            </w:r>
            <w:proofErr w:type="spellStart"/>
            <w:r>
              <w:t>הרוחות</w:t>
            </w:r>
            <w:proofErr w:type="spellEnd"/>
            <w:r>
              <w:t xml:space="preserve"> </w:t>
            </w:r>
            <w:proofErr w:type="spellStart"/>
            <w:r>
              <w:t>נוטחות</w:t>
            </w:r>
            <w:proofErr w:type="spellEnd"/>
            <w:r>
              <w:t xml:space="preserve"> </w:t>
            </w:r>
            <w:proofErr w:type="spellStart"/>
            <w:r>
              <w:t>את</w:t>
            </w:r>
            <w:proofErr w:type="spellEnd"/>
            <w:r>
              <w:t xml:space="preserve"> </w:t>
            </w:r>
            <w:proofErr w:type="spellStart"/>
            <w:r>
              <w:t>קופות</w:t>
            </w:r>
            <w:proofErr w:type="spellEnd"/>
            <w:r>
              <w:t xml:space="preserve"> </w:t>
            </w:r>
            <w:proofErr w:type="spellStart"/>
            <w:r>
              <w:t>השמים</w:t>
            </w:r>
            <w:proofErr w:type="spellEnd"/>
            <w:r>
              <w:t xml:space="preserve"> </w:t>
            </w:r>
            <w:proofErr w:type="spellStart"/>
            <w:r>
              <w:t>ומקומם</w:t>
            </w:r>
            <w:proofErr w:type="spellEnd"/>
            <w:r>
              <w:t xml:space="preserve"> </w:t>
            </w:r>
            <w:proofErr w:type="spellStart"/>
            <w:r>
              <w:t>בין</w:t>
            </w:r>
            <w:proofErr w:type="spellEnd"/>
            <w:r>
              <w:t xml:space="preserve"> </w:t>
            </w:r>
            <w:proofErr w:type="spellStart"/>
            <w:r>
              <w:t>השמים</w:t>
            </w:r>
            <w:proofErr w:type="spellEnd"/>
            <w:r>
              <w:t xml:space="preserve"> </w:t>
            </w:r>
            <w:proofErr w:type="spellStart"/>
            <w:r>
              <w:t>והארץ</w:t>
            </w:r>
            <w:proofErr w:type="spellEnd"/>
            <w:r>
              <w:t xml:space="preserve"> </w:t>
            </w:r>
            <w:proofErr w:type="spellStart"/>
            <w:r>
              <w:t>אלה</w:t>
            </w:r>
            <w:proofErr w:type="spellEnd"/>
            <w:r>
              <w:t xml:space="preserve"> </w:t>
            </w:r>
            <w:proofErr w:type="spellStart"/>
            <w:r>
              <w:t>עמודי</w:t>
            </w:r>
            <w:proofErr w:type="spellEnd"/>
            <w:r>
              <w:t xml:space="preserve"> </w:t>
            </w:r>
            <w:proofErr w:type="spellStart"/>
            <w:r>
              <w:t>השמים</w:t>
            </w:r>
            <w:proofErr w:type="spellEnd"/>
          </w:p>
        </w:tc>
      </w:tr>
      <w:tr w:rsidR="000506D0" w:rsidTr="00D66746">
        <w:tc>
          <w:tcPr>
            <w:tcW w:w="2880" w:type="dxa"/>
          </w:tcPr>
          <w:p w:rsidR="000506D0" w:rsidRDefault="00000000">
            <w:r>
              <w:t>18:4 And I saw the winds of heaven which turn and bring the circumference of the sun and all the stars to their setting.</w:t>
            </w:r>
          </w:p>
        </w:tc>
        <w:tc>
          <w:tcPr>
            <w:tcW w:w="2880" w:type="dxa"/>
          </w:tcPr>
          <w:p w:rsidR="000506D0" w:rsidRDefault="00000000">
            <w:proofErr w:type="spellStart"/>
            <w:r>
              <w:t>Ra’iti</w:t>
            </w:r>
            <w:proofErr w:type="spellEnd"/>
            <w:r>
              <w:t xml:space="preserve"> et </w:t>
            </w:r>
            <w:proofErr w:type="spellStart"/>
            <w:r>
              <w:t>ruchot</w:t>
            </w:r>
            <w:proofErr w:type="spellEnd"/>
            <w:r>
              <w:t xml:space="preserve"> ha-</w:t>
            </w:r>
            <w:proofErr w:type="spellStart"/>
            <w:r>
              <w:t>shamayim</w:t>
            </w:r>
            <w:proofErr w:type="spellEnd"/>
            <w:r>
              <w:t xml:space="preserve"> ha-</w:t>
            </w:r>
            <w:proofErr w:type="spellStart"/>
            <w:r>
              <w:t>mechzirim</w:t>
            </w:r>
            <w:proofErr w:type="spellEnd"/>
            <w:r>
              <w:t xml:space="preserve"> u-</w:t>
            </w:r>
            <w:proofErr w:type="spellStart"/>
            <w:r>
              <w:t>mevi’im</w:t>
            </w:r>
            <w:proofErr w:type="spellEnd"/>
            <w:r>
              <w:t xml:space="preserve"> et </w:t>
            </w:r>
            <w:proofErr w:type="spellStart"/>
            <w:r>
              <w:t>galgal</w:t>
            </w:r>
            <w:proofErr w:type="spellEnd"/>
            <w:r>
              <w:t xml:space="preserve"> ha-</w:t>
            </w:r>
            <w:proofErr w:type="spellStart"/>
            <w:r>
              <w:t>shemesh</w:t>
            </w:r>
            <w:proofErr w:type="spellEnd"/>
            <w:r>
              <w:t xml:space="preserve"> </w:t>
            </w:r>
            <w:proofErr w:type="spellStart"/>
            <w:r>
              <w:t>ve</w:t>
            </w:r>
            <w:proofErr w:type="spellEnd"/>
            <w:r>
              <w:t xml:space="preserve">-et </w:t>
            </w:r>
            <w:proofErr w:type="spellStart"/>
            <w:r>
              <w:t>kol</w:t>
            </w:r>
            <w:proofErr w:type="spellEnd"/>
            <w:r>
              <w:t xml:space="preserve"> ha-</w:t>
            </w:r>
            <w:proofErr w:type="spellStart"/>
            <w:r>
              <w:t>kokhavim</w:t>
            </w:r>
            <w:proofErr w:type="spellEnd"/>
            <w:r>
              <w:t xml:space="preserve"> le-</w:t>
            </w:r>
            <w:proofErr w:type="spellStart"/>
            <w:r>
              <w:t>moshavam</w:t>
            </w:r>
            <w:proofErr w:type="spellEnd"/>
            <w:r>
              <w:t>.</w:t>
            </w:r>
          </w:p>
        </w:tc>
        <w:tc>
          <w:tcPr>
            <w:tcW w:w="2880" w:type="dxa"/>
          </w:tcPr>
          <w:p w:rsidR="000506D0" w:rsidRDefault="00000000">
            <w:proofErr w:type="spellStart"/>
            <w:r>
              <w:t>ראיתי</w:t>
            </w:r>
            <w:proofErr w:type="spellEnd"/>
            <w:r>
              <w:t xml:space="preserve"> </w:t>
            </w:r>
            <w:proofErr w:type="spellStart"/>
            <w:r>
              <w:t>את</w:t>
            </w:r>
            <w:proofErr w:type="spellEnd"/>
            <w:r>
              <w:t xml:space="preserve"> </w:t>
            </w:r>
            <w:proofErr w:type="spellStart"/>
            <w:r>
              <w:t>רוחות</w:t>
            </w:r>
            <w:proofErr w:type="spellEnd"/>
            <w:r>
              <w:t xml:space="preserve"> </w:t>
            </w:r>
            <w:proofErr w:type="spellStart"/>
            <w:r>
              <w:t>השמים</w:t>
            </w:r>
            <w:proofErr w:type="spellEnd"/>
            <w:r>
              <w:t xml:space="preserve"> </w:t>
            </w:r>
            <w:proofErr w:type="spellStart"/>
            <w:r>
              <w:t>המחזירים</w:t>
            </w:r>
            <w:proofErr w:type="spellEnd"/>
            <w:r>
              <w:t xml:space="preserve"> </w:t>
            </w:r>
            <w:proofErr w:type="spellStart"/>
            <w:r>
              <w:t>ומביאים</w:t>
            </w:r>
            <w:proofErr w:type="spellEnd"/>
            <w:r>
              <w:t xml:space="preserve"> </w:t>
            </w:r>
            <w:proofErr w:type="spellStart"/>
            <w:r>
              <w:t>את</w:t>
            </w:r>
            <w:proofErr w:type="spellEnd"/>
            <w:r>
              <w:t xml:space="preserve"> </w:t>
            </w:r>
            <w:proofErr w:type="spellStart"/>
            <w:r>
              <w:t>גלגל</w:t>
            </w:r>
            <w:proofErr w:type="spellEnd"/>
            <w:r>
              <w:t xml:space="preserve"> </w:t>
            </w:r>
            <w:proofErr w:type="spellStart"/>
            <w:r>
              <w:t>השמש</w:t>
            </w:r>
            <w:proofErr w:type="spellEnd"/>
            <w:r>
              <w:t xml:space="preserve"> </w:t>
            </w:r>
            <w:proofErr w:type="spellStart"/>
            <w:r>
              <w:t>ואת</w:t>
            </w:r>
            <w:proofErr w:type="spellEnd"/>
            <w:r>
              <w:t xml:space="preserve"> </w:t>
            </w:r>
            <w:proofErr w:type="spellStart"/>
            <w:r>
              <w:t>כל</w:t>
            </w:r>
            <w:proofErr w:type="spellEnd"/>
            <w:r>
              <w:t xml:space="preserve"> </w:t>
            </w:r>
            <w:proofErr w:type="spellStart"/>
            <w:r>
              <w:t>הכוכבים</w:t>
            </w:r>
            <w:proofErr w:type="spellEnd"/>
            <w:r>
              <w:t xml:space="preserve"> </w:t>
            </w:r>
            <w:proofErr w:type="spellStart"/>
            <w:r>
              <w:t>למושבם</w:t>
            </w:r>
            <w:proofErr w:type="spellEnd"/>
          </w:p>
        </w:tc>
      </w:tr>
      <w:tr w:rsidR="000506D0" w:rsidTr="00D66746">
        <w:tc>
          <w:tcPr>
            <w:tcW w:w="2880" w:type="dxa"/>
          </w:tcPr>
          <w:p w:rsidR="000506D0" w:rsidRDefault="00000000">
            <w:r>
              <w:t>18:5 And I saw the winds upon the earth carrying the clouds.</w:t>
            </w:r>
          </w:p>
        </w:tc>
        <w:tc>
          <w:tcPr>
            <w:tcW w:w="2880" w:type="dxa"/>
          </w:tcPr>
          <w:p w:rsidR="000506D0" w:rsidRDefault="00000000">
            <w:proofErr w:type="spellStart"/>
            <w:r>
              <w:t>Ve-ereh</w:t>
            </w:r>
            <w:proofErr w:type="spellEnd"/>
            <w:r>
              <w:t xml:space="preserve"> et ha-</w:t>
            </w:r>
            <w:proofErr w:type="spellStart"/>
            <w:r>
              <w:t>ruchot</w:t>
            </w:r>
            <w:proofErr w:type="spellEnd"/>
            <w:r>
              <w:t xml:space="preserve"> al ha-</w:t>
            </w:r>
            <w:proofErr w:type="spellStart"/>
            <w:r>
              <w:t>aretz</w:t>
            </w:r>
            <w:proofErr w:type="spellEnd"/>
            <w:r>
              <w:t xml:space="preserve"> </w:t>
            </w:r>
            <w:proofErr w:type="spellStart"/>
            <w:r>
              <w:t>nos’ot</w:t>
            </w:r>
            <w:proofErr w:type="spellEnd"/>
            <w:r>
              <w:t xml:space="preserve"> et ha</w:t>
            </w:r>
            <w:proofErr w:type="gramStart"/>
            <w:r>
              <w:t>-‘</w:t>
            </w:r>
            <w:proofErr w:type="spellStart"/>
            <w:proofErr w:type="gramEnd"/>
            <w:r>
              <w:t>ananot</w:t>
            </w:r>
            <w:proofErr w:type="spellEnd"/>
            <w:r>
              <w:t>.</w:t>
            </w:r>
          </w:p>
        </w:tc>
        <w:tc>
          <w:tcPr>
            <w:tcW w:w="2880" w:type="dxa"/>
          </w:tcPr>
          <w:p w:rsidR="000506D0" w:rsidRDefault="00000000">
            <w:proofErr w:type="spellStart"/>
            <w:r>
              <w:t>ואראה</w:t>
            </w:r>
            <w:proofErr w:type="spellEnd"/>
            <w:r>
              <w:t xml:space="preserve"> </w:t>
            </w:r>
            <w:proofErr w:type="spellStart"/>
            <w:r>
              <w:t>את</w:t>
            </w:r>
            <w:proofErr w:type="spellEnd"/>
            <w:r>
              <w:t xml:space="preserve"> </w:t>
            </w:r>
            <w:proofErr w:type="spellStart"/>
            <w:r>
              <w:t>הרוחות</w:t>
            </w:r>
            <w:proofErr w:type="spellEnd"/>
            <w:r>
              <w:t xml:space="preserve"> </w:t>
            </w:r>
            <w:proofErr w:type="spellStart"/>
            <w:r>
              <w:t>על</w:t>
            </w:r>
            <w:proofErr w:type="spellEnd"/>
            <w:r>
              <w:t xml:space="preserve"> </w:t>
            </w:r>
            <w:proofErr w:type="spellStart"/>
            <w:r>
              <w:t>הארץ</w:t>
            </w:r>
            <w:proofErr w:type="spellEnd"/>
            <w:r>
              <w:t xml:space="preserve"> </w:t>
            </w:r>
            <w:proofErr w:type="spellStart"/>
            <w:r>
              <w:t>נושאות</w:t>
            </w:r>
            <w:proofErr w:type="spellEnd"/>
            <w:r>
              <w:t xml:space="preserve"> </w:t>
            </w:r>
            <w:proofErr w:type="spellStart"/>
            <w:r>
              <w:t>את</w:t>
            </w:r>
            <w:proofErr w:type="spellEnd"/>
            <w:r>
              <w:t xml:space="preserve"> </w:t>
            </w:r>
            <w:proofErr w:type="spellStart"/>
            <w:r>
              <w:t>העננות</w:t>
            </w:r>
            <w:proofErr w:type="spellEnd"/>
          </w:p>
        </w:tc>
      </w:tr>
      <w:tr w:rsidR="000506D0" w:rsidTr="00D66746">
        <w:tc>
          <w:tcPr>
            <w:tcW w:w="2880" w:type="dxa"/>
          </w:tcPr>
          <w:p w:rsidR="000506D0" w:rsidRDefault="00000000">
            <w:r>
              <w:t>18:6 I saw the paths of the messengers: I saw at the ends of the earth the firmament of the heaven above.</w:t>
            </w:r>
          </w:p>
        </w:tc>
        <w:tc>
          <w:tcPr>
            <w:tcW w:w="2880" w:type="dxa"/>
          </w:tcPr>
          <w:p w:rsidR="000506D0" w:rsidRDefault="00000000">
            <w:proofErr w:type="spellStart"/>
            <w:r>
              <w:t>Ra’iti</w:t>
            </w:r>
            <w:proofErr w:type="spellEnd"/>
            <w:r>
              <w:t xml:space="preserve"> et </w:t>
            </w:r>
            <w:proofErr w:type="spellStart"/>
            <w:r>
              <w:t>orḥot</w:t>
            </w:r>
            <w:proofErr w:type="spellEnd"/>
            <w:r>
              <w:t xml:space="preserve"> ha-</w:t>
            </w:r>
            <w:proofErr w:type="spellStart"/>
            <w:r>
              <w:t>malakhim</w:t>
            </w:r>
            <w:proofErr w:type="spellEnd"/>
            <w:r>
              <w:t xml:space="preserve">; </w:t>
            </w:r>
            <w:proofErr w:type="spellStart"/>
            <w:r>
              <w:t>ra’iti</w:t>
            </w:r>
            <w:proofErr w:type="spellEnd"/>
            <w:r>
              <w:t xml:space="preserve"> bi-</w:t>
            </w:r>
            <w:proofErr w:type="spellStart"/>
            <w:r>
              <w:t>ketzei</w:t>
            </w:r>
            <w:proofErr w:type="spellEnd"/>
            <w:r>
              <w:t xml:space="preserve"> ha-</w:t>
            </w:r>
            <w:proofErr w:type="spellStart"/>
            <w:r>
              <w:t>aretz</w:t>
            </w:r>
            <w:proofErr w:type="spellEnd"/>
            <w:r>
              <w:t xml:space="preserve"> et </w:t>
            </w:r>
            <w:proofErr w:type="spellStart"/>
            <w:r>
              <w:t>rakia</w:t>
            </w:r>
            <w:proofErr w:type="spellEnd"/>
            <w:r>
              <w:t xml:space="preserve"> ha-</w:t>
            </w:r>
            <w:proofErr w:type="spellStart"/>
            <w:r>
              <w:t>shamayim</w:t>
            </w:r>
            <w:proofErr w:type="spellEnd"/>
            <w:r>
              <w:t xml:space="preserve"> le-</w:t>
            </w:r>
            <w:proofErr w:type="spellStart"/>
            <w:proofErr w:type="gramStart"/>
            <w:r>
              <w:t>ma‘</w:t>
            </w:r>
            <w:proofErr w:type="gramEnd"/>
            <w:r>
              <w:t>alah</w:t>
            </w:r>
            <w:proofErr w:type="spellEnd"/>
            <w:r>
              <w:t>.</w:t>
            </w:r>
          </w:p>
        </w:tc>
        <w:tc>
          <w:tcPr>
            <w:tcW w:w="2880" w:type="dxa"/>
          </w:tcPr>
          <w:p w:rsidR="000506D0" w:rsidRDefault="00000000">
            <w:proofErr w:type="spellStart"/>
            <w:r>
              <w:t>ראיתי</w:t>
            </w:r>
            <w:proofErr w:type="spellEnd"/>
            <w:r>
              <w:t xml:space="preserve"> </w:t>
            </w:r>
            <w:proofErr w:type="spellStart"/>
            <w:r>
              <w:t>את</w:t>
            </w:r>
            <w:proofErr w:type="spellEnd"/>
            <w:r>
              <w:t xml:space="preserve"> </w:t>
            </w:r>
            <w:proofErr w:type="spellStart"/>
            <w:r>
              <w:t>ארחות</w:t>
            </w:r>
            <w:proofErr w:type="spellEnd"/>
            <w:r>
              <w:t xml:space="preserve"> </w:t>
            </w:r>
            <w:proofErr w:type="spellStart"/>
            <w:r>
              <w:t>המלאכים</w:t>
            </w:r>
            <w:proofErr w:type="spellEnd"/>
            <w:r>
              <w:t xml:space="preserve"> </w:t>
            </w:r>
            <w:proofErr w:type="spellStart"/>
            <w:r>
              <w:t>ראיתי</w:t>
            </w:r>
            <w:proofErr w:type="spellEnd"/>
            <w:r>
              <w:t xml:space="preserve"> </w:t>
            </w:r>
            <w:proofErr w:type="spellStart"/>
            <w:r>
              <w:t>בקצות</w:t>
            </w:r>
            <w:proofErr w:type="spellEnd"/>
            <w:r>
              <w:t xml:space="preserve"> </w:t>
            </w:r>
            <w:proofErr w:type="spellStart"/>
            <w:r>
              <w:t>הארץ</w:t>
            </w:r>
            <w:proofErr w:type="spellEnd"/>
            <w:r>
              <w:t xml:space="preserve"> </w:t>
            </w:r>
            <w:proofErr w:type="spellStart"/>
            <w:r>
              <w:t>את</w:t>
            </w:r>
            <w:proofErr w:type="spellEnd"/>
            <w:r>
              <w:t xml:space="preserve"> </w:t>
            </w:r>
            <w:proofErr w:type="spellStart"/>
            <w:r>
              <w:t>רקיע</w:t>
            </w:r>
            <w:proofErr w:type="spellEnd"/>
            <w:r>
              <w:t xml:space="preserve"> </w:t>
            </w:r>
            <w:proofErr w:type="spellStart"/>
            <w:r>
              <w:t>השמים</w:t>
            </w:r>
            <w:proofErr w:type="spellEnd"/>
            <w:r>
              <w:t xml:space="preserve"> </w:t>
            </w:r>
            <w:proofErr w:type="spellStart"/>
            <w:r>
              <w:t>למעלה</w:t>
            </w:r>
            <w:proofErr w:type="spellEnd"/>
          </w:p>
        </w:tc>
      </w:tr>
      <w:tr w:rsidR="000506D0" w:rsidTr="00D66746">
        <w:tc>
          <w:tcPr>
            <w:tcW w:w="2880" w:type="dxa"/>
          </w:tcPr>
          <w:p w:rsidR="000506D0" w:rsidRDefault="00000000">
            <w:r>
              <w:t>18:7 And I went toward the south, and it was burning day and night where there were seven mountains of precious stones.</w:t>
            </w:r>
          </w:p>
        </w:tc>
        <w:tc>
          <w:tcPr>
            <w:tcW w:w="2880" w:type="dxa"/>
          </w:tcPr>
          <w:p w:rsidR="000506D0" w:rsidRDefault="00000000">
            <w:proofErr w:type="spellStart"/>
            <w:r>
              <w:t>Va-elekh</w:t>
            </w:r>
            <w:proofErr w:type="spellEnd"/>
            <w:r>
              <w:t xml:space="preserve"> </w:t>
            </w:r>
            <w:proofErr w:type="spellStart"/>
            <w:r>
              <w:t>negbah</w:t>
            </w:r>
            <w:proofErr w:type="spellEnd"/>
            <w:r>
              <w:t xml:space="preserve">, </w:t>
            </w:r>
            <w:proofErr w:type="spellStart"/>
            <w:r>
              <w:t>ve</w:t>
            </w:r>
            <w:proofErr w:type="spellEnd"/>
            <w:r>
              <w:t xml:space="preserve">-hu </w:t>
            </w:r>
            <w:proofErr w:type="spellStart"/>
            <w:proofErr w:type="gramStart"/>
            <w:r>
              <w:t>bo‘</w:t>
            </w:r>
            <w:proofErr w:type="gramEnd"/>
            <w:r>
              <w:t>er</w:t>
            </w:r>
            <w:proofErr w:type="spellEnd"/>
            <w:r>
              <w:t xml:space="preserve"> </w:t>
            </w:r>
            <w:proofErr w:type="spellStart"/>
            <w:r>
              <w:t>yomam</w:t>
            </w:r>
            <w:proofErr w:type="spellEnd"/>
            <w:r>
              <w:t xml:space="preserve"> </w:t>
            </w:r>
            <w:proofErr w:type="spellStart"/>
            <w:r>
              <w:t>va-lailah</w:t>
            </w:r>
            <w:proofErr w:type="spellEnd"/>
            <w:r>
              <w:t xml:space="preserve">, </w:t>
            </w:r>
            <w:proofErr w:type="spellStart"/>
            <w:r>
              <w:t>asher</w:t>
            </w:r>
            <w:proofErr w:type="spellEnd"/>
            <w:r>
              <w:t xml:space="preserve"> sham </w:t>
            </w:r>
            <w:proofErr w:type="spellStart"/>
            <w:r>
              <w:t>shiv‘ah</w:t>
            </w:r>
            <w:proofErr w:type="spellEnd"/>
            <w:r>
              <w:t xml:space="preserve"> </w:t>
            </w:r>
            <w:proofErr w:type="spellStart"/>
            <w:r>
              <w:t>harim</w:t>
            </w:r>
            <w:proofErr w:type="spellEnd"/>
            <w:r>
              <w:t xml:space="preserve"> </w:t>
            </w:r>
            <w:proofErr w:type="spellStart"/>
            <w:r>
              <w:t>shel</w:t>
            </w:r>
            <w:proofErr w:type="spellEnd"/>
            <w:r>
              <w:t xml:space="preserve"> </w:t>
            </w:r>
            <w:proofErr w:type="spellStart"/>
            <w:r>
              <w:t>avnei</w:t>
            </w:r>
            <w:proofErr w:type="spellEnd"/>
            <w:r>
              <w:t xml:space="preserve"> </w:t>
            </w:r>
            <w:proofErr w:type="spellStart"/>
            <w:r>
              <w:t>ḥemda</w:t>
            </w:r>
            <w:proofErr w:type="spellEnd"/>
            <w:r>
              <w:t>.</w:t>
            </w:r>
          </w:p>
        </w:tc>
        <w:tc>
          <w:tcPr>
            <w:tcW w:w="2880" w:type="dxa"/>
          </w:tcPr>
          <w:p w:rsidR="000506D0" w:rsidRDefault="00000000">
            <w:proofErr w:type="spellStart"/>
            <w:r>
              <w:t>ואלך</w:t>
            </w:r>
            <w:proofErr w:type="spellEnd"/>
            <w:r>
              <w:t xml:space="preserve"> </w:t>
            </w:r>
            <w:proofErr w:type="spellStart"/>
            <w:r>
              <w:t>נגבה</w:t>
            </w:r>
            <w:proofErr w:type="spellEnd"/>
            <w:r>
              <w:t xml:space="preserve"> </w:t>
            </w:r>
            <w:proofErr w:type="spellStart"/>
            <w:r>
              <w:t>והוא</w:t>
            </w:r>
            <w:proofErr w:type="spellEnd"/>
            <w:r>
              <w:t xml:space="preserve"> </w:t>
            </w:r>
            <w:proofErr w:type="spellStart"/>
            <w:r>
              <w:t>בוער</w:t>
            </w:r>
            <w:proofErr w:type="spellEnd"/>
            <w:r>
              <w:t xml:space="preserve"> </w:t>
            </w:r>
            <w:proofErr w:type="spellStart"/>
            <w:r>
              <w:t>יומם</w:t>
            </w:r>
            <w:proofErr w:type="spellEnd"/>
            <w:r>
              <w:t xml:space="preserve"> </w:t>
            </w:r>
            <w:proofErr w:type="spellStart"/>
            <w:r>
              <w:t>ולילה</w:t>
            </w:r>
            <w:proofErr w:type="spellEnd"/>
            <w:r>
              <w:t xml:space="preserve"> </w:t>
            </w:r>
            <w:proofErr w:type="spellStart"/>
            <w:r>
              <w:t>אשר</w:t>
            </w:r>
            <w:proofErr w:type="spellEnd"/>
            <w:r>
              <w:t xml:space="preserve"> </w:t>
            </w:r>
            <w:proofErr w:type="spellStart"/>
            <w:r>
              <w:t>שם</w:t>
            </w:r>
            <w:proofErr w:type="spellEnd"/>
            <w:r>
              <w:t xml:space="preserve"> </w:t>
            </w:r>
            <w:proofErr w:type="spellStart"/>
            <w:r>
              <w:t>שבעה</w:t>
            </w:r>
            <w:proofErr w:type="spellEnd"/>
            <w:r>
              <w:t xml:space="preserve"> </w:t>
            </w:r>
            <w:proofErr w:type="spellStart"/>
            <w:r>
              <w:t>הרים</w:t>
            </w:r>
            <w:proofErr w:type="spellEnd"/>
            <w:r>
              <w:t xml:space="preserve"> </w:t>
            </w:r>
            <w:proofErr w:type="spellStart"/>
            <w:r>
              <w:t>של</w:t>
            </w:r>
            <w:proofErr w:type="spellEnd"/>
            <w:r>
              <w:t xml:space="preserve"> </w:t>
            </w:r>
            <w:proofErr w:type="spellStart"/>
            <w:r>
              <w:t>אבני</w:t>
            </w:r>
            <w:proofErr w:type="spellEnd"/>
            <w:r>
              <w:t xml:space="preserve"> </w:t>
            </w:r>
            <w:proofErr w:type="spellStart"/>
            <w:r>
              <w:t>חמד</w:t>
            </w:r>
            <w:proofErr w:type="spellEnd"/>
          </w:p>
        </w:tc>
      </w:tr>
      <w:tr w:rsidR="000506D0" w:rsidTr="00D66746">
        <w:tc>
          <w:tcPr>
            <w:tcW w:w="2880" w:type="dxa"/>
          </w:tcPr>
          <w:p w:rsidR="000506D0" w:rsidRDefault="00000000">
            <w:r>
              <w:t>18:8 Three toward the east and three toward the south, and as for those toward the east, one was of colored stone, and one of pearl, and one of jacinth, and those toward the south were of red stone.</w:t>
            </w:r>
          </w:p>
        </w:tc>
        <w:tc>
          <w:tcPr>
            <w:tcW w:w="2880" w:type="dxa"/>
          </w:tcPr>
          <w:p w:rsidR="000506D0" w:rsidRDefault="00000000">
            <w:proofErr w:type="spellStart"/>
            <w:r>
              <w:t>Sheloshah</w:t>
            </w:r>
            <w:proofErr w:type="spellEnd"/>
            <w:r>
              <w:t xml:space="preserve"> le-</w:t>
            </w:r>
            <w:proofErr w:type="spellStart"/>
            <w:r>
              <w:t>qedem</w:t>
            </w:r>
            <w:proofErr w:type="spellEnd"/>
            <w:r>
              <w:t xml:space="preserve"> u-</w:t>
            </w:r>
            <w:proofErr w:type="spellStart"/>
            <w:r>
              <w:t>sheloshah</w:t>
            </w:r>
            <w:proofErr w:type="spellEnd"/>
            <w:r>
              <w:t xml:space="preserve"> le-</w:t>
            </w:r>
            <w:proofErr w:type="spellStart"/>
            <w:r>
              <w:t>negev</w:t>
            </w:r>
            <w:proofErr w:type="spellEnd"/>
            <w:r>
              <w:t>; u-</w:t>
            </w:r>
            <w:proofErr w:type="spellStart"/>
            <w:r>
              <w:t>asher</w:t>
            </w:r>
            <w:proofErr w:type="spellEnd"/>
            <w:r>
              <w:t xml:space="preserve"> le-</w:t>
            </w:r>
            <w:proofErr w:type="spellStart"/>
            <w:r>
              <w:t>qedem</w:t>
            </w:r>
            <w:proofErr w:type="spellEnd"/>
            <w:r>
              <w:t xml:space="preserve">, </w:t>
            </w:r>
            <w:proofErr w:type="spellStart"/>
            <w:r>
              <w:t>echad</w:t>
            </w:r>
            <w:proofErr w:type="spellEnd"/>
            <w:r>
              <w:t xml:space="preserve"> even </w:t>
            </w:r>
            <w:proofErr w:type="spellStart"/>
            <w:r>
              <w:t>tziv’onit</w:t>
            </w:r>
            <w:proofErr w:type="spellEnd"/>
            <w:r>
              <w:t xml:space="preserve">, </w:t>
            </w:r>
            <w:proofErr w:type="spellStart"/>
            <w:r>
              <w:t>ve-echad</w:t>
            </w:r>
            <w:proofErr w:type="spellEnd"/>
            <w:r>
              <w:t xml:space="preserve"> </w:t>
            </w:r>
            <w:proofErr w:type="spellStart"/>
            <w:r>
              <w:t>penin</w:t>
            </w:r>
            <w:proofErr w:type="spellEnd"/>
            <w:r>
              <w:t xml:space="preserve">, </w:t>
            </w:r>
            <w:proofErr w:type="spellStart"/>
            <w:r>
              <w:t>ve-echad</w:t>
            </w:r>
            <w:proofErr w:type="spellEnd"/>
            <w:r>
              <w:t xml:space="preserve"> </w:t>
            </w:r>
            <w:proofErr w:type="spellStart"/>
            <w:r>
              <w:t>leshem</w:t>
            </w:r>
            <w:proofErr w:type="spellEnd"/>
            <w:r>
              <w:t xml:space="preserve">; </w:t>
            </w:r>
            <w:proofErr w:type="spellStart"/>
            <w:r>
              <w:t>ve-asher</w:t>
            </w:r>
            <w:proofErr w:type="spellEnd"/>
            <w:r>
              <w:t xml:space="preserve"> le-</w:t>
            </w:r>
            <w:proofErr w:type="spellStart"/>
            <w:r>
              <w:t>negev</w:t>
            </w:r>
            <w:proofErr w:type="spellEnd"/>
            <w:r>
              <w:t xml:space="preserve"> </w:t>
            </w:r>
            <w:proofErr w:type="spellStart"/>
            <w:r>
              <w:t>avnei</w:t>
            </w:r>
            <w:proofErr w:type="spellEnd"/>
            <w:r>
              <w:t xml:space="preserve"> </w:t>
            </w:r>
            <w:proofErr w:type="spellStart"/>
            <w:r>
              <w:t>adom</w:t>
            </w:r>
            <w:proofErr w:type="spellEnd"/>
            <w:r>
              <w:t>.</w:t>
            </w:r>
          </w:p>
        </w:tc>
        <w:tc>
          <w:tcPr>
            <w:tcW w:w="2880" w:type="dxa"/>
          </w:tcPr>
          <w:p w:rsidR="000506D0" w:rsidRDefault="00000000">
            <w:proofErr w:type="spellStart"/>
            <w:r>
              <w:t>שלשה</w:t>
            </w:r>
            <w:proofErr w:type="spellEnd"/>
            <w:r>
              <w:t xml:space="preserve"> </w:t>
            </w:r>
            <w:proofErr w:type="spellStart"/>
            <w:r>
              <w:t>לקדם</w:t>
            </w:r>
            <w:proofErr w:type="spellEnd"/>
            <w:r>
              <w:t xml:space="preserve"> </w:t>
            </w:r>
            <w:proofErr w:type="spellStart"/>
            <w:r>
              <w:t>ושלשה</w:t>
            </w:r>
            <w:proofErr w:type="spellEnd"/>
            <w:r>
              <w:t xml:space="preserve"> </w:t>
            </w:r>
            <w:proofErr w:type="spellStart"/>
            <w:r>
              <w:t>לנגב</w:t>
            </w:r>
            <w:proofErr w:type="spellEnd"/>
            <w:r>
              <w:t xml:space="preserve"> </w:t>
            </w:r>
            <w:proofErr w:type="spellStart"/>
            <w:r>
              <w:t>ואשר</w:t>
            </w:r>
            <w:proofErr w:type="spellEnd"/>
            <w:r>
              <w:t xml:space="preserve"> </w:t>
            </w:r>
            <w:proofErr w:type="spellStart"/>
            <w:r>
              <w:t>לקדם</w:t>
            </w:r>
            <w:proofErr w:type="spellEnd"/>
            <w:r>
              <w:t xml:space="preserve"> </w:t>
            </w:r>
            <w:proofErr w:type="spellStart"/>
            <w:r>
              <w:t>אחד</w:t>
            </w:r>
            <w:proofErr w:type="spellEnd"/>
            <w:r>
              <w:t xml:space="preserve"> </w:t>
            </w:r>
            <w:proofErr w:type="spellStart"/>
            <w:r>
              <w:t>אבן</w:t>
            </w:r>
            <w:proofErr w:type="spellEnd"/>
            <w:r>
              <w:t xml:space="preserve"> </w:t>
            </w:r>
            <w:proofErr w:type="spellStart"/>
            <w:r>
              <w:t>צבעונית</w:t>
            </w:r>
            <w:proofErr w:type="spellEnd"/>
            <w:r>
              <w:t xml:space="preserve"> </w:t>
            </w:r>
            <w:proofErr w:type="spellStart"/>
            <w:r>
              <w:t>ואחד</w:t>
            </w:r>
            <w:proofErr w:type="spellEnd"/>
            <w:r>
              <w:t xml:space="preserve"> </w:t>
            </w:r>
            <w:proofErr w:type="spellStart"/>
            <w:r>
              <w:t>פנין</w:t>
            </w:r>
            <w:proofErr w:type="spellEnd"/>
            <w:r>
              <w:t xml:space="preserve"> </w:t>
            </w:r>
            <w:proofErr w:type="spellStart"/>
            <w:r>
              <w:t>ואחד</w:t>
            </w:r>
            <w:proofErr w:type="spellEnd"/>
            <w:r>
              <w:t xml:space="preserve"> </w:t>
            </w:r>
            <w:proofErr w:type="spellStart"/>
            <w:r>
              <w:t>לשם</w:t>
            </w:r>
            <w:proofErr w:type="spellEnd"/>
            <w:r>
              <w:t xml:space="preserve"> </w:t>
            </w:r>
            <w:proofErr w:type="spellStart"/>
            <w:r>
              <w:t>ואשר</w:t>
            </w:r>
            <w:proofErr w:type="spellEnd"/>
            <w:r>
              <w:t xml:space="preserve"> </w:t>
            </w:r>
            <w:proofErr w:type="spellStart"/>
            <w:r>
              <w:t>לנגב</w:t>
            </w:r>
            <w:proofErr w:type="spellEnd"/>
            <w:r>
              <w:t xml:space="preserve"> </w:t>
            </w:r>
            <w:proofErr w:type="spellStart"/>
            <w:r>
              <w:t>אבני</w:t>
            </w:r>
            <w:proofErr w:type="spellEnd"/>
            <w:r>
              <w:t xml:space="preserve"> </w:t>
            </w:r>
            <w:proofErr w:type="spellStart"/>
            <w:r>
              <w:t>אדום</w:t>
            </w:r>
            <w:proofErr w:type="spellEnd"/>
          </w:p>
        </w:tc>
      </w:tr>
      <w:tr w:rsidR="000506D0" w:rsidTr="00D66746">
        <w:tc>
          <w:tcPr>
            <w:tcW w:w="2880" w:type="dxa"/>
          </w:tcPr>
          <w:p w:rsidR="000506D0" w:rsidRDefault="00000000">
            <w:r>
              <w:lastRenderedPageBreak/>
              <w:t>18:9 But the middle one reached to heaven like the throne of Elohim, of alabaster, and the summit of the throne was of sapphire.</w:t>
            </w:r>
          </w:p>
        </w:tc>
        <w:tc>
          <w:tcPr>
            <w:tcW w:w="2880" w:type="dxa"/>
          </w:tcPr>
          <w:p w:rsidR="000506D0" w:rsidRDefault="00000000">
            <w:proofErr w:type="spellStart"/>
            <w:r>
              <w:t>Ve</w:t>
            </w:r>
            <w:proofErr w:type="spellEnd"/>
            <w:r>
              <w:t>-ha-</w:t>
            </w:r>
            <w:proofErr w:type="spellStart"/>
            <w:r>
              <w:t>emtzai</w:t>
            </w:r>
            <w:proofErr w:type="spellEnd"/>
            <w:r>
              <w:t xml:space="preserve"> </w:t>
            </w:r>
            <w:proofErr w:type="spellStart"/>
            <w:proofErr w:type="gramStart"/>
            <w:r>
              <w:t>magi‘</w:t>
            </w:r>
            <w:proofErr w:type="gramEnd"/>
            <w:r>
              <w:t>a</w:t>
            </w:r>
            <w:proofErr w:type="spellEnd"/>
            <w:r>
              <w:t xml:space="preserve"> ha-</w:t>
            </w:r>
            <w:proofErr w:type="spellStart"/>
            <w:r>
              <w:t>shamayimah</w:t>
            </w:r>
            <w:proofErr w:type="spellEnd"/>
            <w:r>
              <w:t xml:space="preserve"> </w:t>
            </w:r>
            <w:proofErr w:type="spellStart"/>
            <w:r>
              <w:t>ke-kise</w:t>
            </w:r>
            <w:proofErr w:type="spellEnd"/>
            <w:r>
              <w:t xml:space="preserve"> Elohim, </w:t>
            </w:r>
            <w:proofErr w:type="spellStart"/>
            <w:r>
              <w:t>shel</w:t>
            </w:r>
            <w:proofErr w:type="spellEnd"/>
            <w:r>
              <w:t xml:space="preserve"> </w:t>
            </w:r>
            <w:proofErr w:type="spellStart"/>
            <w:r>
              <w:t>shayish</w:t>
            </w:r>
            <w:proofErr w:type="spellEnd"/>
            <w:r>
              <w:t xml:space="preserve">, </w:t>
            </w:r>
            <w:proofErr w:type="spellStart"/>
            <w:r>
              <w:t>ve-rosh</w:t>
            </w:r>
            <w:proofErr w:type="spellEnd"/>
            <w:r>
              <w:t xml:space="preserve"> ha-</w:t>
            </w:r>
            <w:proofErr w:type="spellStart"/>
            <w:r>
              <w:t>kise</w:t>
            </w:r>
            <w:proofErr w:type="spellEnd"/>
            <w:r>
              <w:t xml:space="preserve"> </w:t>
            </w:r>
            <w:proofErr w:type="spellStart"/>
            <w:r>
              <w:t>sapir</w:t>
            </w:r>
            <w:proofErr w:type="spellEnd"/>
            <w:r>
              <w:t>.</w:t>
            </w:r>
          </w:p>
        </w:tc>
        <w:tc>
          <w:tcPr>
            <w:tcW w:w="2880" w:type="dxa"/>
          </w:tcPr>
          <w:p w:rsidR="000506D0" w:rsidRDefault="00000000">
            <w:proofErr w:type="spellStart"/>
            <w:r>
              <w:t>והאמצעי</w:t>
            </w:r>
            <w:proofErr w:type="spellEnd"/>
            <w:r>
              <w:t xml:space="preserve"> </w:t>
            </w:r>
            <w:proofErr w:type="spellStart"/>
            <w:r>
              <w:t>מגיע</w:t>
            </w:r>
            <w:proofErr w:type="spellEnd"/>
            <w:r>
              <w:t xml:space="preserve"> </w:t>
            </w:r>
            <w:proofErr w:type="spellStart"/>
            <w:r>
              <w:t>השמימה</w:t>
            </w:r>
            <w:proofErr w:type="spellEnd"/>
            <w:r>
              <w:t xml:space="preserve"> </w:t>
            </w:r>
            <w:proofErr w:type="spellStart"/>
            <w:r>
              <w:t>ככיסא</w:t>
            </w:r>
            <w:proofErr w:type="spellEnd"/>
            <w:r>
              <w:t xml:space="preserve"> </w:t>
            </w:r>
            <w:proofErr w:type="spellStart"/>
            <w:r>
              <w:t>אלהים</w:t>
            </w:r>
            <w:proofErr w:type="spellEnd"/>
            <w:r>
              <w:t xml:space="preserve"> </w:t>
            </w:r>
            <w:proofErr w:type="spellStart"/>
            <w:r>
              <w:t>של</w:t>
            </w:r>
            <w:proofErr w:type="spellEnd"/>
            <w:r>
              <w:t xml:space="preserve"> </w:t>
            </w:r>
            <w:proofErr w:type="spellStart"/>
            <w:r>
              <w:t>שיש</w:t>
            </w:r>
            <w:proofErr w:type="spellEnd"/>
            <w:r>
              <w:t xml:space="preserve"> </w:t>
            </w:r>
            <w:proofErr w:type="spellStart"/>
            <w:r>
              <w:t>וראש</w:t>
            </w:r>
            <w:proofErr w:type="spellEnd"/>
            <w:r>
              <w:t xml:space="preserve"> </w:t>
            </w:r>
            <w:proofErr w:type="spellStart"/>
            <w:r>
              <w:t>הכסא</w:t>
            </w:r>
            <w:proofErr w:type="spellEnd"/>
            <w:r>
              <w:t xml:space="preserve"> </w:t>
            </w:r>
            <w:proofErr w:type="spellStart"/>
            <w:r>
              <w:t>ספיר</w:t>
            </w:r>
            <w:proofErr w:type="spellEnd"/>
          </w:p>
        </w:tc>
      </w:tr>
      <w:tr w:rsidR="000506D0" w:rsidTr="00D66746">
        <w:tc>
          <w:tcPr>
            <w:tcW w:w="2880" w:type="dxa"/>
          </w:tcPr>
          <w:p w:rsidR="000506D0" w:rsidRDefault="00000000">
            <w:r>
              <w:t>18:10 And I saw a flaming fire, and beyond these mountains is a region the end of the great earth.</w:t>
            </w:r>
          </w:p>
        </w:tc>
        <w:tc>
          <w:tcPr>
            <w:tcW w:w="2880" w:type="dxa"/>
          </w:tcPr>
          <w:p w:rsidR="000506D0" w:rsidRDefault="00000000">
            <w:proofErr w:type="spellStart"/>
            <w:r>
              <w:t>Ve-ereh</w:t>
            </w:r>
            <w:proofErr w:type="spellEnd"/>
            <w:r>
              <w:t xml:space="preserve"> </w:t>
            </w:r>
            <w:proofErr w:type="spellStart"/>
            <w:r>
              <w:t>esh</w:t>
            </w:r>
            <w:proofErr w:type="spellEnd"/>
            <w:r>
              <w:t xml:space="preserve"> </w:t>
            </w:r>
            <w:proofErr w:type="spellStart"/>
            <w:r>
              <w:t>lehavah</w:t>
            </w:r>
            <w:proofErr w:type="spellEnd"/>
            <w:r>
              <w:t>; u-</w:t>
            </w:r>
            <w:proofErr w:type="spellStart"/>
            <w:r>
              <w:t>me’ever</w:t>
            </w:r>
            <w:proofErr w:type="spellEnd"/>
            <w:r>
              <w:t xml:space="preserve"> la-</w:t>
            </w:r>
            <w:proofErr w:type="spellStart"/>
            <w:r>
              <w:t>harim</w:t>
            </w:r>
            <w:proofErr w:type="spellEnd"/>
            <w:r>
              <w:t xml:space="preserve"> ha-</w:t>
            </w:r>
            <w:proofErr w:type="spellStart"/>
            <w:r>
              <w:t>eleh</w:t>
            </w:r>
            <w:proofErr w:type="spellEnd"/>
            <w:r>
              <w:t xml:space="preserve"> </w:t>
            </w:r>
            <w:proofErr w:type="spellStart"/>
            <w:r>
              <w:t>makom</w:t>
            </w:r>
            <w:proofErr w:type="spellEnd"/>
            <w:r>
              <w:t xml:space="preserve"> hu, </w:t>
            </w:r>
            <w:proofErr w:type="spellStart"/>
            <w:r>
              <w:t>qatzeh</w:t>
            </w:r>
            <w:proofErr w:type="spellEnd"/>
            <w:r>
              <w:t xml:space="preserve"> ha-</w:t>
            </w:r>
            <w:proofErr w:type="spellStart"/>
            <w:r>
              <w:t>aretz</w:t>
            </w:r>
            <w:proofErr w:type="spellEnd"/>
            <w:r>
              <w:t xml:space="preserve"> ha-</w:t>
            </w:r>
            <w:proofErr w:type="spellStart"/>
            <w:r>
              <w:t>gadol</w:t>
            </w:r>
            <w:proofErr w:type="spellEnd"/>
            <w:r>
              <w:t>.</w:t>
            </w:r>
          </w:p>
        </w:tc>
        <w:tc>
          <w:tcPr>
            <w:tcW w:w="2880" w:type="dxa"/>
          </w:tcPr>
          <w:p w:rsidR="000506D0" w:rsidRDefault="00000000">
            <w:proofErr w:type="spellStart"/>
            <w:r>
              <w:t>ואראה</w:t>
            </w:r>
            <w:proofErr w:type="spellEnd"/>
            <w:r>
              <w:t xml:space="preserve"> </w:t>
            </w:r>
            <w:proofErr w:type="spellStart"/>
            <w:r>
              <w:t>אש</w:t>
            </w:r>
            <w:proofErr w:type="spellEnd"/>
            <w:r>
              <w:t xml:space="preserve"> </w:t>
            </w:r>
            <w:proofErr w:type="spellStart"/>
            <w:r>
              <w:t>להבה</w:t>
            </w:r>
            <w:proofErr w:type="spellEnd"/>
            <w:r>
              <w:t xml:space="preserve"> </w:t>
            </w:r>
            <w:proofErr w:type="spellStart"/>
            <w:r>
              <w:t>ומעבר</w:t>
            </w:r>
            <w:proofErr w:type="spellEnd"/>
            <w:r>
              <w:t xml:space="preserve"> </w:t>
            </w:r>
            <w:proofErr w:type="spellStart"/>
            <w:r>
              <w:t>להרים</w:t>
            </w:r>
            <w:proofErr w:type="spellEnd"/>
            <w:r>
              <w:t xml:space="preserve"> </w:t>
            </w:r>
            <w:proofErr w:type="spellStart"/>
            <w:r>
              <w:t>האלה</w:t>
            </w:r>
            <w:proofErr w:type="spellEnd"/>
            <w:r>
              <w:t xml:space="preserve"> </w:t>
            </w:r>
            <w:proofErr w:type="spellStart"/>
            <w:r>
              <w:t>מקום</w:t>
            </w:r>
            <w:proofErr w:type="spellEnd"/>
            <w:r>
              <w:t xml:space="preserve"> </w:t>
            </w:r>
            <w:proofErr w:type="spellStart"/>
            <w:r>
              <w:t>הוא</w:t>
            </w:r>
            <w:proofErr w:type="spellEnd"/>
            <w:r>
              <w:t xml:space="preserve"> </w:t>
            </w:r>
            <w:proofErr w:type="spellStart"/>
            <w:r>
              <w:t>קצה</w:t>
            </w:r>
            <w:proofErr w:type="spellEnd"/>
            <w:r>
              <w:t xml:space="preserve"> </w:t>
            </w:r>
            <w:proofErr w:type="spellStart"/>
            <w:r>
              <w:t>הארץ</w:t>
            </w:r>
            <w:proofErr w:type="spellEnd"/>
            <w:r>
              <w:t xml:space="preserve"> </w:t>
            </w:r>
            <w:proofErr w:type="spellStart"/>
            <w:r>
              <w:t>הגדול</w:t>
            </w:r>
            <w:proofErr w:type="spellEnd"/>
          </w:p>
        </w:tc>
      </w:tr>
      <w:tr w:rsidR="000506D0" w:rsidTr="00D66746">
        <w:tc>
          <w:tcPr>
            <w:tcW w:w="2880" w:type="dxa"/>
          </w:tcPr>
          <w:p w:rsidR="000506D0" w:rsidRDefault="00000000">
            <w:r>
              <w:t>18:11 There the heavens were completed.</w:t>
            </w:r>
          </w:p>
        </w:tc>
        <w:tc>
          <w:tcPr>
            <w:tcW w:w="2880" w:type="dxa"/>
          </w:tcPr>
          <w:p w:rsidR="000506D0" w:rsidRDefault="00000000">
            <w:r>
              <w:t xml:space="preserve">Sham </w:t>
            </w:r>
            <w:proofErr w:type="spellStart"/>
            <w:r>
              <w:t>nishlemu</w:t>
            </w:r>
            <w:proofErr w:type="spellEnd"/>
            <w:r>
              <w:t xml:space="preserve"> ha-</w:t>
            </w:r>
            <w:proofErr w:type="spellStart"/>
            <w:r>
              <w:t>shamayim</w:t>
            </w:r>
            <w:proofErr w:type="spellEnd"/>
            <w:r>
              <w:t>.</w:t>
            </w:r>
          </w:p>
        </w:tc>
        <w:tc>
          <w:tcPr>
            <w:tcW w:w="2880" w:type="dxa"/>
          </w:tcPr>
          <w:p w:rsidR="000506D0" w:rsidRDefault="00000000">
            <w:proofErr w:type="spellStart"/>
            <w:r>
              <w:t>שם</w:t>
            </w:r>
            <w:proofErr w:type="spellEnd"/>
            <w:r>
              <w:t xml:space="preserve"> </w:t>
            </w:r>
            <w:proofErr w:type="spellStart"/>
            <w:r>
              <w:t>נשלמו</w:t>
            </w:r>
            <w:proofErr w:type="spellEnd"/>
            <w:r>
              <w:t xml:space="preserve"> </w:t>
            </w:r>
            <w:proofErr w:type="spellStart"/>
            <w:r>
              <w:t>השמים</w:t>
            </w:r>
            <w:proofErr w:type="spellEnd"/>
          </w:p>
        </w:tc>
      </w:tr>
      <w:tr w:rsidR="000506D0" w:rsidTr="00D66746">
        <w:tc>
          <w:tcPr>
            <w:tcW w:w="2880" w:type="dxa"/>
          </w:tcPr>
          <w:p w:rsidR="000506D0" w:rsidRDefault="00000000">
            <w:r>
              <w:t>18:12 And I saw a deep abyss, with columns of heavenly fire, and among them I saw columns of fire fall, which were beyond measure like the height and depth.</w:t>
            </w:r>
          </w:p>
        </w:tc>
        <w:tc>
          <w:tcPr>
            <w:tcW w:w="2880" w:type="dxa"/>
          </w:tcPr>
          <w:p w:rsidR="000506D0" w:rsidRDefault="00000000">
            <w:proofErr w:type="spellStart"/>
            <w:r>
              <w:t>Ve-ereh</w:t>
            </w:r>
            <w:proofErr w:type="spellEnd"/>
            <w:r>
              <w:t xml:space="preserve"> </w:t>
            </w:r>
            <w:proofErr w:type="spellStart"/>
            <w:r>
              <w:t>tehom</w:t>
            </w:r>
            <w:proofErr w:type="spellEnd"/>
            <w:r>
              <w:t xml:space="preserve"> </w:t>
            </w:r>
            <w:proofErr w:type="spellStart"/>
            <w:r>
              <w:t>amuqah</w:t>
            </w:r>
            <w:proofErr w:type="spellEnd"/>
            <w:r>
              <w:t xml:space="preserve">, </w:t>
            </w:r>
            <w:proofErr w:type="spellStart"/>
            <w:r>
              <w:t>amudei</w:t>
            </w:r>
            <w:proofErr w:type="spellEnd"/>
            <w:r>
              <w:t xml:space="preserve"> </w:t>
            </w:r>
            <w:proofErr w:type="spellStart"/>
            <w:r>
              <w:t>esh</w:t>
            </w:r>
            <w:proofErr w:type="spellEnd"/>
            <w:r>
              <w:t xml:space="preserve"> </w:t>
            </w:r>
            <w:proofErr w:type="spellStart"/>
            <w:r>
              <w:t>shamayim</w:t>
            </w:r>
            <w:proofErr w:type="spellEnd"/>
            <w:r>
              <w:t xml:space="preserve"> </w:t>
            </w:r>
            <w:proofErr w:type="spellStart"/>
            <w:r>
              <w:t>betochah</w:t>
            </w:r>
            <w:proofErr w:type="spellEnd"/>
            <w:r>
              <w:t>, u-</w:t>
            </w:r>
            <w:proofErr w:type="spellStart"/>
            <w:r>
              <w:t>benotam</w:t>
            </w:r>
            <w:proofErr w:type="spellEnd"/>
            <w:r>
              <w:t xml:space="preserve"> </w:t>
            </w:r>
            <w:proofErr w:type="spellStart"/>
            <w:r>
              <w:t>yordim</w:t>
            </w:r>
            <w:proofErr w:type="spellEnd"/>
            <w:r>
              <w:t xml:space="preserve"> </w:t>
            </w:r>
            <w:proofErr w:type="spellStart"/>
            <w:r>
              <w:t>amudei</w:t>
            </w:r>
            <w:proofErr w:type="spellEnd"/>
            <w:r>
              <w:t xml:space="preserve"> </w:t>
            </w:r>
            <w:proofErr w:type="spellStart"/>
            <w:r>
              <w:t>esh</w:t>
            </w:r>
            <w:proofErr w:type="spellEnd"/>
            <w:r>
              <w:t xml:space="preserve">, </w:t>
            </w:r>
            <w:proofErr w:type="spellStart"/>
            <w:r>
              <w:t>rav</w:t>
            </w:r>
            <w:proofErr w:type="spellEnd"/>
            <w:r>
              <w:t xml:space="preserve"> </w:t>
            </w:r>
            <w:proofErr w:type="spellStart"/>
            <w:r>
              <w:t>me’od</w:t>
            </w:r>
            <w:proofErr w:type="spellEnd"/>
            <w:r>
              <w:t xml:space="preserve"> be-</w:t>
            </w:r>
            <w:proofErr w:type="spellStart"/>
            <w:r>
              <w:t>govah</w:t>
            </w:r>
            <w:proofErr w:type="spellEnd"/>
            <w:r>
              <w:t xml:space="preserve"> u-</w:t>
            </w:r>
            <w:proofErr w:type="spellStart"/>
            <w:r>
              <w:t>ve</w:t>
            </w:r>
            <w:proofErr w:type="spellEnd"/>
            <w:proofErr w:type="gramStart"/>
            <w:r>
              <w:t>-‘</w:t>
            </w:r>
            <w:proofErr w:type="spellStart"/>
            <w:proofErr w:type="gramEnd"/>
            <w:r>
              <w:t>omeq</w:t>
            </w:r>
            <w:proofErr w:type="spellEnd"/>
            <w:r>
              <w:t xml:space="preserve"> </w:t>
            </w:r>
            <w:proofErr w:type="spellStart"/>
            <w:r>
              <w:t>me’od</w:t>
            </w:r>
            <w:proofErr w:type="spellEnd"/>
            <w:r>
              <w:t>.</w:t>
            </w:r>
          </w:p>
        </w:tc>
        <w:tc>
          <w:tcPr>
            <w:tcW w:w="2880" w:type="dxa"/>
          </w:tcPr>
          <w:p w:rsidR="000506D0" w:rsidRDefault="00000000">
            <w:proofErr w:type="spellStart"/>
            <w:r>
              <w:t>ואראה</w:t>
            </w:r>
            <w:proofErr w:type="spellEnd"/>
            <w:r>
              <w:t xml:space="preserve"> </w:t>
            </w:r>
            <w:proofErr w:type="spellStart"/>
            <w:r>
              <w:t>תהום</w:t>
            </w:r>
            <w:proofErr w:type="spellEnd"/>
            <w:r>
              <w:t xml:space="preserve"> </w:t>
            </w:r>
            <w:proofErr w:type="spellStart"/>
            <w:r>
              <w:t>עמוקה</w:t>
            </w:r>
            <w:proofErr w:type="spellEnd"/>
            <w:r>
              <w:t xml:space="preserve"> </w:t>
            </w:r>
            <w:proofErr w:type="spellStart"/>
            <w:r>
              <w:t>עמודי</w:t>
            </w:r>
            <w:proofErr w:type="spellEnd"/>
            <w:r>
              <w:t xml:space="preserve"> </w:t>
            </w:r>
            <w:proofErr w:type="spellStart"/>
            <w:r>
              <w:t>אש</w:t>
            </w:r>
            <w:proofErr w:type="spellEnd"/>
            <w:r>
              <w:t xml:space="preserve"> </w:t>
            </w:r>
            <w:proofErr w:type="spellStart"/>
            <w:r>
              <w:t>שמים</w:t>
            </w:r>
            <w:proofErr w:type="spellEnd"/>
            <w:r>
              <w:t xml:space="preserve"> </w:t>
            </w:r>
            <w:proofErr w:type="spellStart"/>
            <w:r>
              <w:t>בתוכה</w:t>
            </w:r>
            <w:proofErr w:type="spellEnd"/>
            <w:r>
              <w:t xml:space="preserve"> </w:t>
            </w:r>
            <w:proofErr w:type="spellStart"/>
            <w:r>
              <w:t>וביניהם</w:t>
            </w:r>
            <w:proofErr w:type="spellEnd"/>
            <w:r>
              <w:t xml:space="preserve"> </w:t>
            </w:r>
            <w:proofErr w:type="spellStart"/>
            <w:r>
              <w:t>יורדים</w:t>
            </w:r>
            <w:proofErr w:type="spellEnd"/>
            <w:r>
              <w:t xml:space="preserve"> </w:t>
            </w:r>
            <w:proofErr w:type="spellStart"/>
            <w:r>
              <w:t>עמודי</w:t>
            </w:r>
            <w:proofErr w:type="spellEnd"/>
            <w:r>
              <w:t xml:space="preserve"> </w:t>
            </w:r>
            <w:proofErr w:type="spellStart"/>
            <w:r>
              <w:t>אש</w:t>
            </w:r>
            <w:proofErr w:type="spellEnd"/>
            <w:r>
              <w:t xml:space="preserve"> </w:t>
            </w:r>
            <w:proofErr w:type="spellStart"/>
            <w:r>
              <w:t>רב</w:t>
            </w:r>
            <w:proofErr w:type="spellEnd"/>
            <w:r>
              <w:t xml:space="preserve"> </w:t>
            </w:r>
            <w:proofErr w:type="spellStart"/>
            <w:r>
              <w:t>מאד</w:t>
            </w:r>
            <w:proofErr w:type="spellEnd"/>
            <w:r>
              <w:t xml:space="preserve"> </w:t>
            </w:r>
            <w:proofErr w:type="spellStart"/>
            <w:r>
              <w:t>בגובה</w:t>
            </w:r>
            <w:proofErr w:type="spellEnd"/>
            <w:r>
              <w:t xml:space="preserve"> </w:t>
            </w:r>
            <w:proofErr w:type="spellStart"/>
            <w:r>
              <w:t>ובעומק</w:t>
            </w:r>
            <w:proofErr w:type="spellEnd"/>
            <w:r>
              <w:t xml:space="preserve"> </w:t>
            </w:r>
            <w:proofErr w:type="spellStart"/>
            <w:r>
              <w:t>מאד</w:t>
            </w:r>
            <w:proofErr w:type="spellEnd"/>
          </w:p>
        </w:tc>
      </w:tr>
      <w:tr w:rsidR="000506D0" w:rsidTr="00D66746">
        <w:tc>
          <w:tcPr>
            <w:tcW w:w="2880" w:type="dxa"/>
          </w:tcPr>
          <w:p w:rsidR="000506D0" w:rsidRDefault="00000000">
            <w:r>
              <w:t>18:13 And beyond that abyss I saw a place which had no firmament above it, and no firmly founded earth beneath it: there was no water upon it, and no birds, but it was a desert and a horrible place.</w:t>
            </w:r>
          </w:p>
        </w:tc>
        <w:tc>
          <w:tcPr>
            <w:tcW w:w="2880" w:type="dxa"/>
          </w:tcPr>
          <w:p w:rsidR="000506D0" w:rsidRDefault="00000000">
            <w:r>
              <w:t>U-</w:t>
            </w:r>
            <w:proofErr w:type="spellStart"/>
            <w:proofErr w:type="gramStart"/>
            <w:r>
              <w:t>me‘</w:t>
            </w:r>
            <w:proofErr w:type="gramEnd"/>
            <w:r>
              <w:t>ever</w:t>
            </w:r>
            <w:proofErr w:type="spellEnd"/>
            <w:r>
              <w:t xml:space="preserve"> la-</w:t>
            </w:r>
            <w:proofErr w:type="spellStart"/>
            <w:r>
              <w:t>tehom</w:t>
            </w:r>
            <w:proofErr w:type="spellEnd"/>
            <w:r>
              <w:t xml:space="preserve"> </w:t>
            </w:r>
            <w:proofErr w:type="spellStart"/>
            <w:r>
              <w:t>ra’iti</w:t>
            </w:r>
            <w:proofErr w:type="spellEnd"/>
            <w:r>
              <w:t xml:space="preserve"> </w:t>
            </w:r>
            <w:proofErr w:type="spellStart"/>
            <w:r>
              <w:t>makom</w:t>
            </w:r>
            <w:proofErr w:type="spellEnd"/>
            <w:r>
              <w:t xml:space="preserve"> </w:t>
            </w:r>
            <w:proofErr w:type="spellStart"/>
            <w:r>
              <w:t>asher</w:t>
            </w:r>
            <w:proofErr w:type="spellEnd"/>
            <w:r>
              <w:t xml:space="preserve"> </w:t>
            </w:r>
            <w:proofErr w:type="spellStart"/>
            <w:r>
              <w:t>ein</w:t>
            </w:r>
            <w:proofErr w:type="spellEnd"/>
            <w:r>
              <w:t xml:space="preserve"> </w:t>
            </w:r>
            <w:proofErr w:type="spellStart"/>
            <w:r>
              <w:t>rakia</w:t>
            </w:r>
            <w:proofErr w:type="spellEnd"/>
            <w:r>
              <w:t xml:space="preserve"> le-</w:t>
            </w:r>
            <w:proofErr w:type="spellStart"/>
            <w:r>
              <w:t>ma‘alah</w:t>
            </w:r>
            <w:proofErr w:type="spellEnd"/>
            <w:r>
              <w:t xml:space="preserve">, </w:t>
            </w:r>
            <w:proofErr w:type="spellStart"/>
            <w:r>
              <w:t>ve-ein</w:t>
            </w:r>
            <w:proofErr w:type="spellEnd"/>
            <w:r>
              <w:t xml:space="preserve"> </w:t>
            </w:r>
            <w:proofErr w:type="spellStart"/>
            <w:r>
              <w:t>eretz</w:t>
            </w:r>
            <w:proofErr w:type="spellEnd"/>
            <w:r>
              <w:t xml:space="preserve"> </w:t>
            </w:r>
            <w:proofErr w:type="spellStart"/>
            <w:r>
              <w:t>yesudah</w:t>
            </w:r>
            <w:proofErr w:type="spellEnd"/>
            <w:r>
              <w:t xml:space="preserve"> le-</w:t>
            </w:r>
            <w:proofErr w:type="spellStart"/>
            <w:r>
              <w:t>matah</w:t>
            </w:r>
            <w:proofErr w:type="spellEnd"/>
            <w:r>
              <w:t xml:space="preserve">; </w:t>
            </w:r>
            <w:proofErr w:type="spellStart"/>
            <w:r>
              <w:t>ve-ein</w:t>
            </w:r>
            <w:proofErr w:type="spellEnd"/>
            <w:r>
              <w:t xml:space="preserve"> </w:t>
            </w:r>
            <w:proofErr w:type="spellStart"/>
            <w:r>
              <w:t>mayim</w:t>
            </w:r>
            <w:proofErr w:type="spellEnd"/>
            <w:r>
              <w:t xml:space="preserve"> </w:t>
            </w:r>
            <w:proofErr w:type="spellStart"/>
            <w:r>
              <w:t>alav</w:t>
            </w:r>
            <w:proofErr w:type="spellEnd"/>
            <w:r>
              <w:t xml:space="preserve">, </w:t>
            </w:r>
            <w:proofErr w:type="spellStart"/>
            <w:r>
              <w:t>ve-ein</w:t>
            </w:r>
            <w:proofErr w:type="spellEnd"/>
            <w:r>
              <w:t xml:space="preserve"> </w:t>
            </w:r>
            <w:proofErr w:type="spellStart"/>
            <w:r>
              <w:t>tziporim</w:t>
            </w:r>
            <w:proofErr w:type="spellEnd"/>
            <w:r>
              <w:t xml:space="preserve">, </w:t>
            </w:r>
            <w:proofErr w:type="spellStart"/>
            <w:r>
              <w:t>ve</w:t>
            </w:r>
            <w:proofErr w:type="spellEnd"/>
            <w:r>
              <w:t xml:space="preserve">-hu </w:t>
            </w:r>
            <w:proofErr w:type="spellStart"/>
            <w:r>
              <w:t>shmamah</w:t>
            </w:r>
            <w:proofErr w:type="spellEnd"/>
            <w:r>
              <w:t xml:space="preserve"> u-</w:t>
            </w:r>
            <w:proofErr w:type="spellStart"/>
            <w:r>
              <w:t>mekom</w:t>
            </w:r>
            <w:proofErr w:type="spellEnd"/>
            <w:r>
              <w:t xml:space="preserve"> </w:t>
            </w:r>
            <w:proofErr w:type="spellStart"/>
            <w:r>
              <w:t>nora</w:t>
            </w:r>
            <w:proofErr w:type="spellEnd"/>
            <w:r>
              <w:t>.</w:t>
            </w:r>
          </w:p>
        </w:tc>
        <w:tc>
          <w:tcPr>
            <w:tcW w:w="2880" w:type="dxa"/>
          </w:tcPr>
          <w:p w:rsidR="000506D0" w:rsidRDefault="00000000">
            <w:proofErr w:type="spellStart"/>
            <w:r>
              <w:t>ומעבר</w:t>
            </w:r>
            <w:proofErr w:type="spellEnd"/>
            <w:r>
              <w:t xml:space="preserve"> </w:t>
            </w:r>
            <w:proofErr w:type="spellStart"/>
            <w:r>
              <w:t>לתהום</w:t>
            </w:r>
            <w:proofErr w:type="spellEnd"/>
            <w:r>
              <w:t xml:space="preserve"> </w:t>
            </w:r>
            <w:proofErr w:type="spellStart"/>
            <w:r>
              <w:t>ראיתי</w:t>
            </w:r>
            <w:proofErr w:type="spellEnd"/>
            <w:r>
              <w:t xml:space="preserve"> </w:t>
            </w:r>
            <w:proofErr w:type="spellStart"/>
            <w:r>
              <w:t>מקום</w:t>
            </w:r>
            <w:proofErr w:type="spellEnd"/>
            <w:r>
              <w:t xml:space="preserve"> </w:t>
            </w:r>
            <w:proofErr w:type="spellStart"/>
            <w:r>
              <w:t>אשר</w:t>
            </w:r>
            <w:proofErr w:type="spellEnd"/>
            <w:r>
              <w:t xml:space="preserve"> </w:t>
            </w:r>
            <w:proofErr w:type="spellStart"/>
            <w:r>
              <w:t>אין</w:t>
            </w:r>
            <w:proofErr w:type="spellEnd"/>
            <w:r>
              <w:t xml:space="preserve"> </w:t>
            </w:r>
            <w:proofErr w:type="spellStart"/>
            <w:r>
              <w:t>רקיע</w:t>
            </w:r>
            <w:proofErr w:type="spellEnd"/>
            <w:r>
              <w:t xml:space="preserve"> </w:t>
            </w:r>
            <w:proofErr w:type="spellStart"/>
            <w:r>
              <w:t>למעלה</w:t>
            </w:r>
            <w:proofErr w:type="spellEnd"/>
            <w:r>
              <w:t xml:space="preserve"> </w:t>
            </w:r>
            <w:proofErr w:type="spellStart"/>
            <w:r>
              <w:t>ואין</w:t>
            </w:r>
            <w:proofErr w:type="spellEnd"/>
            <w:r>
              <w:t xml:space="preserve"> </w:t>
            </w:r>
            <w:proofErr w:type="spellStart"/>
            <w:r>
              <w:t>ארץ</w:t>
            </w:r>
            <w:proofErr w:type="spellEnd"/>
            <w:r>
              <w:t xml:space="preserve"> </w:t>
            </w:r>
            <w:proofErr w:type="spellStart"/>
            <w:r>
              <w:t>יסודה</w:t>
            </w:r>
            <w:proofErr w:type="spellEnd"/>
            <w:r>
              <w:t xml:space="preserve"> </w:t>
            </w:r>
            <w:proofErr w:type="spellStart"/>
            <w:r>
              <w:t>למטה</w:t>
            </w:r>
            <w:proofErr w:type="spellEnd"/>
            <w:r>
              <w:t xml:space="preserve"> </w:t>
            </w:r>
            <w:proofErr w:type="spellStart"/>
            <w:r>
              <w:t>ואין</w:t>
            </w:r>
            <w:proofErr w:type="spellEnd"/>
            <w:r>
              <w:t xml:space="preserve"> </w:t>
            </w:r>
            <w:proofErr w:type="spellStart"/>
            <w:r>
              <w:t>מים</w:t>
            </w:r>
            <w:proofErr w:type="spellEnd"/>
            <w:r>
              <w:t xml:space="preserve"> </w:t>
            </w:r>
            <w:proofErr w:type="spellStart"/>
            <w:r>
              <w:t>עליו</w:t>
            </w:r>
            <w:proofErr w:type="spellEnd"/>
            <w:r>
              <w:t xml:space="preserve"> </w:t>
            </w:r>
            <w:proofErr w:type="spellStart"/>
            <w:r>
              <w:t>ואין</w:t>
            </w:r>
            <w:proofErr w:type="spellEnd"/>
            <w:r>
              <w:t xml:space="preserve"> </w:t>
            </w:r>
            <w:proofErr w:type="spellStart"/>
            <w:r>
              <w:t>ציפורים</w:t>
            </w:r>
            <w:proofErr w:type="spellEnd"/>
            <w:r>
              <w:t xml:space="preserve"> </w:t>
            </w:r>
            <w:proofErr w:type="spellStart"/>
            <w:r>
              <w:t>והוא</w:t>
            </w:r>
            <w:proofErr w:type="spellEnd"/>
            <w:r>
              <w:t xml:space="preserve"> </w:t>
            </w:r>
            <w:proofErr w:type="spellStart"/>
            <w:r>
              <w:t>שממה</w:t>
            </w:r>
            <w:proofErr w:type="spellEnd"/>
            <w:r>
              <w:t xml:space="preserve"> </w:t>
            </w:r>
            <w:proofErr w:type="spellStart"/>
            <w:r>
              <w:t>ומקום</w:t>
            </w:r>
            <w:proofErr w:type="spellEnd"/>
            <w:r>
              <w:t xml:space="preserve"> </w:t>
            </w:r>
            <w:proofErr w:type="spellStart"/>
            <w:r>
              <w:t>נורא</w:t>
            </w:r>
            <w:proofErr w:type="spellEnd"/>
          </w:p>
        </w:tc>
      </w:tr>
      <w:tr w:rsidR="000506D0" w:rsidTr="00D66746">
        <w:tc>
          <w:tcPr>
            <w:tcW w:w="2880" w:type="dxa"/>
          </w:tcPr>
          <w:p w:rsidR="000506D0" w:rsidRDefault="00000000">
            <w:r>
              <w:t>18:14 And there I saw seven stars of heaven bound together in it, like great mountains and burning with fire.</w:t>
            </w:r>
          </w:p>
        </w:tc>
        <w:tc>
          <w:tcPr>
            <w:tcW w:w="2880" w:type="dxa"/>
          </w:tcPr>
          <w:p w:rsidR="000506D0" w:rsidRDefault="00000000">
            <w:proofErr w:type="spellStart"/>
            <w:r>
              <w:t>Ve</w:t>
            </w:r>
            <w:proofErr w:type="spellEnd"/>
            <w:r>
              <w:t xml:space="preserve">-sham </w:t>
            </w:r>
            <w:proofErr w:type="spellStart"/>
            <w:r>
              <w:t>ra’iti</w:t>
            </w:r>
            <w:proofErr w:type="spellEnd"/>
            <w:r>
              <w:t xml:space="preserve"> </w:t>
            </w:r>
            <w:proofErr w:type="spellStart"/>
            <w:proofErr w:type="gramStart"/>
            <w:r>
              <w:t>shiv‘</w:t>
            </w:r>
            <w:proofErr w:type="gramEnd"/>
            <w:r>
              <w:t>ah</w:t>
            </w:r>
            <w:proofErr w:type="spellEnd"/>
            <w:r>
              <w:t xml:space="preserve"> </w:t>
            </w:r>
            <w:proofErr w:type="spellStart"/>
            <w:r>
              <w:t>kokhavim</w:t>
            </w:r>
            <w:proofErr w:type="spellEnd"/>
            <w:r>
              <w:t xml:space="preserve"> </w:t>
            </w:r>
            <w:proofErr w:type="spellStart"/>
            <w:r>
              <w:t>shel</w:t>
            </w:r>
            <w:proofErr w:type="spellEnd"/>
            <w:r>
              <w:t xml:space="preserve"> </w:t>
            </w:r>
            <w:proofErr w:type="spellStart"/>
            <w:r>
              <w:t>shamayim</w:t>
            </w:r>
            <w:proofErr w:type="spellEnd"/>
            <w:r>
              <w:t xml:space="preserve"> </w:t>
            </w:r>
            <w:proofErr w:type="spellStart"/>
            <w:r>
              <w:t>asurim</w:t>
            </w:r>
            <w:proofErr w:type="spellEnd"/>
            <w:r>
              <w:t xml:space="preserve"> </w:t>
            </w:r>
            <w:proofErr w:type="spellStart"/>
            <w:r>
              <w:t>betokho</w:t>
            </w:r>
            <w:proofErr w:type="spellEnd"/>
            <w:r>
              <w:t xml:space="preserve">, </w:t>
            </w:r>
            <w:proofErr w:type="spellStart"/>
            <w:r>
              <w:t>ke-harim</w:t>
            </w:r>
            <w:proofErr w:type="spellEnd"/>
            <w:r>
              <w:t xml:space="preserve"> </w:t>
            </w:r>
            <w:proofErr w:type="spellStart"/>
            <w:r>
              <w:t>gedolim</w:t>
            </w:r>
            <w:proofErr w:type="spellEnd"/>
            <w:r>
              <w:t xml:space="preserve"> </w:t>
            </w:r>
            <w:proofErr w:type="spellStart"/>
            <w:r>
              <w:t>bo‘erim</w:t>
            </w:r>
            <w:proofErr w:type="spellEnd"/>
            <w:r>
              <w:t xml:space="preserve"> </w:t>
            </w:r>
            <w:proofErr w:type="spellStart"/>
            <w:r>
              <w:t>ba-esh</w:t>
            </w:r>
            <w:proofErr w:type="spellEnd"/>
            <w:r>
              <w:t>.</w:t>
            </w:r>
          </w:p>
        </w:tc>
        <w:tc>
          <w:tcPr>
            <w:tcW w:w="2880" w:type="dxa"/>
          </w:tcPr>
          <w:p w:rsidR="000506D0" w:rsidRDefault="00000000">
            <w:proofErr w:type="spellStart"/>
            <w:r>
              <w:t>ושם</w:t>
            </w:r>
            <w:proofErr w:type="spellEnd"/>
            <w:r>
              <w:t xml:space="preserve"> </w:t>
            </w:r>
            <w:proofErr w:type="spellStart"/>
            <w:r>
              <w:t>ראיתי</w:t>
            </w:r>
            <w:proofErr w:type="spellEnd"/>
            <w:r>
              <w:t xml:space="preserve"> </w:t>
            </w:r>
            <w:proofErr w:type="spellStart"/>
            <w:r>
              <w:t>שבעה</w:t>
            </w:r>
            <w:proofErr w:type="spellEnd"/>
            <w:r>
              <w:t xml:space="preserve"> </w:t>
            </w:r>
            <w:proofErr w:type="spellStart"/>
            <w:r>
              <w:t>כוכבים</w:t>
            </w:r>
            <w:proofErr w:type="spellEnd"/>
            <w:r>
              <w:t xml:space="preserve"> </w:t>
            </w:r>
            <w:proofErr w:type="spellStart"/>
            <w:r>
              <w:t>של</w:t>
            </w:r>
            <w:proofErr w:type="spellEnd"/>
            <w:r>
              <w:t xml:space="preserve"> </w:t>
            </w:r>
            <w:proofErr w:type="spellStart"/>
            <w:r>
              <w:t>שמים</w:t>
            </w:r>
            <w:proofErr w:type="spellEnd"/>
            <w:r>
              <w:t xml:space="preserve"> </w:t>
            </w:r>
            <w:proofErr w:type="spellStart"/>
            <w:r>
              <w:t>אסורים</w:t>
            </w:r>
            <w:proofErr w:type="spellEnd"/>
            <w:r>
              <w:t xml:space="preserve"> </w:t>
            </w:r>
            <w:proofErr w:type="spellStart"/>
            <w:r>
              <w:t>בתוכו</w:t>
            </w:r>
            <w:proofErr w:type="spellEnd"/>
            <w:r>
              <w:t xml:space="preserve"> </w:t>
            </w:r>
            <w:proofErr w:type="spellStart"/>
            <w:r>
              <w:t>כהרים</w:t>
            </w:r>
            <w:proofErr w:type="spellEnd"/>
            <w:r>
              <w:t xml:space="preserve"> </w:t>
            </w:r>
            <w:proofErr w:type="spellStart"/>
            <w:r>
              <w:t>גדולים</w:t>
            </w:r>
            <w:proofErr w:type="spellEnd"/>
            <w:r>
              <w:t xml:space="preserve"> </w:t>
            </w:r>
            <w:proofErr w:type="spellStart"/>
            <w:r>
              <w:t>בוערים</w:t>
            </w:r>
            <w:proofErr w:type="spellEnd"/>
            <w:r>
              <w:t xml:space="preserve"> </w:t>
            </w:r>
            <w:proofErr w:type="spellStart"/>
            <w:r>
              <w:t>באש</w:t>
            </w:r>
            <w:proofErr w:type="spellEnd"/>
          </w:p>
        </w:tc>
      </w:tr>
      <w:tr w:rsidR="000506D0" w:rsidTr="00D66746">
        <w:tc>
          <w:tcPr>
            <w:tcW w:w="2880" w:type="dxa"/>
          </w:tcPr>
          <w:p w:rsidR="000506D0" w:rsidRDefault="00000000">
            <w:r>
              <w:t>18:15 Then I said: ‘For what sin are they bound, and why have they been cast in here?’</w:t>
            </w:r>
          </w:p>
        </w:tc>
        <w:tc>
          <w:tcPr>
            <w:tcW w:w="2880" w:type="dxa"/>
          </w:tcPr>
          <w:p w:rsidR="000506D0" w:rsidRDefault="00000000">
            <w:proofErr w:type="spellStart"/>
            <w:r>
              <w:t>Va-omar</w:t>
            </w:r>
            <w:proofErr w:type="spellEnd"/>
            <w:r>
              <w:t xml:space="preserve">: ‘Al </w:t>
            </w:r>
            <w:proofErr w:type="spellStart"/>
            <w:r>
              <w:t>mah</w:t>
            </w:r>
            <w:proofErr w:type="spellEnd"/>
            <w:r>
              <w:t xml:space="preserve"> </w:t>
            </w:r>
            <w:proofErr w:type="spellStart"/>
            <w:r>
              <w:t>ḥet</w:t>
            </w:r>
            <w:proofErr w:type="spellEnd"/>
            <w:r>
              <w:t xml:space="preserve"> </w:t>
            </w:r>
            <w:proofErr w:type="spellStart"/>
            <w:r>
              <w:t>asurim</w:t>
            </w:r>
            <w:proofErr w:type="spellEnd"/>
            <w:r>
              <w:t xml:space="preserve"> </w:t>
            </w:r>
            <w:proofErr w:type="spellStart"/>
            <w:r>
              <w:t>eleh</w:t>
            </w:r>
            <w:proofErr w:type="spellEnd"/>
            <w:r>
              <w:t>, u-</w:t>
            </w:r>
            <w:proofErr w:type="spellStart"/>
            <w:r>
              <w:t>madua</w:t>
            </w:r>
            <w:proofErr w:type="spellEnd"/>
            <w:r>
              <w:t xml:space="preserve"> </w:t>
            </w:r>
            <w:proofErr w:type="spellStart"/>
            <w:r>
              <w:t>hushlechu</w:t>
            </w:r>
            <w:proofErr w:type="spellEnd"/>
            <w:r>
              <w:t xml:space="preserve"> le-</w:t>
            </w:r>
            <w:proofErr w:type="spellStart"/>
            <w:r>
              <w:t>makom</w:t>
            </w:r>
            <w:proofErr w:type="spellEnd"/>
            <w:r>
              <w:t xml:space="preserve"> ha-</w:t>
            </w:r>
            <w:proofErr w:type="spellStart"/>
            <w:r>
              <w:t>zeh</w:t>
            </w:r>
            <w:proofErr w:type="spellEnd"/>
            <w:r>
              <w:t>?’</w:t>
            </w:r>
          </w:p>
        </w:tc>
        <w:tc>
          <w:tcPr>
            <w:tcW w:w="2880" w:type="dxa"/>
          </w:tcPr>
          <w:p w:rsidR="000506D0" w:rsidRDefault="00000000">
            <w:proofErr w:type="spellStart"/>
            <w:r>
              <w:t>ואומר</w:t>
            </w:r>
            <w:proofErr w:type="spellEnd"/>
            <w:r>
              <w:t xml:space="preserve"> </w:t>
            </w:r>
            <w:proofErr w:type="spellStart"/>
            <w:r>
              <w:t>על</w:t>
            </w:r>
            <w:proofErr w:type="spellEnd"/>
            <w:r>
              <w:t xml:space="preserve"> </w:t>
            </w:r>
            <w:proofErr w:type="spellStart"/>
            <w:r>
              <w:t>מה</w:t>
            </w:r>
            <w:proofErr w:type="spellEnd"/>
            <w:r>
              <w:t xml:space="preserve"> </w:t>
            </w:r>
            <w:proofErr w:type="spellStart"/>
            <w:r>
              <w:t>חטא</w:t>
            </w:r>
            <w:proofErr w:type="spellEnd"/>
            <w:r>
              <w:t xml:space="preserve"> </w:t>
            </w:r>
            <w:proofErr w:type="spellStart"/>
            <w:r>
              <w:t>אסורים</w:t>
            </w:r>
            <w:proofErr w:type="spellEnd"/>
            <w:r>
              <w:t xml:space="preserve"> </w:t>
            </w:r>
            <w:proofErr w:type="spellStart"/>
            <w:r>
              <w:t>אלה</w:t>
            </w:r>
            <w:proofErr w:type="spellEnd"/>
            <w:r>
              <w:t xml:space="preserve"> </w:t>
            </w:r>
            <w:proofErr w:type="spellStart"/>
            <w:r>
              <w:t>ומדוע</w:t>
            </w:r>
            <w:proofErr w:type="spellEnd"/>
            <w:r>
              <w:t xml:space="preserve"> </w:t>
            </w:r>
            <w:proofErr w:type="spellStart"/>
            <w:r>
              <w:t>הושלכו</w:t>
            </w:r>
            <w:proofErr w:type="spellEnd"/>
            <w:r>
              <w:t xml:space="preserve"> </w:t>
            </w:r>
            <w:proofErr w:type="spellStart"/>
            <w:r>
              <w:t>למקום</w:t>
            </w:r>
            <w:proofErr w:type="spellEnd"/>
            <w:r>
              <w:t xml:space="preserve"> </w:t>
            </w:r>
            <w:proofErr w:type="spellStart"/>
            <w:r>
              <w:t>הזה</w:t>
            </w:r>
            <w:proofErr w:type="spellEnd"/>
          </w:p>
        </w:tc>
      </w:tr>
      <w:tr w:rsidR="000506D0" w:rsidTr="00D66746">
        <w:tc>
          <w:tcPr>
            <w:tcW w:w="2880" w:type="dxa"/>
          </w:tcPr>
          <w:p w:rsidR="000506D0" w:rsidRDefault="00000000">
            <w:r>
              <w:t>18:16 Then Uriel, one of the set-apart messengers who was with me, and was chief over them, said: ‘</w:t>
            </w:r>
            <w:proofErr w:type="spellStart"/>
            <w:r w:rsidR="00254573">
              <w:t>Chanokh</w:t>
            </w:r>
            <w:proofErr w:type="spellEnd"/>
            <w:r>
              <w:t>, why do you ask and why are you eager for the truth?’</w:t>
            </w:r>
          </w:p>
        </w:tc>
        <w:tc>
          <w:tcPr>
            <w:tcW w:w="2880" w:type="dxa"/>
          </w:tcPr>
          <w:p w:rsidR="000506D0" w:rsidRDefault="00000000">
            <w:proofErr w:type="spellStart"/>
            <w:r>
              <w:t>Va-</w:t>
            </w:r>
            <w:proofErr w:type="gramStart"/>
            <w:r>
              <w:t>ya‘</w:t>
            </w:r>
            <w:proofErr w:type="gramEnd"/>
            <w:r>
              <w:t>an</w:t>
            </w:r>
            <w:proofErr w:type="spellEnd"/>
            <w:r>
              <w:t xml:space="preserve"> </w:t>
            </w:r>
            <w:proofErr w:type="spellStart"/>
            <w:r>
              <w:t>Uri’el</w:t>
            </w:r>
            <w:proofErr w:type="spellEnd"/>
            <w:r>
              <w:t xml:space="preserve">, </w:t>
            </w:r>
            <w:proofErr w:type="spellStart"/>
            <w:r>
              <w:t>echad</w:t>
            </w:r>
            <w:proofErr w:type="spellEnd"/>
            <w:r>
              <w:t xml:space="preserve"> min ha-</w:t>
            </w:r>
            <w:proofErr w:type="spellStart"/>
            <w:r>
              <w:t>malakhim</w:t>
            </w:r>
            <w:proofErr w:type="spellEnd"/>
            <w:r>
              <w:t xml:space="preserve"> ha-</w:t>
            </w:r>
            <w:proofErr w:type="spellStart"/>
            <w:r>
              <w:t>qedoshim</w:t>
            </w:r>
            <w:proofErr w:type="spellEnd"/>
            <w:r>
              <w:t xml:space="preserve"> </w:t>
            </w:r>
            <w:proofErr w:type="spellStart"/>
            <w:r>
              <w:t>asher</w:t>
            </w:r>
            <w:proofErr w:type="spellEnd"/>
            <w:r>
              <w:t xml:space="preserve"> </w:t>
            </w:r>
            <w:proofErr w:type="spellStart"/>
            <w:r>
              <w:t>iti</w:t>
            </w:r>
            <w:proofErr w:type="spellEnd"/>
            <w:r>
              <w:t xml:space="preserve">, </w:t>
            </w:r>
            <w:proofErr w:type="spellStart"/>
            <w:r>
              <w:t>ve-sar</w:t>
            </w:r>
            <w:proofErr w:type="spellEnd"/>
            <w:r>
              <w:t xml:space="preserve"> </w:t>
            </w:r>
            <w:proofErr w:type="spellStart"/>
            <w:r>
              <w:t>aleihem</w:t>
            </w:r>
            <w:proofErr w:type="spellEnd"/>
            <w:r>
              <w:t xml:space="preserve">, </w:t>
            </w:r>
            <w:proofErr w:type="spellStart"/>
            <w:r>
              <w:t>va-yomer</w:t>
            </w:r>
            <w:proofErr w:type="spellEnd"/>
            <w:r>
              <w:t>: ‘</w:t>
            </w:r>
            <w:proofErr w:type="spellStart"/>
            <w:r w:rsidR="00254573">
              <w:t>Chanokh</w:t>
            </w:r>
            <w:proofErr w:type="spellEnd"/>
            <w:r>
              <w:t xml:space="preserve">, </w:t>
            </w:r>
            <w:proofErr w:type="spellStart"/>
            <w:r>
              <w:t>madua</w:t>
            </w:r>
            <w:proofErr w:type="spellEnd"/>
            <w:r>
              <w:t xml:space="preserve"> </w:t>
            </w:r>
            <w:proofErr w:type="spellStart"/>
            <w:r>
              <w:t>tish’al</w:t>
            </w:r>
            <w:proofErr w:type="spellEnd"/>
            <w:r>
              <w:t>, u-</w:t>
            </w:r>
            <w:proofErr w:type="spellStart"/>
            <w:r>
              <w:t>madua</w:t>
            </w:r>
            <w:proofErr w:type="spellEnd"/>
            <w:r>
              <w:t xml:space="preserve"> </w:t>
            </w:r>
            <w:proofErr w:type="spellStart"/>
            <w:r>
              <w:t>titchakem</w:t>
            </w:r>
            <w:proofErr w:type="spellEnd"/>
            <w:r>
              <w:t xml:space="preserve"> be-ha-</w:t>
            </w:r>
            <w:proofErr w:type="spellStart"/>
            <w:r>
              <w:t>emet</w:t>
            </w:r>
            <w:proofErr w:type="spellEnd"/>
            <w:r>
              <w:t>?’</w:t>
            </w:r>
          </w:p>
        </w:tc>
        <w:tc>
          <w:tcPr>
            <w:tcW w:w="2880" w:type="dxa"/>
          </w:tcPr>
          <w:p w:rsidR="000506D0" w:rsidRDefault="00000000">
            <w:proofErr w:type="spellStart"/>
            <w:r>
              <w:t>ויען</w:t>
            </w:r>
            <w:proofErr w:type="spellEnd"/>
            <w:r>
              <w:t xml:space="preserve"> </w:t>
            </w:r>
            <w:proofErr w:type="spellStart"/>
            <w:r>
              <w:t>אוריאל</w:t>
            </w:r>
            <w:proofErr w:type="spellEnd"/>
            <w:r>
              <w:t xml:space="preserve"> </w:t>
            </w:r>
            <w:proofErr w:type="spellStart"/>
            <w:r>
              <w:t>אחד</w:t>
            </w:r>
            <w:proofErr w:type="spellEnd"/>
            <w:r>
              <w:t xml:space="preserve"> </w:t>
            </w:r>
            <w:proofErr w:type="spellStart"/>
            <w:r>
              <w:t>מן</w:t>
            </w:r>
            <w:proofErr w:type="spellEnd"/>
            <w:r>
              <w:t xml:space="preserve"> </w:t>
            </w:r>
            <w:proofErr w:type="spellStart"/>
            <w:r>
              <w:t>המלאכים</w:t>
            </w:r>
            <w:proofErr w:type="spellEnd"/>
            <w:r>
              <w:t xml:space="preserve"> </w:t>
            </w:r>
            <w:proofErr w:type="spellStart"/>
            <w:r>
              <w:t>הקדושים</w:t>
            </w:r>
            <w:proofErr w:type="spellEnd"/>
            <w:r>
              <w:t xml:space="preserve"> </w:t>
            </w:r>
            <w:proofErr w:type="spellStart"/>
            <w:r>
              <w:t>אשר</w:t>
            </w:r>
            <w:proofErr w:type="spellEnd"/>
            <w:r>
              <w:t xml:space="preserve"> </w:t>
            </w:r>
            <w:proofErr w:type="spellStart"/>
            <w:r>
              <w:t>אתי</w:t>
            </w:r>
            <w:proofErr w:type="spellEnd"/>
            <w:r>
              <w:t xml:space="preserve"> </w:t>
            </w:r>
            <w:proofErr w:type="spellStart"/>
            <w:r>
              <w:t>ושר</w:t>
            </w:r>
            <w:proofErr w:type="spellEnd"/>
            <w:r>
              <w:t xml:space="preserve"> </w:t>
            </w:r>
            <w:proofErr w:type="spellStart"/>
            <w:r>
              <w:t>עליהם</w:t>
            </w:r>
            <w:proofErr w:type="spellEnd"/>
            <w:r>
              <w:t xml:space="preserve"> </w:t>
            </w:r>
            <w:proofErr w:type="spellStart"/>
            <w:r>
              <w:t>ויאמר</w:t>
            </w:r>
            <w:proofErr w:type="spellEnd"/>
            <w:r>
              <w:t xml:space="preserve"> </w:t>
            </w:r>
            <w:proofErr w:type="spellStart"/>
            <w:r>
              <w:t>חנוך</w:t>
            </w:r>
            <w:proofErr w:type="spellEnd"/>
            <w:r>
              <w:t xml:space="preserve"> </w:t>
            </w:r>
            <w:proofErr w:type="spellStart"/>
            <w:r>
              <w:t>מדוע</w:t>
            </w:r>
            <w:proofErr w:type="spellEnd"/>
            <w:r>
              <w:t xml:space="preserve"> </w:t>
            </w:r>
            <w:proofErr w:type="spellStart"/>
            <w:r>
              <w:t>תשאל</w:t>
            </w:r>
            <w:proofErr w:type="spellEnd"/>
            <w:r>
              <w:t xml:space="preserve"> </w:t>
            </w:r>
            <w:proofErr w:type="spellStart"/>
            <w:r>
              <w:t>ומדוע</w:t>
            </w:r>
            <w:proofErr w:type="spellEnd"/>
            <w:r>
              <w:t xml:space="preserve"> </w:t>
            </w:r>
            <w:proofErr w:type="spellStart"/>
            <w:r>
              <w:t>תתחכם</w:t>
            </w:r>
            <w:proofErr w:type="spellEnd"/>
            <w:r>
              <w:t xml:space="preserve"> </w:t>
            </w:r>
            <w:proofErr w:type="spellStart"/>
            <w:r>
              <w:t>באמת</w:t>
            </w:r>
            <w:proofErr w:type="spellEnd"/>
          </w:p>
        </w:tc>
      </w:tr>
    </w:tbl>
    <w:p w:rsidR="000506D0" w:rsidRDefault="00000000">
      <w:r>
        <w:br w:type="page"/>
      </w:r>
    </w:p>
    <w:p w:rsidR="000506D0" w:rsidRDefault="00000000">
      <w:pPr>
        <w:pStyle w:val="Title"/>
      </w:pPr>
      <w:r>
        <w:lastRenderedPageBreak/>
        <w:t>Chapter 19</w:t>
      </w:r>
    </w:p>
    <w:p w:rsidR="000506D0" w:rsidRDefault="00000000">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0506D0" w:rsidTr="00D66746">
        <w:tc>
          <w:tcPr>
            <w:tcW w:w="2880" w:type="dxa"/>
          </w:tcPr>
          <w:p w:rsidR="000506D0" w:rsidRDefault="00000000">
            <w:r>
              <w:t>Restored English</w:t>
            </w:r>
          </w:p>
        </w:tc>
        <w:tc>
          <w:tcPr>
            <w:tcW w:w="2880" w:type="dxa"/>
          </w:tcPr>
          <w:p w:rsidR="000506D0" w:rsidRDefault="00000000">
            <w:r>
              <w:t>Transliteration</w:t>
            </w:r>
          </w:p>
        </w:tc>
        <w:tc>
          <w:tcPr>
            <w:tcW w:w="2880" w:type="dxa"/>
          </w:tcPr>
          <w:p w:rsidR="000506D0" w:rsidRDefault="00000000">
            <w:r>
              <w:t>Hebrew / Source Structure</w:t>
            </w:r>
          </w:p>
        </w:tc>
      </w:tr>
      <w:tr w:rsidR="000506D0" w:rsidTr="00D66746">
        <w:tc>
          <w:tcPr>
            <w:tcW w:w="2880" w:type="dxa"/>
          </w:tcPr>
          <w:p w:rsidR="000506D0" w:rsidRDefault="00000000">
            <w:r>
              <w:t>19:1 And Uriel said to me: ‘Here shall stand the messengers who have connected themselves with women, and their spirits assuming many forms bring destruction on men and shall lead them astray to sacrifice to demons as mighty ones.’</w:t>
            </w:r>
          </w:p>
        </w:tc>
        <w:tc>
          <w:tcPr>
            <w:tcW w:w="2880" w:type="dxa"/>
          </w:tcPr>
          <w:p w:rsidR="000506D0" w:rsidRDefault="00000000">
            <w:proofErr w:type="spellStart"/>
            <w:r>
              <w:t>Va-yomer</w:t>
            </w:r>
            <w:proofErr w:type="spellEnd"/>
            <w:r>
              <w:t xml:space="preserve"> </w:t>
            </w:r>
            <w:proofErr w:type="spellStart"/>
            <w:r>
              <w:t>Uri’el</w:t>
            </w:r>
            <w:proofErr w:type="spellEnd"/>
            <w:r>
              <w:t xml:space="preserve"> </w:t>
            </w:r>
            <w:proofErr w:type="spellStart"/>
            <w:r>
              <w:t>elai</w:t>
            </w:r>
            <w:proofErr w:type="spellEnd"/>
            <w:r>
              <w:t xml:space="preserve">: ‘Po </w:t>
            </w:r>
            <w:proofErr w:type="spellStart"/>
            <w:proofErr w:type="gramStart"/>
            <w:r>
              <w:t>ya‘</w:t>
            </w:r>
            <w:proofErr w:type="gramEnd"/>
            <w:r>
              <w:t>amdu</w:t>
            </w:r>
            <w:proofErr w:type="spellEnd"/>
            <w:r>
              <w:t xml:space="preserve"> ha-</w:t>
            </w:r>
            <w:proofErr w:type="spellStart"/>
            <w:r>
              <w:t>malakhim</w:t>
            </w:r>
            <w:proofErr w:type="spellEnd"/>
            <w:r>
              <w:t xml:space="preserve"> </w:t>
            </w:r>
            <w:proofErr w:type="spellStart"/>
            <w:r>
              <w:t>asher</w:t>
            </w:r>
            <w:proofErr w:type="spellEnd"/>
            <w:r>
              <w:t xml:space="preserve"> </w:t>
            </w:r>
            <w:proofErr w:type="spellStart"/>
            <w:r>
              <w:t>nitḥabru</w:t>
            </w:r>
            <w:proofErr w:type="spellEnd"/>
            <w:r>
              <w:t xml:space="preserve"> </w:t>
            </w:r>
            <w:proofErr w:type="spellStart"/>
            <w:r>
              <w:t>el</w:t>
            </w:r>
            <w:proofErr w:type="spellEnd"/>
            <w:r>
              <w:t xml:space="preserve"> </w:t>
            </w:r>
            <w:proofErr w:type="spellStart"/>
            <w:r>
              <w:t>nashim</w:t>
            </w:r>
            <w:proofErr w:type="spellEnd"/>
            <w:r>
              <w:t>, u-</w:t>
            </w:r>
            <w:proofErr w:type="spellStart"/>
            <w:r>
              <w:t>ruchotam</w:t>
            </w:r>
            <w:proofErr w:type="spellEnd"/>
            <w:r>
              <w:t xml:space="preserve"> </w:t>
            </w:r>
            <w:proofErr w:type="spellStart"/>
            <w:r>
              <w:t>asher</w:t>
            </w:r>
            <w:proofErr w:type="spellEnd"/>
            <w:r>
              <w:t xml:space="preserve"> </w:t>
            </w:r>
            <w:proofErr w:type="spellStart"/>
            <w:r>
              <w:t>lavasu</w:t>
            </w:r>
            <w:proofErr w:type="spellEnd"/>
            <w:r>
              <w:t xml:space="preserve"> </w:t>
            </w:r>
            <w:proofErr w:type="spellStart"/>
            <w:r>
              <w:t>to’arim</w:t>
            </w:r>
            <w:proofErr w:type="spellEnd"/>
            <w:r>
              <w:t xml:space="preserve"> </w:t>
            </w:r>
            <w:proofErr w:type="spellStart"/>
            <w:r>
              <w:t>rabim</w:t>
            </w:r>
            <w:proofErr w:type="spellEnd"/>
            <w:r>
              <w:t xml:space="preserve"> </w:t>
            </w:r>
            <w:proofErr w:type="spellStart"/>
            <w:r>
              <w:t>mevi’im</w:t>
            </w:r>
            <w:proofErr w:type="spellEnd"/>
            <w:r>
              <w:t xml:space="preserve"> </w:t>
            </w:r>
            <w:proofErr w:type="spellStart"/>
            <w:r>
              <w:t>hashḥatah</w:t>
            </w:r>
            <w:proofErr w:type="spellEnd"/>
            <w:r>
              <w:t xml:space="preserve"> al ha-</w:t>
            </w:r>
            <w:proofErr w:type="spellStart"/>
            <w:r>
              <w:t>anashim</w:t>
            </w:r>
            <w:proofErr w:type="spellEnd"/>
            <w:r>
              <w:t xml:space="preserve"> u-</w:t>
            </w:r>
            <w:proofErr w:type="spellStart"/>
            <w:r>
              <w:t>mat’im</w:t>
            </w:r>
            <w:proofErr w:type="spellEnd"/>
            <w:r>
              <w:t xml:space="preserve"> </w:t>
            </w:r>
            <w:proofErr w:type="spellStart"/>
            <w:r>
              <w:t>otam</w:t>
            </w:r>
            <w:proofErr w:type="spellEnd"/>
            <w:r>
              <w:t xml:space="preserve"> </w:t>
            </w:r>
            <w:proofErr w:type="spellStart"/>
            <w:r>
              <w:t>lizbo‘aḥ</w:t>
            </w:r>
            <w:proofErr w:type="spellEnd"/>
            <w:r>
              <w:t xml:space="preserve"> la-</w:t>
            </w:r>
            <w:proofErr w:type="spellStart"/>
            <w:r>
              <w:t>sheddim</w:t>
            </w:r>
            <w:proofErr w:type="spellEnd"/>
            <w:r>
              <w:t xml:space="preserve"> </w:t>
            </w:r>
            <w:proofErr w:type="spellStart"/>
            <w:r>
              <w:t>ke-elim</w:t>
            </w:r>
            <w:proofErr w:type="spellEnd"/>
            <w:r>
              <w:t>.’</w:t>
            </w:r>
          </w:p>
        </w:tc>
        <w:tc>
          <w:tcPr>
            <w:tcW w:w="2880" w:type="dxa"/>
          </w:tcPr>
          <w:p w:rsidR="000506D0" w:rsidRDefault="00000000">
            <w:proofErr w:type="spellStart"/>
            <w:r>
              <w:t>ויאמר</w:t>
            </w:r>
            <w:proofErr w:type="spellEnd"/>
            <w:r>
              <w:t xml:space="preserve"> </w:t>
            </w:r>
            <w:proofErr w:type="spellStart"/>
            <w:r>
              <w:t>אוריאל</w:t>
            </w:r>
            <w:proofErr w:type="spellEnd"/>
            <w:r>
              <w:t xml:space="preserve"> </w:t>
            </w:r>
            <w:proofErr w:type="spellStart"/>
            <w:r>
              <w:t>אלי</w:t>
            </w:r>
            <w:proofErr w:type="spellEnd"/>
            <w:r>
              <w:t xml:space="preserve"> </w:t>
            </w:r>
            <w:proofErr w:type="spellStart"/>
            <w:r>
              <w:t>פה</w:t>
            </w:r>
            <w:proofErr w:type="spellEnd"/>
            <w:r>
              <w:t xml:space="preserve"> </w:t>
            </w:r>
            <w:proofErr w:type="spellStart"/>
            <w:r>
              <w:t>יעמדו</w:t>
            </w:r>
            <w:proofErr w:type="spellEnd"/>
            <w:r>
              <w:t xml:space="preserve"> </w:t>
            </w:r>
            <w:proofErr w:type="spellStart"/>
            <w:r>
              <w:t>המלאכים</w:t>
            </w:r>
            <w:proofErr w:type="spellEnd"/>
            <w:r>
              <w:t xml:space="preserve"> </w:t>
            </w:r>
            <w:proofErr w:type="spellStart"/>
            <w:r>
              <w:t>אשר</w:t>
            </w:r>
            <w:proofErr w:type="spellEnd"/>
            <w:r>
              <w:t xml:space="preserve"> </w:t>
            </w:r>
            <w:proofErr w:type="spellStart"/>
            <w:r>
              <w:t>נתחברו</w:t>
            </w:r>
            <w:proofErr w:type="spellEnd"/>
            <w:r>
              <w:t xml:space="preserve"> </w:t>
            </w:r>
            <w:proofErr w:type="spellStart"/>
            <w:r>
              <w:t>אל</w:t>
            </w:r>
            <w:proofErr w:type="spellEnd"/>
            <w:r>
              <w:t xml:space="preserve"> </w:t>
            </w:r>
            <w:proofErr w:type="spellStart"/>
            <w:r>
              <w:t>נשים</w:t>
            </w:r>
            <w:proofErr w:type="spellEnd"/>
            <w:r>
              <w:t xml:space="preserve"> </w:t>
            </w:r>
            <w:proofErr w:type="spellStart"/>
            <w:r>
              <w:t>ורוחותם</w:t>
            </w:r>
            <w:proofErr w:type="spellEnd"/>
            <w:r>
              <w:t xml:space="preserve"> </w:t>
            </w:r>
            <w:proofErr w:type="spellStart"/>
            <w:r>
              <w:t>אשר</w:t>
            </w:r>
            <w:proofErr w:type="spellEnd"/>
            <w:r>
              <w:t xml:space="preserve"> </w:t>
            </w:r>
            <w:proofErr w:type="spellStart"/>
            <w:r>
              <w:t>לבשו</w:t>
            </w:r>
            <w:proofErr w:type="spellEnd"/>
            <w:r>
              <w:t xml:space="preserve"> </w:t>
            </w:r>
            <w:proofErr w:type="spellStart"/>
            <w:r>
              <w:t>תארים</w:t>
            </w:r>
            <w:proofErr w:type="spellEnd"/>
            <w:r>
              <w:t xml:space="preserve"> </w:t>
            </w:r>
            <w:proofErr w:type="spellStart"/>
            <w:r>
              <w:t>רבים</w:t>
            </w:r>
            <w:proofErr w:type="spellEnd"/>
            <w:r>
              <w:t xml:space="preserve"> </w:t>
            </w:r>
            <w:proofErr w:type="spellStart"/>
            <w:r>
              <w:t>מביאים</w:t>
            </w:r>
            <w:proofErr w:type="spellEnd"/>
            <w:r>
              <w:t xml:space="preserve"> </w:t>
            </w:r>
            <w:proofErr w:type="spellStart"/>
            <w:r>
              <w:t>השחתה</w:t>
            </w:r>
            <w:proofErr w:type="spellEnd"/>
            <w:r>
              <w:t xml:space="preserve"> </w:t>
            </w:r>
            <w:proofErr w:type="spellStart"/>
            <w:r>
              <w:t>על</w:t>
            </w:r>
            <w:proofErr w:type="spellEnd"/>
            <w:r>
              <w:t xml:space="preserve"> </w:t>
            </w:r>
            <w:proofErr w:type="spellStart"/>
            <w:r>
              <w:t>האנשים</w:t>
            </w:r>
            <w:proofErr w:type="spellEnd"/>
            <w:r>
              <w:t xml:space="preserve"> </w:t>
            </w:r>
            <w:proofErr w:type="spellStart"/>
            <w:r>
              <w:t>ומתעים</w:t>
            </w:r>
            <w:proofErr w:type="spellEnd"/>
            <w:r>
              <w:t xml:space="preserve"> </w:t>
            </w:r>
            <w:proofErr w:type="spellStart"/>
            <w:r>
              <w:t>אותם</w:t>
            </w:r>
            <w:proofErr w:type="spellEnd"/>
            <w:r>
              <w:t xml:space="preserve"> </w:t>
            </w:r>
            <w:proofErr w:type="spellStart"/>
            <w:r>
              <w:t>לזבוח</w:t>
            </w:r>
            <w:proofErr w:type="spellEnd"/>
            <w:r>
              <w:t xml:space="preserve"> </w:t>
            </w:r>
            <w:proofErr w:type="spellStart"/>
            <w:r>
              <w:t>לשדים</w:t>
            </w:r>
            <w:proofErr w:type="spellEnd"/>
            <w:r>
              <w:t xml:space="preserve"> </w:t>
            </w:r>
            <w:proofErr w:type="spellStart"/>
            <w:r>
              <w:t>כאלים</w:t>
            </w:r>
            <w:proofErr w:type="spellEnd"/>
          </w:p>
        </w:tc>
      </w:tr>
      <w:tr w:rsidR="000506D0" w:rsidTr="00D66746">
        <w:tc>
          <w:tcPr>
            <w:tcW w:w="2880" w:type="dxa"/>
          </w:tcPr>
          <w:p w:rsidR="000506D0" w:rsidRDefault="00000000">
            <w:r>
              <w:t>19:2 ‘And they shall stand until the day of the great judgment in which they shall be judged and made an end of.’</w:t>
            </w:r>
          </w:p>
        </w:tc>
        <w:tc>
          <w:tcPr>
            <w:tcW w:w="2880" w:type="dxa"/>
          </w:tcPr>
          <w:p w:rsidR="000506D0" w:rsidRDefault="00000000">
            <w:proofErr w:type="spellStart"/>
            <w:r>
              <w:t>Ve-</w:t>
            </w:r>
            <w:proofErr w:type="gramStart"/>
            <w:r>
              <w:t>ya‘</w:t>
            </w:r>
            <w:proofErr w:type="gramEnd"/>
            <w:r>
              <w:t>amdu</w:t>
            </w:r>
            <w:proofErr w:type="spellEnd"/>
            <w:r>
              <w:t xml:space="preserve"> ad </w:t>
            </w:r>
            <w:proofErr w:type="spellStart"/>
            <w:r>
              <w:t>yom</w:t>
            </w:r>
            <w:proofErr w:type="spellEnd"/>
            <w:r>
              <w:t xml:space="preserve"> ha-</w:t>
            </w:r>
            <w:proofErr w:type="spellStart"/>
            <w:r>
              <w:t>mishpat</w:t>
            </w:r>
            <w:proofErr w:type="spellEnd"/>
            <w:r>
              <w:t xml:space="preserve"> ha-</w:t>
            </w:r>
            <w:proofErr w:type="spellStart"/>
            <w:r>
              <w:t>gadol</w:t>
            </w:r>
            <w:proofErr w:type="spellEnd"/>
            <w:r>
              <w:t xml:space="preserve">, </w:t>
            </w:r>
            <w:proofErr w:type="spellStart"/>
            <w:r>
              <w:t>asher</w:t>
            </w:r>
            <w:proofErr w:type="spellEnd"/>
            <w:r>
              <w:t xml:space="preserve"> </w:t>
            </w:r>
            <w:proofErr w:type="spellStart"/>
            <w:r>
              <w:t>yishafetu</w:t>
            </w:r>
            <w:proofErr w:type="spellEnd"/>
            <w:r>
              <w:t xml:space="preserve"> </w:t>
            </w:r>
            <w:proofErr w:type="spellStart"/>
            <w:r>
              <w:t>bo</w:t>
            </w:r>
            <w:proofErr w:type="spellEnd"/>
            <w:r>
              <w:t xml:space="preserve"> </w:t>
            </w:r>
            <w:proofErr w:type="spellStart"/>
            <w:r>
              <w:t>ve-yashlimu</w:t>
            </w:r>
            <w:proofErr w:type="spellEnd"/>
            <w:r>
              <w:t xml:space="preserve"> </w:t>
            </w:r>
            <w:proofErr w:type="spellStart"/>
            <w:r>
              <w:t>ba-onesh</w:t>
            </w:r>
            <w:proofErr w:type="spellEnd"/>
            <w:r>
              <w:t>.</w:t>
            </w:r>
          </w:p>
        </w:tc>
        <w:tc>
          <w:tcPr>
            <w:tcW w:w="2880" w:type="dxa"/>
          </w:tcPr>
          <w:p w:rsidR="000506D0" w:rsidRDefault="00000000">
            <w:proofErr w:type="spellStart"/>
            <w:r>
              <w:t>ויעמדו</w:t>
            </w:r>
            <w:proofErr w:type="spellEnd"/>
            <w:r>
              <w:t xml:space="preserve"> </w:t>
            </w:r>
            <w:proofErr w:type="spellStart"/>
            <w:r>
              <w:t>עד</w:t>
            </w:r>
            <w:proofErr w:type="spellEnd"/>
            <w:r>
              <w:t xml:space="preserve"> </w:t>
            </w:r>
            <w:proofErr w:type="spellStart"/>
            <w:r>
              <w:t>יום</w:t>
            </w:r>
            <w:proofErr w:type="spellEnd"/>
            <w:r>
              <w:t xml:space="preserve"> </w:t>
            </w:r>
            <w:proofErr w:type="spellStart"/>
            <w:r>
              <w:t>המשפט</w:t>
            </w:r>
            <w:proofErr w:type="spellEnd"/>
            <w:r>
              <w:t xml:space="preserve"> </w:t>
            </w:r>
            <w:proofErr w:type="spellStart"/>
            <w:r>
              <w:t>הגדול</w:t>
            </w:r>
            <w:proofErr w:type="spellEnd"/>
            <w:r>
              <w:t xml:space="preserve"> </w:t>
            </w:r>
            <w:proofErr w:type="spellStart"/>
            <w:r>
              <w:t>אשר</w:t>
            </w:r>
            <w:proofErr w:type="spellEnd"/>
            <w:r>
              <w:t xml:space="preserve"> </w:t>
            </w:r>
            <w:proofErr w:type="spellStart"/>
            <w:r>
              <w:t>ישפטו</w:t>
            </w:r>
            <w:proofErr w:type="spellEnd"/>
            <w:r>
              <w:t xml:space="preserve"> </w:t>
            </w:r>
            <w:proofErr w:type="spellStart"/>
            <w:r>
              <w:t>בו</w:t>
            </w:r>
            <w:proofErr w:type="spellEnd"/>
            <w:r>
              <w:t xml:space="preserve"> </w:t>
            </w:r>
            <w:proofErr w:type="spellStart"/>
            <w:r>
              <w:t>וישלימו</w:t>
            </w:r>
            <w:proofErr w:type="spellEnd"/>
            <w:r>
              <w:t xml:space="preserve"> </w:t>
            </w:r>
            <w:proofErr w:type="spellStart"/>
            <w:r>
              <w:t>בעונש</w:t>
            </w:r>
            <w:proofErr w:type="spellEnd"/>
          </w:p>
        </w:tc>
      </w:tr>
      <w:tr w:rsidR="000506D0" w:rsidTr="00D66746">
        <w:tc>
          <w:tcPr>
            <w:tcW w:w="2880" w:type="dxa"/>
          </w:tcPr>
          <w:p w:rsidR="000506D0" w:rsidRDefault="00000000">
            <w:r>
              <w:t>19:3 ‘And the women also of the messengers who went astray shall become sirens.’</w:t>
            </w:r>
          </w:p>
        </w:tc>
        <w:tc>
          <w:tcPr>
            <w:tcW w:w="2880" w:type="dxa"/>
          </w:tcPr>
          <w:p w:rsidR="000506D0" w:rsidRDefault="00000000">
            <w:proofErr w:type="spellStart"/>
            <w:r>
              <w:t>Ve</w:t>
            </w:r>
            <w:proofErr w:type="spellEnd"/>
            <w:r>
              <w:t>-ha-</w:t>
            </w:r>
            <w:proofErr w:type="spellStart"/>
            <w:r>
              <w:t>nashim</w:t>
            </w:r>
            <w:proofErr w:type="spellEnd"/>
            <w:r>
              <w:t xml:space="preserve"> </w:t>
            </w:r>
            <w:proofErr w:type="spellStart"/>
            <w:r>
              <w:t>gam</w:t>
            </w:r>
            <w:proofErr w:type="spellEnd"/>
            <w:r>
              <w:t xml:space="preserve"> hen </w:t>
            </w:r>
            <w:proofErr w:type="spellStart"/>
            <w:r>
              <w:t>asher</w:t>
            </w:r>
            <w:proofErr w:type="spellEnd"/>
            <w:r>
              <w:t xml:space="preserve"> </w:t>
            </w:r>
            <w:proofErr w:type="spellStart"/>
            <w:r>
              <w:t>ta’u</w:t>
            </w:r>
            <w:proofErr w:type="spellEnd"/>
            <w:r>
              <w:t xml:space="preserve"> </w:t>
            </w:r>
            <w:proofErr w:type="spellStart"/>
            <w:r>
              <w:t>im</w:t>
            </w:r>
            <w:proofErr w:type="spellEnd"/>
            <w:r>
              <w:t xml:space="preserve"> ha-</w:t>
            </w:r>
            <w:proofErr w:type="spellStart"/>
            <w:r>
              <w:t>malakhim</w:t>
            </w:r>
            <w:proofErr w:type="spellEnd"/>
            <w:r>
              <w:t xml:space="preserve"> </w:t>
            </w:r>
            <w:proofErr w:type="spellStart"/>
            <w:r>
              <w:t>yihyu</w:t>
            </w:r>
            <w:proofErr w:type="spellEnd"/>
            <w:r>
              <w:t xml:space="preserve"> le-</w:t>
            </w:r>
            <w:proofErr w:type="spellStart"/>
            <w:r>
              <w:t>sirenei</w:t>
            </w:r>
            <w:proofErr w:type="spellEnd"/>
            <w:r>
              <w:t xml:space="preserve"> </w:t>
            </w:r>
            <w:proofErr w:type="spellStart"/>
            <w:r>
              <w:t>mishkol</w:t>
            </w:r>
            <w:proofErr w:type="spellEnd"/>
            <w:r>
              <w:t>.</w:t>
            </w:r>
          </w:p>
        </w:tc>
        <w:tc>
          <w:tcPr>
            <w:tcW w:w="2880" w:type="dxa"/>
          </w:tcPr>
          <w:p w:rsidR="000506D0" w:rsidRDefault="00000000">
            <w:proofErr w:type="spellStart"/>
            <w:r>
              <w:t>והנשים</w:t>
            </w:r>
            <w:proofErr w:type="spellEnd"/>
            <w:r>
              <w:t xml:space="preserve"> </w:t>
            </w:r>
            <w:proofErr w:type="spellStart"/>
            <w:r>
              <w:t>גם</w:t>
            </w:r>
            <w:proofErr w:type="spellEnd"/>
            <w:r>
              <w:t xml:space="preserve"> </w:t>
            </w:r>
            <w:proofErr w:type="spellStart"/>
            <w:r>
              <w:t>הן</w:t>
            </w:r>
            <w:proofErr w:type="spellEnd"/>
            <w:r>
              <w:t xml:space="preserve"> </w:t>
            </w:r>
            <w:proofErr w:type="spellStart"/>
            <w:r>
              <w:t>אשר</w:t>
            </w:r>
            <w:proofErr w:type="spellEnd"/>
            <w:r>
              <w:t xml:space="preserve"> </w:t>
            </w:r>
            <w:proofErr w:type="spellStart"/>
            <w:r>
              <w:t>טעו</w:t>
            </w:r>
            <w:proofErr w:type="spellEnd"/>
            <w:r>
              <w:t xml:space="preserve"> </w:t>
            </w:r>
            <w:proofErr w:type="spellStart"/>
            <w:r>
              <w:t>עם</w:t>
            </w:r>
            <w:proofErr w:type="spellEnd"/>
            <w:r>
              <w:t xml:space="preserve"> </w:t>
            </w:r>
            <w:proofErr w:type="spellStart"/>
            <w:r>
              <w:t>המלאכים</w:t>
            </w:r>
            <w:proofErr w:type="spellEnd"/>
            <w:r>
              <w:t xml:space="preserve"> </w:t>
            </w:r>
            <w:proofErr w:type="spellStart"/>
            <w:r>
              <w:t>יהיו</w:t>
            </w:r>
            <w:proofErr w:type="spellEnd"/>
            <w:r>
              <w:t xml:space="preserve"> </w:t>
            </w:r>
            <w:proofErr w:type="spellStart"/>
            <w:r>
              <w:t>לסירני</w:t>
            </w:r>
            <w:proofErr w:type="spellEnd"/>
            <w:r>
              <w:t xml:space="preserve"> </w:t>
            </w:r>
            <w:proofErr w:type="spellStart"/>
            <w:r>
              <w:t>משכול</w:t>
            </w:r>
            <w:proofErr w:type="spellEnd"/>
          </w:p>
        </w:tc>
      </w:tr>
    </w:tbl>
    <w:p w:rsidR="000506D0" w:rsidRDefault="00000000">
      <w:r>
        <w:br w:type="page"/>
      </w:r>
    </w:p>
    <w:p w:rsidR="000506D0" w:rsidRDefault="00000000">
      <w:pPr>
        <w:pStyle w:val="Title"/>
      </w:pPr>
      <w:r>
        <w:lastRenderedPageBreak/>
        <w:t>Chapter 20</w:t>
      </w:r>
    </w:p>
    <w:p w:rsidR="000506D0" w:rsidRDefault="00000000">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0506D0" w:rsidTr="00D66746">
        <w:tc>
          <w:tcPr>
            <w:tcW w:w="2880" w:type="dxa"/>
          </w:tcPr>
          <w:p w:rsidR="000506D0" w:rsidRDefault="00000000">
            <w:r>
              <w:t>Restored English</w:t>
            </w:r>
          </w:p>
        </w:tc>
        <w:tc>
          <w:tcPr>
            <w:tcW w:w="2880" w:type="dxa"/>
          </w:tcPr>
          <w:p w:rsidR="000506D0" w:rsidRDefault="00000000">
            <w:r>
              <w:t>Transliteration</w:t>
            </w:r>
          </w:p>
        </w:tc>
        <w:tc>
          <w:tcPr>
            <w:tcW w:w="2880" w:type="dxa"/>
          </w:tcPr>
          <w:p w:rsidR="000506D0" w:rsidRDefault="00000000">
            <w:r>
              <w:t>Hebrew / Source Structure</w:t>
            </w:r>
          </w:p>
        </w:tc>
      </w:tr>
      <w:tr w:rsidR="000506D0" w:rsidTr="00D66746">
        <w:tc>
          <w:tcPr>
            <w:tcW w:w="2880" w:type="dxa"/>
          </w:tcPr>
          <w:p w:rsidR="000506D0" w:rsidRDefault="00000000">
            <w:r>
              <w:t>20:1 These are the names of the set-apart messengers who watch.</w:t>
            </w:r>
          </w:p>
        </w:tc>
        <w:tc>
          <w:tcPr>
            <w:tcW w:w="2880" w:type="dxa"/>
          </w:tcPr>
          <w:p w:rsidR="000506D0" w:rsidRDefault="00000000">
            <w:proofErr w:type="spellStart"/>
            <w:r>
              <w:t>Ve-eleh</w:t>
            </w:r>
            <w:proofErr w:type="spellEnd"/>
            <w:r>
              <w:t xml:space="preserve"> </w:t>
            </w:r>
            <w:proofErr w:type="spellStart"/>
            <w:r>
              <w:t>shemot</w:t>
            </w:r>
            <w:proofErr w:type="spellEnd"/>
            <w:r>
              <w:t xml:space="preserve"> ha-</w:t>
            </w:r>
            <w:proofErr w:type="spellStart"/>
            <w:r>
              <w:t>malakhim</w:t>
            </w:r>
            <w:proofErr w:type="spellEnd"/>
            <w:r>
              <w:t xml:space="preserve"> ha-</w:t>
            </w:r>
            <w:proofErr w:type="spellStart"/>
            <w:r>
              <w:t>qedoshim</w:t>
            </w:r>
            <w:proofErr w:type="spellEnd"/>
            <w:r>
              <w:t xml:space="preserve"> ha-</w:t>
            </w:r>
            <w:proofErr w:type="spellStart"/>
            <w:r>
              <w:t>shomerim</w:t>
            </w:r>
            <w:proofErr w:type="spellEnd"/>
            <w:r>
              <w:t>.</w:t>
            </w:r>
          </w:p>
        </w:tc>
        <w:tc>
          <w:tcPr>
            <w:tcW w:w="2880" w:type="dxa"/>
          </w:tcPr>
          <w:p w:rsidR="000506D0" w:rsidRDefault="00000000">
            <w:proofErr w:type="spellStart"/>
            <w:r>
              <w:t>ואלה</w:t>
            </w:r>
            <w:proofErr w:type="spellEnd"/>
            <w:r>
              <w:t xml:space="preserve"> </w:t>
            </w:r>
            <w:proofErr w:type="spellStart"/>
            <w:r>
              <w:t>שמות</w:t>
            </w:r>
            <w:proofErr w:type="spellEnd"/>
            <w:r>
              <w:t xml:space="preserve"> </w:t>
            </w:r>
            <w:proofErr w:type="spellStart"/>
            <w:r>
              <w:t>המלאכים</w:t>
            </w:r>
            <w:proofErr w:type="spellEnd"/>
            <w:r>
              <w:t xml:space="preserve"> </w:t>
            </w:r>
            <w:proofErr w:type="spellStart"/>
            <w:r>
              <w:t>הקדושים</w:t>
            </w:r>
            <w:proofErr w:type="spellEnd"/>
            <w:r>
              <w:t xml:space="preserve"> </w:t>
            </w:r>
            <w:proofErr w:type="spellStart"/>
            <w:r>
              <w:t>השומרים</w:t>
            </w:r>
            <w:proofErr w:type="spellEnd"/>
          </w:p>
        </w:tc>
      </w:tr>
      <w:tr w:rsidR="000506D0" w:rsidTr="00D66746">
        <w:tc>
          <w:tcPr>
            <w:tcW w:w="2880" w:type="dxa"/>
          </w:tcPr>
          <w:p w:rsidR="000506D0" w:rsidRDefault="00000000">
            <w:r>
              <w:t>20:2 Uriel, one of the set-apart messengers, who is over the world and over Tartarus.</w:t>
            </w:r>
          </w:p>
        </w:tc>
        <w:tc>
          <w:tcPr>
            <w:tcW w:w="2880" w:type="dxa"/>
          </w:tcPr>
          <w:p w:rsidR="000506D0" w:rsidRDefault="00000000">
            <w:proofErr w:type="spellStart"/>
            <w:r>
              <w:t>Uri’el</w:t>
            </w:r>
            <w:proofErr w:type="spellEnd"/>
            <w:r>
              <w:t xml:space="preserve">, </w:t>
            </w:r>
            <w:proofErr w:type="spellStart"/>
            <w:r>
              <w:t>echad</w:t>
            </w:r>
            <w:proofErr w:type="spellEnd"/>
            <w:r>
              <w:t xml:space="preserve"> min ha-</w:t>
            </w:r>
            <w:proofErr w:type="spellStart"/>
            <w:r>
              <w:t>malakhim</w:t>
            </w:r>
            <w:proofErr w:type="spellEnd"/>
            <w:r>
              <w:t xml:space="preserve"> ha-</w:t>
            </w:r>
            <w:proofErr w:type="spellStart"/>
            <w:r>
              <w:t>qedoshim</w:t>
            </w:r>
            <w:proofErr w:type="spellEnd"/>
            <w:r>
              <w:t xml:space="preserve">, </w:t>
            </w:r>
            <w:proofErr w:type="spellStart"/>
            <w:r>
              <w:t>memuneh</w:t>
            </w:r>
            <w:proofErr w:type="spellEnd"/>
            <w:r>
              <w:t xml:space="preserve"> al ha-</w:t>
            </w:r>
            <w:proofErr w:type="spellStart"/>
            <w:r>
              <w:t>olam</w:t>
            </w:r>
            <w:proofErr w:type="spellEnd"/>
            <w:r>
              <w:t xml:space="preserve"> </w:t>
            </w:r>
            <w:proofErr w:type="spellStart"/>
            <w:r>
              <w:t>ve</w:t>
            </w:r>
            <w:proofErr w:type="spellEnd"/>
            <w:r>
              <w:t>-al Tartarus.</w:t>
            </w:r>
          </w:p>
        </w:tc>
        <w:tc>
          <w:tcPr>
            <w:tcW w:w="2880" w:type="dxa"/>
          </w:tcPr>
          <w:p w:rsidR="000506D0" w:rsidRDefault="00000000">
            <w:proofErr w:type="spellStart"/>
            <w:r>
              <w:t>אוריאל</w:t>
            </w:r>
            <w:proofErr w:type="spellEnd"/>
            <w:r>
              <w:t xml:space="preserve"> </w:t>
            </w:r>
            <w:proofErr w:type="spellStart"/>
            <w:r>
              <w:t>אחד</w:t>
            </w:r>
            <w:proofErr w:type="spellEnd"/>
            <w:r>
              <w:t xml:space="preserve"> </w:t>
            </w:r>
            <w:proofErr w:type="spellStart"/>
            <w:r>
              <w:t>מן</w:t>
            </w:r>
            <w:proofErr w:type="spellEnd"/>
            <w:r>
              <w:t xml:space="preserve"> </w:t>
            </w:r>
            <w:proofErr w:type="spellStart"/>
            <w:r>
              <w:t>המלאכים</w:t>
            </w:r>
            <w:proofErr w:type="spellEnd"/>
            <w:r>
              <w:t xml:space="preserve"> </w:t>
            </w:r>
            <w:proofErr w:type="spellStart"/>
            <w:r>
              <w:t>הקדושים</w:t>
            </w:r>
            <w:proofErr w:type="spellEnd"/>
            <w:r>
              <w:t xml:space="preserve"> </w:t>
            </w:r>
            <w:proofErr w:type="spellStart"/>
            <w:r>
              <w:t>ממונה</w:t>
            </w:r>
            <w:proofErr w:type="spellEnd"/>
            <w:r>
              <w:t xml:space="preserve"> </w:t>
            </w:r>
            <w:proofErr w:type="spellStart"/>
            <w:r>
              <w:t>על</w:t>
            </w:r>
            <w:proofErr w:type="spellEnd"/>
            <w:r>
              <w:t xml:space="preserve"> </w:t>
            </w:r>
            <w:proofErr w:type="spellStart"/>
            <w:r>
              <w:t>העולם</w:t>
            </w:r>
            <w:proofErr w:type="spellEnd"/>
            <w:r>
              <w:t xml:space="preserve"> </w:t>
            </w:r>
            <w:proofErr w:type="spellStart"/>
            <w:r>
              <w:t>ועל</w:t>
            </w:r>
            <w:proofErr w:type="spellEnd"/>
            <w:r>
              <w:t xml:space="preserve"> </w:t>
            </w:r>
            <w:proofErr w:type="spellStart"/>
            <w:r>
              <w:t>טרטארוס</w:t>
            </w:r>
            <w:proofErr w:type="spellEnd"/>
          </w:p>
        </w:tc>
      </w:tr>
      <w:tr w:rsidR="000506D0" w:rsidTr="00D66746">
        <w:tc>
          <w:tcPr>
            <w:tcW w:w="2880" w:type="dxa"/>
          </w:tcPr>
          <w:p w:rsidR="000506D0" w:rsidRDefault="00000000">
            <w:r>
              <w:t>20:3 Raphael, one of the set-apart messengers, who is over the spirits of men.</w:t>
            </w:r>
          </w:p>
        </w:tc>
        <w:tc>
          <w:tcPr>
            <w:tcW w:w="2880" w:type="dxa"/>
          </w:tcPr>
          <w:p w:rsidR="000506D0" w:rsidRDefault="00000000">
            <w:proofErr w:type="spellStart"/>
            <w:r>
              <w:t>Refa’el</w:t>
            </w:r>
            <w:proofErr w:type="spellEnd"/>
            <w:r>
              <w:t xml:space="preserve">, </w:t>
            </w:r>
            <w:proofErr w:type="spellStart"/>
            <w:r>
              <w:t>echad</w:t>
            </w:r>
            <w:proofErr w:type="spellEnd"/>
            <w:r>
              <w:t xml:space="preserve"> min ha-</w:t>
            </w:r>
            <w:proofErr w:type="spellStart"/>
            <w:r>
              <w:t>malakhim</w:t>
            </w:r>
            <w:proofErr w:type="spellEnd"/>
            <w:r>
              <w:t xml:space="preserve"> ha-</w:t>
            </w:r>
            <w:proofErr w:type="spellStart"/>
            <w:r>
              <w:t>qedoshim</w:t>
            </w:r>
            <w:proofErr w:type="spellEnd"/>
            <w:r>
              <w:t xml:space="preserve">, </w:t>
            </w:r>
            <w:proofErr w:type="spellStart"/>
            <w:r>
              <w:t>memuneh</w:t>
            </w:r>
            <w:proofErr w:type="spellEnd"/>
            <w:r>
              <w:t xml:space="preserve"> al </w:t>
            </w:r>
            <w:proofErr w:type="spellStart"/>
            <w:r>
              <w:t>ruchot</w:t>
            </w:r>
            <w:proofErr w:type="spellEnd"/>
            <w:r>
              <w:t xml:space="preserve"> </w:t>
            </w:r>
            <w:proofErr w:type="spellStart"/>
            <w:r>
              <w:t>bnei</w:t>
            </w:r>
            <w:proofErr w:type="spellEnd"/>
            <w:r>
              <w:t xml:space="preserve"> ha-</w:t>
            </w:r>
            <w:proofErr w:type="spellStart"/>
            <w:r>
              <w:t>adam</w:t>
            </w:r>
            <w:proofErr w:type="spellEnd"/>
            <w:r>
              <w:t>.</w:t>
            </w:r>
          </w:p>
        </w:tc>
        <w:tc>
          <w:tcPr>
            <w:tcW w:w="2880" w:type="dxa"/>
          </w:tcPr>
          <w:p w:rsidR="000506D0" w:rsidRDefault="00000000">
            <w:proofErr w:type="spellStart"/>
            <w:r>
              <w:t>רפאל</w:t>
            </w:r>
            <w:proofErr w:type="spellEnd"/>
            <w:r>
              <w:t xml:space="preserve"> </w:t>
            </w:r>
            <w:proofErr w:type="spellStart"/>
            <w:r>
              <w:t>אחד</w:t>
            </w:r>
            <w:proofErr w:type="spellEnd"/>
            <w:r>
              <w:t xml:space="preserve"> </w:t>
            </w:r>
            <w:proofErr w:type="spellStart"/>
            <w:r>
              <w:t>מן</w:t>
            </w:r>
            <w:proofErr w:type="spellEnd"/>
            <w:r>
              <w:t xml:space="preserve"> </w:t>
            </w:r>
            <w:proofErr w:type="spellStart"/>
            <w:r>
              <w:t>המלאכים</w:t>
            </w:r>
            <w:proofErr w:type="spellEnd"/>
            <w:r>
              <w:t xml:space="preserve"> </w:t>
            </w:r>
            <w:proofErr w:type="spellStart"/>
            <w:r>
              <w:t>הקדושים</w:t>
            </w:r>
            <w:proofErr w:type="spellEnd"/>
            <w:r>
              <w:t xml:space="preserve"> </w:t>
            </w:r>
            <w:proofErr w:type="spellStart"/>
            <w:r>
              <w:t>ממונה</w:t>
            </w:r>
            <w:proofErr w:type="spellEnd"/>
            <w:r>
              <w:t xml:space="preserve"> </w:t>
            </w:r>
            <w:proofErr w:type="spellStart"/>
            <w:r>
              <w:t>על</w:t>
            </w:r>
            <w:proofErr w:type="spellEnd"/>
            <w:r>
              <w:t xml:space="preserve"> </w:t>
            </w:r>
            <w:proofErr w:type="spellStart"/>
            <w:r>
              <w:t>רוחות</w:t>
            </w:r>
            <w:proofErr w:type="spellEnd"/>
            <w:r>
              <w:t xml:space="preserve"> </w:t>
            </w:r>
            <w:proofErr w:type="spellStart"/>
            <w:r>
              <w:t>בני</w:t>
            </w:r>
            <w:proofErr w:type="spellEnd"/>
            <w:r>
              <w:t xml:space="preserve"> </w:t>
            </w:r>
            <w:proofErr w:type="spellStart"/>
            <w:r>
              <w:t>האדם</w:t>
            </w:r>
            <w:proofErr w:type="spellEnd"/>
          </w:p>
        </w:tc>
      </w:tr>
      <w:tr w:rsidR="000506D0" w:rsidTr="00D66746">
        <w:tc>
          <w:tcPr>
            <w:tcW w:w="2880" w:type="dxa"/>
          </w:tcPr>
          <w:p w:rsidR="000506D0" w:rsidRDefault="00000000">
            <w:r>
              <w:t>20:4 Raguel, one of the set-apart messengers who takes vengeance on the world of the luminaries.</w:t>
            </w:r>
          </w:p>
        </w:tc>
        <w:tc>
          <w:tcPr>
            <w:tcW w:w="2880" w:type="dxa"/>
          </w:tcPr>
          <w:p w:rsidR="000506D0" w:rsidRDefault="00000000">
            <w:r>
              <w:t xml:space="preserve">Raguel, </w:t>
            </w:r>
            <w:proofErr w:type="spellStart"/>
            <w:r>
              <w:t>echad</w:t>
            </w:r>
            <w:proofErr w:type="spellEnd"/>
            <w:r>
              <w:t xml:space="preserve"> min ha-</w:t>
            </w:r>
            <w:proofErr w:type="spellStart"/>
            <w:r>
              <w:t>malakhim</w:t>
            </w:r>
            <w:proofErr w:type="spellEnd"/>
            <w:r>
              <w:t xml:space="preserve"> ha-</w:t>
            </w:r>
            <w:proofErr w:type="spellStart"/>
            <w:r>
              <w:t>qedoshim</w:t>
            </w:r>
            <w:proofErr w:type="spellEnd"/>
            <w:r>
              <w:t>, ha-</w:t>
            </w:r>
            <w:proofErr w:type="spellStart"/>
            <w:r>
              <w:t>nokeim</w:t>
            </w:r>
            <w:proofErr w:type="spellEnd"/>
            <w:r>
              <w:t xml:space="preserve"> be-</w:t>
            </w:r>
            <w:proofErr w:type="spellStart"/>
            <w:r>
              <w:t>olam</w:t>
            </w:r>
            <w:proofErr w:type="spellEnd"/>
            <w:r>
              <w:t xml:space="preserve"> ha-</w:t>
            </w:r>
            <w:proofErr w:type="spellStart"/>
            <w:r>
              <w:t>me’orot</w:t>
            </w:r>
            <w:proofErr w:type="spellEnd"/>
            <w:r>
              <w:t>.</w:t>
            </w:r>
          </w:p>
        </w:tc>
        <w:tc>
          <w:tcPr>
            <w:tcW w:w="2880" w:type="dxa"/>
          </w:tcPr>
          <w:p w:rsidR="000506D0" w:rsidRDefault="00000000">
            <w:proofErr w:type="spellStart"/>
            <w:r>
              <w:t>רגואל</w:t>
            </w:r>
            <w:proofErr w:type="spellEnd"/>
            <w:r>
              <w:t xml:space="preserve"> </w:t>
            </w:r>
            <w:proofErr w:type="spellStart"/>
            <w:r>
              <w:t>אחד</w:t>
            </w:r>
            <w:proofErr w:type="spellEnd"/>
            <w:r>
              <w:t xml:space="preserve"> </w:t>
            </w:r>
            <w:proofErr w:type="spellStart"/>
            <w:r>
              <w:t>מן</w:t>
            </w:r>
            <w:proofErr w:type="spellEnd"/>
            <w:r>
              <w:t xml:space="preserve"> </w:t>
            </w:r>
            <w:proofErr w:type="spellStart"/>
            <w:r>
              <w:t>המלאכים</w:t>
            </w:r>
            <w:proofErr w:type="spellEnd"/>
            <w:r>
              <w:t xml:space="preserve"> </w:t>
            </w:r>
            <w:proofErr w:type="spellStart"/>
            <w:r>
              <w:t>הקדושים</w:t>
            </w:r>
            <w:proofErr w:type="spellEnd"/>
            <w:r>
              <w:t xml:space="preserve"> </w:t>
            </w:r>
            <w:proofErr w:type="spellStart"/>
            <w:r>
              <w:t>הנוקם</w:t>
            </w:r>
            <w:proofErr w:type="spellEnd"/>
            <w:r>
              <w:t xml:space="preserve"> </w:t>
            </w:r>
            <w:proofErr w:type="spellStart"/>
            <w:r>
              <w:t>בעולם</w:t>
            </w:r>
            <w:proofErr w:type="spellEnd"/>
            <w:r>
              <w:t xml:space="preserve"> </w:t>
            </w:r>
            <w:proofErr w:type="spellStart"/>
            <w:r>
              <w:t>המאורות</w:t>
            </w:r>
            <w:proofErr w:type="spellEnd"/>
          </w:p>
        </w:tc>
      </w:tr>
      <w:tr w:rsidR="000506D0" w:rsidTr="00D66746">
        <w:tc>
          <w:tcPr>
            <w:tcW w:w="2880" w:type="dxa"/>
          </w:tcPr>
          <w:p w:rsidR="000506D0" w:rsidRDefault="00000000">
            <w:r>
              <w:t>20:5 Michael, one of the set-apart messengers, who is obedient in his benevolence over the people.</w:t>
            </w:r>
          </w:p>
        </w:tc>
        <w:tc>
          <w:tcPr>
            <w:tcW w:w="2880" w:type="dxa"/>
          </w:tcPr>
          <w:p w:rsidR="000506D0" w:rsidRDefault="00000000">
            <w:proofErr w:type="spellStart"/>
            <w:r>
              <w:t>Mika’el</w:t>
            </w:r>
            <w:proofErr w:type="spellEnd"/>
            <w:r>
              <w:t xml:space="preserve">, </w:t>
            </w:r>
            <w:proofErr w:type="spellStart"/>
            <w:r>
              <w:t>echad</w:t>
            </w:r>
            <w:proofErr w:type="spellEnd"/>
            <w:r>
              <w:t xml:space="preserve"> min ha-</w:t>
            </w:r>
            <w:proofErr w:type="spellStart"/>
            <w:r>
              <w:t>malakhim</w:t>
            </w:r>
            <w:proofErr w:type="spellEnd"/>
            <w:r>
              <w:t xml:space="preserve"> ha-</w:t>
            </w:r>
            <w:proofErr w:type="spellStart"/>
            <w:r>
              <w:t>qedoshim</w:t>
            </w:r>
            <w:proofErr w:type="spellEnd"/>
            <w:r>
              <w:t>, ha-</w:t>
            </w:r>
            <w:proofErr w:type="spellStart"/>
            <w:proofErr w:type="gramStart"/>
            <w:r>
              <w:t>shome‘</w:t>
            </w:r>
            <w:proofErr w:type="gramEnd"/>
            <w:r>
              <w:t>a</w:t>
            </w:r>
            <w:proofErr w:type="spellEnd"/>
            <w:r>
              <w:t xml:space="preserve"> be-</w:t>
            </w:r>
            <w:proofErr w:type="spellStart"/>
            <w:r>
              <w:t>chasdo</w:t>
            </w:r>
            <w:proofErr w:type="spellEnd"/>
            <w:r>
              <w:t xml:space="preserve"> al ha-am.</w:t>
            </w:r>
          </w:p>
        </w:tc>
        <w:tc>
          <w:tcPr>
            <w:tcW w:w="2880" w:type="dxa"/>
          </w:tcPr>
          <w:p w:rsidR="000506D0" w:rsidRDefault="00000000">
            <w:proofErr w:type="spellStart"/>
            <w:r>
              <w:t>מיכאל</w:t>
            </w:r>
            <w:proofErr w:type="spellEnd"/>
            <w:r>
              <w:t xml:space="preserve"> </w:t>
            </w:r>
            <w:proofErr w:type="spellStart"/>
            <w:r>
              <w:t>אחד</w:t>
            </w:r>
            <w:proofErr w:type="spellEnd"/>
            <w:r>
              <w:t xml:space="preserve"> </w:t>
            </w:r>
            <w:proofErr w:type="spellStart"/>
            <w:r>
              <w:t>מן</w:t>
            </w:r>
            <w:proofErr w:type="spellEnd"/>
            <w:r>
              <w:t xml:space="preserve"> </w:t>
            </w:r>
            <w:proofErr w:type="spellStart"/>
            <w:r>
              <w:t>המלאכים</w:t>
            </w:r>
            <w:proofErr w:type="spellEnd"/>
            <w:r>
              <w:t xml:space="preserve"> </w:t>
            </w:r>
            <w:proofErr w:type="spellStart"/>
            <w:r>
              <w:t>הקדושים</w:t>
            </w:r>
            <w:proofErr w:type="spellEnd"/>
            <w:r>
              <w:t xml:space="preserve"> </w:t>
            </w:r>
            <w:proofErr w:type="spellStart"/>
            <w:r>
              <w:t>השומע</w:t>
            </w:r>
            <w:proofErr w:type="spellEnd"/>
            <w:r>
              <w:t xml:space="preserve"> </w:t>
            </w:r>
            <w:proofErr w:type="spellStart"/>
            <w:r>
              <w:t>בחסדו</w:t>
            </w:r>
            <w:proofErr w:type="spellEnd"/>
            <w:r>
              <w:t xml:space="preserve"> </w:t>
            </w:r>
            <w:proofErr w:type="spellStart"/>
            <w:r>
              <w:t>על</w:t>
            </w:r>
            <w:proofErr w:type="spellEnd"/>
            <w:r>
              <w:t xml:space="preserve"> </w:t>
            </w:r>
            <w:proofErr w:type="spellStart"/>
            <w:r>
              <w:t>העם</w:t>
            </w:r>
            <w:proofErr w:type="spellEnd"/>
          </w:p>
        </w:tc>
      </w:tr>
      <w:tr w:rsidR="000506D0" w:rsidTr="00D66746">
        <w:tc>
          <w:tcPr>
            <w:tcW w:w="2880" w:type="dxa"/>
          </w:tcPr>
          <w:p w:rsidR="000506D0" w:rsidRDefault="00000000">
            <w:r>
              <w:t xml:space="preserve">20:6 </w:t>
            </w:r>
            <w:proofErr w:type="spellStart"/>
            <w:r>
              <w:t>Saraqiel</w:t>
            </w:r>
            <w:proofErr w:type="spellEnd"/>
            <w:r>
              <w:t>, one of the set-apart messengers who is set over the spirits of men who sin in the spirit.</w:t>
            </w:r>
          </w:p>
        </w:tc>
        <w:tc>
          <w:tcPr>
            <w:tcW w:w="2880" w:type="dxa"/>
          </w:tcPr>
          <w:p w:rsidR="000506D0" w:rsidRDefault="00000000">
            <w:proofErr w:type="spellStart"/>
            <w:r>
              <w:t>Saraqiel</w:t>
            </w:r>
            <w:proofErr w:type="spellEnd"/>
            <w:r>
              <w:t xml:space="preserve">, </w:t>
            </w:r>
            <w:proofErr w:type="spellStart"/>
            <w:r>
              <w:t>echad</w:t>
            </w:r>
            <w:proofErr w:type="spellEnd"/>
            <w:r>
              <w:t xml:space="preserve"> min ha-</w:t>
            </w:r>
            <w:proofErr w:type="spellStart"/>
            <w:r>
              <w:t>malakhim</w:t>
            </w:r>
            <w:proofErr w:type="spellEnd"/>
            <w:r>
              <w:t xml:space="preserve"> ha-</w:t>
            </w:r>
            <w:proofErr w:type="spellStart"/>
            <w:r>
              <w:t>qedoshim</w:t>
            </w:r>
            <w:proofErr w:type="spellEnd"/>
            <w:r>
              <w:t xml:space="preserve">, </w:t>
            </w:r>
            <w:proofErr w:type="spellStart"/>
            <w:r>
              <w:t>memuneh</w:t>
            </w:r>
            <w:proofErr w:type="spellEnd"/>
            <w:r>
              <w:t xml:space="preserve"> al </w:t>
            </w:r>
            <w:proofErr w:type="spellStart"/>
            <w:r>
              <w:t>ruchot</w:t>
            </w:r>
            <w:proofErr w:type="spellEnd"/>
            <w:r>
              <w:t xml:space="preserve"> ha-</w:t>
            </w:r>
            <w:proofErr w:type="spellStart"/>
            <w:r>
              <w:t>anashim</w:t>
            </w:r>
            <w:proofErr w:type="spellEnd"/>
            <w:r>
              <w:t xml:space="preserve"> ha-</w:t>
            </w:r>
            <w:proofErr w:type="spellStart"/>
            <w:r>
              <w:t>ḥot’im</w:t>
            </w:r>
            <w:proofErr w:type="spellEnd"/>
            <w:r>
              <w:t xml:space="preserve"> </w:t>
            </w:r>
            <w:proofErr w:type="spellStart"/>
            <w:r>
              <w:t>ba-ruaḥ</w:t>
            </w:r>
            <w:proofErr w:type="spellEnd"/>
            <w:r>
              <w:t>.</w:t>
            </w:r>
          </w:p>
        </w:tc>
        <w:tc>
          <w:tcPr>
            <w:tcW w:w="2880" w:type="dxa"/>
          </w:tcPr>
          <w:p w:rsidR="000506D0" w:rsidRDefault="00000000">
            <w:proofErr w:type="spellStart"/>
            <w:r>
              <w:t>שרקיאל</w:t>
            </w:r>
            <w:proofErr w:type="spellEnd"/>
            <w:r>
              <w:t xml:space="preserve"> </w:t>
            </w:r>
            <w:proofErr w:type="spellStart"/>
            <w:r>
              <w:t>אחד</w:t>
            </w:r>
            <w:proofErr w:type="spellEnd"/>
            <w:r>
              <w:t xml:space="preserve"> </w:t>
            </w:r>
            <w:proofErr w:type="spellStart"/>
            <w:r>
              <w:t>מן</w:t>
            </w:r>
            <w:proofErr w:type="spellEnd"/>
            <w:r>
              <w:t xml:space="preserve"> </w:t>
            </w:r>
            <w:proofErr w:type="spellStart"/>
            <w:r>
              <w:t>המלאכים</w:t>
            </w:r>
            <w:proofErr w:type="spellEnd"/>
            <w:r>
              <w:t xml:space="preserve"> </w:t>
            </w:r>
            <w:proofErr w:type="spellStart"/>
            <w:r>
              <w:t>הקדושים</w:t>
            </w:r>
            <w:proofErr w:type="spellEnd"/>
            <w:r>
              <w:t xml:space="preserve"> </w:t>
            </w:r>
            <w:proofErr w:type="spellStart"/>
            <w:r>
              <w:t>ממונה</w:t>
            </w:r>
            <w:proofErr w:type="spellEnd"/>
            <w:r>
              <w:t xml:space="preserve"> </w:t>
            </w:r>
            <w:proofErr w:type="spellStart"/>
            <w:r>
              <w:t>על</w:t>
            </w:r>
            <w:proofErr w:type="spellEnd"/>
            <w:r>
              <w:t xml:space="preserve"> </w:t>
            </w:r>
            <w:proofErr w:type="spellStart"/>
            <w:r>
              <w:t>רוחות</w:t>
            </w:r>
            <w:proofErr w:type="spellEnd"/>
            <w:r>
              <w:t xml:space="preserve"> </w:t>
            </w:r>
            <w:proofErr w:type="spellStart"/>
            <w:r>
              <w:t>האנשים</w:t>
            </w:r>
            <w:proofErr w:type="spellEnd"/>
            <w:r>
              <w:t xml:space="preserve"> </w:t>
            </w:r>
            <w:proofErr w:type="spellStart"/>
            <w:r>
              <w:t>החוטאים</w:t>
            </w:r>
            <w:proofErr w:type="spellEnd"/>
            <w:r>
              <w:t xml:space="preserve"> </w:t>
            </w:r>
            <w:proofErr w:type="spellStart"/>
            <w:r>
              <w:t>ברוח</w:t>
            </w:r>
            <w:proofErr w:type="spellEnd"/>
          </w:p>
        </w:tc>
      </w:tr>
      <w:tr w:rsidR="000506D0" w:rsidTr="00D66746">
        <w:tc>
          <w:tcPr>
            <w:tcW w:w="2880" w:type="dxa"/>
          </w:tcPr>
          <w:p w:rsidR="000506D0" w:rsidRDefault="00000000">
            <w:r>
              <w:t>20:7 Gabriel, one of the set-apart messengers who is over Paradise, the serpents, and the cherubim.</w:t>
            </w:r>
          </w:p>
        </w:tc>
        <w:tc>
          <w:tcPr>
            <w:tcW w:w="2880" w:type="dxa"/>
          </w:tcPr>
          <w:p w:rsidR="000506D0" w:rsidRDefault="00000000">
            <w:proofErr w:type="spellStart"/>
            <w:r>
              <w:t>Gavri’el</w:t>
            </w:r>
            <w:proofErr w:type="spellEnd"/>
            <w:r>
              <w:t xml:space="preserve">, </w:t>
            </w:r>
            <w:proofErr w:type="spellStart"/>
            <w:r>
              <w:t>echad</w:t>
            </w:r>
            <w:proofErr w:type="spellEnd"/>
            <w:r>
              <w:t xml:space="preserve"> min ha-</w:t>
            </w:r>
            <w:proofErr w:type="spellStart"/>
            <w:r>
              <w:t>malakhim</w:t>
            </w:r>
            <w:proofErr w:type="spellEnd"/>
            <w:r>
              <w:t xml:space="preserve"> ha-</w:t>
            </w:r>
            <w:proofErr w:type="spellStart"/>
            <w:r>
              <w:t>qedoshim</w:t>
            </w:r>
            <w:proofErr w:type="spellEnd"/>
            <w:r>
              <w:t xml:space="preserve">, </w:t>
            </w:r>
            <w:proofErr w:type="spellStart"/>
            <w:r>
              <w:t>memuneh</w:t>
            </w:r>
            <w:proofErr w:type="spellEnd"/>
            <w:r>
              <w:t xml:space="preserve"> al Gan Eden, ha-</w:t>
            </w:r>
            <w:proofErr w:type="spellStart"/>
            <w:r>
              <w:t>nachashim</w:t>
            </w:r>
            <w:proofErr w:type="spellEnd"/>
            <w:r>
              <w:t xml:space="preserve"> </w:t>
            </w:r>
            <w:proofErr w:type="spellStart"/>
            <w:r>
              <w:t>ve</w:t>
            </w:r>
            <w:proofErr w:type="spellEnd"/>
            <w:r>
              <w:t>-ha-</w:t>
            </w:r>
            <w:proofErr w:type="spellStart"/>
            <w:r>
              <w:t>kruvim</w:t>
            </w:r>
            <w:proofErr w:type="spellEnd"/>
            <w:r>
              <w:t>.</w:t>
            </w:r>
          </w:p>
        </w:tc>
        <w:tc>
          <w:tcPr>
            <w:tcW w:w="2880" w:type="dxa"/>
          </w:tcPr>
          <w:p w:rsidR="000506D0" w:rsidRDefault="00000000">
            <w:proofErr w:type="spellStart"/>
            <w:r>
              <w:t>גבריאל</w:t>
            </w:r>
            <w:proofErr w:type="spellEnd"/>
            <w:r>
              <w:t xml:space="preserve"> </w:t>
            </w:r>
            <w:proofErr w:type="spellStart"/>
            <w:r>
              <w:t>אחד</w:t>
            </w:r>
            <w:proofErr w:type="spellEnd"/>
            <w:r>
              <w:t xml:space="preserve"> </w:t>
            </w:r>
            <w:proofErr w:type="spellStart"/>
            <w:r>
              <w:t>מן</w:t>
            </w:r>
            <w:proofErr w:type="spellEnd"/>
            <w:r>
              <w:t xml:space="preserve"> </w:t>
            </w:r>
            <w:proofErr w:type="spellStart"/>
            <w:r>
              <w:t>המלאכים</w:t>
            </w:r>
            <w:proofErr w:type="spellEnd"/>
            <w:r>
              <w:t xml:space="preserve"> </w:t>
            </w:r>
            <w:proofErr w:type="spellStart"/>
            <w:r>
              <w:t>הקדושים</w:t>
            </w:r>
            <w:proofErr w:type="spellEnd"/>
            <w:r>
              <w:t xml:space="preserve"> </w:t>
            </w:r>
            <w:proofErr w:type="spellStart"/>
            <w:r>
              <w:t>ממונה</w:t>
            </w:r>
            <w:proofErr w:type="spellEnd"/>
            <w:r>
              <w:t xml:space="preserve"> </w:t>
            </w:r>
            <w:proofErr w:type="spellStart"/>
            <w:r>
              <w:t>על</w:t>
            </w:r>
            <w:proofErr w:type="spellEnd"/>
            <w:r>
              <w:t xml:space="preserve"> </w:t>
            </w:r>
            <w:proofErr w:type="spellStart"/>
            <w:r>
              <w:t>גן</w:t>
            </w:r>
            <w:proofErr w:type="spellEnd"/>
            <w:r>
              <w:t xml:space="preserve"> </w:t>
            </w:r>
            <w:proofErr w:type="spellStart"/>
            <w:r>
              <w:t>עדן</w:t>
            </w:r>
            <w:proofErr w:type="spellEnd"/>
            <w:r>
              <w:t xml:space="preserve"> </w:t>
            </w:r>
            <w:proofErr w:type="spellStart"/>
            <w:r>
              <w:t>הנחשים</w:t>
            </w:r>
            <w:proofErr w:type="spellEnd"/>
            <w:r>
              <w:t xml:space="preserve"> </w:t>
            </w:r>
            <w:proofErr w:type="spellStart"/>
            <w:r>
              <w:t>והכרובים</w:t>
            </w:r>
            <w:proofErr w:type="spellEnd"/>
          </w:p>
        </w:tc>
      </w:tr>
      <w:tr w:rsidR="000506D0" w:rsidTr="00D66746">
        <w:tc>
          <w:tcPr>
            <w:tcW w:w="2880" w:type="dxa"/>
          </w:tcPr>
          <w:p w:rsidR="000506D0" w:rsidRDefault="00000000">
            <w:r>
              <w:t xml:space="preserve">20:8 </w:t>
            </w:r>
            <w:proofErr w:type="spellStart"/>
            <w:r>
              <w:t>Remiel</w:t>
            </w:r>
            <w:proofErr w:type="spellEnd"/>
            <w:r>
              <w:t>, one of the set-apart messengers, whom Elohim set over those who rise.</w:t>
            </w:r>
          </w:p>
        </w:tc>
        <w:tc>
          <w:tcPr>
            <w:tcW w:w="2880" w:type="dxa"/>
          </w:tcPr>
          <w:p w:rsidR="000506D0" w:rsidRDefault="00000000">
            <w:proofErr w:type="spellStart"/>
            <w:r>
              <w:t>Remi’el</w:t>
            </w:r>
            <w:proofErr w:type="spellEnd"/>
            <w:r>
              <w:t xml:space="preserve">, </w:t>
            </w:r>
            <w:proofErr w:type="spellStart"/>
            <w:r>
              <w:t>echad</w:t>
            </w:r>
            <w:proofErr w:type="spellEnd"/>
            <w:r>
              <w:t xml:space="preserve"> min ha-</w:t>
            </w:r>
            <w:proofErr w:type="spellStart"/>
            <w:r>
              <w:t>malakhim</w:t>
            </w:r>
            <w:proofErr w:type="spellEnd"/>
            <w:r>
              <w:t xml:space="preserve"> ha-</w:t>
            </w:r>
            <w:proofErr w:type="spellStart"/>
            <w:r>
              <w:t>qedoshim</w:t>
            </w:r>
            <w:proofErr w:type="spellEnd"/>
            <w:r>
              <w:t xml:space="preserve">, </w:t>
            </w:r>
            <w:proofErr w:type="spellStart"/>
            <w:r>
              <w:t>asher</w:t>
            </w:r>
            <w:proofErr w:type="spellEnd"/>
            <w:r>
              <w:t xml:space="preserve"> </w:t>
            </w:r>
            <w:proofErr w:type="spellStart"/>
            <w:r>
              <w:t>hifkid</w:t>
            </w:r>
            <w:proofErr w:type="spellEnd"/>
            <w:r>
              <w:t xml:space="preserve"> Elohim al ha-</w:t>
            </w:r>
            <w:proofErr w:type="spellStart"/>
            <w:r>
              <w:t>qamim</w:t>
            </w:r>
            <w:proofErr w:type="spellEnd"/>
            <w:r>
              <w:t>.</w:t>
            </w:r>
          </w:p>
        </w:tc>
        <w:tc>
          <w:tcPr>
            <w:tcW w:w="2880" w:type="dxa"/>
          </w:tcPr>
          <w:p w:rsidR="000506D0" w:rsidRDefault="00000000">
            <w:proofErr w:type="spellStart"/>
            <w:r>
              <w:t>רמיאל</w:t>
            </w:r>
            <w:proofErr w:type="spellEnd"/>
            <w:r>
              <w:t xml:space="preserve"> </w:t>
            </w:r>
            <w:proofErr w:type="spellStart"/>
            <w:r>
              <w:t>אחד</w:t>
            </w:r>
            <w:proofErr w:type="spellEnd"/>
            <w:r>
              <w:t xml:space="preserve"> </w:t>
            </w:r>
            <w:proofErr w:type="spellStart"/>
            <w:r>
              <w:t>מן</w:t>
            </w:r>
            <w:proofErr w:type="spellEnd"/>
            <w:r>
              <w:t xml:space="preserve"> </w:t>
            </w:r>
            <w:proofErr w:type="spellStart"/>
            <w:r>
              <w:t>המלאכים</w:t>
            </w:r>
            <w:proofErr w:type="spellEnd"/>
            <w:r>
              <w:t xml:space="preserve"> </w:t>
            </w:r>
            <w:proofErr w:type="spellStart"/>
            <w:r>
              <w:t>הקדושים</w:t>
            </w:r>
            <w:proofErr w:type="spellEnd"/>
            <w:r>
              <w:t xml:space="preserve"> </w:t>
            </w:r>
            <w:proofErr w:type="spellStart"/>
            <w:r>
              <w:t>אשר</w:t>
            </w:r>
            <w:proofErr w:type="spellEnd"/>
            <w:r>
              <w:t xml:space="preserve"> </w:t>
            </w:r>
            <w:proofErr w:type="spellStart"/>
            <w:r>
              <w:t>הפקיד</w:t>
            </w:r>
            <w:proofErr w:type="spellEnd"/>
            <w:r>
              <w:t xml:space="preserve"> </w:t>
            </w:r>
            <w:proofErr w:type="spellStart"/>
            <w:r>
              <w:t>אלהים</w:t>
            </w:r>
            <w:proofErr w:type="spellEnd"/>
            <w:r>
              <w:t xml:space="preserve"> </w:t>
            </w:r>
            <w:proofErr w:type="spellStart"/>
            <w:r>
              <w:t>על</w:t>
            </w:r>
            <w:proofErr w:type="spellEnd"/>
            <w:r>
              <w:t xml:space="preserve"> </w:t>
            </w:r>
            <w:proofErr w:type="spellStart"/>
            <w:r>
              <w:t>הקמים</w:t>
            </w:r>
            <w:proofErr w:type="spellEnd"/>
          </w:p>
        </w:tc>
      </w:tr>
    </w:tbl>
    <w:p w:rsidR="000506D0" w:rsidRDefault="00000000">
      <w:r>
        <w:br w:type="page"/>
      </w:r>
    </w:p>
    <w:p w:rsidR="000506D0" w:rsidRDefault="00000000">
      <w:pPr>
        <w:pStyle w:val="Title"/>
      </w:pPr>
      <w:r>
        <w:lastRenderedPageBreak/>
        <w:t>Chapter 21</w:t>
      </w:r>
    </w:p>
    <w:p w:rsidR="000506D0" w:rsidRDefault="00000000">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0506D0" w:rsidTr="00D66746">
        <w:tc>
          <w:tcPr>
            <w:tcW w:w="2880" w:type="dxa"/>
          </w:tcPr>
          <w:p w:rsidR="000506D0" w:rsidRDefault="00000000">
            <w:r>
              <w:t>Restored English</w:t>
            </w:r>
          </w:p>
        </w:tc>
        <w:tc>
          <w:tcPr>
            <w:tcW w:w="2880" w:type="dxa"/>
          </w:tcPr>
          <w:p w:rsidR="000506D0" w:rsidRDefault="00000000">
            <w:r>
              <w:t>Transliteration</w:t>
            </w:r>
          </w:p>
        </w:tc>
        <w:tc>
          <w:tcPr>
            <w:tcW w:w="2880" w:type="dxa"/>
          </w:tcPr>
          <w:p w:rsidR="000506D0" w:rsidRDefault="00000000">
            <w:r>
              <w:t>Hebrew / Source Structure</w:t>
            </w:r>
          </w:p>
        </w:tc>
      </w:tr>
      <w:tr w:rsidR="000506D0" w:rsidTr="00D66746">
        <w:tc>
          <w:tcPr>
            <w:tcW w:w="2880" w:type="dxa"/>
          </w:tcPr>
          <w:p w:rsidR="000506D0" w:rsidRDefault="00000000">
            <w:r>
              <w:t>21:1 And I proceeded to where things were chaotic.</w:t>
            </w:r>
          </w:p>
        </w:tc>
        <w:tc>
          <w:tcPr>
            <w:tcW w:w="2880" w:type="dxa"/>
          </w:tcPr>
          <w:p w:rsidR="000506D0" w:rsidRDefault="00000000">
            <w:proofErr w:type="spellStart"/>
            <w:r>
              <w:t>Va-elekh</w:t>
            </w:r>
            <w:proofErr w:type="spellEnd"/>
            <w:r>
              <w:t xml:space="preserve"> </w:t>
            </w:r>
            <w:proofErr w:type="spellStart"/>
            <w:r>
              <w:t>el</w:t>
            </w:r>
            <w:proofErr w:type="spellEnd"/>
            <w:r>
              <w:t xml:space="preserve"> </w:t>
            </w:r>
            <w:proofErr w:type="spellStart"/>
            <w:r>
              <w:t>mekomot</w:t>
            </w:r>
            <w:proofErr w:type="spellEnd"/>
            <w:r>
              <w:t xml:space="preserve"> </w:t>
            </w:r>
            <w:proofErr w:type="spellStart"/>
            <w:r>
              <w:t>asher</w:t>
            </w:r>
            <w:proofErr w:type="spellEnd"/>
            <w:r>
              <w:t xml:space="preserve"> </w:t>
            </w:r>
            <w:proofErr w:type="spellStart"/>
            <w:r>
              <w:t>hayu</w:t>
            </w:r>
            <w:proofErr w:type="spellEnd"/>
            <w:r>
              <w:t xml:space="preserve"> </w:t>
            </w:r>
            <w:proofErr w:type="spellStart"/>
            <w:r>
              <w:t>tohu</w:t>
            </w:r>
            <w:proofErr w:type="spellEnd"/>
            <w:r>
              <w:t>.</w:t>
            </w:r>
          </w:p>
        </w:tc>
        <w:tc>
          <w:tcPr>
            <w:tcW w:w="2880" w:type="dxa"/>
          </w:tcPr>
          <w:p w:rsidR="000506D0" w:rsidRDefault="00000000">
            <w:proofErr w:type="spellStart"/>
            <w:r>
              <w:t>ואלך</w:t>
            </w:r>
            <w:proofErr w:type="spellEnd"/>
            <w:r>
              <w:t xml:space="preserve"> </w:t>
            </w:r>
            <w:proofErr w:type="spellStart"/>
            <w:r>
              <w:t>אל</w:t>
            </w:r>
            <w:proofErr w:type="spellEnd"/>
            <w:r>
              <w:t xml:space="preserve"> </w:t>
            </w:r>
            <w:proofErr w:type="spellStart"/>
            <w:r>
              <w:t>מקומות</w:t>
            </w:r>
            <w:proofErr w:type="spellEnd"/>
            <w:r>
              <w:t xml:space="preserve"> </w:t>
            </w:r>
            <w:proofErr w:type="spellStart"/>
            <w:r>
              <w:t>אשר</w:t>
            </w:r>
            <w:proofErr w:type="spellEnd"/>
            <w:r>
              <w:t xml:space="preserve"> </w:t>
            </w:r>
            <w:proofErr w:type="spellStart"/>
            <w:r>
              <w:t>היו</w:t>
            </w:r>
            <w:proofErr w:type="spellEnd"/>
            <w:r>
              <w:t xml:space="preserve"> </w:t>
            </w:r>
            <w:proofErr w:type="spellStart"/>
            <w:r>
              <w:t>תהו</w:t>
            </w:r>
            <w:proofErr w:type="spellEnd"/>
          </w:p>
        </w:tc>
      </w:tr>
      <w:tr w:rsidR="000506D0" w:rsidTr="00D66746">
        <w:tc>
          <w:tcPr>
            <w:tcW w:w="2880" w:type="dxa"/>
          </w:tcPr>
          <w:p w:rsidR="000506D0" w:rsidRDefault="00000000">
            <w:r>
              <w:t>21:2 And I saw there something horrible: I saw neither a heaven above nor a firmly founded earth, but a place chaotic and horrible.</w:t>
            </w:r>
          </w:p>
        </w:tc>
        <w:tc>
          <w:tcPr>
            <w:tcW w:w="2880" w:type="dxa"/>
          </w:tcPr>
          <w:p w:rsidR="000506D0" w:rsidRDefault="00000000">
            <w:proofErr w:type="spellStart"/>
            <w:r>
              <w:t>Ve-ra’iti</w:t>
            </w:r>
            <w:proofErr w:type="spellEnd"/>
            <w:r>
              <w:t xml:space="preserve"> sham </w:t>
            </w:r>
            <w:proofErr w:type="spellStart"/>
            <w:r>
              <w:t>davar</w:t>
            </w:r>
            <w:proofErr w:type="spellEnd"/>
            <w:r>
              <w:t xml:space="preserve"> </w:t>
            </w:r>
            <w:proofErr w:type="spellStart"/>
            <w:r>
              <w:t>nora</w:t>
            </w:r>
            <w:proofErr w:type="spellEnd"/>
            <w:r>
              <w:t xml:space="preserve">: lo </w:t>
            </w:r>
            <w:proofErr w:type="spellStart"/>
            <w:r>
              <w:t>ra’iti</w:t>
            </w:r>
            <w:proofErr w:type="spellEnd"/>
            <w:r>
              <w:t xml:space="preserve"> </w:t>
            </w:r>
            <w:proofErr w:type="spellStart"/>
            <w:r>
              <w:t>rakia</w:t>
            </w:r>
            <w:proofErr w:type="spellEnd"/>
            <w:r>
              <w:t xml:space="preserve"> le-</w:t>
            </w:r>
            <w:proofErr w:type="spellStart"/>
            <w:proofErr w:type="gramStart"/>
            <w:r>
              <w:t>ma‘</w:t>
            </w:r>
            <w:proofErr w:type="gramEnd"/>
            <w:r>
              <w:t>alah</w:t>
            </w:r>
            <w:proofErr w:type="spellEnd"/>
            <w:r>
              <w:t xml:space="preserve"> </w:t>
            </w:r>
            <w:proofErr w:type="spellStart"/>
            <w:r>
              <w:t>ve</w:t>
            </w:r>
            <w:proofErr w:type="spellEnd"/>
            <w:r>
              <w:t xml:space="preserve">-lo </w:t>
            </w:r>
            <w:proofErr w:type="spellStart"/>
            <w:r>
              <w:t>eretz</w:t>
            </w:r>
            <w:proofErr w:type="spellEnd"/>
            <w:r>
              <w:t xml:space="preserve"> </w:t>
            </w:r>
            <w:proofErr w:type="spellStart"/>
            <w:r>
              <w:t>yesudah</w:t>
            </w:r>
            <w:proofErr w:type="spellEnd"/>
            <w:r>
              <w:t xml:space="preserve"> le-</w:t>
            </w:r>
            <w:proofErr w:type="spellStart"/>
            <w:r>
              <w:t>matah</w:t>
            </w:r>
            <w:proofErr w:type="spellEnd"/>
            <w:r>
              <w:t xml:space="preserve">, </w:t>
            </w:r>
            <w:proofErr w:type="spellStart"/>
            <w:r>
              <w:t>rak</w:t>
            </w:r>
            <w:proofErr w:type="spellEnd"/>
            <w:r>
              <w:t xml:space="preserve"> </w:t>
            </w:r>
            <w:proofErr w:type="spellStart"/>
            <w:r>
              <w:t>makom</w:t>
            </w:r>
            <w:proofErr w:type="spellEnd"/>
            <w:r>
              <w:t xml:space="preserve"> </w:t>
            </w:r>
            <w:proofErr w:type="spellStart"/>
            <w:r>
              <w:t>tohu</w:t>
            </w:r>
            <w:proofErr w:type="spellEnd"/>
            <w:r>
              <w:t xml:space="preserve"> </w:t>
            </w:r>
            <w:proofErr w:type="spellStart"/>
            <w:r>
              <w:t>ve-nora</w:t>
            </w:r>
            <w:proofErr w:type="spellEnd"/>
            <w:r>
              <w:t>.</w:t>
            </w:r>
          </w:p>
        </w:tc>
        <w:tc>
          <w:tcPr>
            <w:tcW w:w="2880" w:type="dxa"/>
          </w:tcPr>
          <w:p w:rsidR="000506D0" w:rsidRDefault="00000000">
            <w:proofErr w:type="spellStart"/>
            <w:r>
              <w:t>וראיתי</w:t>
            </w:r>
            <w:proofErr w:type="spellEnd"/>
            <w:r>
              <w:t xml:space="preserve"> </w:t>
            </w:r>
            <w:proofErr w:type="spellStart"/>
            <w:r>
              <w:t>שם</w:t>
            </w:r>
            <w:proofErr w:type="spellEnd"/>
            <w:r>
              <w:t xml:space="preserve"> </w:t>
            </w:r>
            <w:proofErr w:type="spellStart"/>
            <w:r>
              <w:t>דבר</w:t>
            </w:r>
            <w:proofErr w:type="spellEnd"/>
            <w:r>
              <w:t xml:space="preserve"> </w:t>
            </w:r>
            <w:proofErr w:type="spellStart"/>
            <w:r>
              <w:t>נורא</w:t>
            </w:r>
            <w:proofErr w:type="spellEnd"/>
            <w:r>
              <w:t xml:space="preserve"> </w:t>
            </w:r>
            <w:proofErr w:type="spellStart"/>
            <w:r>
              <w:t>לא</w:t>
            </w:r>
            <w:proofErr w:type="spellEnd"/>
            <w:r>
              <w:t xml:space="preserve"> </w:t>
            </w:r>
            <w:proofErr w:type="spellStart"/>
            <w:r>
              <w:t>ראיתי</w:t>
            </w:r>
            <w:proofErr w:type="spellEnd"/>
            <w:r>
              <w:t xml:space="preserve"> </w:t>
            </w:r>
            <w:proofErr w:type="spellStart"/>
            <w:r>
              <w:t>רקיע</w:t>
            </w:r>
            <w:proofErr w:type="spellEnd"/>
            <w:r>
              <w:t xml:space="preserve"> </w:t>
            </w:r>
            <w:proofErr w:type="spellStart"/>
            <w:r>
              <w:t>למעלה</w:t>
            </w:r>
            <w:proofErr w:type="spellEnd"/>
            <w:r>
              <w:t xml:space="preserve"> </w:t>
            </w:r>
            <w:proofErr w:type="spellStart"/>
            <w:r>
              <w:t>ולא</w:t>
            </w:r>
            <w:proofErr w:type="spellEnd"/>
            <w:r>
              <w:t xml:space="preserve"> </w:t>
            </w:r>
            <w:proofErr w:type="spellStart"/>
            <w:r>
              <w:t>ארץ</w:t>
            </w:r>
            <w:proofErr w:type="spellEnd"/>
            <w:r>
              <w:t xml:space="preserve"> </w:t>
            </w:r>
            <w:proofErr w:type="spellStart"/>
            <w:r>
              <w:t>יסודה</w:t>
            </w:r>
            <w:proofErr w:type="spellEnd"/>
            <w:r>
              <w:t xml:space="preserve"> </w:t>
            </w:r>
            <w:proofErr w:type="spellStart"/>
            <w:r>
              <w:t>למטה</w:t>
            </w:r>
            <w:proofErr w:type="spellEnd"/>
            <w:r>
              <w:t xml:space="preserve"> </w:t>
            </w:r>
            <w:proofErr w:type="spellStart"/>
            <w:r>
              <w:t>רק</w:t>
            </w:r>
            <w:proofErr w:type="spellEnd"/>
            <w:r>
              <w:t xml:space="preserve"> </w:t>
            </w:r>
            <w:proofErr w:type="spellStart"/>
            <w:r>
              <w:t>מקום</w:t>
            </w:r>
            <w:proofErr w:type="spellEnd"/>
            <w:r>
              <w:t xml:space="preserve"> </w:t>
            </w:r>
            <w:proofErr w:type="spellStart"/>
            <w:r>
              <w:t>תהו</w:t>
            </w:r>
            <w:proofErr w:type="spellEnd"/>
            <w:r>
              <w:t xml:space="preserve"> </w:t>
            </w:r>
            <w:proofErr w:type="spellStart"/>
            <w:r>
              <w:t>ונורא</w:t>
            </w:r>
            <w:proofErr w:type="spellEnd"/>
          </w:p>
        </w:tc>
      </w:tr>
      <w:tr w:rsidR="000506D0" w:rsidTr="00D66746">
        <w:tc>
          <w:tcPr>
            <w:tcW w:w="2880" w:type="dxa"/>
          </w:tcPr>
          <w:p w:rsidR="000506D0" w:rsidRDefault="00000000">
            <w:r>
              <w:t>21:3 And there I saw seven stars of heaven bound together in it, like great mountains and burning with fire.</w:t>
            </w:r>
          </w:p>
        </w:tc>
        <w:tc>
          <w:tcPr>
            <w:tcW w:w="2880" w:type="dxa"/>
          </w:tcPr>
          <w:p w:rsidR="000506D0" w:rsidRDefault="00000000">
            <w:proofErr w:type="spellStart"/>
            <w:r>
              <w:t>Ve</w:t>
            </w:r>
            <w:proofErr w:type="spellEnd"/>
            <w:r>
              <w:t xml:space="preserve">-sham </w:t>
            </w:r>
            <w:proofErr w:type="spellStart"/>
            <w:r>
              <w:t>ra’iti</w:t>
            </w:r>
            <w:proofErr w:type="spellEnd"/>
            <w:r>
              <w:t xml:space="preserve"> </w:t>
            </w:r>
            <w:proofErr w:type="spellStart"/>
            <w:proofErr w:type="gramStart"/>
            <w:r>
              <w:t>shiv‘</w:t>
            </w:r>
            <w:proofErr w:type="gramEnd"/>
            <w:r>
              <w:t>ah</w:t>
            </w:r>
            <w:proofErr w:type="spellEnd"/>
            <w:r>
              <w:t xml:space="preserve"> </w:t>
            </w:r>
            <w:proofErr w:type="spellStart"/>
            <w:r>
              <w:t>kokhavim</w:t>
            </w:r>
            <w:proofErr w:type="spellEnd"/>
            <w:r>
              <w:t xml:space="preserve"> </w:t>
            </w:r>
            <w:proofErr w:type="spellStart"/>
            <w:r>
              <w:t>shel</w:t>
            </w:r>
            <w:proofErr w:type="spellEnd"/>
            <w:r>
              <w:t xml:space="preserve"> </w:t>
            </w:r>
            <w:proofErr w:type="spellStart"/>
            <w:r>
              <w:t>shamayim</w:t>
            </w:r>
            <w:proofErr w:type="spellEnd"/>
            <w:r>
              <w:t xml:space="preserve"> </w:t>
            </w:r>
            <w:proofErr w:type="spellStart"/>
            <w:r>
              <w:t>asurim</w:t>
            </w:r>
            <w:proofErr w:type="spellEnd"/>
            <w:r>
              <w:t xml:space="preserve"> </w:t>
            </w:r>
            <w:proofErr w:type="spellStart"/>
            <w:r>
              <w:t>betokho</w:t>
            </w:r>
            <w:proofErr w:type="spellEnd"/>
            <w:r>
              <w:t xml:space="preserve">, </w:t>
            </w:r>
            <w:proofErr w:type="spellStart"/>
            <w:r>
              <w:t>ke-harim</w:t>
            </w:r>
            <w:proofErr w:type="spellEnd"/>
            <w:r>
              <w:t xml:space="preserve"> </w:t>
            </w:r>
            <w:proofErr w:type="spellStart"/>
            <w:r>
              <w:t>gedolim</w:t>
            </w:r>
            <w:proofErr w:type="spellEnd"/>
            <w:r>
              <w:t xml:space="preserve"> </w:t>
            </w:r>
            <w:proofErr w:type="spellStart"/>
            <w:r>
              <w:t>bo‘erim</w:t>
            </w:r>
            <w:proofErr w:type="spellEnd"/>
            <w:r>
              <w:t xml:space="preserve"> </w:t>
            </w:r>
            <w:proofErr w:type="spellStart"/>
            <w:r>
              <w:t>ba-esh</w:t>
            </w:r>
            <w:proofErr w:type="spellEnd"/>
            <w:r>
              <w:t>.</w:t>
            </w:r>
          </w:p>
        </w:tc>
        <w:tc>
          <w:tcPr>
            <w:tcW w:w="2880" w:type="dxa"/>
          </w:tcPr>
          <w:p w:rsidR="000506D0" w:rsidRDefault="00000000">
            <w:proofErr w:type="spellStart"/>
            <w:r>
              <w:t>ושם</w:t>
            </w:r>
            <w:proofErr w:type="spellEnd"/>
            <w:r>
              <w:t xml:space="preserve"> </w:t>
            </w:r>
            <w:proofErr w:type="spellStart"/>
            <w:r>
              <w:t>ראיתי</w:t>
            </w:r>
            <w:proofErr w:type="spellEnd"/>
            <w:r>
              <w:t xml:space="preserve"> </w:t>
            </w:r>
            <w:proofErr w:type="spellStart"/>
            <w:r>
              <w:t>שבעה</w:t>
            </w:r>
            <w:proofErr w:type="spellEnd"/>
            <w:r>
              <w:t xml:space="preserve"> </w:t>
            </w:r>
            <w:proofErr w:type="spellStart"/>
            <w:r>
              <w:t>כוכבים</w:t>
            </w:r>
            <w:proofErr w:type="spellEnd"/>
            <w:r>
              <w:t xml:space="preserve"> </w:t>
            </w:r>
            <w:proofErr w:type="spellStart"/>
            <w:r>
              <w:t>של</w:t>
            </w:r>
            <w:proofErr w:type="spellEnd"/>
            <w:r>
              <w:t xml:space="preserve"> </w:t>
            </w:r>
            <w:proofErr w:type="spellStart"/>
            <w:r>
              <w:t>שמים</w:t>
            </w:r>
            <w:proofErr w:type="spellEnd"/>
            <w:r>
              <w:t xml:space="preserve"> </w:t>
            </w:r>
            <w:proofErr w:type="spellStart"/>
            <w:r>
              <w:t>אסורים</w:t>
            </w:r>
            <w:proofErr w:type="spellEnd"/>
            <w:r>
              <w:t xml:space="preserve"> </w:t>
            </w:r>
            <w:proofErr w:type="spellStart"/>
            <w:r>
              <w:t>בתוכו</w:t>
            </w:r>
            <w:proofErr w:type="spellEnd"/>
            <w:r>
              <w:t xml:space="preserve"> </w:t>
            </w:r>
            <w:proofErr w:type="spellStart"/>
            <w:r>
              <w:t>כהרים</w:t>
            </w:r>
            <w:proofErr w:type="spellEnd"/>
            <w:r>
              <w:t xml:space="preserve"> </w:t>
            </w:r>
            <w:proofErr w:type="spellStart"/>
            <w:r>
              <w:t>גדולים</w:t>
            </w:r>
            <w:proofErr w:type="spellEnd"/>
            <w:r>
              <w:t xml:space="preserve"> </w:t>
            </w:r>
            <w:proofErr w:type="spellStart"/>
            <w:r>
              <w:t>בוערים</w:t>
            </w:r>
            <w:proofErr w:type="spellEnd"/>
            <w:r>
              <w:t xml:space="preserve"> </w:t>
            </w:r>
            <w:proofErr w:type="spellStart"/>
            <w:r>
              <w:t>באש</w:t>
            </w:r>
            <w:proofErr w:type="spellEnd"/>
          </w:p>
        </w:tc>
      </w:tr>
      <w:tr w:rsidR="000506D0" w:rsidTr="00D66746">
        <w:tc>
          <w:tcPr>
            <w:tcW w:w="2880" w:type="dxa"/>
          </w:tcPr>
          <w:p w:rsidR="000506D0" w:rsidRDefault="00000000">
            <w:r>
              <w:t>21:4 Then I said: ‘For what sin are they bound, and why have they been cast in here?’</w:t>
            </w:r>
          </w:p>
        </w:tc>
        <w:tc>
          <w:tcPr>
            <w:tcW w:w="2880" w:type="dxa"/>
          </w:tcPr>
          <w:p w:rsidR="000506D0" w:rsidRDefault="00000000">
            <w:proofErr w:type="spellStart"/>
            <w:r>
              <w:t>Va-omar</w:t>
            </w:r>
            <w:proofErr w:type="spellEnd"/>
            <w:r>
              <w:t xml:space="preserve">: ‘Al </w:t>
            </w:r>
            <w:proofErr w:type="spellStart"/>
            <w:r>
              <w:t>mah</w:t>
            </w:r>
            <w:proofErr w:type="spellEnd"/>
            <w:r>
              <w:t xml:space="preserve"> </w:t>
            </w:r>
            <w:proofErr w:type="spellStart"/>
            <w:r>
              <w:t>ḥet</w:t>
            </w:r>
            <w:proofErr w:type="spellEnd"/>
            <w:r>
              <w:t xml:space="preserve"> </w:t>
            </w:r>
            <w:proofErr w:type="spellStart"/>
            <w:r>
              <w:t>asurim</w:t>
            </w:r>
            <w:proofErr w:type="spellEnd"/>
            <w:r>
              <w:t xml:space="preserve"> </w:t>
            </w:r>
            <w:proofErr w:type="spellStart"/>
            <w:r>
              <w:t>eleh</w:t>
            </w:r>
            <w:proofErr w:type="spellEnd"/>
            <w:r>
              <w:t>, u-</w:t>
            </w:r>
            <w:proofErr w:type="spellStart"/>
            <w:r>
              <w:t>madua</w:t>
            </w:r>
            <w:proofErr w:type="spellEnd"/>
            <w:r>
              <w:t xml:space="preserve"> </w:t>
            </w:r>
            <w:proofErr w:type="spellStart"/>
            <w:r>
              <w:t>hushlechu</w:t>
            </w:r>
            <w:proofErr w:type="spellEnd"/>
            <w:r>
              <w:t xml:space="preserve"> le-</w:t>
            </w:r>
            <w:proofErr w:type="spellStart"/>
            <w:r>
              <w:t>makom</w:t>
            </w:r>
            <w:proofErr w:type="spellEnd"/>
            <w:r>
              <w:t xml:space="preserve"> ha-</w:t>
            </w:r>
            <w:proofErr w:type="spellStart"/>
            <w:r>
              <w:t>zeh</w:t>
            </w:r>
            <w:proofErr w:type="spellEnd"/>
            <w:r>
              <w:t>?’</w:t>
            </w:r>
          </w:p>
        </w:tc>
        <w:tc>
          <w:tcPr>
            <w:tcW w:w="2880" w:type="dxa"/>
          </w:tcPr>
          <w:p w:rsidR="000506D0" w:rsidRDefault="00000000">
            <w:proofErr w:type="spellStart"/>
            <w:r>
              <w:t>ואומר</w:t>
            </w:r>
            <w:proofErr w:type="spellEnd"/>
            <w:r>
              <w:t xml:space="preserve"> </w:t>
            </w:r>
            <w:proofErr w:type="spellStart"/>
            <w:r>
              <w:t>על</w:t>
            </w:r>
            <w:proofErr w:type="spellEnd"/>
            <w:r>
              <w:t xml:space="preserve"> </w:t>
            </w:r>
            <w:proofErr w:type="spellStart"/>
            <w:r>
              <w:t>מה</w:t>
            </w:r>
            <w:proofErr w:type="spellEnd"/>
            <w:r>
              <w:t xml:space="preserve"> </w:t>
            </w:r>
            <w:proofErr w:type="spellStart"/>
            <w:r>
              <w:t>חטא</w:t>
            </w:r>
            <w:proofErr w:type="spellEnd"/>
            <w:r>
              <w:t xml:space="preserve"> </w:t>
            </w:r>
            <w:proofErr w:type="spellStart"/>
            <w:r>
              <w:t>אסורים</w:t>
            </w:r>
            <w:proofErr w:type="spellEnd"/>
            <w:r>
              <w:t xml:space="preserve"> </w:t>
            </w:r>
            <w:proofErr w:type="spellStart"/>
            <w:r>
              <w:t>אלה</w:t>
            </w:r>
            <w:proofErr w:type="spellEnd"/>
            <w:r>
              <w:t xml:space="preserve"> </w:t>
            </w:r>
            <w:proofErr w:type="spellStart"/>
            <w:r>
              <w:t>ומדוע</w:t>
            </w:r>
            <w:proofErr w:type="spellEnd"/>
            <w:r>
              <w:t xml:space="preserve"> </w:t>
            </w:r>
            <w:proofErr w:type="spellStart"/>
            <w:r>
              <w:t>הושלכו</w:t>
            </w:r>
            <w:proofErr w:type="spellEnd"/>
            <w:r>
              <w:t xml:space="preserve"> </w:t>
            </w:r>
            <w:proofErr w:type="spellStart"/>
            <w:r>
              <w:t>למקום</w:t>
            </w:r>
            <w:proofErr w:type="spellEnd"/>
            <w:r>
              <w:t xml:space="preserve"> </w:t>
            </w:r>
            <w:proofErr w:type="spellStart"/>
            <w:r>
              <w:t>הזה</w:t>
            </w:r>
            <w:proofErr w:type="spellEnd"/>
          </w:p>
        </w:tc>
      </w:tr>
      <w:tr w:rsidR="000506D0" w:rsidTr="00D66746">
        <w:tc>
          <w:tcPr>
            <w:tcW w:w="2880" w:type="dxa"/>
          </w:tcPr>
          <w:p w:rsidR="000506D0" w:rsidRDefault="00000000">
            <w:r>
              <w:t>21:5 Then Uriel, one of the set-apart messengers who was with me, and was chief over them, said: ‘</w:t>
            </w:r>
            <w:proofErr w:type="spellStart"/>
            <w:r w:rsidR="00254573">
              <w:t>Chanokh</w:t>
            </w:r>
            <w:proofErr w:type="spellEnd"/>
            <w:r>
              <w:t>, why do you ask and why are you eager for the truth?’</w:t>
            </w:r>
          </w:p>
        </w:tc>
        <w:tc>
          <w:tcPr>
            <w:tcW w:w="2880" w:type="dxa"/>
          </w:tcPr>
          <w:p w:rsidR="000506D0" w:rsidRDefault="00000000">
            <w:proofErr w:type="spellStart"/>
            <w:r>
              <w:t>Va-</w:t>
            </w:r>
            <w:proofErr w:type="gramStart"/>
            <w:r>
              <w:t>ya‘</w:t>
            </w:r>
            <w:proofErr w:type="gramEnd"/>
            <w:r>
              <w:t>an</w:t>
            </w:r>
            <w:proofErr w:type="spellEnd"/>
            <w:r>
              <w:t xml:space="preserve"> </w:t>
            </w:r>
            <w:proofErr w:type="spellStart"/>
            <w:r>
              <w:t>Uri’el</w:t>
            </w:r>
            <w:proofErr w:type="spellEnd"/>
            <w:r>
              <w:t xml:space="preserve">, </w:t>
            </w:r>
            <w:proofErr w:type="spellStart"/>
            <w:r>
              <w:t>echad</w:t>
            </w:r>
            <w:proofErr w:type="spellEnd"/>
            <w:r>
              <w:t xml:space="preserve"> min ha-</w:t>
            </w:r>
            <w:proofErr w:type="spellStart"/>
            <w:r>
              <w:t>malakhim</w:t>
            </w:r>
            <w:proofErr w:type="spellEnd"/>
            <w:r>
              <w:t xml:space="preserve"> ha-</w:t>
            </w:r>
            <w:proofErr w:type="spellStart"/>
            <w:r>
              <w:t>qedoshim</w:t>
            </w:r>
            <w:proofErr w:type="spellEnd"/>
            <w:r>
              <w:t xml:space="preserve"> </w:t>
            </w:r>
            <w:proofErr w:type="spellStart"/>
            <w:r>
              <w:t>asher</w:t>
            </w:r>
            <w:proofErr w:type="spellEnd"/>
            <w:r>
              <w:t xml:space="preserve"> </w:t>
            </w:r>
            <w:proofErr w:type="spellStart"/>
            <w:r>
              <w:t>iti</w:t>
            </w:r>
            <w:proofErr w:type="spellEnd"/>
            <w:r>
              <w:t xml:space="preserve">, </w:t>
            </w:r>
            <w:proofErr w:type="spellStart"/>
            <w:r>
              <w:t>ve-sar</w:t>
            </w:r>
            <w:proofErr w:type="spellEnd"/>
            <w:r>
              <w:t xml:space="preserve"> </w:t>
            </w:r>
            <w:proofErr w:type="spellStart"/>
            <w:r>
              <w:t>aleihem</w:t>
            </w:r>
            <w:proofErr w:type="spellEnd"/>
            <w:r>
              <w:t xml:space="preserve">, </w:t>
            </w:r>
            <w:proofErr w:type="spellStart"/>
            <w:r>
              <w:t>va-yomer</w:t>
            </w:r>
            <w:proofErr w:type="spellEnd"/>
            <w:r>
              <w:t>: ‘</w:t>
            </w:r>
            <w:proofErr w:type="spellStart"/>
            <w:r w:rsidR="00254573">
              <w:t>Chanokh</w:t>
            </w:r>
            <w:proofErr w:type="spellEnd"/>
            <w:r>
              <w:t xml:space="preserve">, </w:t>
            </w:r>
            <w:proofErr w:type="spellStart"/>
            <w:r>
              <w:t>madua</w:t>
            </w:r>
            <w:proofErr w:type="spellEnd"/>
            <w:r>
              <w:t xml:space="preserve"> </w:t>
            </w:r>
            <w:proofErr w:type="spellStart"/>
            <w:r>
              <w:t>tish’al</w:t>
            </w:r>
            <w:proofErr w:type="spellEnd"/>
            <w:r>
              <w:t>, u-</w:t>
            </w:r>
            <w:proofErr w:type="spellStart"/>
            <w:r>
              <w:t>madua</w:t>
            </w:r>
            <w:proofErr w:type="spellEnd"/>
            <w:r>
              <w:t xml:space="preserve"> </w:t>
            </w:r>
            <w:proofErr w:type="spellStart"/>
            <w:r>
              <w:t>titchakem</w:t>
            </w:r>
            <w:proofErr w:type="spellEnd"/>
            <w:r>
              <w:t xml:space="preserve"> be-ha-</w:t>
            </w:r>
            <w:proofErr w:type="spellStart"/>
            <w:r>
              <w:t>emet</w:t>
            </w:r>
            <w:proofErr w:type="spellEnd"/>
            <w:r>
              <w:t>?’</w:t>
            </w:r>
          </w:p>
        </w:tc>
        <w:tc>
          <w:tcPr>
            <w:tcW w:w="2880" w:type="dxa"/>
          </w:tcPr>
          <w:p w:rsidR="000506D0" w:rsidRDefault="00000000">
            <w:proofErr w:type="spellStart"/>
            <w:r>
              <w:t>ויען</w:t>
            </w:r>
            <w:proofErr w:type="spellEnd"/>
            <w:r>
              <w:t xml:space="preserve"> </w:t>
            </w:r>
            <w:proofErr w:type="spellStart"/>
            <w:r>
              <w:t>אוריאל</w:t>
            </w:r>
            <w:proofErr w:type="spellEnd"/>
            <w:r>
              <w:t xml:space="preserve"> </w:t>
            </w:r>
            <w:proofErr w:type="spellStart"/>
            <w:r>
              <w:t>אחד</w:t>
            </w:r>
            <w:proofErr w:type="spellEnd"/>
            <w:r>
              <w:t xml:space="preserve"> </w:t>
            </w:r>
            <w:proofErr w:type="spellStart"/>
            <w:r>
              <w:t>מן</w:t>
            </w:r>
            <w:proofErr w:type="spellEnd"/>
            <w:r>
              <w:t xml:space="preserve"> </w:t>
            </w:r>
            <w:proofErr w:type="spellStart"/>
            <w:r>
              <w:t>המלאכים</w:t>
            </w:r>
            <w:proofErr w:type="spellEnd"/>
            <w:r>
              <w:t xml:space="preserve"> </w:t>
            </w:r>
            <w:proofErr w:type="spellStart"/>
            <w:r>
              <w:t>הקדושים</w:t>
            </w:r>
            <w:proofErr w:type="spellEnd"/>
            <w:r>
              <w:t xml:space="preserve"> </w:t>
            </w:r>
            <w:proofErr w:type="spellStart"/>
            <w:r>
              <w:t>אשר</w:t>
            </w:r>
            <w:proofErr w:type="spellEnd"/>
            <w:r>
              <w:t xml:space="preserve"> </w:t>
            </w:r>
            <w:proofErr w:type="spellStart"/>
            <w:r>
              <w:t>אתי</w:t>
            </w:r>
            <w:proofErr w:type="spellEnd"/>
            <w:r>
              <w:t xml:space="preserve"> </w:t>
            </w:r>
            <w:proofErr w:type="spellStart"/>
            <w:r>
              <w:t>ושר</w:t>
            </w:r>
            <w:proofErr w:type="spellEnd"/>
            <w:r>
              <w:t xml:space="preserve"> </w:t>
            </w:r>
            <w:proofErr w:type="spellStart"/>
            <w:r>
              <w:t>עליהם</w:t>
            </w:r>
            <w:proofErr w:type="spellEnd"/>
            <w:r>
              <w:t xml:space="preserve"> </w:t>
            </w:r>
            <w:proofErr w:type="spellStart"/>
            <w:r>
              <w:t>ויאמר</w:t>
            </w:r>
            <w:proofErr w:type="spellEnd"/>
            <w:r>
              <w:t xml:space="preserve"> </w:t>
            </w:r>
            <w:proofErr w:type="spellStart"/>
            <w:r>
              <w:t>חנוך</w:t>
            </w:r>
            <w:proofErr w:type="spellEnd"/>
            <w:r>
              <w:t xml:space="preserve"> </w:t>
            </w:r>
            <w:proofErr w:type="spellStart"/>
            <w:r>
              <w:t>מדוע</w:t>
            </w:r>
            <w:proofErr w:type="spellEnd"/>
            <w:r>
              <w:t xml:space="preserve"> </w:t>
            </w:r>
            <w:proofErr w:type="spellStart"/>
            <w:r>
              <w:t>תשאל</w:t>
            </w:r>
            <w:proofErr w:type="spellEnd"/>
            <w:r>
              <w:t xml:space="preserve"> </w:t>
            </w:r>
            <w:proofErr w:type="spellStart"/>
            <w:r>
              <w:t>ומדוע</w:t>
            </w:r>
            <w:proofErr w:type="spellEnd"/>
            <w:r>
              <w:t xml:space="preserve"> </w:t>
            </w:r>
            <w:proofErr w:type="spellStart"/>
            <w:r>
              <w:t>תתחכם</w:t>
            </w:r>
            <w:proofErr w:type="spellEnd"/>
            <w:r>
              <w:t xml:space="preserve"> </w:t>
            </w:r>
            <w:proofErr w:type="spellStart"/>
            <w:r>
              <w:t>באמת</w:t>
            </w:r>
            <w:proofErr w:type="spellEnd"/>
          </w:p>
        </w:tc>
      </w:tr>
      <w:tr w:rsidR="000506D0" w:rsidTr="00D66746">
        <w:tc>
          <w:tcPr>
            <w:tcW w:w="2880" w:type="dxa"/>
          </w:tcPr>
          <w:p w:rsidR="000506D0" w:rsidRDefault="00000000">
            <w:r>
              <w:t>21:6 These are of the number of the stars of heaven, which have transgressed the command of Yahuah, and are bound here until ten thousand years are completed</w:t>
            </w:r>
            <w:r w:rsidR="00254573">
              <w:t xml:space="preserve">, </w:t>
            </w:r>
            <w:r>
              <w:t>the time entailed by their sins.</w:t>
            </w:r>
          </w:p>
        </w:tc>
        <w:tc>
          <w:tcPr>
            <w:tcW w:w="2880" w:type="dxa"/>
          </w:tcPr>
          <w:p w:rsidR="000506D0" w:rsidRDefault="00000000">
            <w:proofErr w:type="spellStart"/>
            <w:r>
              <w:t>Eleh</w:t>
            </w:r>
            <w:proofErr w:type="spellEnd"/>
            <w:r>
              <w:t xml:space="preserve"> hem mi-</w:t>
            </w:r>
            <w:proofErr w:type="spellStart"/>
            <w:r>
              <w:t>mispar</w:t>
            </w:r>
            <w:proofErr w:type="spellEnd"/>
            <w:r>
              <w:t xml:space="preserve"> </w:t>
            </w:r>
            <w:proofErr w:type="spellStart"/>
            <w:r>
              <w:t>kokhvei</w:t>
            </w:r>
            <w:proofErr w:type="spellEnd"/>
            <w:r>
              <w:t xml:space="preserve"> ha-</w:t>
            </w:r>
            <w:proofErr w:type="spellStart"/>
            <w:r>
              <w:t>shamayim</w:t>
            </w:r>
            <w:proofErr w:type="spellEnd"/>
            <w:r>
              <w:t xml:space="preserve"> </w:t>
            </w:r>
            <w:proofErr w:type="spellStart"/>
            <w:r>
              <w:t>asher</w:t>
            </w:r>
            <w:proofErr w:type="spellEnd"/>
            <w:r>
              <w:t xml:space="preserve"> </w:t>
            </w:r>
            <w:proofErr w:type="spellStart"/>
            <w:r>
              <w:t>avru</w:t>
            </w:r>
            <w:proofErr w:type="spellEnd"/>
            <w:r>
              <w:t xml:space="preserve"> et </w:t>
            </w:r>
            <w:proofErr w:type="spellStart"/>
            <w:r>
              <w:t>mitzvat</w:t>
            </w:r>
            <w:proofErr w:type="spellEnd"/>
            <w:r>
              <w:t xml:space="preserve"> Yahuah, </w:t>
            </w:r>
            <w:proofErr w:type="spellStart"/>
            <w:r>
              <w:t>ve-asurim</w:t>
            </w:r>
            <w:proofErr w:type="spellEnd"/>
            <w:r>
              <w:t xml:space="preserve"> po ad </w:t>
            </w:r>
            <w:proofErr w:type="spellStart"/>
            <w:r>
              <w:t>asher</w:t>
            </w:r>
            <w:proofErr w:type="spellEnd"/>
            <w:r>
              <w:t xml:space="preserve"> </w:t>
            </w:r>
            <w:proofErr w:type="spellStart"/>
            <w:r>
              <w:t>yushlamu</w:t>
            </w:r>
            <w:proofErr w:type="spellEnd"/>
            <w:r>
              <w:t xml:space="preserve"> </w:t>
            </w:r>
            <w:proofErr w:type="spellStart"/>
            <w:r>
              <w:t>eser</w:t>
            </w:r>
            <w:proofErr w:type="spellEnd"/>
            <w:r>
              <w:t xml:space="preserve"> </w:t>
            </w:r>
            <w:proofErr w:type="spellStart"/>
            <w:r>
              <w:t>elef</w:t>
            </w:r>
            <w:proofErr w:type="spellEnd"/>
            <w:r>
              <w:t xml:space="preserve"> </w:t>
            </w:r>
            <w:proofErr w:type="spellStart"/>
            <w:r>
              <w:t>shanim</w:t>
            </w:r>
            <w:proofErr w:type="spellEnd"/>
            <w:r w:rsidR="00254573">
              <w:t xml:space="preserve">, </w:t>
            </w:r>
            <w:proofErr w:type="spellStart"/>
            <w:r>
              <w:t>zeman</w:t>
            </w:r>
            <w:proofErr w:type="spellEnd"/>
            <w:r>
              <w:t xml:space="preserve"> </w:t>
            </w:r>
            <w:proofErr w:type="spellStart"/>
            <w:r>
              <w:t>chet’eihem</w:t>
            </w:r>
            <w:proofErr w:type="spellEnd"/>
            <w:r>
              <w:t>.</w:t>
            </w:r>
          </w:p>
        </w:tc>
        <w:tc>
          <w:tcPr>
            <w:tcW w:w="2880" w:type="dxa"/>
          </w:tcPr>
          <w:p w:rsidR="000506D0" w:rsidRDefault="00000000">
            <w:proofErr w:type="spellStart"/>
            <w:r>
              <w:t>אלה</w:t>
            </w:r>
            <w:proofErr w:type="spellEnd"/>
            <w:r>
              <w:t xml:space="preserve"> </w:t>
            </w:r>
            <w:proofErr w:type="spellStart"/>
            <w:r>
              <w:t>הם</w:t>
            </w:r>
            <w:proofErr w:type="spellEnd"/>
            <w:r>
              <w:t xml:space="preserve"> </w:t>
            </w:r>
            <w:proofErr w:type="spellStart"/>
            <w:r>
              <w:t>ממספר</w:t>
            </w:r>
            <w:proofErr w:type="spellEnd"/>
            <w:r>
              <w:t xml:space="preserve"> </w:t>
            </w:r>
            <w:proofErr w:type="spellStart"/>
            <w:r>
              <w:t>כוכבי</w:t>
            </w:r>
            <w:proofErr w:type="spellEnd"/>
            <w:r>
              <w:t xml:space="preserve"> </w:t>
            </w:r>
            <w:proofErr w:type="spellStart"/>
            <w:r>
              <w:t>השמים</w:t>
            </w:r>
            <w:proofErr w:type="spellEnd"/>
            <w:r>
              <w:t xml:space="preserve"> </w:t>
            </w:r>
            <w:proofErr w:type="spellStart"/>
            <w:r>
              <w:t>אשר</w:t>
            </w:r>
            <w:proofErr w:type="spellEnd"/>
            <w:r>
              <w:t xml:space="preserve"> </w:t>
            </w:r>
            <w:proofErr w:type="spellStart"/>
            <w:r>
              <w:t>עברו</w:t>
            </w:r>
            <w:proofErr w:type="spellEnd"/>
            <w:r>
              <w:t xml:space="preserve"> </w:t>
            </w:r>
            <w:proofErr w:type="spellStart"/>
            <w:r>
              <w:t>את</w:t>
            </w:r>
            <w:proofErr w:type="spellEnd"/>
            <w:r>
              <w:t xml:space="preserve"> </w:t>
            </w:r>
            <w:proofErr w:type="spellStart"/>
            <w:r>
              <w:t>מצות</w:t>
            </w:r>
            <w:proofErr w:type="spellEnd"/>
            <w:r>
              <w:t xml:space="preserve"> </w:t>
            </w:r>
            <w:proofErr w:type="spellStart"/>
            <w:r>
              <w:t>יהוה</w:t>
            </w:r>
            <w:proofErr w:type="spellEnd"/>
            <w:r>
              <w:t xml:space="preserve"> </w:t>
            </w:r>
            <w:proofErr w:type="spellStart"/>
            <w:r>
              <w:t>ואסורים</w:t>
            </w:r>
            <w:proofErr w:type="spellEnd"/>
            <w:r>
              <w:t xml:space="preserve"> </w:t>
            </w:r>
            <w:proofErr w:type="spellStart"/>
            <w:r>
              <w:t>פה</w:t>
            </w:r>
            <w:proofErr w:type="spellEnd"/>
            <w:r>
              <w:t xml:space="preserve"> </w:t>
            </w:r>
            <w:proofErr w:type="spellStart"/>
            <w:r>
              <w:t>עד</w:t>
            </w:r>
            <w:proofErr w:type="spellEnd"/>
            <w:r>
              <w:t xml:space="preserve"> </w:t>
            </w:r>
            <w:proofErr w:type="spellStart"/>
            <w:r>
              <w:t>אשר</w:t>
            </w:r>
            <w:proofErr w:type="spellEnd"/>
            <w:r>
              <w:t xml:space="preserve"> </w:t>
            </w:r>
            <w:proofErr w:type="spellStart"/>
            <w:r>
              <w:t>יושלמו</w:t>
            </w:r>
            <w:proofErr w:type="spellEnd"/>
            <w:r>
              <w:t xml:space="preserve"> </w:t>
            </w:r>
            <w:proofErr w:type="spellStart"/>
            <w:r>
              <w:t>עשר</w:t>
            </w:r>
            <w:proofErr w:type="spellEnd"/>
            <w:r>
              <w:t xml:space="preserve"> </w:t>
            </w:r>
            <w:proofErr w:type="spellStart"/>
            <w:r>
              <w:t>אלף</w:t>
            </w:r>
            <w:proofErr w:type="spellEnd"/>
            <w:r>
              <w:t xml:space="preserve"> </w:t>
            </w:r>
            <w:proofErr w:type="spellStart"/>
            <w:r>
              <w:t>שנים</w:t>
            </w:r>
            <w:proofErr w:type="spellEnd"/>
            <w:r>
              <w:t xml:space="preserve"> </w:t>
            </w:r>
            <w:proofErr w:type="spellStart"/>
            <w:r>
              <w:t>זמן</w:t>
            </w:r>
            <w:proofErr w:type="spellEnd"/>
            <w:r>
              <w:t xml:space="preserve"> </w:t>
            </w:r>
            <w:proofErr w:type="spellStart"/>
            <w:r>
              <w:t>חטאתיהם</w:t>
            </w:r>
            <w:proofErr w:type="spellEnd"/>
          </w:p>
        </w:tc>
      </w:tr>
      <w:tr w:rsidR="000506D0" w:rsidTr="00D66746">
        <w:tc>
          <w:tcPr>
            <w:tcW w:w="2880" w:type="dxa"/>
          </w:tcPr>
          <w:p w:rsidR="000506D0" w:rsidRDefault="00000000">
            <w:r>
              <w:t>21:7 And from there I went to another place, which was still more horrible than the former, and I saw a horrible thing</w:t>
            </w:r>
            <w:r w:rsidR="00254573">
              <w:t xml:space="preserve">, </w:t>
            </w:r>
            <w:r>
              <w:t>a great fire there which burned and blazed, and the place had a cleft reaching to the abyss full of great descending columns of fire.</w:t>
            </w:r>
          </w:p>
        </w:tc>
        <w:tc>
          <w:tcPr>
            <w:tcW w:w="2880" w:type="dxa"/>
          </w:tcPr>
          <w:p w:rsidR="000506D0" w:rsidRDefault="00000000">
            <w:r>
              <w:t>U-</w:t>
            </w:r>
            <w:proofErr w:type="spellStart"/>
            <w:r>
              <w:t>misham</w:t>
            </w:r>
            <w:proofErr w:type="spellEnd"/>
            <w:r>
              <w:t xml:space="preserve"> </w:t>
            </w:r>
            <w:proofErr w:type="spellStart"/>
            <w:r>
              <w:t>halakhti</w:t>
            </w:r>
            <w:proofErr w:type="spellEnd"/>
            <w:r>
              <w:t xml:space="preserve"> </w:t>
            </w:r>
            <w:proofErr w:type="spellStart"/>
            <w:r>
              <w:t>el</w:t>
            </w:r>
            <w:proofErr w:type="spellEnd"/>
            <w:r>
              <w:t xml:space="preserve"> </w:t>
            </w:r>
            <w:proofErr w:type="spellStart"/>
            <w:r>
              <w:t>makom</w:t>
            </w:r>
            <w:proofErr w:type="spellEnd"/>
            <w:r>
              <w:t xml:space="preserve"> </w:t>
            </w:r>
            <w:proofErr w:type="spellStart"/>
            <w:r>
              <w:t>acher</w:t>
            </w:r>
            <w:proofErr w:type="spellEnd"/>
            <w:r>
              <w:t xml:space="preserve">, </w:t>
            </w:r>
            <w:proofErr w:type="spellStart"/>
            <w:r>
              <w:t>asher</w:t>
            </w:r>
            <w:proofErr w:type="spellEnd"/>
            <w:r>
              <w:t xml:space="preserve"> </w:t>
            </w:r>
            <w:proofErr w:type="spellStart"/>
            <w:r>
              <w:t>haya</w:t>
            </w:r>
            <w:proofErr w:type="spellEnd"/>
            <w:r>
              <w:t xml:space="preserve"> </w:t>
            </w:r>
            <w:proofErr w:type="spellStart"/>
            <w:r>
              <w:t>nora</w:t>
            </w:r>
            <w:proofErr w:type="spellEnd"/>
            <w:r>
              <w:t xml:space="preserve"> </w:t>
            </w:r>
            <w:proofErr w:type="spellStart"/>
            <w:r>
              <w:t>yoter</w:t>
            </w:r>
            <w:proofErr w:type="spellEnd"/>
            <w:r>
              <w:t xml:space="preserve"> min ha-rishon, </w:t>
            </w:r>
            <w:proofErr w:type="spellStart"/>
            <w:r>
              <w:t>ve-ra’iti</w:t>
            </w:r>
            <w:proofErr w:type="spellEnd"/>
            <w:r>
              <w:t xml:space="preserve"> </w:t>
            </w:r>
            <w:proofErr w:type="spellStart"/>
            <w:r>
              <w:t>davar</w:t>
            </w:r>
            <w:proofErr w:type="spellEnd"/>
            <w:r>
              <w:t xml:space="preserve"> </w:t>
            </w:r>
            <w:proofErr w:type="spellStart"/>
            <w:r>
              <w:t>nora</w:t>
            </w:r>
            <w:proofErr w:type="spellEnd"/>
            <w:r w:rsidR="00254573">
              <w:t xml:space="preserve">, </w:t>
            </w:r>
            <w:proofErr w:type="spellStart"/>
            <w:r>
              <w:t>esh</w:t>
            </w:r>
            <w:proofErr w:type="spellEnd"/>
            <w:r>
              <w:t xml:space="preserve"> </w:t>
            </w:r>
            <w:proofErr w:type="spellStart"/>
            <w:r>
              <w:t>gedolah</w:t>
            </w:r>
            <w:proofErr w:type="spellEnd"/>
            <w:r>
              <w:t xml:space="preserve"> sham </w:t>
            </w:r>
            <w:proofErr w:type="spellStart"/>
            <w:r>
              <w:t>asher</w:t>
            </w:r>
            <w:proofErr w:type="spellEnd"/>
            <w:r>
              <w:t xml:space="preserve"> </w:t>
            </w:r>
            <w:proofErr w:type="spellStart"/>
            <w:r>
              <w:t>bo’eret</w:t>
            </w:r>
            <w:proofErr w:type="spellEnd"/>
            <w:r>
              <w:t xml:space="preserve"> u-</w:t>
            </w:r>
            <w:proofErr w:type="spellStart"/>
            <w:r>
              <w:t>mitlahat</w:t>
            </w:r>
            <w:proofErr w:type="spellEnd"/>
            <w:r>
              <w:t>, u-ha-</w:t>
            </w:r>
            <w:proofErr w:type="spellStart"/>
            <w:r>
              <w:t>makom</w:t>
            </w:r>
            <w:proofErr w:type="spellEnd"/>
            <w:r>
              <w:t xml:space="preserve"> </w:t>
            </w:r>
            <w:proofErr w:type="spellStart"/>
            <w:r>
              <w:t>hayah</w:t>
            </w:r>
            <w:proofErr w:type="spellEnd"/>
            <w:r>
              <w:t xml:space="preserve"> </w:t>
            </w:r>
            <w:proofErr w:type="spellStart"/>
            <w:r>
              <w:t>nifrad</w:t>
            </w:r>
            <w:proofErr w:type="spellEnd"/>
            <w:r>
              <w:t xml:space="preserve"> </w:t>
            </w:r>
            <w:proofErr w:type="spellStart"/>
            <w:r>
              <w:t>ve-yored</w:t>
            </w:r>
            <w:proofErr w:type="spellEnd"/>
            <w:r>
              <w:t xml:space="preserve"> ad ha-</w:t>
            </w:r>
            <w:proofErr w:type="spellStart"/>
            <w:r>
              <w:t>tehom</w:t>
            </w:r>
            <w:proofErr w:type="spellEnd"/>
            <w:r>
              <w:t xml:space="preserve">, male </w:t>
            </w:r>
            <w:proofErr w:type="spellStart"/>
            <w:r>
              <w:t>amudei</w:t>
            </w:r>
            <w:proofErr w:type="spellEnd"/>
            <w:r>
              <w:t xml:space="preserve"> </w:t>
            </w:r>
            <w:proofErr w:type="spellStart"/>
            <w:r>
              <w:t>esh</w:t>
            </w:r>
            <w:proofErr w:type="spellEnd"/>
            <w:r>
              <w:t xml:space="preserve"> </w:t>
            </w:r>
            <w:proofErr w:type="spellStart"/>
            <w:r>
              <w:t>gedolim</w:t>
            </w:r>
            <w:proofErr w:type="spellEnd"/>
            <w:r>
              <w:t>.</w:t>
            </w:r>
          </w:p>
        </w:tc>
        <w:tc>
          <w:tcPr>
            <w:tcW w:w="2880" w:type="dxa"/>
          </w:tcPr>
          <w:p w:rsidR="000506D0" w:rsidRDefault="00000000">
            <w:proofErr w:type="spellStart"/>
            <w:r>
              <w:t>ומשם</w:t>
            </w:r>
            <w:proofErr w:type="spellEnd"/>
            <w:r>
              <w:t xml:space="preserve"> </w:t>
            </w:r>
            <w:proofErr w:type="spellStart"/>
            <w:r>
              <w:t>הלכתי</w:t>
            </w:r>
            <w:proofErr w:type="spellEnd"/>
            <w:r>
              <w:t xml:space="preserve"> </w:t>
            </w:r>
            <w:proofErr w:type="spellStart"/>
            <w:r>
              <w:t>אל</w:t>
            </w:r>
            <w:proofErr w:type="spellEnd"/>
            <w:r>
              <w:t xml:space="preserve"> </w:t>
            </w:r>
            <w:proofErr w:type="spellStart"/>
            <w:r>
              <w:t>מקום</w:t>
            </w:r>
            <w:proofErr w:type="spellEnd"/>
            <w:r>
              <w:t xml:space="preserve"> </w:t>
            </w:r>
            <w:proofErr w:type="spellStart"/>
            <w:r>
              <w:t>אחר</w:t>
            </w:r>
            <w:proofErr w:type="spellEnd"/>
            <w:r>
              <w:t xml:space="preserve"> </w:t>
            </w:r>
            <w:proofErr w:type="spellStart"/>
            <w:r>
              <w:t>אשר</w:t>
            </w:r>
            <w:proofErr w:type="spellEnd"/>
            <w:r>
              <w:t xml:space="preserve"> </w:t>
            </w:r>
            <w:proofErr w:type="spellStart"/>
            <w:r>
              <w:t>היה</w:t>
            </w:r>
            <w:proofErr w:type="spellEnd"/>
            <w:r>
              <w:t xml:space="preserve"> </w:t>
            </w:r>
            <w:proofErr w:type="spellStart"/>
            <w:r>
              <w:t>נורא</w:t>
            </w:r>
            <w:proofErr w:type="spellEnd"/>
            <w:r>
              <w:t xml:space="preserve"> </w:t>
            </w:r>
            <w:proofErr w:type="spellStart"/>
            <w:r>
              <w:t>יותר</w:t>
            </w:r>
            <w:proofErr w:type="spellEnd"/>
            <w:r>
              <w:t xml:space="preserve"> </w:t>
            </w:r>
            <w:proofErr w:type="spellStart"/>
            <w:r>
              <w:t>מן</w:t>
            </w:r>
            <w:proofErr w:type="spellEnd"/>
            <w:r>
              <w:t xml:space="preserve"> </w:t>
            </w:r>
            <w:proofErr w:type="spellStart"/>
            <w:r>
              <w:t>הראשון</w:t>
            </w:r>
            <w:proofErr w:type="spellEnd"/>
            <w:r>
              <w:t xml:space="preserve"> </w:t>
            </w:r>
            <w:proofErr w:type="spellStart"/>
            <w:r>
              <w:t>וראיתי</w:t>
            </w:r>
            <w:proofErr w:type="spellEnd"/>
            <w:r>
              <w:t xml:space="preserve"> </w:t>
            </w:r>
            <w:proofErr w:type="spellStart"/>
            <w:r>
              <w:t>דבר</w:t>
            </w:r>
            <w:proofErr w:type="spellEnd"/>
            <w:r>
              <w:t xml:space="preserve"> </w:t>
            </w:r>
            <w:proofErr w:type="spellStart"/>
            <w:r>
              <w:t>נורא</w:t>
            </w:r>
            <w:proofErr w:type="spellEnd"/>
            <w:r>
              <w:t xml:space="preserve"> </w:t>
            </w:r>
            <w:proofErr w:type="spellStart"/>
            <w:r>
              <w:t>אש</w:t>
            </w:r>
            <w:proofErr w:type="spellEnd"/>
            <w:r>
              <w:t xml:space="preserve"> </w:t>
            </w:r>
            <w:proofErr w:type="spellStart"/>
            <w:r>
              <w:t>גדולה</w:t>
            </w:r>
            <w:proofErr w:type="spellEnd"/>
            <w:r>
              <w:t xml:space="preserve"> </w:t>
            </w:r>
            <w:proofErr w:type="spellStart"/>
            <w:r>
              <w:t>שם</w:t>
            </w:r>
            <w:proofErr w:type="spellEnd"/>
            <w:r>
              <w:t xml:space="preserve"> </w:t>
            </w:r>
            <w:proofErr w:type="spellStart"/>
            <w:r>
              <w:t>אשר</w:t>
            </w:r>
            <w:proofErr w:type="spellEnd"/>
            <w:r>
              <w:t xml:space="preserve"> </w:t>
            </w:r>
            <w:proofErr w:type="spellStart"/>
            <w:r>
              <w:t>בוערת</w:t>
            </w:r>
            <w:proofErr w:type="spellEnd"/>
            <w:r>
              <w:t xml:space="preserve"> </w:t>
            </w:r>
            <w:proofErr w:type="spellStart"/>
            <w:r>
              <w:t>ומתלהט</w:t>
            </w:r>
            <w:proofErr w:type="spellEnd"/>
            <w:r>
              <w:t xml:space="preserve"> </w:t>
            </w:r>
            <w:proofErr w:type="spellStart"/>
            <w:r>
              <w:t>והמקום</w:t>
            </w:r>
            <w:proofErr w:type="spellEnd"/>
            <w:r>
              <w:t xml:space="preserve"> </w:t>
            </w:r>
            <w:proofErr w:type="spellStart"/>
            <w:r>
              <w:t>היה</w:t>
            </w:r>
            <w:proofErr w:type="spellEnd"/>
            <w:r>
              <w:t xml:space="preserve"> </w:t>
            </w:r>
            <w:proofErr w:type="spellStart"/>
            <w:r>
              <w:t>נפרד</w:t>
            </w:r>
            <w:proofErr w:type="spellEnd"/>
            <w:r>
              <w:t xml:space="preserve"> </w:t>
            </w:r>
            <w:proofErr w:type="spellStart"/>
            <w:r>
              <w:t>ויורד</w:t>
            </w:r>
            <w:proofErr w:type="spellEnd"/>
            <w:r>
              <w:t xml:space="preserve"> </w:t>
            </w:r>
            <w:proofErr w:type="spellStart"/>
            <w:r>
              <w:t>עד</w:t>
            </w:r>
            <w:proofErr w:type="spellEnd"/>
            <w:r>
              <w:t xml:space="preserve"> </w:t>
            </w:r>
            <w:proofErr w:type="spellStart"/>
            <w:r>
              <w:t>התהום</w:t>
            </w:r>
            <w:proofErr w:type="spellEnd"/>
            <w:r>
              <w:t xml:space="preserve"> </w:t>
            </w:r>
            <w:proofErr w:type="spellStart"/>
            <w:r>
              <w:t>מלא</w:t>
            </w:r>
            <w:proofErr w:type="spellEnd"/>
            <w:r>
              <w:t xml:space="preserve"> </w:t>
            </w:r>
            <w:proofErr w:type="spellStart"/>
            <w:r>
              <w:t>עמודי</w:t>
            </w:r>
            <w:proofErr w:type="spellEnd"/>
            <w:r>
              <w:t xml:space="preserve"> </w:t>
            </w:r>
            <w:proofErr w:type="spellStart"/>
            <w:r>
              <w:t>אש</w:t>
            </w:r>
            <w:proofErr w:type="spellEnd"/>
            <w:r>
              <w:t xml:space="preserve"> </w:t>
            </w:r>
            <w:proofErr w:type="spellStart"/>
            <w:r>
              <w:t>גדולים</w:t>
            </w:r>
            <w:proofErr w:type="spellEnd"/>
          </w:p>
        </w:tc>
      </w:tr>
      <w:tr w:rsidR="000506D0" w:rsidTr="00D66746">
        <w:tc>
          <w:tcPr>
            <w:tcW w:w="2880" w:type="dxa"/>
          </w:tcPr>
          <w:p w:rsidR="000506D0" w:rsidRDefault="00000000">
            <w:r>
              <w:lastRenderedPageBreak/>
              <w:t>21:8 I could not see its extent, nor could I imagine its volume.</w:t>
            </w:r>
          </w:p>
        </w:tc>
        <w:tc>
          <w:tcPr>
            <w:tcW w:w="2880" w:type="dxa"/>
          </w:tcPr>
          <w:p w:rsidR="000506D0" w:rsidRDefault="00000000">
            <w:r>
              <w:t xml:space="preserve">Lo </w:t>
            </w:r>
            <w:proofErr w:type="spellStart"/>
            <w:r>
              <w:t>yacholti</w:t>
            </w:r>
            <w:proofErr w:type="spellEnd"/>
            <w:r>
              <w:t xml:space="preserve"> </w:t>
            </w:r>
            <w:proofErr w:type="spellStart"/>
            <w:r>
              <w:t>lirot</w:t>
            </w:r>
            <w:proofErr w:type="spellEnd"/>
            <w:r>
              <w:t xml:space="preserve"> et </w:t>
            </w:r>
            <w:proofErr w:type="spellStart"/>
            <w:r>
              <w:t>qitzvo</w:t>
            </w:r>
            <w:proofErr w:type="spellEnd"/>
            <w:r>
              <w:t xml:space="preserve">, </w:t>
            </w:r>
            <w:proofErr w:type="spellStart"/>
            <w:r>
              <w:t>ve</w:t>
            </w:r>
            <w:proofErr w:type="spellEnd"/>
            <w:r>
              <w:t xml:space="preserve">-lo </w:t>
            </w:r>
            <w:proofErr w:type="spellStart"/>
            <w:r>
              <w:t>ledamot</w:t>
            </w:r>
            <w:proofErr w:type="spellEnd"/>
            <w:r>
              <w:t xml:space="preserve"> et </w:t>
            </w:r>
            <w:proofErr w:type="spellStart"/>
            <w:r>
              <w:t>midato</w:t>
            </w:r>
            <w:proofErr w:type="spellEnd"/>
            <w:r>
              <w:t>.</w:t>
            </w:r>
          </w:p>
        </w:tc>
        <w:tc>
          <w:tcPr>
            <w:tcW w:w="2880" w:type="dxa"/>
          </w:tcPr>
          <w:p w:rsidR="000506D0" w:rsidRDefault="00000000">
            <w:proofErr w:type="spellStart"/>
            <w:r>
              <w:t>לא</w:t>
            </w:r>
            <w:proofErr w:type="spellEnd"/>
            <w:r>
              <w:t xml:space="preserve"> </w:t>
            </w:r>
            <w:proofErr w:type="spellStart"/>
            <w:r>
              <w:t>יכולתי</w:t>
            </w:r>
            <w:proofErr w:type="spellEnd"/>
            <w:r>
              <w:t xml:space="preserve"> </w:t>
            </w:r>
            <w:proofErr w:type="spellStart"/>
            <w:r>
              <w:t>לראות</w:t>
            </w:r>
            <w:proofErr w:type="spellEnd"/>
            <w:r>
              <w:t xml:space="preserve"> </w:t>
            </w:r>
            <w:proofErr w:type="spellStart"/>
            <w:r>
              <w:t>את</w:t>
            </w:r>
            <w:proofErr w:type="spellEnd"/>
            <w:r>
              <w:t xml:space="preserve"> </w:t>
            </w:r>
            <w:proofErr w:type="spellStart"/>
            <w:r>
              <w:t>קצו</w:t>
            </w:r>
            <w:proofErr w:type="spellEnd"/>
            <w:r>
              <w:t xml:space="preserve"> </w:t>
            </w:r>
            <w:proofErr w:type="spellStart"/>
            <w:r>
              <w:t>ולא</w:t>
            </w:r>
            <w:proofErr w:type="spellEnd"/>
            <w:r>
              <w:t xml:space="preserve"> </w:t>
            </w:r>
            <w:proofErr w:type="spellStart"/>
            <w:r>
              <w:t>לדמות</w:t>
            </w:r>
            <w:proofErr w:type="spellEnd"/>
            <w:r>
              <w:t xml:space="preserve"> </w:t>
            </w:r>
            <w:proofErr w:type="spellStart"/>
            <w:r>
              <w:t>את</w:t>
            </w:r>
            <w:proofErr w:type="spellEnd"/>
            <w:r>
              <w:t xml:space="preserve"> </w:t>
            </w:r>
            <w:proofErr w:type="spellStart"/>
            <w:r>
              <w:t>מידתו</w:t>
            </w:r>
            <w:proofErr w:type="spellEnd"/>
          </w:p>
        </w:tc>
      </w:tr>
      <w:tr w:rsidR="000506D0" w:rsidTr="00D66746">
        <w:tc>
          <w:tcPr>
            <w:tcW w:w="2880" w:type="dxa"/>
          </w:tcPr>
          <w:p w:rsidR="000506D0" w:rsidRDefault="00000000">
            <w:r>
              <w:t>21:9 Then I said: ‘How fearful is the place and how terrible to look upon!’</w:t>
            </w:r>
          </w:p>
        </w:tc>
        <w:tc>
          <w:tcPr>
            <w:tcW w:w="2880" w:type="dxa"/>
          </w:tcPr>
          <w:p w:rsidR="000506D0" w:rsidRDefault="00000000">
            <w:proofErr w:type="spellStart"/>
            <w:r>
              <w:t>Va-omar</w:t>
            </w:r>
            <w:proofErr w:type="spellEnd"/>
            <w:r>
              <w:t>: ‘</w:t>
            </w:r>
            <w:proofErr w:type="spellStart"/>
            <w:r>
              <w:t>Mah</w:t>
            </w:r>
            <w:proofErr w:type="spellEnd"/>
            <w:r>
              <w:t xml:space="preserve"> </w:t>
            </w:r>
            <w:proofErr w:type="spellStart"/>
            <w:r>
              <w:t>nora</w:t>
            </w:r>
            <w:proofErr w:type="spellEnd"/>
            <w:r>
              <w:t xml:space="preserve"> ha-</w:t>
            </w:r>
            <w:proofErr w:type="spellStart"/>
            <w:r>
              <w:t>makom</w:t>
            </w:r>
            <w:proofErr w:type="spellEnd"/>
            <w:r>
              <w:t xml:space="preserve"> ha-</w:t>
            </w:r>
            <w:proofErr w:type="spellStart"/>
            <w:r>
              <w:t>zeh</w:t>
            </w:r>
            <w:proofErr w:type="spellEnd"/>
            <w:r>
              <w:t xml:space="preserve"> u-</w:t>
            </w:r>
            <w:proofErr w:type="spellStart"/>
            <w:r>
              <w:t>mah</w:t>
            </w:r>
            <w:proofErr w:type="spellEnd"/>
            <w:r>
              <w:t xml:space="preserve"> </w:t>
            </w:r>
            <w:proofErr w:type="spellStart"/>
            <w:r>
              <w:t>eimah</w:t>
            </w:r>
            <w:proofErr w:type="spellEnd"/>
            <w:r>
              <w:t xml:space="preserve"> le-habit </w:t>
            </w:r>
            <w:proofErr w:type="spellStart"/>
            <w:r>
              <w:t>bo</w:t>
            </w:r>
            <w:proofErr w:type="spellEnd"/>
            <w:r>
              <w:t>!’</w:t>
            </w:r>
          </w:p>
        </w:tc>
        <w:tc>
          <w:tcPr>
            <w:tcW w:w="2880" w:type="dxa"/>
          </w:tcPr>
          <w:p w:rsidR="000506D0" w:rsidRDefault="00000000">
            <w:proofErr w:type="spellStart"/>
            <w:r>
              <w:t>ואומר</w:t>
            </w:r>
            <w:proofErr w:type="spellEnd"/>
            <w:r>
              <w:t xml:space="preserve"> </w:t>
            </w:r>
            <w:proofErr w:type="spellStart"/>
            <w:r>
              <w:t>מה</w:t>
            </w:r>
            <w:proofErr w:type="spellEnd"/>
            <w:r>
              <w:t xml:space="preserve"> </w:t>
            </w:r>
            <w:proofErr w:type="spellStart"/>
            <w:r>
              <w:t>נורא</w:t>
            </w:r>
            <w:proofErr w:type="spellEnd"/>
            <w:r>
              <w:t xml:space="preserve"> </w:t>
            </w:r>
            <w:proofErr w:type="spellStart"/>
            <w:r>
              <w:t>המקום</w:t>
            </w:r>
            <w:proofErr w:type="spellEnd"/>
            <w:r>
              <w:t xml:space="preserve"> </w:t>
            </w:r>
            <w:proofErr w:type="spellStart"/>
            <w:r>
              <w:t>הזה</w:t>
            </w:r>
            <w:proofErr w:type="spellEnd"/>
            <w:r>
              <w:t xml:space="preserve"> </w:t>
            </w:r>
            <w:proofErr w:type="spellStart"/>
            <w:r>
              <w:t>ומה</w:t>
            </w:r>
            <w:proofErr w:type="spellEnd"/>
            <w:r>
              <w:t xml:space="preserve"> </w:t>
            </w:r>
            <w:proofErr w:type="spellStart"/>
            <w:r>
              <w:t>אימה</w:t>
            </w:r>
            <w:proofErr w:type="spellEnd"/>
            <w:r>
              <w:t xml:space="preserve"> </w:t>
            </w:r>
            <w:proofErr w:type="spellStart"/>
            <w:r>
              <w:t>להביט</w:t>
            </w:r>
            <w:proofErr w:type="spellEnd"/>
            <w:r>
              <w:t xml:space="preserve"> </w:t>
            </w:r>
            <w:proofErr w:type="spellStart"/>
            <w:r>
              <w:t>בו</w:t>
            </w:r>
            <w:proofErr w:type="spellEnd"/>
          </w:p>
        </w:tc>
      </w:tr>
      <w:tr w:rsidR="000506D0" w:rsidTr="00D66746">
        <w:tc>
          <w:tcPr>
            <w:tcW w:w="2880" w:type="dxa"/>
          </w:tcPr>
          <w:p w:rsidR="000506D0" w:rsidRDefault="00000000">
            <w:r>
              <w:t>21:10 Then Uriel answered me: ‘This place is the prison of the messengers, and here they will be imprisoned forever.’</w:t>
            </w:r>
          </w:p>
        </w:tc>
        <w:tc>
          <w:tcPr>
            <w:tcW w:w="2880" w:type="dxa"/>
          </w:tcPr>
          <w:p w:rsidR="000506D0" w:rsidRDefault="00000000">
            <w:proofErr w:type="spellStart"/>
            <w:r>
              <w:t>Va-</w:t>
            </w:r>
            <w:proofErr w:type="gramStart"/>
            <w:r>
              <w:t>ya‘</w:t>
            </w:r>
            <w:proofErr w:type="gramEnd"/>
            <w:r>
              <w:t>an</w:t>
            </w:r>
            <w:proofErr w:type="spellEnd"/>
            <w:r>
              <w:t xml:space="preserve"> </w:t>
            </w:r>
            <w:proofErr w:type="spellStart"/>
            <w:r>
              <w:t>Uri’el</w:t>
            </w:r>
            <w:proofErr w:type="spellEnd"/>
            <w:r>
              <w:t xml:space="preserve"> </w:t>
            </w:r>
            <w:proofErr w:type="spellStart"/>
            <w:r>
              <w:t>oti</w:t>
            </w:r>
            <w:proofErr w:type="spellEnd"/>
            <w:r>
              <w:t>: ‘Ha-</w:t>
            </w:r>
            <w:proofErr w:type="spellStart"/>
            <w:r>
              <w:t>makom</w:t>
            </w:r>
            <w:proofErr w:type="spellEnd"/>
            <w:r>
              <w:t xml:space="preserve"> ha-</w:t>
            </w:r>
            <w:proofErr w:type="spellStart"/>
            <w:r>
              <w:t>zeh</w:t>
            </w:r>
            <w:proofErr w:type="spellEnd"/>
            <w:r>
              <w:t xml:space="preserve"> hu </w:t>
            </w:r>
            <w:proofErr w:type="spellStart"/>
            <w:r>
              <w:t>kele</w:t>
            </w:r>
            <w:proofErr w:type="spellEnd"/>
            <w:r>
              <w:t xml:space="preserve"> la-</w:t>
            </w:r>
            <w:proofErr w:type="spellStart"/>
            <w:r>
              <w:t>malakhim</w:t>
            </w:r>
            <w:proofErr w:type="spellEnd"/>
            <w:r>
              <w:t xml:space="preserve">, </w:t>
            </w:r>
            <w:proofErr w:type="spellStart"/>
            <w:r>
              <w:t>ve</w:t>
            </w:r>
            <w:proofErr w:type="spellEnd"/>
            <w:r>
              <w:t xml:space="preserve">-po </w:t>
            </w:r>
            <w:proofErr w:type="spellStart"/>
            <w:r>
              <w:t>yisageru</w:t>
            </w:r>
            <w:proofErr w:type="spellEnd"/>
            <w:r>
              <w:t xml:space="preserve"> le-</w:t>
            </w:r>
            <w:proofErr w:type="spellStart"/>
            <w:r>
              <w:t>olam</w:t>
            </w:r>
            <w:proofErr w:type="spellEnd"/>
            <w:r>
              <w:t>.’</w:t>
            </w:r>
          </w:p>
        </w:tc>
        <w:tc>
          <w:tcPr>
            <w:tcW w:w="2880" w:type="dxa"/>
          </w:tcPr>
          <w:p w:rsidR="000506D0" w:rsidRDefault="00000000">
            <w:proofErr w:type="spellStart"/>
            <w:r>
              <w:t>ויען</w:t>
            </w:r>
            <w:proofErr w:type="spellEnd"/>
            <w:r>
              <w:t xml:space="preserve"> </w:t>
            </w:r>
            <w:proofErr w:type="spellStart"/>
            <w:r>
              <w:t>אוריאל</w:t>
            </w:r>
            <w:proofErr w:type="spellEnd"/>
            <w:r>
              <w:t xml:space="preserve"> </w:t>
            </w:r>
            <w:proofErr w:type="spellStart"/>
            <w:r>
              <w:t>אותי</w:t>
            </w:r>
            <w:proofErr w:type="spellEnd"/>
            <w:r>
              <w:t xml:space="preserve"> </w:t>
            </w:r>
            <w:proofErr w:type="spellStart"/>
            <w:r>
              <w:t>המקום</w:t>
            </w:r>
            <w:proofErr w:type="spellEnd"/>
            <w:r>
              <w:t xml:space="preserve"> </w:t>
            </w:r>
            <w:proofErr w:type="spellStart"/>
            <w:r>
              <w:t>הזה</w:t>
            </w:r>
            <w:proofErr w:type="spellEnd"/>
            <w:r>
              <w:t xml:space="preserve"> </w:t>
            </w:r>
            <w:proofErr w:type="spellStart"/>
            <w:r>
              <w:t>הוא</w:t>
            </w:r>
            <w:proofErr w:type="spellEnd"/>
            <w:r>
              <w:t xml:space="preserve"> </w:t>
            </w:r>
            <w:proofErr w:type="spellStart"/>
            <w:r>
              <w:t>כלא</w:t>
            </w:r>
            <w:proofErr w:type="spellEnd"/>
            <w:r>
              <w:t xml:space="preserve"> </w:t>
            </w:r>
            <w:proofErr w:type="spellStart"/>
            <w:r>
              <w:t>למלאכים</w:t>
            </w:r>
            <w:proofErr w:type="spellEnd"/>
            <w:r>
              <w:t xml:space="preserve"> </w:t>
            </w:r>
            <w:proofErr w:type="spellStart"/>
            <w:r>
              <w:t>ופה</w:t>
            </w:r>
            <w:proofErr w:type="spellEnd"/>
            <w:r>
              <w:t xml:space="preserve"> </w:t>
            </w:r>
            <w:proofErr w:type="spellStart"/>
            <w:r>
              <w:t>ייסגרו</w:t>
            </w:r>
            <w:proofErr w:type="spellEnd"/>
            <w:r>
              <w:t xml:space="preserve"> </w:t>
            </w:r>
            <w:proofErr w:type="spellStart"/>
            <w:r>
              <w:t>לעולם</w:t>
            </w:r>
            <w:proofErr w:type="spellEnd"/>
          </w:p>
        </w:tc>
      </w:tr>
    </w:tbl>
    <w:p w:rsidR="000506D0" w:rsidRDefault="00000000">
      <w:r>
        <w:br w:type="page"/>
      </w:r>
    </w:p>
    <w:p w:rsidR="000506D0" w:rsidRDefault="00000000">
      <w:pPr>
        <w:pStyle w:val="Title"/>
      </w:pPr>
      <w:r>
        <w:lastRenderedPageBreak/>
        <w:t>Chapter 22</w:t>
      </w:r>
    </w:p>
    <w:p w:rsidR="000506D0" w:rsidRDefault="00000000">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0506D0" w:rsidTr="00D66746">
        <w:tc>
          <w:tcPr>
            <w:tcW w:w="2880" w:type="dxa"/>
          </w:tcPr>
          <w:p w:rsidR="000506D0" w:rsidRDefault="00000000">
            <w:r>
              <w:t>Restored English</w:t>
            </w:r>
          </w:p>
        </w:tc>
        <w:tc>
          <w:tcPr>
            <w:tcW w:w="2880" w:type="dxa"/>
          </w:tcPr>
          <w:p w:rsidR="000506D0" w:rsidRDefault="00000000">
            <w:r>
              <w:t>Transliteration</w:t>
            </w:r>
          </w:p>
        </w:tc>
        <w:tc>
          <w:tcPr>
            <w:tcW w:w="2880" w:type="dxa"/>
          </w:tcPr>
          <w:p w:rsidR="000506D0" w:rsidRDefault="00000000">
            <w:r>
              <w:t>Hebrew / Source Structure</w:t>
            </w:r>
          </w:p>
        </w:tc>
      </w:tr>
      <w:tr w:rsidR="000506D0" w:rsidTr="00D66746">
        <w:tc>
          <w:tcPr>
            <w:tcW w:w="2880" w:type="dxa"/>
          </w:tcPr>
          <w:p w:rsidR="000506D0" w:rsidRDefault="00000000">
            <w:r>
              <w:t>22:1 And from there I went to another place, and he showed me in the west another great and high mountain and a hard rock and four hollow places.</w:t>
            </w:r>
          </w:p>
        </w:tc>
        <w:tc>
          <w:tcPr>
            <w:tcW w:w="2880" w:type="dxa"/>
          </w:tcPr>
          <w:p w:rsidR="000506D0" w:rsidRDefault="00000000">
            <w:r>
              <w:t>U-</w:t>
            </w:r>
            <w:proofErr w:type="spellStart"/>
            <w:r>
              <w:t>misham</w:t>
            </w:r>
            <w:proofErr w:type="spellEnd"/>
            <w:r>
              <w:t xml:space="preserve"> </w:t>
            </w:r>
            <w:proofErr w:type="spellStart"/>
            <w:r>
              <w:t>halakhti</w:t>
            </w:r>
            <w:proofErr w:type="spellEnd"/>
            <w:r>
              <w:t xml:space="preserve"> </w:t>
            </w:r>
            <w:proofErr w:type="spellStart"/>
            <w:r>
              <w:t>el</w:t>
            </w:r>
            <w:proofErr w:type="spellEnd"/>
            <w:r>
              <w:t xml:space="preserve"> </w:t>
            </w:r>
            <w:proofErr w:type="spellStart"/>
            <w:r>
              <w:t>makom</w:t>
            </w:r>
            <w:proofErr w:type="spellEnd"/>
            <w:r>
              <w:t xml:space="preserve"> </w:t>
            </w:r>
            <w:proofErr w:type="spellStart"/>
            <w:r>
              <w:t>acher</w:t>
            </w:r>
            <w:proofErr w:type="spellEnd"/>
            <w:r>
              <w:t xml:space="preserve">, </w:t>
            </w:r>
            <w:proofErr w:type="spellStart"/>
            <w:r>
              <w:t>ve-hir’ani</w:t>
            </w:r>
            <w:proofErr w:type="spellEnd"/>
            <w:r>
              <w:t xml:space="preserve"> </w:t>
            </w:r>
            <w:proofErr w:type="spellStart"/>
            <w:r>
              <w:t>el</w:t>
            </w:r>
            <w:proofErr w:type="spellEnd"/>
            <w:r>
              <w:t xml:space="preserve"> ha-</w:t>
            </w:r>
            <w:proofErr w:type="spellStart"/>
            <w:proofErr w:type="gramStart"/>
            <w:r>
              <w:t>ma‘</w:t>
            </w:r>
            <w:proofErr w:type="gramEnd"/>
            <w:r>
              <w:t>arav</w:t>
            </w:r>
            <w:proofErr w:type="spellEnd"/>
            <w:r>
              <w:t xml:space="preserve"> </w:t>
            </w:r>
            <w:proofErr w:type="spellStart"/>
            <w:r>
              <w:t>har</w:t>
            </w:r>
            <w:proofErr w:type="spellEnd"/>
            <w:r>
              <w:t xml:space="preserve"> </w:t>
            </w:r>
            <w:proofErr w:type="spellStart"/>
            <w:r>
              <w:t>gadol</w:t>
            </w:r>
            <w:proofErr w:type="spellEnd"/>
            <w:r>
              <w:t xml:space="preserve"> </w:t>
            </w:r>
            <w:proofErr w:type="spellStart"/>
            <w:r>
              <w:t>ve</w:t>
            </w:r>
            <w:proofErr w:type="spellEnd"/>
            <w:r>
              <w:t xml:space="preserve">-ram </w:t>
            </w:r>
            <w:proofErr w:type="spellStart"/>
            <w:r>
              <w:t>ve</w:t>
            </w:r>
            <w:proofErr w:type="spellEnd"/>
            <w:r>
              <w:t xml:space="preserve">-sela </w:t>
            </w:r>
            <w:proofErr w:type="spellStart"/>
            <w:r>
              <w:t>kasheh</w:t>
            </w:r>
            <w:proofErr w:type="spellEnd"/>
            <w:r>
              <w:t xml:space="preserve"> </w:t>
            </w:r>
            <w:proofErr w:type="spellStart"/>
            <w:r>
              <w:t>ve-arba</w:t>
            </w:r>
            <w:proofErr w:type="spellEnd"/>
            <w:r>
              <w:t xml:space="preserve"> </w:t>
            </w:r>
            <w:proofErr w:type="spellStart"/>
            <w:r>
              <w:t>mekomot</w:t>
            </w:r>
            <w:proofErr w:type="spellEnd"/>
            <w:r>
              <w:t xml:space="preserve"> </w:t>
            </w:r>
            <w:proofErr w:type="spellStart"/>
            <w:r>
              <w:t>chalulim</w:t>
            </w:r>
            <w:proofErr w:type="spellEnd"/>
            <w:r>
              <w:t>.</w:t>
            </w:r>
          </w:p>
        </w:tc>
        <w:tc>
          <w:tcPr>
            <w:tcW w:w="2880" w:type="dxa"/>
          </w:tcPr>
          <w:p w:rsidR="000506D0" w:rsidRDefault="00000000">
            <w:proofErr w:type="spellStart"/>
            <w:r>
              <w:t>ומשם</w:t>
            </w:r>
            <w:proofErr w:type="spellEnd"/>
            <w:r>
              <w:t xml:space="preserve"> </w:t>
            </w:r>
            <w:proofErr w:type="spellStart"/>
            <w:r>
              <w:t>הלכתי</w:t>
            </w:r>
            <w:proofErr w:type="spellEnd"/>
            <w:r>
              <w:t xml:space="preserve"> </w:t>
            </w:r>
            <w:proofErr w:type="spellStart"/>
            <w:r>
              <w:t>אל</w:t>
            </w:r>
            <w:proofErr w:type="spellEnd"/>
            <w:r>
              <w:t xml:space="preserve"> </w:t>
            </w:r>
            <w:proofErr w:type="spellStart"/>
            <w:r>
              <w:t>מקום</w:t>
            </w:r>
            <w:proofErr w:type="spellEnd"/>
            <w:r>
              <w:t xml:space="preserve"> </w:t>
            </w:r>
            <w:proofErr w:type="spellStart"/>
            <w:r>
              <w:t>אחר</w:t>
            </w:r>
            <w:proofErr w:type="spellEnd"/>
            <w:r>
              <w:t xml:space="preserve"> </w:t>
            </w:r>
            <w:proofErr w:type="spellStart"/>
            <w:r>
              <w:t>והראני</w:t>
            </w:r>
            <w:proofErr w:type="spellEnd"/>
            <w:r>
              <w:t xml:space="preserve"> </w:t>
            </w:r>
            <w:proofErr w:type="spellStart"/>
            <w:r>
              <w:t>אל</w:t>
            </w:r>
            <w:proofErr w:type="spellEnd"/>
            <w:r>
              <w:t xml:space="preserve"> </w:t>
            </w:r>
            <w:proofErr w:type="spellStart"/>
            <w:r>
              <w:t>המערב</w:t>
            </w:r>
            <w:proofErr w:type="spellEnd"/>
            <w:r>
              <w:t xml:space="preserve"> </w:t>
            </w:r>
            <w:proofErr w:type="spellStart"/>
            <w:r>
              <w:t>הר</w:t>
            </w:r>
            <w:proofErr w:type="spellEnd"/>
            <w:r>
              <w:t xml:space="preserve"> </w:t>
            </w:r>
            <w:proofErr w:type="spellStart"/>
            <w:r>
              <w:t>גדול</w:t>
            </w:r>
            <w:proofErr w:type="spellEnd"/>
            <w:r>
              <w:t xml:space="preserve"> </w:t>
            </w:r>
            <w:proofErr w:type="spellStart"/>
            <w:r>
              <w:t>ורם</w:t>
            </w:r>
            <w:proofErr w:type="spellEnd"/>
            <w:r>
              <w:t xml:space="preserve"> </w:t>
            </w:r>
            <w:proofErr w:type="spellStart"/>
            <w:r>
              <w:t>וסלע</w:t>
            </w:r>
            <w:proofErr w:type="spellEnd"/>
            <w:r>
              <w:t xml:space="preserve"> </w:t>
            </w:r>
            <w:proofErr w:type="spellStart"/>
            <w:r>
              <w:t>קשה</w:t>
            </w:r>
            <w:proofErr w:type="spellEnd"/>
            <w:r>
              <w:t xml:space="preserve"> </w:t>
            </w:r>
            <w:proofErr w:type="spellStart"/>
            <w:r>
              <w:t>וארבע</w:t>
            </w:r>
            <w:proofErr w:type="spellEnd"/>
            <w:r>
              <w:t xml:space="preserve"> </w:t>
            </w:r>
            <w:proofErr w:type="spellStart"/>
            <w:r>
              <w:t>מקומות</w:t>
            </w:r>
            <w:proofErr w:type="spellEnd"/>
            <w:r>
              <w:t xml:space="preserve"> </w:t>
            </w:r>
            <w:proofErr w:type="spellStart"/>
            <w:r>
              <w:t>חלולים</w:t>
            </w:r>
            <w:proofErr w:type="spellEnd"/>
          </w:p>
        </w:tc>
      </w:tr>
      <w:tr w:rsidR="000506D0" w:rsidTr="00D66746">
        <w:tc>
          <w:tcPr>
            <w:tcW w:w="2880" w:type="dxa"/>
          </w:tcPr>
          <w:p w:rsidR="000506D0" w:rsidRDefault="00000000">
            <w:r>
              <w:t>22:2 Deep and very smooth was each of the hollow places, and deep and dark to look at.</w:t>
            </w:r>
          </w:p>
        </w:tc>
        <w:tc>
          <w:tcPr>
            <w:tcW w:w="2880" w:type="dxa"/>
          </w:tcPr>
          <w:p w:rsidR="000506D0" w:rsidRDefault="00000000">
            <w:proofErr w:type="spellStart"/>
            <w:r>
              <w:t>Amuqim</w:t>
            </w:r>
            <w:proofErr w:type="spellEnd"/>
            <w:r>
              <w:t xml:space="preserve"> </w:t>
            </w:r>
            <w:proofErr w:type="spellStart"/>
            <w:r>
              <w:t>ve-me’od</w:t>
            </w:r>
            <w:proofErr w:type="spellEnd"/>
            <w:r>
              <w:t xml:space="preserve"> </w:t>
            </w:r>
            <w:proofErr w:type="spellStart"/>
            <w:r>
              <w:t>chalakim</w:t>
            </w:r>
            <w:proofErr w:type="spellEnd"/>
            <w:r>
              <w:t xml:space="preserve"> </w:t>
            </w:r>
            <w:proofErr w:type="spellStart"/>
            <w:r>
              <w:t>hayu</w:t>
            </w:r>
            <w:proofErr w:type="spellEnd"/>
            <w:r>
              <w:t xml:space="preserve"> </w:t>
            </w:r>
            <w:proofErr w:type="spellStart"/>
            <w:r>
              <w:t>kol</w:t>
            </w:r>
            <w:proofErr w:type="spellEnd"/>
            <w:r>
              <w:t xml:space="preserve"> </w:t>
            </w:r>
            <w:proofErr w:type="spellStart"/>
            <w:r>
              <w:t>echad</w:t>
            </w:r>
            <w:proofErr w:type="spellEnd"/>
            <w:r>
              <w:t xml:space="preserve"> me-ha-</w:t>
            </w:r>
            <w:proofErr w:type="spellStart"/>
            <w:r>
              <w:t>meqomot</w:t>
            </w:r>
            <w:proofErr w:type="spellEnd"/>
            <w:r>
              <w:t xml:space="preserve"> ha-</w:t>
            </w:r>
            <w:proofErr w:type="spellStart"/>
            <w:r>
              <w:t>chalulim</w:t>
            </w:r>
            <w:proofErr w:type="spellEnd"/>
            <w:r>
              <w:t>, u-</w:t>
            </w:r>
            <w:proofErr w:type="spellStart"/>
            <w:r>
              <w:t>me’od</w:t>
            </w:r>
            <w:proofErr w:type="spellEnd"/>
            <w:r>
              <w:t xml:space="preserve"> </w:t>
            </w:r>
            <w:proofErr w:type="spellStart"/>
            <w:r>
              <w:t>amuqim</w:t>
            </w:r>
            <w:proofErr w:type="spellEnd"/>
            <w:r>
              <w:t xml:space="preserve"> </w:t>
            </w:r>
            <w:proofErr w:type="spellStart"/>
            <w:r>
              <w:t>ve-choshekh</w:t>
            </w:r>
            <w:proofErr w:type="spellEnd"/>
            <w:r>
              <w:t xml:space="preserve"> le-</w:t>
            </w:r>
            <w:proofErr w:type="spellStart"/>
            <w:r>
              <w:t>re’iyah</w:t>
            </w:r>
            <w:proofErr w:type="spellEnd"/>
            <w:r>
              <w:t>.</w:t>
            </w:r>
          </w:p>
        </w:tc>
        <w:tc>
          <w:tcPr>
            <w:tcW w:w="2880" w:type="dxa"/>
          </w:tcPr>
          <w:p w:rsidR="000506D0" w:rsidRDefault="00000000">
            <w:proofErr w:type="spellStart"/>
            <w:r>
              <w:t>עמוקים</w:t>
            </w:r>
            <w:proofErr w:type="spellEnd"/>
            <w:r>
              <w:t xml:space="preserve"> </w:t>
            </w:r>
            <w:proofErr w:type="spellStart"/>
            <w:r>
              <w:t>ומאד</w:t>
            </w:r>
            <w:proofErr w:type="spellEnd"/>
            <w:r>
              <w:t xml:space="preserve"> </w:t>
            </w:r>
            <w:proofErr w:type="spellStart"/>
            <w:r>
              <w:t>חלקים</w:t>
            </w:r>
            <w:proofErr w:type="spellEnd"/>
            <w:r>
              <w:t xml:space="preserve"> </w:t>
            </w:r>
            <w:proofErr w:type="spellStart"/>
            <w:r>
              <w:t>היו</w:t>
            </w:r>
            <w:proofErr w:type="spellEnd"/>
            <w:r>
              <w:t xml:space="preserve"> </w:t>
            </w:r>
            <w:proofErr w:type="spellStart"/>
            <w:r>
              <w:t>כל</w:t>
            </w:r>
            <w:proofErr w:type="spellEnd"/>
            <w:r>
              <w:t xml:space="preserve"> </w:t>
            </w:r>
            <w:proofErr w:type="spellStart"/>
            <w:r>
              <w:t>אחד</w:t>
            </w:r>
            <w:proofErr w:type="spellEnd"/>
            <w:r>
              <w:t xml:space="preserve"> </w:t>
            </w:r>
            <w:proofErr w:type="spellStart"/>
            <w:r>
              <w:t>מהמקומות</w:t>
            </w:r>
            <w:proofErr w:type="spellEnd"/>
            <w:r>
              <w:t xml:space="preserve"> </w:t>
            </w:r>
            <w:proofErr w:type="spellStart"/>
            <w:r>
              <w:t>החלולים</w:t>
            </w:r>
            <w:proofErr w:type="spellEnd"/>
            <w:r>
              <w:t xml:space="preserve"> </w:t>
            </w:r>
            <w:proofErr w:type="spellStart"/>
            <w:r>
              <w:t>ומאד</w:t>
            </w:r>
            <w:proofErr w:type="spellEnd"/>
            <w:r>
              <w:t xml:space="preserve"> </w:t>
            </w:r>
            <w:proofErr w:type="spellStart"/>
            <w:r>
              <w:t>עמוקים</w:t>
            </w:r>
            <w:proofErr w:type="spellEnd"/>
            <w:r>
              <w:t xml:space="preserve"> </w:t>
            </w:r>
            <w:proofErr w:type="spellStart"/>
            <w:r>
              <w:t>וחשך</w:t>
            </w:r>
            <w:proofErr w:type="spellEnd"/>
            <w:r>
              <w:t xml:space="preserve"> </w:t>
            </w:r>
            <w:proofErr w:type="spellStart"/>
            <w:r>
              <w:t>לראיה</w:t>
            </w:r>
            <w:proofErr w:type="spellEnd"/>
          </w:p>
        </w:tc>
      </w:tr>
      <w:tr w:rsidR="000506D0" w:rsidTr="00D66746">
        <w:tc>
          <w:tcPr>
            <w:tcW w:w="2880" w:type="dxa"/>
          </w:tcPr>
          <w:p w:rsidR="000506D0" w:rsidRDefault="00000000">
            <w:r>
              <w:t>22:3 Then Raphael answered, one of the set-apart messengers who was with me, and said to me: ‘These hollow places have been created for this very purpose, that the spirits of the souls of the dead should assemble therein.’</w:t>
            </w:r>
          </w:p>
        </w:tc>
        <w:tc>
          <w:tcPr>
            <w:tcW w:w="2880" w:type="dxa"/>
          </w:tcPr>
          <w:p w:rsidR="000506D0" w:rsidRDefault="00000000">
            <w:r>
              <w:t xml:space="preserve">Az ana </w:t>
            </w:r>
            <w:proofErr w:type="spellStart"/>
            <w:r>
              <w:t>Refa’el</w:t>
            </w:r>
            <w:proofErr w:type="spellEnd"/>
            <w:r>
              <w:t xml:space="preserve">, </w:t>
            </w:r>
            <w:proofErr w:type="spellStart"/>
            <w:r>
              <w:t>echad</w:t>
            </w:r>
            <w:proofErr w:type="spellEnd"/>
            <w:r>
              <w:t xml:space="preserve"> min ha-</w:t>
            </w:r>
            <w:proofErr w:type="spellStart"/>
            <w:r>
              <w:t>malakhim</w:t>
            </w:r>
            <w:proofErr w:type="spellEnd"/>
            <w:r>
              <w:t xml:space="preserve"> ha-</w:t>
            </w:r>
            <w:proofErr w:type="spellStart"/>
            <w:r>
              <w:t>qedoshim</w:t>
            </w:r>
            <w:proofErr w:type="spellEnd"/>
            <w:r>
              <w:t xml:space="preserve"> </w:t>
            </w:r>
            <w:proofErr w:type="spellStart"/>
            <w:r>
              <w:t>asher</w:t>
            </w:r>
            <w:proofErr w:type="spellEnd"/>
            <w:r>
              <w:t xml:space="preserve"> </w:t>
            </w:r>
            <w:proofErr w:type="spellStart"/>
            <w:r>
              <w:t>iti</w:t>
            </w:r>
            <w:proofErr w:type="spellEnd"/>
            <w:r>
              <w:t xml:space="preserve">, </w:t>
            </w:r>
            <w:proofErr w:type="spellStart"/>
            <w:r>
              <w:t>va-yomer</w:t>
            </w:r>
            <w:proofErr w:type="spellEnd"/>
            <w:r>
              <w:t xml:space="preserve"> </w:t>
            </w:r>
            <w:proofErr w:type="spellStart"/>
            <w:r>
              <w:t>elai</w:t>
            </w:r>
            <w:proofErr w:type="spellEnd"/>
            <w:r>
              <w:t>: ‘Ha-</w:t>
            </w:r>
            <w:proofErr w:type="spellStart"/>
            <w:r>
              <w:t>meqomot</w:t>
            </w:r>
            <w:proofErr w:type="spellEnd"/>
            <w:r>
              <w:t xml:space="preserve"> ha-</w:t>
            </w:r>
            <w:proofErr w:type="spellStart"/>
            <w:r>
              <w:t>chalulim</w:t>
            </w:r>
            <w:proofErr w:type="spellEnd"/>
            <w:r>
              <w:t xml:space="preserve"> ha-</w:t>
            </w:r>
            <w:proofErr w:type="spellStart"/>
            <w:r>
              <w:t>eleh</w:t>
            </w:r>
            <w:proofErr w:type="spellEnd"/>
            <w:r>
              <w:t xml:space="preserve"> </w:t>
            </w:r>
            <w:proofErr w:type="spellStart"/>
            <w:r>
              <w:t>nivre’u</w:t>
            </w:r>
            <w:proofErr w:type="spellEnd"/>
            <w:r>
              <w:t xml:space="preserve"> le-</w:t>
            </w:r>
            <w:proofErr w:type="spellStart"/>
            <w:r>
              <w:t>taḥlit</w:t>
            </w:r>
            <w:proofErr w:type="spellEnd"/>
            <w:r>
              <w:t xml:space="preserve"> zo, she-</w:t>
            </w:r>
            <w:proofErr w:type="spellStart"/>
            <w:r>
              <w:t>yikabtsu</w:t>
            </w:r>
            <w:proofErr w:type="spellEnd"/>
            <w:r>
              <w:t xml:space="preserve"> sham </w:t>
            </w:r>
            <w:proofErr w:type="spellStart"/>
            <w:r>
              <w:t>ruchot</w:t>
            </w:r>
            <w:proofErr w:type="spellEnd"/>
            <w:r>
              <w:t xml:space="preserve"> </w:t>
            </w:r>
            <w:proofErr w:type="spellStart"/>
            <w:r>
              <w:t>nefashot</w:t>
            </w:r>
            <w:proofErr w:type="spellEnd"/>
            <w:r>
              <w:t xml:space="preserve"> ha-</w:t>
            </w:r>
            <w:proofErr w:type="spellStart"/>
            <w:r>
              <w:t>metim</w:t>
            </w:r>
            <w:proofErr w:type="spellEnd"/>
            <w:r>
              <w:t>.’</w:t>
            </w:r>
          </w:p>
        </w:tc>
        <w:tc>
          <w:tcPr>
            <w:tcW w:w="2880" w:type="dxa"/>
          </w:tcPr>
          <w:p w:rsidR="000506D0" w:rsidRDefault="00000000">
            <w:proofErr w:type="spellStart"/>
            <w:r>
              <w:t>אז</w:t>
            </w:r>
            <w:proofErr w:type="spellEnd"/>
            <w:r>
              <w:t xml:space="preserve"> </w:t>
            </w:r>
            <w:proofErr w:type="spellStart"/>
            <w:r>
              <w:t>ענה</w:t>
            </w:r>
            <w:proofErr w:type="spellEnd"/>
            <w:r>
              <w:t xml:space="preserve"> </w:t>
            </w:r>
            <w:proofErr w:type="spellStart"/>
            <w:r>
              <w:t>רפאל</w:t>
            </w:r>
            <w:proofErr w:type="spellEnd"/>
            <w:r>
              <w:t xml:space="preserve"> </w:t>
            </w:r>
            <w:proofErr w:type="spellStart"/>
            <w:r>
              <w:t>אחד</w:t>
            </w:r>
            <w:proofErr w:type="spellEnd"/>
            <w:r>
              <w:t xml:space="preserve"> </w:t>
            </w:r>
            <w:proofErr w:type="spellStart"/>
            <w:r>
              <w:t>מן</w:t>
            </w:r>
            <w:proofErr w:type="spellEnd"/>
            <w:r>
              <w:t xml:space="preserve"> </w:t>
            </w:r>
            <w:proofErr w:type="spellStart"/>
            <w:r>
              <w:t>המלאכים</w:t>
            </w:r>
            <w:proofErr w:type="spellEnd"/>
            <w:r>
              <w:t xml:space="preserve"> </w:t>
            </w:r>
            <w:proofErr w:type="spellStart"/>
            <w:r>
              <w:t>הקדושים</w:t>
            </w:r>
            <w:proofErr w:type="spellEnd"/>
            <w:r>
              <w:t xml:space="preserve"> </w:t>
            </w:r>
            <w:proofErr w:type="spellStart"/>
            <w:r>
              <w:t>אשר</w:t>
            </w:r>
            <w:proofErr w:type="spellEnd"/>
            <w:r>
              <w:t xml:space="preserve"> </w:t>
            </w:r>
            <w:proofErr w:type="spellStart"/>
            <w:r>
              <w:t>אתי</w:t>
            </w:r>
            <w:proofErr w:type="spellEnd"/>
            <w:r>
              <w:t xml:space="preserve"> </w:t>
            </w:r>
            <w:proofErr w:type="spellStart"/>
            <w:r>
              <w:t>ויאמר</w:t>
            </w:r>
            <w:proofErr w:type="spellEnd"/>
            <w:r>
              <w:t xml:space="preserve"> </w:t>
            </w:r>
            <w:proofErr w:type="spellStart"/>
            <w:r>
              <w:t>אלי</w:t>
            </w:r>
            <w:proofErr w:type="spellEnd"/>
            <w:r>
              <w:t xml:space="preserve"> </w:t>
            </w:r>
            <w:proofErr w:type="spellStart"/>
            <w:r>
              <w:t>המקומות</w:t>
            </w:r>
            <w:proofErr w:type="spellEnd"/>
            <w:r>
              <w:t xml:space="preserve"> </w:t>
            </w:r>
            <w:proofErr w:type="spellStart"/>
            <w:r>
              <w:t>החלולים</w:t>
            </w:r>
            <w:proofErr w:type="spellEnd"/>
            <w:r>
              <w:t xml:space="preserve"> </w:t>
            </w:r>
            <w:proofErr w:type="spellStart"/>
            <w:r>
              <w:t>האלה</w:t>
            </w:r>
            <w:proofErr w:type="spellEnd"/>
            <w:r>
              <w:t xml:space="preserve"> </w:t>
            </w:r>
            <w:proofErr w:type="spellStart"/>
            <w:r>
              <w:t>נבראו</w:t>
            </w:r>
            <w:proofErr w:type="spellEnd"/>
            <w:r>
              <w:t xml:space="preserve"> </w:t>
            </w:r>
            <w:proofErr w:type="spellStart"/>
            <w:r>
              <w:t>לתכלית</w:t>
            </w:r>
            <w:proofErr w:type="spellEnd"/>
            <w:r>
              <w:t xml:space="preserve"> </w:t>
            </w:r>
            <w:proofErr w:type="spellStart"/>
            <w:r>
              <w:t>זו</w:t>
            </w:r>
            <w:proofErr w:type="spellEnd"/>
            <w:r>
              <w:t xml:space="preserve"> </w:t>
            </w:r>
            <w:proofErr w:type="spellStart"/>
            <w:r>
              <w:t>שיקבצו</w:t>
            </w:r>
            <w:proofErr w:type="spellEnd"/>
            <w:r>
              <w:t xml:space="preserve"> </w:t>
            </w:r>
            <w:proofErr w:type="spellStart"/>
            <w:r>
              <w:t>שם</w:t>
            </w:r>
            <w:proofErr w:type="spellEnd"/>
            <w:r>
              <w:t xml:space="preserve"> </w:t>
            </w:r>
            <w:proofErr w:type="spellStart"/>
            <w:r>
              <w:t>רוחות</w:t>
            </w:r>
            <w:proofErr w:type="spellEnd"/>
            <w:r>
              <w:t xml:space="preserve"> </w:t>
            </w:r>
            <w:proofErr w:type="spellStart"/>
            <w:r>
              <w:t>נפשות</w:t>
            </w:r>
            <w:proofErr w:type="spellEnd"/>
            <w:r>
              <w:t xml:space="preserve"> </w:t>
            </w:r>
            <w:proofErr w:type="spellStart"/>
            <w:r>
              <w:t>המתים</w:t>
            </w:r>
            <w:proofErr w:type="spellEnd"/>
          </w:p>
        </w:tc>
      </w:tr>
      <w:tr w:rsidR="000506D0" w:rsidTr="00D66746">
        <w:tc>
          <w:tcPr>
            <w:tcW w:w="2880" w:type="dxa"/>
          </w:tcPr>
          <w:p w:rsidR="000506D0" w:rsidRDefault="00000000">
            <w:r>
              <w:t>22:4 All the souls of the children of men shall assemble there, and these places have been made to receive them until the day of their judgment and until the appointed period.</w:t>
            </w:r>
          </w:p>
        </w:tc>
        <w:tc>
          <w:tcPr>
            <w:tcW w:w="2880" w:type="dxa"/>
          </w:tcPr>
          <w:p w:rsidR="000506D0" w:rsidRDefault="00000000">
            <w:proofErr w:type="spellStart"/>
            <w:r>
              <w:t>Kol</w:t>
            </w:r>
            <w:proofErr w:type="spellEnd"/>
            <w:r>
              <w:t xml:space="preserve"> </w:t>
            </w:r>
            <w:proofErr w:type="spellStart"/>
            <w:r>
              <w:t>nefashot</w:t>
            </w:r>
            <w:proofErr w:type="spellEnd"/>
            <w:r>
              <w:t xml:space="preserve"> </w:t>
            </w:r>
            <w:proofErr w:type="spellStart"/>
            <w:r>
              <w:t>benei</w:t>
            </w:r>
            <w:proofErr w:type="spellEnd"/>
            <w:r>
              <w:t xml:space="preserve"> ha-</w:t>
            </w:r>
            <w:proofErr w:type="spellStart"/>
            <w:r>
              <w:t>adam</w:t>
            </w:r>
            <w:proofErr w:type="spellEnd"/>
            <w:r>
              <w:t xml:space="preserve"> </w:t>
            </w:r>
            <w:proofErr w:type="spellStart"/>
            <w:r>
              <w:t>yikabtsu</w:t>
            </w:r>
            <w:proofErr w:type="spellEnd"/>
            <w:r>
              <w:t xml:space="preserve"> sham, </w:t>
            </w:r>
            <w:proofErr w:type="spellStart"/>
            <w:r>
              <w:t>ve</w:t>
            </w:r>
            <w:proofErr w:type="spellEnd"/>
            <w:r>
              <w:t>-ha-</w:t>
            </w:r>
            <w:proofErr w:type="spellStart"/>
            <w:r>
              <w:t>meqomot</w:t>
            </w:r>
            <w:proofErr w:type="spellEnd"/>
            <w:r>
              <w:t xml:space="preserve"> ha-</w:t>
            </w:r>
            <w:proofErr w:type="spellStart"/>
            <w:r>
              <w:t>eleh</w:t>
            </w:r>
            <w:proofErr w:type="spellEnd"/>
            <w:r>
              <w:t xml:space="preserve"> </w:t>
            </w:r>
            <w:proofErr w:type="spellStart"/>
            <w:r>
              <w:t>na’asu</w:t>
            </w:r>
            <w:proofErr w:type="spellEnd"/>
            <w:r>
              <w:t xml:space="preserve"> le-</w:t>
            </w:r>
            <w:proofErr w:type="spellStart"/>
            <w:r>
              <w:t>qabbel</w:t>
            </w:r>
            <w:proofErr w:type="spellEnd"/>
            <w:r>
              <w:t xml:space="preserve"> </w:t>
            </w:r>
            <w:proofErr w:type="spellStart"/>
            <w:r>
              <w:t>otam</w:t>
            </w:r>
            <w:proofErr w:type="spellEnd"/>
            <w:r>
              <w:t xml:space="preserve"> ad </w:t>
            </w:r>
            <w:proofErr w:type="spellStart"/>
            <w:r>
              <w:t>yom</w:t>
            </w:r>
            <w:proofErr w:type="spellEnd"/>
            <w:r>
              <w:t xml:space="preserve"> </w:t>
            </w:r>
            <w:proofErr w:type="spellStart"/>
            <w:r>
              <w:t>mishpatam</w:t>
            </w:r>
            <w:proofErr w:type="spellEnd"/>
            <w:r>
              <w:t xml:space="preserve"> </w:t>
            </w:r>
            <w:proofErr w:type="spellStart"/>
            <w:r>
              <w:t>ve</w:t>
            </w:r>
            <w:proofErr w:type="spellEnd"/>
            <w:r>
              <w:t>-ad ha-</w:t>
            </w:r>
            <w:proofErr w:type="spellStart"/>
            <w:r>
              <w:t>mo’ed</w:t>
            </w:r>
            <w:proofErr w:type="spellEnd"/>
            <w:r>
              <w:t xml:space="preserve"> ha-</w:t>
            </w:r>
            <w:proofErr w:type="spellStart"/>
            <w:r>
              <w:t>nikzav</w:t>
            </w:r>
            <w:proofErr w:type="spellEnd"/>
            <w:r>
              <w:t>.</w:t>
            </w:r>
          </w:p>
        </w:tc>
        <w:tc>
          <w:tcPr>
            <w:tcW w:w="2880" w:type="dxa"/>
          </w:tcPr>
          <w:p w:rsidR="000506D0" w:rsidRDefault="00000000">
            <w:proofErr w:type="spellStart"/>
            <w:r>
              <w:t>כל</w:t>
            </w:r>
            <w:proofErr w:type="spellEnd"/>
            <w:r>
              <w:t xml:space="preserve"> </w:t>
            </w:r>
            <w:proofErr w:type="spellStart"/>
            <w:r>
              <w:t>נפשות</w:t>
            </w:r>
            <w:proofErr w:type="spellEnd"/>
            <w:r>
              <w:t xml:space="preserve"> </w:t>
            </w:r>
            <w:proofErr w:type="spellStart"/>
            <w:r>
              <w:t>בני</w:t>
            </w:r>
            <w:proofErr w:type="spellEnd"/>
            <w:r>
              <w:t xml:space="preserve"> </w:t>
            </w:r>
            <w:proofErr w:type="spellStart"/>
            <w:r>
              <w:t>האדם</w:t>
            </w:r>
            <w:proofErr w:type="spellEnd"/>
            <w:r>
              <w:t xml:space="preserve"> </w:t>
            </w:r>
            <w:proofErr w:type="spellStart"/>
            <w:r>
              <w:t>ייקבצו</w:t>
            </w:r>
            <w:proofErr w:type="spellEnd"/>
            <w:r>
              <w:t xml:space="preserve"> </w:t>
            </w:r>
            <w:proofErr w:type="spellStart"/>
            <w:r>
              <w:t>שם</w:t>
            </w:r>
            <w:proofErr w:type="spellEnd"/>
            <w:r>
              <w:t xml:space="preserve"> </w:t>
            </w:r>
            <w:proofErr w:type="spellStart"/>
            <w:r>
              <w:t>והמקומות</w:t>
            </w:r>
            <w:proofErr w:type="spellEnd"/>
            <w:r>
              <w:t xml:space="preserve"> </w:t>
            </w:r>
            <w:proofErr w:type="spellStart"/>
            <w:r>
              <w:t>האלה</w:t>
            </w:r>
            <w:proofErr w:type="spellEnd"/>
            <w:r>
              <w:t xml:space="preserve"> </w:t>
            </w:r>
            <w:proofErr w:type="spellStart"/>
            <w:r>
              <w:t>נעשו</w:t>
            </w:r>
            <w:proofErr w:type="spellEnd"/>
            <w:r>
              <w:t xml:space="preserve"> </w:t>
            </w:r>
            <w:proofErr w:type="spellStart"/>
            <w:r>
              <w:t>לקבל</w:t>
            </w:r>
            <w:proofErr w:type="spellEnd"/>
            <w:r>
              <w:t xml:space="preserve"> </w:t>
            </w:r>
            <w:proofErr w:type="spellStart"/>
            <w:r>
              <w:t>אותם</w:t>
            </w:r>
            <w:proofErr w:type="spellEnd"/>
            <w:r>
              <w:t xml:space="preserve"> </w:t>
            </w:r>
            <w:proofErr w:type="spellStart"/>
            <w:r>
              <w:t>עד</w:t>
            </w:r>
            <w:proofErr w:type="spellEnd"/>
            <w:r>
              <w:t xml:space="preserve"> </w:t>
            </w:r>
            <w:proofErr w:type="spellStart"/>
            <w:r>
              <w:t>יום</w:t>
            </w:r>
            <w:proofErr w:type="spellEnd"/>
            <w:r>
              <w:t xml:space="preserve"> </w:t>
            </w:r>
            <w:proofErr w:type="spellStart"/>
            <w:r>
              <w:t>משפטם</w:t>
            </w:r>
            <w:proofErr w:type="spellEnd"/>
            <w:r>
              <w:t xml:space="preserve"> </w:t>
            </w:r>
            <w:proofErr w:type="spellStart"/>
            <w:r>
              <w:t>ועד</w:t>
            </w:r>
            <w:proofErr w:type="spellEnd"/>
            <w:r>
              <w:t xml:space="preserve"> </w:t>
            </w:r>
            <w:proofErr w:type="spellStart"/>
            <w:r>
              <w:t>המועד</w:t>
            </w:r>
            <w:proofErr w:type="spellEnd"/>
            <w:r>
              <w:t xml:space="preserve"> </w:t>
            </w:r>
            <w:proofErr w:type="spellStart"/>
            <w:r>
              <w:t>הנקצב</w:t>
            </w:r>
            <w:proofErr w:type="spellEnd"/>
          </w:p>
        </w:tc>
      </w:tr>
      <w:tr w:rsidR="000506D0" w:rsidTr="00D66746">
        <w:tc>
          <w:tcPr>
            <w:tcW w:w="2880" w:type="dxa"/>
          </w:tcPr>
          <w:p w:rsidR="000506D0" w:rsidRDefault="00000000">
            <w:r>
              <w:t>22:5 Until that period is accomplished</w:t>
            </w:r>
            <w:r w:rsidR="00254573">
              <w:t xml:space="preserve">, </w:t>
            </w:r>
            <w:r>
              <w:t>a great judgment in which they shall be judged.</w:t>
            </w:r>
          </w:p>
        </w:tc>
        <w:tc>
          <w:tcPr>
            <w:tcW w:w="2880" w:type="dxa"/>
          </w:tcPr>
          <w:p w:rsidR="000506D0" w:rsidRDefault="00000000">
            <w:r>
              <w:t>Ad she-</w:t>
            </w:r>
            <w:proofErr w:type="spellStart"/>
            <w:r>
              <w:t>yushlam</w:t>
            </w:r>
            <w:proofErr w:type="spellEnd"/>
            <w:r>
              <w:t xml:space="preserve"> ha-</w:t>
            </w:r>
            <w:proofErr w:type="spellStart"/>
            <w:r>
              <w:t>mo’ed</w:t>
            </w:r>
            <w:proofErr w:type="spellEnd"/>
            <w:r>
              <w:t xml:space="preserve"> ha-hu</w:t>
            </w:r>
            <w:r w:rsidR="00254573">
              <w:t xml:space="preserve">, </w:t>
            </w:r>
            <w:proofErr w:type="spellStart"/>
            <w:r>
              <w:t>mishpat</w:t>
            </w:r>
            <w:proofErr w:type="spellEnd"/>
            <w:r>
              <w:t xml:space="preserve"> </w:t>
            </w:r>
            <w:proofErr w:type="spellStart"/>
            <w:r>
              <w:t>gadol</w:t>
            </w:r>
            <w:proofErr w:type="spellEnd"/>
            <w:r>
              <w:t xml:space="preserve"> </w:t>
            </w:r>
            <w:proofErr w:type="spellStart"/>
            <w:r>
              <w:t>asher</w:t>
            </w:r>
            <w:proofErr w:type="spellEnd"/>
            <w:r>
              <w:t xml:space="preserve"> </w:t>
            </w:r>
            <w:proofErr w:type="spellStart"/>
            <w:r>
              <w:t>yishafetu</w:t>
            </w:r>
            <w:proofErr w:type="spellEnd"/>
            <w:r>
              <w:t xml:space="preserve"> </w:t>
            </w:r>
            <w:proofErr w:type="spellStart"/>
            <w:r>
              <w:t>bo</w:t>
            </w:r>
            <w:proofErr w:type="spellEnd"/>
            <w:r>
              <w:t>.</w:t>
            </w:r>
          </w:p>
        </w:tc>
        <w:tc>
          <w:tcPr>
            <w:tcW w:w="2880" w:type="dxa"/>
          </w:tcPr>
          <w:p w:rsidR="000506D0" w:rsidRDefault="00000000">
            <w:proofErr w:type="spellStart"/>
            <w:r>
              <w:t>עד</w:t>
            </w:r>
            <w:proofErr w:type="spellEnd"/>
            <w:r>
              <w:t xml:space="preserve"> </w:t>
            </w:r>
            <w:proofErr w:type="spellStart"/>
            <w:r>
              <w:t>שיושלם</w:t>
            </w:r>
            <w:proofErr w:type="spellEnd"/>
            <w:r>
              <w:t xml:space="preserve"> </w:t>
            </w:r>
            <w:proofErr w:type="spellStart"/>
            <w:r>
              <w:t>המועד</w:t>
            </w:r>
            <w:proofErr w:type="spellEnd"/>
            <w:r>
              <w:t xml:space="preserve"> </w:t>
            </w:r>
            <w:proofErr w:type="spellStart"/>
            <w:r>
              <w:t>ההוא</w:t>
            </w:r>
            <w:proofErr w:type="spellEnd"/>
            <w:r>
              <w:t xml:space="preserve"> </w:t>
            </w:r>
            <w:proofErr w:type="spellStart"/>
            <w:r>
              <w:t>משפט</w:t>
            </w:r>
            <w:proofErr w:type="spellEnd"/>
            <w:r>
              <w:t xml:space="preserve"> </w:t>
            </w:r>
            <w:proofErr w:type="spellStart"/>
            <w:r>
              <w:t>גדול</w:t>
            </w:r>
            <w:proofErr w:type="spellEnd"/>
            <w:r>
              <w:t xml:space="preserve"> </w:t>
            </w:r>
            <w:proofErr w:type="spellStart"/>
            <w:r>
              <w:t>אשר</w:t>
            </w:r>
            <w:proofErr w:type="spellEnd"/>
            <w:r>
              <w:t xml:space="preserve"> </w:t>
            </w:r>
            <w:proofErr w:type="spellStart"/>
            <w:r>
              <w:t>ישפטו</w:t>
            </w:r>
            <w:proofErr w:type="spellEnd"/>
            <w:r>
              <w:t xml:space="preserve"> </w:t>
            </w:r>
            <w:proofErr w:type="spellStart"/>
            <w:r>
              <w:t>בו</w:t>
            </w:r>
            <w:proofErr w:type="spellEnd"/>
          </w:p>
        </w:tc>
      </w:tr>
      <w:tr w:rsidR="000506D0" w:rsidTr="00D66746">
        <w:tc>
          <w:tcPr>
            <w:tcW w:w="2880" w:type="dxa"/>
          </w:tcPr>
          <w:p w:rsidR="000506D0" w:rsidRDefault="00000000">
            <w:r>
              <w:t>22:6 And the set-apart messengers said: ‘This place has been created for the souls of those who are not righteous but sinners, and they shall be separated into this great torment until the great day of judgment and punishment and torment of those who curse forever.’</w:t>
            </w:r>
          </w:p>
        </w:tc>
        <w:tc>
          <w:tcPr>
            <w:tcW w:w="2880" w:type="dxa"/>
          </w:tcPr>
          <w:p w:rsidR="000506D0" w:rsidRDefault="00000000">
            <w:proofErr w:type="spellStart"/>
            <w:r>
              <w:t>Ve-amru</w:t>
            </w:r>
            <w:proofErr w:type="spellEnd"/>
            <w:r>
              <w:t xml:space="preserve"> ha-</w:t>
            </w:r>
            <w:proofErr w:type="spellStart"/>
            <w:r>
              <w:t>malakhim</w:t>
            </w:r>
            <w:proofErr w:type="spellEnd"/>
            <w:r>
              <w:t xml:space="preserve"> ha-</w:t>
            </w:r>
            <w:proofErr w:type="spellStart"/>
            <w:r>
              <w:t>qedoshim</w:t>
            </w:r>
            <w:proofErr w:type="spellEnd"/>
            <w:r>
              <w:t>: ‘Ha-</w:t>
            </w:r>
            <w:proofErr w:type="spellStart"/>
            <w:r>
              <w:t>makom</w:t>
            </w:r>
            <w:proofErr w:type="spellEnd"/>
            <w:r>
              <w:t xml:space="preserve"> ha-</w:t>
            </w:r>
            <w:proofErr w:type="spellStart"/>
            <w:r>
              <w:t>zeh</w:t>
            </w:r>
            <w:proofErr w:type="spellEnd"/>
            <w:r>
              <w:t xml:space="preserve"> </w:t>
            </w:r>
            <w:proofErr w:type="spellStart"/>
            <w:r>
              <w:t>nivra</w:t>
            </w:r>
            <w:proofErr w:type="spellEnd"/>
            <w:r>
              <w:t xml:space="preserve"> le-</w:t>
            </w:r>
            <w:proofErr w:type="spellStart"/>
            <w:r>
              <w:t>nefashot</w:t>
            </w:r>
            <w:proofErr w:type="spellEnd"/>
            <w:r>
              <w:t xml:space="preserve"> </w:t>
            </w:r>
            <w:proofErr w:type="spellStart"/>
            <w:r>
              <w:t>asher</w:t>
            </w:r>
            <w:proofErr w:type="spellEnd"/>
            <w:r>
              <w:t xml:space="preserve"> lo tzaddikim hem, ki </w:t>
            </w:r>
            <w:proofErr w:type="spellStart"/>
            <w:r>
              <w:t>im</w:t>
            </w:r>
            <w:proofErr w:type="spellEnd"/>
            <w:r>
              <w:t xml:space="preserve"> </w:t>
            </w:r>
            <w:proofErr w:type="spellStart"/>
            <w:r>
              <w:t>chot’im</w:t>
            </w:r>
            <w:proofErr w:type="spellEnd"/>
            <w:r>
              <w:t xml:space="preserve">, </w:t>
            </w:r>
            <w:proofErr w:type="spellStart"/>
            <w:r>
              <w:t>ve-yibadlu</w:t>
            </w:r>
            <w:proofErr w:type="spellEnd"/>
            <w:r>
              <w:t xml:space="preserve"> </w:t>
            </w:r>
            <w:proofErr w:type="spellStart"/>
            <w:r>
              <w:t>el</w:t>
            </w:r>
            <w:proofErr w:type="spellEnd"/>
            <w:r>
              <w:t xml:space="preserve"> ha-</w:t>
            </w:r>
            <w:proofErr w:type="spellStart"/>
            <w:r>
              <w:t>yissur</w:t>
            </w:r>
            <w:proofErr w:type="spellEnd"/>
            <w:r>
              <w:t xml:space="preserve"> ha-</w:t>
            </w:r>
            <w:proofErr w:type="spellStart"/>
            <w:r>
              <w:t>gadol</w:t>
            </w:r>
            <w:proofErr w:type="spellEnd"/>
            <w:r>
              <w:t xml:space="preserve"> ad </w:t>
            </w:r>
            <w:proofErr w:type="spellStart"/>
            <w:r>
              <w:t>yom</w:t>
            </w:r>
            <w:proofErr w:type="spellEnd"/>
            <w:r>
              <w:t xml:space="preserve"> ha-</w:t>
            </w:r>
            <w:proofErr w:type="spellStart"/>
            <w:r>
              <w:t>mishpat</w:t>
            </w:r>
            <w:proofErr w:type="spellEnd"/>
            <w:r>
              <w:t xml:space="preserve"> </w:t>
            </w:r>
            <w:proofErr w:type="spellStart"/>
            <w:r>
              <w:t>ve</w:t>
            </w:r>
            <w:proofErr w:type="spellEnd"/>
            <w:r>
              <w:t>-ha-</w:t>
            </w:r>
            <w:proofErr w:type="spellStart"/>
            <w:r>
              <w:t>onesh</w:t>
            </w:r>
            <w:proofErr w:type="spellEnd"/>
            <w:r>
              <w:t xml:space="preserve"> </w:t>
            </w:r>
            <w:proofErr w:type="spellStart"/>
            <w:r>
              <w:t>ve</w:t>
            </w:r>
            <w:proofErr w:type="spellEnd"/>
            <w:r>
              <w:t>-ha-</w:t>
            </w:r>
            <w:proofErr w:type="spellStart"/>
            <w:r>
              <w:t>yissur</w:t>
            </w:r>
            <w:proofErr w:type="spellEnd"/>
            <w:r>
              <w:t xml:space="preserve"> </w:t>
            </w:r>
            <w:proofErr w:type="spellStart"/>
            <w:r>
              <w:t>shel</w:t>
            </w:r>
            <w:proofErr w:type="spellEnd"/>
            <w:r>
              <w:t xml:space="preserve"> ha-</w:t>
            </w:r>
            <w:proofErr w:type="spellStart"/>
            <w:r>
              <w:t>meqalelim</w:t>
            </w:r>
            <w:proofErr w:type="spellEnd"/>
            <w:r>
              <w:t xml:space="preserve"> le-</w:t>
            </w:r>
            <w:proofErr w:type="spellStart"/>
            <w:r>
              <w:t>olam</w:t>
            </w:r>
            <w:proofErr w:type="spellEnd"/>
            <w:r>
              <w:t>.’</w:t>
            </w:r>
          </w:p>
        </w:tc>
        <w:tc>
          <w:tcPr>
            <w:tcW w:w="2880" w:type="dxa"/>
          </w:tcPr>
          <w:p w:rsidR="000506D0" w:rsidRDefault="00000000">
            <w:proofErr w:type="spellStart"/>
            <w:r>
              <w:t>ואמרו</w:t>
            </w:r>
            <w:proofErr w:type="spellEnd"/>
            <w:r>
              <w:t xml:space="preserve"> </w:t>
            </w:r>
            <w:proofErr w:type="spellStart"/>
            <w:r>
              <w:t>המלאכים</w:t>
            </w:r>
            <w:proofErr w:type="spellEnd"/>
            <w:r>
              <w:t xml:space="preserve"> </w:t>
            </w:r>
            <w:proofErr w:type="spellStart"/>
            <w:r>
              <w:t>הקדושים</w:t>
            </w:r>
            <w:proofErr w:type="spellEnd"/>
            <w:r>
              <w:t xml:space="preserve"> </w:t>
            </w:r>
            <w:proofErr w:type="spellStart"/>
            <w:r>
              <w:t>המקום</w:t>
            </w:r>
            <w:proofErr w:type="spellEnd"/>
            <w:r>
              <w:t xml:space="preserve"> </w:t>
            </w:r>
            <w:proofErr w:type="spellStart"/>
            <w:r>
              <w:t>הזה</w:t>
            </w:r>
            <w:proofErr w:type="spellEnd"/>
            <w:r>
              <w:t xml:space="preserve"> </w:t>
            </w:r>
            <w:proofErr w:type="spellStart"/>
            <w:r>
              <w:t>נברא</w:t>
            </w:r>
            <w:proofErr w:type="spellEnd"/>
            <w:r>
              <w:t xml:space="preserve"> </w:t>
            </w:r>
            <w:proofErr w:type="spellStart"/>
            <w:r>
              <w:t>לנפשות</w:t>
            </w:r>
            <w:proofErr w:type="spellEnd"/>
            <w:r>
              <w:t xml:space="preserve"> </w:t>
            </w:r>
            <w:proofErr w:type="spellStart"/>
            <w:r>
              <w:t>אשר</w:t>
            </w:r>
            <w:proofErr w:type="spellEnd"/>
            <w:r>
              <w:t xml:space="preserve"> </w:t>
            </w:r>
            <w:proofErr w:type="spellStart"/>
            <w:r>
              <w:t>לא</w:t>
            </w:r>
            <w:proofErr w:type="spellEnd"/>
            <w:r>
              <w:t xml:space="preserve"> </w:t>
            </w:r>
            <w:proofErr w:type="spellStart"/>
            <w:r>
              <w:t>צדיקים</w:t>
            </w:r>
            <w:proofErr w:type="spellEnd"/>
            <w:r>
              <w:t xml:space="preserve"> </w:t>
            </w:r>
            <w:proofErr w:type="spellStart"/>
            <w:r>
              <w:t>הם</w:t>
            </w:r>
            <w:proofErr w:type="spellEnd"/>
            <w:r>
              <w:t xml:space="preserve"> </w:t>
            </w:r>
            <w:proofErr w:type="spellStart"/>
            <w:r>
              <w:t>כי</w:t>
            </w:r>
            <w:proofErr w:type="spellEnd"/>
            <w:r>
              <w:t xml:space="preserve"> </w:t>
            </w:r>
            <w:proofErr w:type="spellStart"/>
            <w:r>
              <w:t>אם</w:t>
            </w:r>
            <w:proofErr w:type="spellEnd"/>
            <w:r>
              <w:t xml:space="preserve"> </w:t>
            </w:r>
            <w:proofErr w:type="spellStart"/>
            <w:r>
              <w:t>חוטאים</w:t>
            </w:r>
            <w:proofErr w:type="spellEnd"/>
            <w:r>
              <w:t xml:space="preserve"> </w:t>
            </w:r>
            <w:proofErr w:type="spellStart"/>
            <w:r>
              <w:t>ויבדלו</w:t>
            </w:r>
            <w:proofErr w:type="spellEnd"/>
            <w:r>
              <w:t xml:space="preserve"> </w:t>
            </w:r>
            <w:proofErr w:type="spellStart"/>
            <w:r>
              <w:t>אל</w:t>
            </w:r>
            <w:proofErr w:type="spellEnd"/>
            <w:r>
              <w:t xml:space="preserve"> </w:t>
            </w:r>
            <w:proofErr w:type="spellStart"/>
            <w:r>
              <w:t>היסור</w:t>
            </w:r>
            <w:proofErr w:type="spellEnd"/>
            <w:r>
              <w:t xml:space="preserve"> </w:t>
            </w:r>
            <w:proofErr w:type="spellStart"/>
            <w:r>
              <w:t>הגדול</w:t>
            </w:r>
            <w:proofErr w:type="spellEnd"/>
            <w:r>
              <w:t xml:space="preserve"> </w:t>
            </w:r>
            <w:proofErr w:type="spellStart"/>
            <w:r>
              <w:t>עד</w:t>
            </w:r>
            <w:proofErr w:type="spellEnd"/>
            <w:r>
              <w:t xml:space="preserve"> </w:t>
            </w:r>
            <w:proofErr w:type="spellStart"/>
            <w:r>
              <w:t>יום</w:t>
            </w:r>
            <w:proofErr w:type="spellEnd"/>
            <w:r>
              <w:t xml:space="preserve"> </w:t>
            </w:r>
            <w:proofErr w:type="spellStart"/>
            <w:r>
              <w:t>המשפט</w:t>
            </w:r>
            <w:proofErr w:type="spellEnd"/>
            <w:r>
              <w:t xml:space="preserve"> </w:t>
            </w:r>
            <w:proofErr w:type="spellStart"/>
            <w:r>
              <w:t>והעונש</w:t>
            </w:r>
            <w:proofErr w:type="spellEnd"/>
            <w:r>
              <w:t xml:space="preserve"> </w:t>
            </w:r>
            <w:proofErr w:type="spellStart"/>
            <w:r>
              <w:t>והיסור</w:t>
            </w:r>
            <w:proofErr w:type="spellEnd"/>
            <w:r>
              <w:t xml:space="preserve"> </w:t>
            </w:r>
            <w:proofErr w:type="spellStart"/>
            <w:r>
              <w:t>של</w:t>
            </w:r>
            <w:proofErr w:type="spellEnd"/>
            <w:r>
              <w:t xml:space="preserve"> </w:t>
            </w:r>
            <w:proofErr w:type="spellStart"/>
            <w:r>
              <w:t>המקללים</w:t>
            </w:r>
            <w:proofErr w:type="spellEnd"/>
            <w:r>
              <w:t xml:space="preserve"> </w:t>
            </w:r>
            <w:proofErr w:type="spellStart"/>
            <w:r>
              <w:t>לעולם</w:t>
            </w:r>
            <w:proofErr w:type="spellEnd"/>
          </w:p>
        </w:tc>
      </w:tr>
      <w:tr w:rsidR="000506D0" w:rsidTr="00D66746">
        <w:tc>
          <w:tcPr>
            <w:tcW w:w="2880" w:type="dxa"/>
          </w:tcPr>
          <w:p w:rsidR="000506D0" w:rsidRDefault="00000000">
            <w:r>
              <w:lastRenderedPageBreak/>
              <w:t>22:7 And their spirits shall not be killed in the day of judgment, nor shall they be raised from there.</w:t>
            </w:r>
          </w:p>
        </w:tc>
        <w:tc>
          <w:tcPr>
            <w:tcW w:w="2880" w:type="dxa"/>
          </w:tcPr>
          <w:p w:rsidR="000506D0" w:rsidRDefault="00000000">
            <w:r>
              <w:t>U-</w:t>
            </w:r>
            <w:proofErr w:type="spellStart"/>
            <w:r>
              <w:t>ruchoteihem</w:t>
            </w:r>
            <w:proofErr w:type="spellEnd"/>
            <w:r>
              <w:t xml:space="preserve"> lo </w:t>
            </w:r>
            <w:proofErr w:type="spellStart"/>
            <w:r>
              <w:t>yumat</w:t>
            </w:r>
            <w:proofErr w:type="spellEnd"/>
            <w:r>
              <w:t xml:space="preserve"> </w:t>
            </w:r>
            <w:proofErr w:type="spellStart"/>
            <w:r>
              <w:t>ba-yom</w:t>
            </w:r>
            <w:proofErr w:type="spellEnd"/>
            <w:r>
              <w:t xml:space="preserve"> ha-</w:t>
            </w:r>
            <w:proofErr w:type="spellStart"/>
            <w:r>
              <w:t>mishpat</w:t>
            </w:r>
            <w:proofErr w:type="spellEnd"/>
            <w:r>
              <w:t xml:space="preserve">, </w:t>
            </w:r>
            <w:proofErr w:type="spellStart"/>
            <w:r>
              <w:t>ve</w:t>
            </w:r>
            <w:proofErr w:type="spellEnd"/>
            <w:r>
              <w:t xml:space="preserve">-lo </w:t>
            </w:r>
            <w:proofErr w:type="spellStart"/>
            <w:r>
              <w:t>yakumu</w:t>
            </w:r>
            <w:proofErr w:type="spellEnd"/>
            <w:r>
              <w:t xml:space="preserve"> mi-sham.</w:t>
            </w:r>
          </w:p>
        </w:tc>
        <w:tc>
          <w:tcPr>
            <w:tcW w:w="2880" w:type="dxa"/>
          </w:tcPr>
          <w:p w:rsidR="000506D0" w:rsidRDefault="00000000">
            <w:proofErr w:type="spellStart"/>
            <w:r>
              <w:t>ורוחותיהם</w:t>
            </w:r>
            <w:proofErr w:type="spellEnd"/>
            <w:r>
              <w:t xml:space="preserve"> </w:t>
            </w:r>
            <w:proofErr w:type="spellStart"/>
            <w:r>
              <w:t>לא</w:t>
            </w:r>
            <w:proofErr w:type="spellEnd"/>
            <w:r>
              <w:t xml:space="preserve"> </w:t>
            </w:r>
            <w:proofErr w:type="spellStart"/>
            <w:r>
              <w:t>יומת</w:t>
            </w:r>
            <w:proofErr w:type="spellEnd"/>
            <w:r>
              <w:t xml:space="preserve"> </w:t>
            </w:r>
            <w:proofErr w:type="spellStart"/>
            <w:r>
              <w:t>ביום</w:t>
            </w:r>
            <w:proofErr w:type="spellEnd"/>
            <w:r>
              <w:t xml:space="preserve"> </w:t>
            </w:r>
            <w:proofErr w:type="spellStart"/>
            <w:r>
              <w:t>המשפט</w:t>
            </w:r>
            <w:proofErr w:type="spellEnd"/>
            <w:r>
              <w:t xml:space="preserve"> </w:t>
            </w:r>
            <w:proofErr w:type="spellStart"/>
            <w:r>
              <w:t>ולא</w:t>
            </w:r>
            <w:proofErr w:type="spellEnd"/>
            <w:r>
              <w:t xml:space="preserve"> </w:t>
            </w:r>
            <w:proofErr w:type="spellStart"/>
            <w:r>
              <w:t>יקומו</w:t>
            </w:r>
            <w:proofErr w:type="spellEnd"/>
            <w:r>
              <w:t xml:space="preserve"> </w:t>
            </w:r>
            <w:proofErr w:type="spellStart"/>
            <w:r>
              <w:t>משם</w:t>
            </w:r>
            <w:proofErr w:type="spellEnd"/>
          </w:p>
        </w:tc>
      </w:tr>
      <w:tr w:rsidR="000506D0" w:rsidTr="00D66746">
        <w:tc>
          <w:tcPr>
            <w:tcW w:w="2880" w:type="dxa"/>
          </w:tcPr>
          <w:p w:rsidR="000506D0" w:rsidRDefault="00000000">
            <w:r>
              <w:t>22:8 Then I blessed Yahuah of esteem and said: ‘Blessed be my Master, Yahuah of righteousness, who rules forever.’</w:t>
            </w:r>
          </w:p>
        </w:tc>
        <w:tc>
          <w:tcPr>
            <w:tcW w:w="2880" w:type="dxa"/>
          </w:tcPr>
          <w:p w:rsidR="000506D0" w:rsidRDefault="00000000">
            <w:r>
              <w:t xml:space="preserve">Az </w:t>
            </w:r>
            <w:proofErr w:type="spellStart"/>
            <w:r>
              <w:t>berakhti</w:t>
            </w:r>
            <w:proofErr w:type="spellEnd"/>
            <w:r>
              <w:t xml:space="preserve"> et Yahuah ha-</w:t>
            </w:r>
            <w:proofErr w:type="spellStart"/>
            <w:r>
              <w:t>kavod</w:t>
            </w:r>
            <w:proofErr w:type="spellEnd"/>
            <w:r>
              <w:t xml:space="preserve">, </w:t>
            </w:r>
            <w:proofErr w:type="spellStart"/>
            <w:r>
              <w:t>va-omar</w:t>
            </w:r>
            <w:proofErr w:type="spellEnd"/>
            <w:r>
              <w:t>: ‘Baruch Adonai Yahuah ha-tzaddik, ha-</w:t>
            </w:r>
            <w:proofErr w:type="spellStart"/>
            <w:r>
              <w:t>moshel</w:t>
            </w:r>
            <w:proofErr w:type="spellEnd"/>
            <w:r>
              <w:t xml:space="preserve"> le-</w:t>
            </w:r>
            <w:proofErr w:type="spellStart"/>
            <w:r>
              <w:t>olam</w:t>
            </w:r>
            <w:proofErr w:type="spellEnd"/>
            <w:r>
              <w:t>.’</w:t>
            </w:r>
          </w:p>
        </w:tc>
        <w:tc>
          <w:tcPr>
            <w:tcW w:w="2880" w:type="dxa"/>
          </w:tcPr>
          <w:p w:rsidR="000506D0" w:rsidRDefault="00000000">
            <w:proofErr w:type="spellStart"/>
            <w:r>
              <w:t>אז</w:t>
            </w:r>
            <w:proofErr w:type="spellEnd"/>
            <w:r>
              <w:t xml:space="preserve"> </w:t>
            </w:r>
            <w:proofErr w:type="spellStart"/>
            <w:r>
              <w:t>ברכתי</w:t>
            </w:r>
            <w:proofErr w:type="spellEnd"/>
            <w:r>
              <w:t xml:space="preserve"> </w:t>
            </w:r>
            <w:proofErr w:type="spellStart"/>
            <w:r>
              <w:t>את</w:t>
            </w:r>
            <w:proofErr w:type="spellEnd"/>
            <w:r>
              <w:t xml:space="preserve"> </w:t>
            </w:r>
            <w:proofErr w:type="spellStart"/>
            <w:r>
              <w:t>יהוה</w:t>
            </w:r>
            <w:proofErr w:type="spellEnd"/>
            <w:r>
              <w:t xml:space="preserve"> </w:t>
            </w:r>
            <w:proofErr w:type="spellStart"/>
            <w:r>
              <w:t>הכבוד</w:t>
            </w:r>
            <w:proofErr w:type="spellEnd"/>
            <w:r>
              <w:t xml:space="preserve"> </w:t>
            </w:r>
            <w:proofErr w:type="spellStart"/>
            <w:r>
              <w:t>ואומר</w:t>
            </w:r>
            <w:proofErr w:type="spellEnd"/>
            <w:r>
              <w:t xml:space="preserve"> </w:t>
            </w:r>
            <w:proofErr w:type="spellStart"/>
            <w:r>
              <w:t>ברוך</w:t>
            </w:r>
            <w:proofErr w:type="spellEnd"/>
            <w:r>
              <w:t xml:space="preserve"> </w:t>
            </w:r>
            <w:proofErr w:type="spellStart"/>
            <w:r>
              <w:t>אדני</w:t>
            </w:r>
            <w:proofErr w:type="spellEnd"/>
            <w:r>
              <w:t xml:space="preserve"> </w:t>
            </w:r>
            <w:proofErr w:type="spellStart"/>
            <w:r>
              <w:t>יהוה</w:t>
            </w:r>
            <w:proofErr w:type="spellEnd"/>
            <w:r>
              <w:t xml:space="preserve"> </w:t>
            </w:r>
            <w:proofErr w:type="spellStart"/>
            <w:r>
              <w:t>הצדיק</w:t>
            </w:r>
            <w:proofErr w:type="spellEnd"/>
            <w:r>
              <w:t xml:space="preserve"> </w:t>
            </w:r>
            <w:proofErr w:type="spellStart"/>
            <w:r>
              <w:t>המושל</w:t>
            </w:r>
            <w:proofErr w:type="spellEnd"/>
            <w:r>
              <w:t xml:space="preserve"> </w:t>
            </w:r>
            <w:proofErr w:type="spellStart"/>
            <w:r>
              <w:t>לעולם</w:t>
            </w:r>
            <w:proofErr w:type="spellEnd"/>
          </w:p>
        </w:tc>
      </w:tr>
      <w:tr w:rsidR="000506D0" w:rsidTr="00D66746">
        <w:tc>
          <w:tcPr>
            <w:tcW w:w="2880" w:type="dxa"/>
          </w:tcPr>
          <w:p w:rsidR="000506D0" w:rsidRDefault="00000000">
            <w:r>
              <w:t>22:9 And from there I went to another place toward the west to the ends of the earth.</w:t>
            </w:r>
          </w:p>
        </w:tc>
        <w:tc>
          <w:tcPr>
            <w:tcW w:w="2880" w:type="dxa"/>
          </w:tcPr>
          <w:p w:rsidR="000506D0" w:rsidRDefault="00000000">
            <w:r>
              <w:t>U-</w:t>
            </w:r>
            <w:proofErr w:type="spellStart"/>
            <w:r>
              <w:t>misham</w:t>
            </w:r>
            <w:proofErr w:type="spellEnd"/>
            <w:r>
              <w:t xml:space="preserve"> </w:t>
            </w:r>
            <w:proofErr w:type="spellStart"/>
            <w:r>
              <w:t>halakhti</w:t>
            </w:r>
            <w:proofErr w:type="spellEnd"/>
            <w:r>
              <w:t xml:space="preserve"> </w:t>
            </w:r>
            <w:proofErr w:type="spellStart"/>
            <w:r>
              <w:t>el</w:t>
            </w:r>
            <w:proofErr w:type="spellEnd"/>
            <w:r>
              <w:t xml:space="preserve"> </w:t>
            </w:r>
            <w:proofErr w:type="spellStart"/>
            <w:r>
              <w:t>makom</w:t>
            </w:r>
            <w:proofErr w:type="spellEnd"/>
            <w:r>
              <w:t xml:space="preserve"> </w:t>
            </w:r>
            <w:proofErr w:type="spellStart"/>
            <w:r>
              <w:t>acher</w:t>
            </w:r>
            <w:proofErr w:type="spellEnd"/>
            <w:r>
              <w:t xml:space="preserve"> </w:t>
            </w:r>
            <w:proofErr w:type="spellStart"/>
            <w:r>
              <w:t>el</w:t>
            </w:r>
            <w:proofErr w:type="spellEnd"/>
            <w:r>
              <w:t xml:space="preserve"> ha-</w:t>
            </w:r>
            <w:proofErr w:type="spellStart"/>
            <w:proofErr w:type="gramStart"/>
            <w:r>
              <w:t>ma‘</w:t>
            </w:r>
            <w:proofErr w:type="gramEnd"/>
            <w:r>
              <w:t>arav</w:t>
            </w:r>
            <w:proofErr w:type="spellEnd"/>
            <w:r>
              <w:t xml:space="preserve"> le-</w:t>
            </w:r>
            <w:proofErr w:type="spellStart"/>
            <w:r>
              <w:t>ketzei</w:t>
            </w:r>
            <w:proofErr w:type="spellEnd"/>
            <w:r>
              <w:t xml:space="preserve"> ha-</w:t>
            </w:r>
            <w:proofErr w:type="spellStart"/>
            <w:r>
              <w:t>aretz</w:t>
            </w:r>
            <w:proofErr w:type="spellEnd"/>
            <w:r>
              <w:t>.</w:t>
            </w:r>
          </w:p>
        </w:tc>
        <w:tc>
          <w:tcPr>
            <w:tcW w:w="2880" w:type="dxa"/>
          </w:tcPr>
          <w:p w:rsidR="000506D0" w:rsidRDefault="00000000">
            <w:proofErr w:type="spellStart"/>
            <w:r>
              <w:t>ומשם</w:t>
            </w:r>
            <w:proofErr w:type="spellEnd"/>
            <w:r>
              <w:t xml:space="preserve"> </w:t>
            </w:r>
            <w:proofErr w:type="spellStart"/>
            <w:r>
              <w:t>הלכתי</w:t>
            </w:r>
            <w:proofErr w:type="spellEnd"/>
            <w:r>
              <w:t xml:space="preserve"> </w:t>
            </w:r>
            <w:proofErr w:type="spellStart"/>
            <w:r>
              <w:t>אל</w:t>
            </w:r>
            <w:proofErr w:type="spellEnd"/>
            <w:r>
              <w:t xml:space="preserve"> </w:t>
            </w:r>
            <w:proofErr w:type="spellStart"/>
            <w:r>
              <w:t>מקום</w:t>
            </w:r>
            <w:proofErr w:type="spellEnd"/>
            <w:r>
              <w:t xml:space="preserve"> </w:t>
            </w:r>
            <w:proofErr w:type="spellStart"/>
            <w:r>
              <w:t>אחר</w:t>
            </w:r>
            <w:proofErr w:type="spellEnd"/>
            <w:r>
              <w:t xml:space="preserve"> </w:t>
            </w:r>
            <w:proofErr w:type="spellStart"/>
            <w:r>
              <w:t>אל</w:t>
            </w:r>
            <w:proofErr w:type="spellEnd"/>
            <w:r>
              <w:t xml:space="preserve"> </w:t>
            </w:r>
            <w:proofErr w:type="spellStart"/>
            <w:r>
              <w:t>המערב</w:t>
            </w:r>
            <w:proofErr w:type="spellEnd"/>
            <w:r>
              <w:t xml:space="preserve"> </w:t>
            </w:r>
            <w:proofErr w:type="spellStart"/>
            <w:r>
              <w:t>לקצות</w:t>
            </w:r>
            <w:proofErr w:type="spellEnd"/>
            <w:r>
              <w:t xml:space="preserve"> </w:t>
            </w:r>
            <w:proofErr w:type="spellStart"/>
            <w:r>
              <w:t>הארץ</w:t>
            </w:r>
            <w:proofErr w:type="spellEnd"/>
          </w:p>
        </w:tc>
      </w:tr>
      <w:tr w:rsidR="000506D0" w:rsidTr="00D66746">
        <w:tc>
          <w:tcPr>
            <w:tcW w:w="2880" w:type="dxa"/>
          </w:tcPr>
          <w:p w:rsidR="000506D0" w:rsidRDefault="00000000">
            <w:r>
              <w:t>22:10 And I saw a burning fire which ran without resting and paused not from its course day or night but continued always the same.</w:t>
            </w:r>
          </w:p>
        </w:tc>
        <w:tc>
          <w:tcPr>
            <w:tcW w:w="2880" w:type="dxa"/>
          </w:tcPr>
          <w:p w:rsidR="000506D0" w:rsidRDefault="00000000">
            <w:proofErr w:type="spellStart"/>
            <w:r>
              <w:t>Ve-ra’iti</w:t>
            </w:r>
            <w:proofErr w:type="spellEnd"/>
            <w:r>
              <w:t xml:space="preserve"> </w:t>
            </w:r>
            <w:proofErr w:type="spellStart"/>
            <w:r>
              <w:t>esh</w:t>
            </w:r>
            <w:proofErr w:type="spellEnd"/>
            <w:r>
              <w:t xml:space="preserve"> </w:t>
            </w:r>
            <w:proofErr w:type="spellStart"/>
            <w:proofErr w:type="gramStart"/>
            <w:r>
              <w:t>bo‘</w:t>
            </w:r>
            <w:proofErr w:type="gramEnd"/>
            <w:r>
              <w:t>eret</w:t>
            </w:r>
            <w:proofErr w:type="spellEnd"/>
            <w:r>
              <w:t xml:space="preserve"> she-</w:t>
            </w:r>
            <w:proofErr w:type="spellStart"/>
            <w:r>
              <w:t>ratzah</w:t>
            </w:r>
            <w:proofErr w:type="spellEnd"/>
            <w:r>
              <w:t xml:space="preserve"> </w:t>
            </w:r>
            <w:proofErr w:type="spellStart"/>
            <w:r>
              <w:t>beli</w:t>
            </w:r>
            <w:proofErr w:type="spellEnd"/>
            <w:r>
              <w:t xml:space="preserve"> </w:t>
            </w:r>
            <w:proofErr w:type="spellStart"/>
            <w:r>
              <w:t>menuchah</w:t>
            </w:r>
            <w:proofErr w:type="spellEnd"/>
            <w:r>
              <w:t xml:space="preserve">, </w:t>
            </w:r>
            <w:proofErr w:type="spellStart"/>
            <w:r>
              <w:t>ve</w:t>
            </w:r>
            <w:proofErr w:type="spellEnd"/>
            <w:r>
              <w:t xml:space="preserve">-lo </w:t>
            </w:r>
            <w:proofErr w:type="spellStart"/>
            <w:r>
              <w:t>chadal</w:t>
            </w:r>
            <w:proofErr w:type="spellEnd"/>
            <w:r>
              <w:t xml:space="preserve"> me-</w:t>
            </w:r>
            <w:proofErr w:type="spellStart"/>
            <w:r>
              <w:t>darkah</w:t>
            </w:r>
            <w:proofErr w:type="spellEnd"/>
            <w:r>
              <w:t xml:space="preserve"> </w:t>
            </w:r>
            <w:proofErr w:type="spellStart"/>
            <w:r>
              <w:t>yomam</w:t>
            </w:r>
            <w:proofErr w:type="spellEnd"/>
            <w:r>
              <w:t xml:space="preserve"> </w:t>
            </w:r>
            <w:proofErr w:type="spellStart"/>
            <w:r>
              <w:t>va-lailah</w:t>
            </w:r>
            <w:proofErr w:type="spellEnd"/>
            <w:r>
              <w:t xml:space="preserve">, ki </w:t>
            </w:r>
            <w:proofErr w:type="spellStart"/>
            <w:r>
              <w:t>tamid</w:t>
            </w:r>
            <w:proofErr w:type="spellEnd"/>
            <w:r>
              <w:t xml:space="preserve"> hi le-</w:t>
            </w:r>
            <w:proofErr w:type="spellStart"/>
            <w:r>
              <w:t>olam</w:t>
            </w:r>
            <w:proofErr w:type="spellEnd"/>
            <w:r>
              <w:t>.</w:t>
            </w:r>
          </w:p>
        </w:tc>
        <w:tc>
          <w:tcPr>
            <w:tcW w:w="2880" w:type="dxa"/>
          </w:tcPr>
          <w:p w:rsidR="000506D0" w:rsidRDefault="00000000">
            <w:proofErr w:type="spellStart"/>
            <w:r>
              <w:t>וראיתי</w:t>
            </w:r>
            <w:proofErr w:type="spellEnd"/>
            <w:r>
              <w:t xml:space="preserve"> </w:t>
            </w:r>
            <w:proofErr w:type="spellStart"/>
            <w:r>
              <w:t>אש</w:t>
            </w:r>
            <w:proofErr w:type="spellEnd"/>
            <w:r>
              <w:t xml:space="preserve"> </w:t>
            </w:r>
            <w:proofErr w:type="spellStart"/>
            <w:r>
              <w:t>בוערת</w:t>
            </w:r>
            <w:proofErr w:type="spellEnd"/>
            <w:r>
              <w:t xml:space="preserve"> </w:t>
            </w:r>
            <w:proofErr w:type="spellStart"/>
            <w:r>
              <w:t>שרצה</w:t>
            </w:r>
            <w:proofErr w:type="spellEnd"/>
            <w:r>
              <w:t xml:space="preserve"> </w:t>
            </w:r>
            <w:proofErr w:type="spellStart"/>
            <w:r>
              <w:t>בלי</w:t>
            </w:r>
            <w:proofErr w:type="spellEnd"/>
            <w:r>
              <w:t xml:space="preserve"> </w:t>
            </w:r>
            <w:proofErr w:type="spellStart"/>
            <w:r>
              <w:t>מנוחה</w:t>
            </w:r>
            <w:proofErr w:type="spellEnd"/>
            <w:r>
              <w:t xml:space="preserve"> </w:t>
            </w:r>
            <w:proofErr w:type="spellStart"/>
            <w:r>
              <w:t>ולא</w:t>
            </w:r>
            <w:proofErr w:type="spellEnd"/>
            <w:r>
              <w:t xml:space="preserve"> </w:t>
            </w:r>
            <w:proofErr w:type="spellStart"/>
            <w:r>
              <w:t>חדל</w:t>
            </w:r>
            <w:proofErr w:type="spellEnd"/>
            <w:r>
              <w:t xml:space="preserve"> </w:t>
            </w:r>
            <w:proofErr w:type="spellStart"/>
            <w:r>
              <w:t>מדרכה</w:t>
            </w:r>
            <w:proofErr w:type="spellEnd"/>
            <w:r>
              <w:t xml:space="preserve"> </w:t>
            </w:r>
            <w:proofErr w:type="spellStart"/>
            <w:r>
              <w:t>יומם</w:t>
            </w:r>
            <w:proofErr w:type="spellEnd"/>
            <w:r>
              <w:t xml:space="preserve"> </w:t>
            </w:r>
            <w:proofErr w:type="spellStart"/>
            <w:r>
              <w:t>ולילה</w:t>
            </w:r>
            <w:proofErr w:type="spellEnd"/>
            <w:r>
              <w:t xml:space="preserve"> </w:t>
            </w:r>
            <w:proofErr w:type="spellStart"/>
            <w:r>
              <w:t>כי</w:t>
            </w:r>
            <w:proofErr w:type="spellEnd"/>
            <w:r>
              <w:t xml:space="preserve"> </w:t>
            </w:r>
            <w:proofErr w:type="spellStart"/>
            <w:r>
              <w:t>תמיד</w:t>
            </w:r>
            <w:proofErr w:type="spellEnd"/>
            <w:r>
              <w:t xml:space="preserve"> </w:t>
            </w:r>
            <w:proofErr w:type="spellStart"/>
            <w:r>
              <w:t>היא</w:t>
            </w:r>
            <w:proofErr w:type="spellEnd"/>
            <w:r>
              <w:t xml:space="preserve"> </w:t>
            </w:r>
            <w:proofErr w:type="spellStart"/>
            <w:r>
              <w:t>לעולם</w:t>
            </w:r>
            <w:proofErr w:type="spellEnd"/>
          </w:p>
        </w:tc>
      </w:tr>
      <w:tr w:rsidR="000506D0" w:rsidTr="00D66746">
        <w:tc>
          <w:tcPr>
            <w:tcW w:w="2880" w:type="dxa"/>
          </w:tcPr>
          <w:p w:rsidR="000506D0" w:rsidRDefault="00000000">
            <w:r>
              <w:t>22:11 And I saw a bright stream of fire coming out, like a river flowing into a great region toward the west.</w:t>
            </w:r>
          </w:p>
        </w:tc>
        <w:tc>
          <w:tcPr>
            <w:tcW w:w="2880" w:type="dxa"/>
          </w:tcPr>
          <w:p w:rsidR="000506D0" w:rsidRDefault="00000000">
            <w:proofErr w:type="spellStart"/>
            <w:r>
              <w:t>Ve-ra’iti</w:t>
            </w:r>
            <w:proofErr w:type="spellEnd"/>
            <w:r>
              <w:t xml:space="preserve"> </w:t>
            </w:r>
            <w:proofErr w:type="spellStart"/>
            <w:r>
              <w:t>nahar</w:t>
            </w:r>
            <w:proofErr w:type="spellEnd"/>
            <w:r>
              <w:t xml:space="preserve"> </w:t>
            </w:r>
            <w:proofErr w:type="spellStart"/>
            <w:r>
              <w:t>esh</w:t>
            </w:r>
            <w:proofErr w:type="spellEnd"/>
            <w:r>
              <w:t xml:space="preserve"> </w:t>
            </w:r>
            <w:proofErr w:type="spellStart"/>
            <w:r>
              <w:t>zohar</w:t>
            </w:r>
            <w:proofErr w:type="spellEnd"/>
            <w:r>
              <w:t xml:space="preserve"> </w:t>
            </w:r>
            <w:proofErr w:type="spellStart"/>
            <w:r>
              <w:t>yotze</w:t>
            </w:r>
            <w:proofErr w:type="spellEnd"/>
            <w:r>
              <w:t xml:space="preserve">, </w:t>
            </w:r>
            <w:proofErr w:type="spellStart"/>
            <w:r>
              <w:t>ke-nahar</w:t>
            </w:r>
            <w:proofErr w:type="spellEnd"/>
            <w:r>
              <w:t xml:space="preserve"> </w:t>
            </w:r>
            <w:proofErr w:type="spellStart"/>
            <w:r>
              <w:t>zoremet</w:t>
            </w:r>
            <w:proofErr w:type="spellEnd"/>
            <w:r>
              <w:t xml:space="preserve"> </w:t>
            </w:r>
            <w:proofErr w:type="spellStart"/>
            <w:r>
              <w:t>el</w:t>
            </w:r>
            <w:proofErr w:type="spellEnd"/>
            <w:r>
              <w:t xml:space="preserve"> </w:t>
            </w:r>
            <w:proofErr w:type="spellStart"/>
            <w:r>
              <w:t>makom</w:t>
            </w:r>
            <w:proofErr w:type="spellEnd"/>
            <w:r>
              <w:t xml:space="preserve"> </w:t>
            </w:r>
            <w:proofErr w:type="spellStart"/>
            <w:r>
              <w:t>gadol</w:t>
            </w:r>
            <w:proofErr w:type="spellEnd"/>
            <w:r>
              <w:t xml:space="preserve"> le-</w:t>
            </w:r>
            <w:proofErr w:type="spellStart"/>
            <w:proofErr w:type="gramStart"/>
            <w:r>
              <w:t>ma‘</w:t>
            </w:r>
            <w:proofErr w:type="gramEnd"/>
            <w:r>
              <w:t>arav</w:t>
            </w:r>
            <w:proofErr w:type="spellEnd"/>
            <w:r>
              <w:t>.</w:t>
            </w:r>
          </w:p>
        </w:tc>
        <w:tc>
          <w:tcPr>
            <w:tcW w:w="2880" w:type="dxa"/>
          </w:tcPr>
          <w:p w:rsidR="000506D0" w:rsidRDefault="00000000">
            <w:proofErr w:type="spellStart"/>
            <w:r>
              <w:t>וראיתי</w:t>
            </w:r>
            <w:proofErr w:type="spellEnd"/>
            <w:r>
              <w:t xml:space="preserve"> </w:t>
            </w:r>
            <w:proofErr w:type="spellStart"/>
            <w:r>
              <w:t>נהר</w:t>
            </w:r>
            <w:proofErr w:type="spellEnd"/>
            <w:r>
              <w:t xml:space="preserve"> </w:t>
            </w:r>
            <w:proofErr w:type="spellStart"/>
            <w:r>
              <w:t>אש</w:t>
            </w:r>
            <w:proofErr w:type="spellEnd"/>
            <w:r>
              <w:t xml:space="preserve"> </w:t>
            </w:r>
            <w:proofErr w:type="spellStart"/>
            <w:r>
              <w:t>זוהר</w:t>
            </w:r>
            <w:proofErr w:type="spellEnd"/>
            <w:r>
              <w:t xml:space="preserve"> </w:t>
            </w:r>
            <w:proofErr w:type="spellStart"/>
            <w:r>
              <w:t>יוצא</w:t>
            </w:r>
            <w:proofErr w:type="spellEnd"/>
            <w:r>
              <w:t xml:space="preserve"> </w:t>
            </w:r>
            <w:proofErr w:type="spellStart"/>
            <w:r>
              <w:t>כנהר</w:t>
            </w:r>
            <w:proofErr w:type="spellEnd"/>
            <w:r>
              <w:t xml:space="preserve"> </w:t>
            </w:r>
            <w:proofErr w:type="spellStart"/>
            <w:r>
              <w:t>זורמת</w:t>
            </w:r>
            <w:proofErr w:type="spellEnd"/>
            <w:r>
              <w:t xml:space="preserve"> </w:t>
            </w:r>
            <w:proofErr w:type="spellStart"/>
            <w:r>
              <w:t>אל</w:t>
            </w:r>
            <w:proofErr w:type="spellEnd"/>
            <w:r>
              <w:t xml:space="preserve"> </w:t>
            </w:r>
            <w:proofErr w:type="spellStart"/>
            <w:r>
              <w:t>מקום</w:t>
            </w:r>
            <w:proofErr w:type="spellEnd"/>
            <w:r>
              <w:t xml:space="preserve"> </w:t>
            </w:r>
            <w:proofErr w:type="spellStart"/>
            <w:r>
              <w:t>גדול</w:t>
            </w:r>
            <w:proofErr w:type="spellEnd"/>
            <w:r>
              <w:t xml:space="preserve"> </w:t>
            </w:r>
            <w:proofErr w:type="spellStart"/>
            <w:r>
              <w:t>למערב</w:t>
            </w:r>
            <w:proofErr w:type="spellEnd"/>
          </w:p>
        </w:tc>
      </w:tr>
      <w:tr w:rsidR="000506D0" w:rsidTr="00D66746">
        <w:tc>
          <w:tcPr>
            <w:tcW w:w="2880" w:type="dxa"/>
          </w:tcPr>
          <w:p w:rsidR="000506D0" w:rsidRDefault="00000000">
            <w:r>
              <w:t>22:12 And I saw all great streams and the west of the earth and the ends of the earth and saw great darkness, and went to the place where no flesh walks.</w:t>
            </w:r>
          </w:p>
        </w:tc>
        <w:tc>
          <w:tcPr>
            <w:tcW w:w="2880" w:type="dxa"/>
          </w:tcPr>
          <w:p w:rsidR="000506D0" w:rsidRDefault="00000000">
            <w:proofErr w:type="spellStart"/>
            <w:r>
              <w:t>Ve-ra’iti</w:t>
            </w:r>
            <w:proofErr w:type="spellEnd"/>
            <w:r>
              <w:t xml:space="preserve"> </w:t>
            </w:r>
            <w:proofErr w:type="spellStart"/>
            <w:r>
              <w:t>kol</w:t>
            </w:r>
            <w:proofErr w:type="spellEnd"/>
            <w:r>
              <w:t xml:space="preserve"> ha-</w:t>
            </w:r>
            <w:proofErr w:type="spellStart"/>
            <w:r>
              <w:t>naharot</w:t>
            </w:r>
            <w:proofErr w:type="spellEnd"/>
            <w:r>
              <w:t xml:space="preserve"> ha-</w:t>
            </w:r>
            <w:proofErr w:type="spellStart"/>
            <w:r>
              <w:t>gedolim</w:t>
            </w:r>
            <w:proofErr w:type="spellEnd"/>
            <w:r>
              <w:t xml:space="preserve"> </w:t>
            </w:r>
            <w:proofErr w:type="spellStart"/>
            <w:r>
              <w:t>ve</w:t>
            </w:r>
            <w:proofErr w:type="spellEnd"/>
            <w:r>
              <w:t xml:space="preserve">-et </w:t>
            </w:r>
            <w:proofErr w:type="spellStart"/>
            <w:proofErr w:type="gramStart"/>
            <w:r>
              <w:t>ma‘</w:t>
            </w:r>
            <w:proofErr w:type="gramEnd"/>
            <w:r>
              <w:t>arav</w:t>
            </w:r>
            <w:proofErr w:type="spellEnd"/>
            <w:r>
              <w:t xml:space="preserve"> ha-</w:t>
            </w:r>
            <w:proofErr w:type="spellStart"/>
            <w:r>
              <w:t>aretz</w:t>
            </w:r>
            <w:proofErr w:type="spellEnd"/>
            <w:r>
              <w:t xml:space="preserve"> u-</w:t>
            </w:r>
            <w:proofErr w:type="spellStart"/>
            <w:r>
              <w:t>ketzei</w:t>
            </w:r>
            <w:proofErr w:type="spellEnd"/>
            <w:r>
              <w:t xml:space="preserve"> ha-</w:t>
            </w:r>
            <w:proofErr w:type="spellStart"/>
            <w:r>
              <w:t>aretz</w:t>
            </w:r>
            <w:proofErr w:type="spellEnd"/>
            <w:r>
              <w:t xml:space="preserve">, </w:t>
            </w:r>
            <w:proofErr w:type="spellStart"/>
            <w:r>
              <w:t>ve-choshekh</w:t>
            </w:r>
            <w:proofErr w:type="spellEnd"/>
            <w:r>
              <w:t xml:space="preserve"> </w:t>
            </w:r>
            <w:proofErr w:type="spellStart"/>
            <w:r>
              <w:t>gadol</w:t>
            </w:r>
            <w:proofErr w:type="spellEnd"/>
            <w:r>
              <w:t xml:space="preserve">, </w:t>
            </w:r>
            <w:proofErr w:type="spellStart"/>
            <w:r>
              <w:t>va-elekh</w:t>
            </w:r>
            <w:proofErr w:type="spellEnd"/>
            <w:r>
              <w:t xml:space="preserve"> </w:t>
            </w:r>
            <w:proofErr w:type="spellStart"/>
            <w:r>
              <w:t>el</w:t>
            </w:r>
            <w:proofErr w:type="spellEnd"/>
            <w:r>
              <w:t xml:space="preserve"> </w:t>
            </w:r>
            <w:proofErr w:type="spellStart"/>
            <w:r>
              <w:t>makom</w:t>
            </w:r>
            <w:proofErr w:type="spellEnd"/>
            <w:r>
              <w:t xml:space="preserve"> </w:t>
            </w:r>
            <w:proofErr w:type="spellStart"/>
            <w:r>
              <w:t>asher</w:t>
            </w:r>
            <w:proofErr w:type="spellEnd"/>
            <w:r>
              <w:t xml:space="preserve"> </w:t>
            </w:r>
            <w:proofErr w:type="spellStart"/>
            <w:r>
              <w:t>ein</w:t>
            </w:r>
            <w:proofErr w:type="spellEnd"/>
            <w:r>
              <w:t xml:space="preserve"> </w:t>
            </w:r>
            <w:proofErr w:type="spellStart"/>
            <w:r>
              <w:t>basar</w:t>
            </w:r>
            <w:proofErr w:type="spellEnd"/>
            <w:r>
              <w:t xml:space="preserve"> </w:t>
            </w:r>
            <w:proofErr w:type="spellStart"/>
            <w:r>
              <w:t>holech</w:t>
            </w:r>
            <w:proofErr w:type="spellEnd"/>
            <w:r>
              <w:t xml:space="preserve"> </w:t>
            </w:r>
            <w:proofErr w:type="spellStart"/>
            <w:r>
              <w:t>bo</w:t>
            </w:r>
            <w:proofErr w:type="spellEnd"/>
            <w:r>
              <w:t>.</w:t>
            </w:r>
          </w:p>
        </w:tc>
        <w:tc>
          <w:tcPr>
            <w:tcW w:w="2880" w:type="dxa"/>
          </w:tcPr>
          <w:p w:rsidR="000506D0" w:rsidRDefault="00000000">
            <w:proofErr w:type="spellStart"/>
            <w:r>
              <w:t>וראיתי</w:t>
            </w:r>
            <w:proofErr w:type="spellEnd"/>
            <w:r>
              <w:t xml:space="preserve"> </w:t>
            </w:r>
            <w:proofErr w:type="spellStart"/>
            <w:r>
              <w:t>כל</w:t>
            </w:r>
            <w:proofErr w:type="spellEnd"/>
            <w:r>
              <w:t xml:space="preserve"> </w:t>
            </w:r>
            <w:proofErr w:type="spellStart"/>
            <w:r>
              <w:t>הנהרות</w:t>
            </w:r>
            <w:proofErr w:type="spellEnd"/>
            <w:r>
              <w:t xml:space="preserve"> </w:t>
            </w:r>
            <w:proofErr w:type="spellStart"/>
            <w:r>
              <w:t>הגדולים</w:t>
            </w:r>
            <w:proofErr w:type="spellEnd"/>
            <w:r>
              <w:t xml:space="preserve"> </w:t>
            </w:r>
            <w:proofErr w:type="spellStart"/>
            <w:r>
              <w:t>ואת</w:t>
            </w:r>
            <w:proofErr w:type="spellEnd"/>
            <w:r>
              <w:t xml:space="preserve"> </w:t>
            </w:r>
            <w:proofErr w:type="spellStart"/>
            <w:r>
              <w:t>מערב</w:t>
            </w:r>
            <w:proofErr w:type="spellEnd"/>
            <w:r>
              <w:t xml:space="preserve"> </w:t>
            </w:r>
            <w:proofErr w:type="spellStart"/>
            <w:r>
              <w:t>הארץ</w:t>
            </w:r>
            <w:proofErr w:type="spellEnd"/>
            <w:r>
              <w:t xml:space="preserve"> </w:t>
            </w:r>
            <w:proofErr w:type="spellStart"/>
            <w:r>
              <w:t>וקצות</w:t>
            </w:r>
            <w:proofErr w:type="spellEnd"/>
            <w:r>
              <w:t xml:space="preserve"> </w:t>
            </w:r>
            <w:proofErr w:type="spellStart"/>
            <w:r>
              <w:t>הארץ</w:t>
            </w:r>
            <w:proofErr w:type="spellEnd"/>
            <w:r>
              <w:t xml:space="preserve"> </w:t>
            </w:r>
            <w:proofErr w:type="spellStart"/>
            <w:r>
              <w:t>וחשך</w:t>
            </w:r>
            <w:proofErr w:type="spellEnd"/>
            <w:r>
              <w:t xml:space="preserve"> </w:t>
            </w:r>
            <w:proofErr w:type="spellStart"/>
            <w:r>
              <w:t>גדול</w:t>
            </w:r>
            <w:proofErr w:type="spellEnd"/>
            <w:r>
              <w:t xml:space="preserve"> </w:t>
            </w:r>
            <w:proofErr w:type="spellStart"/>
            <w:r>
              <w:t>ואלך</w:t>
            </w:r>
            <w:proofErr w:type="spellEnd"/>
            <w:r>
              <w:t xml:space="preserve"> </w:t>
            </w:r>
            <w:proofErr w:type="spellStart"/>
            <w:r>
              <w:t>אל</w:t>
            </w:r>
            <w:proofErr w:type="spellEnd"/>
            <w:r>
              <w:t xml:space="preserve"> </w:t>
            </w:r>
            <w:proofErr w:type="spellStart"/>
            <w:r>
              <w:t>מקום</w:t>
            </w:r>
            <w:proofErr w:type="spellEnd"/>
            <w:r>
              <w:t xml:space="preserve"> </w:t>
            </w:r>
            <w:proofErr w:type="spellStart"/>
            <w:r>
              <w:t>אשר</w:t>
            </w:r>
            <w:proofErr w:type="spellEnd"/>
            <w:r>
              <w:t xml:space="preserve"> </w:t>
            </w:r>
            <w:proofErr w:type="spellStart"/>
            <w:r>
              <w:t>אין</w:t>
            </w:r>
            <w:proofErr w:type="spellEnd"/>
            <w:r>
              <w:t xml:space="preserve"> </w:t>
            </w:r>
            <w:proofErr w:type="spellStart"/>
            <w:r>
              <w:t>בשר</w:t>
            </w:r>
            <w:proofErr w:type="spellEnd"/>
            <w:r>
              <w:t xml:space="preserve"> </w:t>
            </w:r>
            <w:proofErr w:type="spellStart"/>
            <w:r>
              <w:t>הולך</w:t>
            </w:r>
            <w:proofErr w:type="spellEnd"/>
            <w:r>
              <w:t xml:space="preserve"> </w:t>
            </w:r>
            <w:proofErr w:type="spellStart"/>
            <w:r>
              <w:t>בו</w:t>
            </w:r>
            <w:proofErr w:type="spellEnd"/>
          </w:p>
        </w:tc>
      </w:tr>
      <w:tr w:rsidR="000506D0" w:rsidTr="00D66746">
        <w:tc>
          <w:tcPr>
            <w:tcW w:w="2880" w:type="dxa"/>
          </w:tcPr>
          <w:p w:rsidR="000506D0" w:rsidRDefault="00000000">
            <w:r>
              <w:t>22:13 And I saw a mountain of fire burning by day and night.</w:t>
            </w:r>
          </w:p>
        </w:tc>
        <w:tc>
          <w:tcPr>
            <w:tcW w:w="2880" w:type="dxa"/>
          </w:tcPr>
          <w:p w:rsidR="000506D0" w:rsidRDefault="00000000">
            <w:proofErr w:type="spellStart"/>
            <w:r>
              <w:t>Ve-ra’iti</w:t>
            </w:r>
            <w:proofErr w:type="spellEnd"/>
            <w:r>
              <w:t xml:space="preserve"> </w:t>
            </w:r>
            <w:proofErr w:type="spellStart"/>
            <w:r>
              <w:t>har</w:t>
            </w:r>
            <w:proofErr w:type="spellEnd"/>
            <w:r>
              <w:t xml:space="preserve"> </w:t>
            </w:r>
            <w:proofErr w:type="spellStart"/>
            <w:r>
              <w:t>esh</w:t>
            </w:r>
            <w:proofErr w:type="spellEnd"/>
            <w:r>
              <w:t xml:space="preserve"> </w:t>
            </w:r>
            <w:proofErr w:type="spellStart"/>
            <w:proofErr w:type="gramStart"/>
            <w:r>
              <w:t>bo‘</w:t>
            </w:r>
            <w:proofErr w:type="gramEnd"/>
            <w:r>
              <w:t>eret</w:t>
            </w:r>
            <w:proofErr w:type="spellEnd"/>
            <w:r>
              <w:t xml:space="preserve"> </w:t>
            </w:r>
            <w:proofErr w:type="spellStart"/>
            <w:r>
              <w:t>yomam</w:t>
            </w:r>
            <w:proofErr w:type="spellEnd"/>
            <w:r>
              <w:t xml:space="preserve"> </w:t>
            </w:r>
            <w:proofErr w:type="spellStart"/>
            <w:r>
              <w:t>va-lailah</w:t>
            </w:r>
            <w:proofErr w:type="spellEnd"/>
            <w:r>
              <w:t>.</w:t>
            </w:r>
          </w:p>
        </w:tc>
        <w:tc>
          <w:tcPr>
            <w:tcW w:w="2880" w:type="dxa"/>
          </w:tcPr>
          <w:p w:rsidR="000506D0" w:rsidRDefault="00000000">
            <w:proofErr w:type="spellStart"/>
            <w:r>
              <w:t>וראיתי</w:t>
            </w:r>
            <w:proofErr w:type="spellEnd"/>
            <w:r>
              <w:t xml:space="preserve"> </w:t>
            </w:r>
            <w:proofErr w:type="spellStart"/>
            <w:r>
              <w:t>הר</w:t>
            </w:r>
            <w:proofErr w:type="spellEnd"/>
            <w:r>
              <w:t xml:space="preserve"> </w:t>
            </w:r>
            <w:proofErr w:type="spellStart"/>
            <w:r>
              <w:t>אש</w:t>
            </w:r>
            <w:proofErr w:type="spellEnd"/>
            <w:r>
              <w:t xml:space="preserve"> </w:t>
            </w:r>
            <w:proofErr w:type="spellStart"/>
            <w:r>
              <w:t>בוערת</w:t>
            </w:r>
            <w:proofErr w:type="spellEnd"/>
            <w:r>
              <w:t xml:space="preserve"> </w:t>
            </w:r>
            <w:proofErr w:type="spellStart"/>
            <w:r>
              <w:t>יומם</w:t>
            </w:r>
            <w:proofErr w:type="spellEnd"/>
            <w:r>
              <w:t xml:space="preserve"> </w:t>
            </w:r>
            <w:proofErr w:type="spellStart"/>
            <w:r>
              <w:t>ולילה</w:t>
            </w:r>
            <w:proofErr w:type="spellEnd"/>
          </w:p>
        </w:tc>
      </w:tr>
      <w:tr w:rsidR="000506D0" w:rsidTr="00D66746">
        <w:tc>
          <w:tcPr>
            <w:tcW w:w="2880" w:type="dxa"/>
          </w:tcPr>
          <w:p w:rsidR="000506D0" w:rsidRDefault="00000000">
            <w:r>
              <w:t>22:14 And I went toward it and saw seven magnificent mountains all differing each from the other, and the stones were magnificent and beautiful, glorious in appearance, and fair exterior: three toward the east one firmly set on another, and three toward the south one upon another, and deep rough ravines, no tree covered them but a fragrance came from them.</w:t>
            </w:r>
          </w:p>
        </w:tc>
        <w:tc>
          <w:tcPr>
            <w:tcW w:w="2880" w:type="dxa"/>
          </w:tcPr>
          <w:p w:rsidR="000506D0" w:rsidRDefault="00000000">
            <w:proofErr w:type="spellStart"/>
            <w:r>
              <w:t>Va-elekh</w:t>
            </w:r>
            <w:proofErr w:type="spellEnd"/>
            <w:r>
              <w:t xml:space="preserve"> </w:t>
            </w:r>
            <w:proofErr w:type="spellStart"/>
            <w:r>
              <w:t>elav</w:t>
            </w:r>
            <w:proofErr w:type="spellEnd"/>
            <w:r>
              <w:t xml:space="preserve">, </w:t>
            </w:r>
            <w:proofErr w:type="spellStart"/>
            <w:r>
              <w:t>ve-ra’iti</w:t>
            </w:r>
            <w:proofErr w:type="spellEnd"/>
            <w:r>
              <w:t xml:space="preserve"> </w:t>
            </w:r>
            <w:proofErr w:type="spellStart"/>
            <w:proofErr w:type="gramStart"/>
            <w:r>
              <w:t>shiv‘</w:t>
            </w:r>
            <w:proofErr w:type="gramEnd"/>
            <w:r>
              <w:t>ah</w:t>
            </w:r>
            <w:proofErr w:type="spellEnd"/>
            <w:r>
              <w:t xml:space="preserve"> </w:t>
            </w:r>
            <w:proofErr w:type="spellStart"/>
            <w:r>
              <w:t>harim</w:t>
            </w:r>
            <w:proofErr w:type="spellEnd"/>
            <w:r>
              <w:t xml:space="preserve"> </w:t>
            </w:r>
            <w:proofErr w:type="spellStart"/>
            <w:r>
              <w:t>nehederim</w:t>
            </w:r>
            <w:proofErr w:type="spellEnd"/>
            <w:r>
              <w:t xml:space="preserve">, </w:t>
            </w:r>
            <w:proofErr w:type="spellStart"/>
            <w:r>
              <w:t>kol</w:t>
            </w:r>
            <w:proofErr w:type="spellEnd"/>
            <w:r>
              <w:t xml:space="preserve"> </w:t>
            </w:r>
            <w:proofErr w:type="spellStart"/>
            <w:r>
              <w:t>echad</w:t>
            </w:r>
            <w:proofErr w:type="spellEnd"/>
            <w:r>
              <w:t xml:space="preserve"> shone me-</w:t>
            </w:r>
            <w:proofErr w:type="spellStart"/>
            <w:r>
              <w:t>chavero</w:t>
            </w:r>
            <w:proofErr w:type="spellEnd"/>
            <w:r>
              <w:t xml:space="preserve">; </w:t>
            </w:r>
            <w:proofErr w:type="spellStart"/>
            <w:r>
              <w:t>avnehem</w:t>
            </w:r>
            <w:proofErr w:type="spellEnd"/>
            <w:r>
              <w:t xml:space="preserve"> </w:t>
            </w:r>
            <w:proofErr w:type="spellStart"/>
            <w:r>
              <w:t>nehederot</w:t>
            </w:r>
            <w:proofErr w:type="spellEnd"/>
            <w:r>
              <w:t xml:space="preserve"> </w:t>
            </w:r>
            <w:proofErr w:type="spellStart"/>
            <w:r>
              <w:t>ve-yafot</w:t>
            </w:r>
            <w:proofErr w:type="spellEnd"/>
            <w:r>
              <w:t xml:space="preserve">, </w:t>
            </w:r>
            <w:proofErr w:type="spellStart"/>
            <w:r>
              <w:t>kavod</w:t>
            </w:r>
            <w:proofErr w:type="spellEnd"/>
            <w:r>
              <w:t xml:space="preserve"> </w:t>
            </w:r>
            <w:proofErr w:type="spellStart"/>
            <w:r>
              <w:t>ve-to’ar</w:t>
            </w:r>
            <w:proofErr w:type="spellEnd"/>
            <w:r>
              <w:t xml:space="preserve"> u-</w:t>
            </w:r>
            <w:proofErr w:type="spellStart"/>
            <w:r>
              <w:t>mar’eh</w:t>
            </w:r>
            <w:proofErr w:type="spellEnd"/>
            <w:r>
              <w:t xml:space="preserve">: </w:t>
            </w:r>
            <w:proofErr w:type="spellStart"/>
            <w:r>
              <w:t>sheloshah</w:t>
            </w:r>
            <w:proofErr w:type="spellEnd"/>
            <w:r>
              <w:t xml:space="preserve"> le-</w:t>
            </w:r>
            <w:proofErr w:type="spellStart"/>
            <w:r>
              <w:t>qedem</w:t>
            </w:r>
            <w:proofErr w:type="spellEnd"/>
            <w:r>
              <w:t xml:space="preserve"> </w:t>
            </w:r>
            <w:proofErr w:type="spellStart"/>
            <w:r>
              <w:t>echad</w:t>
            </w:r>
            <w:proofErr w:type="spellEnd"/>
            <w:r>
              <w:t xml:space="preserve"> </w:t>
            </w:r>
            <w:proofErr w:type="spellStart"/>
            <w:r>
              <w:t>nitzav</w:t>
            </w:r>
            <w:proofErr w:type="spellEnd"/>
            <w:r>
              <w:t xml:space="preserve"> al </w:t>
            </w:r>
            <w:proofErr w:type="spellStart"/>
            <w:r>
              <w:t>chavero</w:t>
            </w:r>
            <w:proofErr w:type="spellEnd"/>
            <w:r>
              <w:t>, u-</w:t>
            </w:r>
            <w:proofErr w:type="spellStart"/>
            <w:r>
              <w:t>sheloshah</w:t>
            </w:r>
            <w:proofErr w:type="spellEnd"/>
            <w:r>
              <w:t xml:space="preserve"> le-</w:t>
            </w:r>
            <w:proofErr w:type="spellStart"/>
            <w:r>
              <w:t>negev</w:t>
            </w:r>
            <w:proofErr w:type="spellEnd"/>
            <w:r>
              <w:t xml:space="preserve"> </w:t>
            </w:r>
            <w:proofErr w:type="spellStart"/>
            <w:r>
              <w:t>echad</w:t>
            </w:r>
            <w:proofErr w:type="spellEnd"/>
            <w:r>
              <w:t xml:space="preserve"> al </w:t>
            </w:r>
            <w:proofErr w:type="spellStart"/>
            <w:r>
              <w:t>echav</w:t>
            </w:r>
            <w:proofErr w:type="spellEnd"/>
            <w:r>
              <w:t xml:space="preserve">, </w:t>
            </w:r>
            <w:proofErr w:type="spellStart"/>
            <w:r>
              <w:t>ve-ge’ot</w:t>
            </w:r>
            <w:proofErr w:type="spellEnd"/>
            <w:r>
              <w:t xml:space="preserve"> </w:t>
            </w:r>
            <w:proofErr w:type="spellStart"/>
            <w:r>
              <w:t>amuqot</w:t>
            </w:r>
            <w:proofErr w:type="spellEnd"/>
            <w:r>
              <w:t xml:space="preserve"> u-</w:t>
            </w:r>
            <w:proofErr w:type="spellStart"/>
            <w:r>
              <w:t>kashot</w:t>
            </w:r>
            <w:proofErr w:type="spellEnd"/>
            <w:r>
              <w:t xml:space="preserve">; </w:t>
            </w:r>
            <w:proofErr w:type="spellStart"/>
            <w:r>
              <w:t>ein</w:t>
            </w:r>
            <w:proofErr w:type="spellEnd"/>
            <w:r>
              <w:t xml:space="preserve"> </w:t>
            </w:r>
            <w:proofErr w:type="spellStart"/>
            <w:r>
              <w:t>etz</w:t>
            </w:r>
            <w:proofErr w:type="spellEnd"/>
            <w:r>
              <w:t xml:space="preserve"> </w:t>
            </w:r>
            <w:proofErr w:type="spellStart"/>
            <w:r>
              <w:t>alav</w:t>
            </w:r>
            <w:proofErr w:type="spellEnd"/>
            <w:r>
              <w:t xml:space="preserve">, aval </w:t>
            </w:r>
            <w:proofErr w:type="spellStart"/>
            <w:r>
              <w:t>re’ach</w:t>
            </w:r>
            <w:proofErr w:type="spellEnd"/>
            <w:r>
              <w:t xml:space="preserve"> </w:t>
            </w:r>
            <w:proofErr w:type="spellStart"/>
            <w:r>
              <w:t>yetzei</w:t>
            </w:r>
            <w:proofErr w:type="spellEnd"/>
            <w:r>
              <w:t xml:space="preserve"> </w:t>
            </w:r>
            <w:proofErr w:type="spellStart"/>
            <w:r>
              <w:t>mehem</w:t>
            </w:r>
            <w:proofErr w:type="spellEnd"/>
            <w:r>
              <w:t>.</w:t>
            </w:r>
          </w:p>
        </w:tc>
        <w:tc>
          <w:tcPr>
            <w:tcW w:w="2880" w:type="dxa"/>
          </w:tcPr>
          <w:p w:rsidR="000506D0" w:rsidRDefault="00000000">
            <w:proofErr w:type="spellStart"/>
            <w:r>
              <w:t>ואלך</w:t>
            </w:r>
            <w:proofErr w:type="spellEnd"/>
            <w:r>
              <w:t xml:space="preserve"> </w:t>
            </w:r>
            <w:proofErr w:type="spellStart"/>
            <w:r>
              <w:t>אליו</w:t>
            </w:r>
            <w:proofErr w:type="spellEnd"/>
            <w:r>
              <w:t xml:space="preserve"> </w:t>
            </w:r>
            <w:proofErr w:type="spellStart"/>
            <w:r>
              <w:t>וראיתי</w:t>
            </w:r>
            <w:proofErr w:type="spellEnd"/>
            <w:r>
              <w:t xml:space="preserve"> </w:t>
            </w:r>
            <w:proofErr w:type="spellStart"/>
            <w:r>
              <w:t>שבעה</w:t>
            </w:r>
            <w:proofErr w:type="spellEnd"/>
            <w:r>
              <w:t xml:space="preserve"> </w:t>
            </w:r>
            <w:proofErr w:type="spellStart"/>
            <w:r>
              <w:t>הרים</w:t>
            </w:r>
            <w:proofErr w:type="spellEnd"/>
            <w:r>
              <w:t xml:space="preserve"> </w:t>
            </w:r>
            <w:proofErr w:type="spellStart"/>
            <w:r>
              <w:t>נהדרים</w:t>
            </w:r>
            <w:proofErr w:type="spellEnd"/>
            <w:r>
              <w:t xml:space="preserve"> </w:t>
            </w:r>
            <w:proofErr w:type="spellStart"/>
            <w:r>
              <w:t>כל</w:t>
            </w:r>
            <w:proofErr w:type="spellEnd"/>
            <w:r>
              <w:t xml:space="preserve"> </w:t>
            </w:r>
            <w:proofErr w:type="spellStart"/>
            <w:r>
              <w:t>אחד</w:t>
            </w:r>
            <w:proofErr w:type="spellEnd"/>
            <w:r>
              <w:t xml:space="preserve"> </w:t>
            </w:r>
            <w:proofErr w:type="spellStart"/>
            <w:r>
              <w:t>שונה</w:t>
            </w:r>
            <w:proofErr w:type="spellEnd"/>
            <w:r>
              <w:t xml:space="preserve"> </w:t>
            </w:r>
            <w:proofErr w:type="spellStart"/>
            <w:r>
              <w:t>מחברו</w:t>
            </w:r>
            <w:proofErr w:type="spellEnd"/>
            <w:r>
              <w:t xml:space="preserve"> </w:t>
            </w:r>
            <w:proofErr w:type="spellStart"/>
            <w:r>
              <w:t>אבניהם</w:t>
            </w:r>
            <w:proofErr w:type="spellEnd"/>
            <w:r>
              <w:t xml:space="preserve"> </w:t>
            </w:r>
            <w:proofErr w:type="spellStart"/>
            <w:r>
              <w:t>נהדרות</w:t>
            </w:r>
            <w:proofErr w:type="spellEnd"/>
            <w:r>
              <w:t xml:space="preserve"> </w:t>
            </w:r>
            <w:proofErr w:type="spellStart"/>
            <w:r>
              <w:t>ויפות</w:t>
            </w:r>
            <w:proofErr w:type="spellEnd"/>
            <w:r>
              <w:t xml:space="preserve"> </w:t>
            </w:r>
            <w:proofErr w:type="spellStart"/>
            <w:r>
              <w:t>כבוד</w:t>
            </w:r>
            <w:proofErr w:type="spellEnd"/>
            <w:r>
              <w:t xml:space="preserve"> </w:t>
            </w:r>
            <w:proofErr w:type="spellStart"/>
            <w:r>
              <w:t>ותואר</w:t>
            </w:r>
            <w:proofErr w:type="spellEnd"/>
            <w:r>
              <w:t xml:space="preserve"> </w:t>
            </w:r>
            <w:proofErr w:type="spellStart"/>
            <w:r>
              <w:t>ומראה</w:t>
            </w:r>
            <w:proofErr w:type="spellEnd"/>
            <w:r>
              <w:t xml:space="preserve"> </w:t>
            </w:r>
            <w:proofErr w:type="spellStart"/>
            <w:r>
              <w:t>שלשה</w:t>
            </w:r>
            <w:proofErr w:type="spellEnd"/>
            <w:r>
              <w:t xml:space="preserve"> </w:t>
            </w:r>
            <w:proofErr w:type="spellStart"/>
            <w:r>
              <w:t>לקדם</w:t>
            </w:r>
            <w:proofErr w:type="spellEnd"/>
            <w:r>
              <w:t xml:space="preserve"> </w:t>
            </w:r>
            <w:proofErr w:type="spellStart"/>
            <w:r>
              <w:t>אחד</w:t>
            </w:r>
            <w:proofErr w:type="spellEnd"/>
            <w:r>
              <w:t xml:space="preserve"> </w:t>
            </w:r>
            <w:proofErr w:type="spellStart"/>
            <w:r>
              <w:t>ניצב</w:t>
            </w:r>
            <w:proofErr w:type="spellEnd"/>
            <w:r>
              <w:t xml:space="preserve"> </w:t>
            </w:r>
            <w:proofErr w:type="spellStart"/>
            <w:r>
              <w:t>על</w:t>
            </w:r>
            <w:proofErr w:type="spellEnd"/>
            <w:r>
              <w:t xml:space="preserve"> </w:t>
            </w:r>
            <w:proofErr w:type="spellStart"/>
            <w:r>
              <w:t>חברו</w:t>
            </w:r>
            <w:proofErr w:type="spellEnd"/>
            <w:r>
              <w:t xml:space="preserve"> </w:t>
            </w:r>
            <w:proofErr w:type="spellStart"/>
            <w:r>
              <w:t>ושלשה</w:t>
            </w:r>
            <w:proofErr w:type="spellEnd"/>
            <w:r>
              <w:t xml:space="preserve"> </w:t>
            </w:r>
            <w:proofErr w:type="spellStart"/>
            <w:r>
              <w:t>לנגב</w:t>
            </w:r>
            <w:proofErr w:type="spellEnd"/>
            <w:r>
              <w:t xml:space="preserve"> </w:t>
            </w:r>
            <w:proofErr w:type="spellStart"/>
            <w:r>
              <w:t>אחד</w:t>
            </w:r>
            <w:proofErr w:type="spellEnd"/>
            <w:r>
              <w:t xml:space="preserve"> </w:t>
            </w:r>
            <w:proofErr w:type="spellStart"/>
            <w:r>
              <w:t>על</w:t>
            </w:r>
            <w:proofErr w:type="spellEnd"/>
            <w:r>
              <w:t xml:space="preserve"> </w:t>
            </w:r>
            <w:proofErr w:type="spellStart"/>
            <w:r>
              <w:t>אחיו</w:t>
            </w:r>
            <w:proofErr w:type="spellEnd"/>
            <w:r>
              <w:t xml:space="preserve"> </w:t>
            </w:r>
            <w:proofErr w:type="spellStart"/>
            <w:r>
              <w:t>וגאות</w:t>
            </w:r>
            <w:proofErr w:type="spellEnd"/>
            <w:r>
              <w:t xml:space="preserve"> </w:t>
            </w:r>
            <w:proofErr w:type="spellStart"/>
            <w:r>
              <w:t>עמוקות</w:t>
            </w:r>
            <w:proofErr w:type="spellEnd"/>
            <w:r>
              <w:t xml:space="preserve"> </w:t>
            </w:r>
            <w:proofErr w:type="spellStart"/>
            <w:r>
              <w:t>וקשות</w:t>
            </w:r>
            <w:proofErr w:type="spellEnd"/>
            <w:r>
              <w:t xml:space="preserve"> </w:t>
            </w:r>
            <w:proofErr w:type="spellStart"/>
            <w:r>
              <w:t>אין</w:t>
            </w:r>
            <w:proofErr w:type="spellEnd"/>
            <w:r>
              <w:t xml:space="preserve"> </w:t>
            </w:r>
            <w:proofErr w:type="spellStart"/>
            <w:r>
              <w:t>עץ</w:t>
            </w:r>
            <w:proofErr w:type="spellEnd"/>
            <w:r>
              <w:t xml:space="preserve"> </w:t>
            </w:r>
            <w:proofErr w:type="spellStart"/>
            <w:r>
              <w:t>עליו</w:t>
            </w:r>
            <w:proofErr w:type="spellEnd"/>
            <w:r>
              <w:t xml:space="preserve"> </w:t>
            </w:r>
            <w:proofErr w:type="spellStart"/>
            <w:r>
              <w:t>אבל</w:t>
            </w:r>
            <w:proofErr w:type="spellEnd"/>
            <w:r>
              <w:t xml:space="preserve"> </w:t>
            </w:r>
            <w:proofErr w:type="spellStart"/>
            <w:r>
              <w:t>ריח</w:t>
            </w:r>
            <w:proofErr w:type="spellEnd"/>
            <w:r>
              <w:t xml:space="preserve"> </w:t>
            </w:r>
            <w:proofErr w:type="spellStart"/>
            <w:r>
              <w:t>יצא</w:t>
            </w:r>
            <w:proofErr w:type="spellEnd"/>
            <w:r>
              <w:t xml:space="preserve"> </w:t>
            </w:r>
            <w:proofErr w:type="spellStart"/>
            <w:r>
              <w:t>מהם</w:t>
            </w:r>
            <w:proofErr w:type="spellEnd"/>
          </w:p>
        </w:tc>
      </w:tr>
    </w:tbl>
    <w:p w:rsidR="000506D0" w:rsidRDefault="00000000">
      <w:r>
        <w:br w:type="page"/>
      </w:r>
    </w:p>
    <w:p w:rsidR="000506D0" w:rsidRDefault="00000000">
      <w:pPr>
        <w:pStyle w:val="Title"/>
      </w:pPr>
      <w:r>
        <w:lastRenderedPageBreak/>
        <w:t>Chapter 23</w:t>
      </w:r>
    </w:p>
    <w:p w:rsidR="000506D0" w:rsidRDefault="00000000">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0506D0" w:rsidTr="00D66746">
        <w:tc>
          <w:tcPr>
            <w:tcW w:w="2880" w:type="dxa"/>
          </w:tcPr>
          <w:p w:rsidR="000506D0" w:rsidRDefault="00000000">
            <w:r>
              <w:t>Restored English</w:t>
            </w:r>
          </w:p>
        </w:tc>
        <w:tc>
          <w:tcPr>
            <w:tcW w:w="2880" w:type="dxa"/>
          </w:tcPr>
          <w:p w:rsidR="000506D0" w:rsidRDefault="00000000">
            <w:r>
              <w:t>Transliteration</w:t>
            </w:r>
          </w:p>
        </w:tc>
        <w:tc>
          <w:tcPr>
            <w:tcW w:w="2880" w:type="dxa"/>
          </w:tcPr>
          <w:p w:rsidR="000506D0" w:rsidRDefault="00000000">
            <w:r>
              <w:t>Hebrew / Source Structure</w:t>
            </w:r>
          </w:p>
        </w:tc>
      </w:tr>
      <w:tr w:rsidR="000506D0" w:rsidTr="00D66746">
        <w:tc>
          <w:tcPr>
            <w:tcW w:w="2880" w:type="dxa"/>
          </w:tcPr>
          <w:p w:rsidR="000506D0" w:rsidRDefault="00000000">
            <w:r>
              <w:t>23:1 And from there I went to another place to the west of the ends of the earth.</w:t>
            </w:r>
          </w:p>
        </w:tc>
        <w:tc>
          <w:tcPr>
            <w:tcW w:w="2880" w:type="dxa"/>
          </w:tcPr>
          <w:p w:rsidR="000506D0" w:rsidRDefault="00000000">
            <w:r>
              <w:t>U-</w:t>
            </w:r>
            <w:proofErr w:type="spellStart"/>
            <w:r>
              <w:t>misham</w:t>
            </w:r>
            <w:proofErr w:type="spellEnd"/>
            <w:r>
              <w:t xml:space="preserve"> </w:t>
            </w:r>
            <w:proofErr w:type="spellStart"/>
            <w:r>
              <w:t>halakhti</w:t>
            </w:r>
            <w:proofErr w:type="spellEnd"/>
            <w:r>
              <w:t xml:space="preserve"> </w:t>
            </w:r>
            <w:proofErr w:type="spellStart"/>
            <w:r>
              <w:t>el</w:t>
            </w:r>
            <w:proofErr w:type="spellEnd"/>
            <w:r>
              <w:t xml:space="preserve"> </w:t>
            </w:r>
            <w:proofErr w:type="spellStart"/>
            <w:r>
              <w:t>makom</w:t>
            </w:r>
            <w:proofErr w:type="spellEnd"/>
            <w:r>
              <w:t xml:space="preserve"> </w:t>
            </w:r>
            <w:proofErr w:type="spellStart"/>
            <w:r>
              <w:t>acher</w:t>
            </w:r>
            <w:proofErr w:type="spellEnd"/>
            <w:r>
              <w:t xml:space="preserve"> </w:t>
            </w:r>
            <w:proofErr w:type="spellStart"/>
            <w:r>
              <w:t>el</w:t>
            </w:r>
            <w:proofErr w:type="spellEnd"/>
            <w:r>
              <w:t xml:space="preserve"> </w:t>
            </w:r>
            <w:proofErr w:type="spellStart"/>
            <w:proofErr w:type="gramStart"/>
            <w:r>
              <w:t>ma‘</w:t>
            </w:r>
            <w:proofErr w:type="gramEnd"/>
            <w:r>
              <w:t>arav</w:t>
            </w:r>
            <w:proofErr w:type="spellEnd"/>
            <w:r>
              <w:t xml:space="preserve"> </w:t>
            </w:r>
            <w:proofErr w:type="spellStart"/>
            <w:r>
              <w:t>ketzei</w:t>
            </w:r>
            <w:proofErr w:type="spellEnd"/>
            <w:r>
              <w:t xml:space="preserve"> ha-</w:t>
            </w:r>
            <w:proofErr w:type="spellStart"/>
            <w:r>
              <w:t>aretz</w:t>
            </w:r>
            <w:proofErr w:type="spellEnd"/>
            <w:r>
              <w:t>.</w:t>
            </w:r>
          </w:p>
        </w:tc>
        <w:tc>
          <w:tcPr>
            <w:tcW w:w="2880" w:type="dxa"/>
          </w:tcPr>
          <w:p w:rsidR="000506D0" w:rsidRDefault="00000000">
            <w:proofErr w:type="spellStart"/>
            <w:r>
              <w:t>ומשם</w:t>
            </w:r>
            <w:proofErr w:type="spellEnd"/>
            <w:r>
              <w:t xml:space="preserve"> </w:t>
            </w:r>
            <w:proofErr w:type="spellStart"/>
            <w:r>
              <w:t>הלכתי</w:t>
            </w:r>
            <w:proofErr w:type="spellEnd"/>
            <w:r>
              <w:t xml:space="preserve"> </w:t>
            </w:r>
            <w:proofErr w:type="spellStart"/>
            <w:r>
              <w:t>אל</w:t>
            </w:r>
            <w:proofErr w:type="spellEnd"/>
            <w:r>
              <w:t xml:space="preserve"> </w:t>
            </w:r>
            <w:proofErr w:type="spellStart"/>
            <w:r>
              <w:t>מקום</w:t>
            </w:r>
            <w:proofErr w:type="spellEnd"/>
            <w:r>
              <w:t xml:space="preserve"> </w:t>
            </w:r>
            <w:proofErr w:type="spellStart"/>
            <w:r>
              <w:t>אחר</w:t>
            </w:r>
            <w:proofErr w:type="spellEnd"/>
            <w:r>
              <w:t xml:space="preserve"> </w:t>
            </w:r>
            <w:proofErr w:type="spellStart"/>
            <w:r>
              <w:t>אל</w:t>
            </w:r>
            <w:proofErr w:type="spellEnd"/>
            <w:r>
              <w:t xml:space="preserve"> </w:t>
            </w:r>
            <w:proofErr w:type="spellStart"/>
            <w:r>
              <w:t>מערב</w:t>
            </w:r>
            <w:proofErr w:type="spellEnd"/>
            <w:r>
              <w:t xml:space="preserve"> </w:t>
            </w:r>
            <w:proofErr w:type="spellStart"/>
            <w:r>
              <w:t>קצה</w:t>
            </w:r>
            <w:proofErr w:type="spellEnd"/>
            <w:r>
              <w:t xml:space="preserve"> </w:t>
            </w:r>
            <w:proofErr w:type="spellStart"/>
            <w:r>
              <w:t>הארץ</w:t>
            </w:r>
            <w:proofErr w:type="spellEnd"/>
          </w:p>
        </w:tc>
      </w:tr>
      <w:tr w:rsidR="000506D0" w:rsidTr="00D66746">
        <w:tc>
          <w:tcPr>
            <w:tcW w:w="2880" w:type="dxa"/>
          </w:tcPr>
          <w:p w:rsidR="000506D0" w:rsidRDefault="00000000">
            <w:r>
              <w:t>23:2 And I saw a burning fire which ran without resting and paused not from its course day or night but continued always the same.</w:t>
            </w:r>
          </w:p>
        </w:tc>
        <w:tc>
          <w:tcPr>
            <w:tcW w:w="2880" w:type="dxa"/>
          </w:tcPr>
          <w:p w:rsidR="000506D0" w:rsidRDefault="00000000">
            <w:proofErr w:type="spellStart"/>
            <w:r>
              <w:t>Ve-ra’iti</w:t>
            </w:r>
            <w:proofErr w:type="spellEnd"/>
            <w:r>
              <w:t xml:space="preserve"> </w:t>
            </w:r>
            <w:proofErr w:type="spellStart"/>
            <w:r>
              <w:t>esh</w:t>
            </w:r>
            <w:proofErr w:type="spellEnd"/>
            <w:r>
              <w:t xml:space="preserve"> </w:t>
            </w:r>
            <w:proofErr w:type="spellStart"/>
            <w:proofErr w:type="gramStart"/>
            <w:r>
              <w:t>bo‘</w:t>
            </w:r>
            <w:proofErr w:type="gramEnd"/>
            <w:r>
              <w:t>eret</w:t>
            </w:r>
            <w:proofErr w:type="spellEnd"/>
            <w:r>
              <w:t xml:space="preserve"> she-</w:t>
            </w:r>
            <w:proofErr w:type="spellStart"/>
            <w:r>
              <w:t>ratzah</w:t>
            </w:r>
            <w:proofErr w:type="spellEnd"/>
            <w:r>
              <w:t xml:space="preserve"> </w:t>
            </w:r>
            <w:proofErr w:type="spellStart"/>
            <w:r>
              <w:t>beli</w:t>
            </w:r>
            <w:proofErr w:type="spellEnd"/>
            <w:r>
              <w:t xml:space="preserve"> </w:t>
            </w:r>
            <w:proofErr w:type="spellStart"/>
            <w:r>
              <w:t>menuchah</w:t>
            </w:r>
            <w:proofErr w:type="spellEnd"/>
            <w:r>
              <w:t xml:space="preserve">, </w:t>
            </w:r>
            <w:proofErr w:type="spellStart"/>
            <w:r>
              <w:t>ve</w:t>
            </w:r>
            <w:proofErr w:type="spellEnd"/>
            <w:r>
              <w:t xml:space="preserve">-lo </w:t>
            </w:r>
            <w:proofErr w:type="spellStart"/>
            <w:r>
              <w:t>chadal</w:t>
            </w:r>
            <w:proofErr w:type="spellEnd"/>
            <w:r>
              <w:t xml:space="preserve"> me-</w:t>
            </w:r>
            <w:proofErr w:type="spellStart"/>
            <w:r>
              <w:t>darkah</w:t>
            </w:r>
            <w:proofErr w:type="spellEnd"/>
            <w:r>
              <w:t xml:space="preserve"> </w:t>
            </w:r>
            <w:proofErr w:type="spellStart"/>
            <w:r>
              <w:t>yomam</w:t>
            </w:r>
            <w:proofErr w:type="spellEnd"/>
            <w:r>
              <w:t xml:space="preserve"> </w:t>
            </w:r>
            <w:proofErr w:type="spellStart"/>
            <w:r>
              <w:t>va-lailah</w:t>
            </w:r>
            <w:proofErr w:type="spellEnd"/>
            <w:r>
              <w:t xml:space="preserve">, ki </w:t>
            </w:r>
            <w:proofErr w:type="spellStart"/>
            <w:r>
              <w:t>tamid</w:t>
            </w:r>
            <w:proofErr w:type="spellEnd"/>
            <w:r>
              <w:t xml:space="preserve"> hi.</w:t>
            </w:r>
          </w:p>
        </w:tc>
        <w:tc>
          <w:tcPr>
            <w:tcW w:w="2880" w:type="dxa"/>
          </w:tcPr>
          <w:p w:rsidR="000506D0" w:rsidRDefault="00000000">
            <w:proofErr w:type="spellStart"/>
            <w:r>
              <w:t>וראיתי</w:t>
            </w:r>
            <w:proofErr w:type="spellEnd"/>
            <w:r>
              <w:t xml:space="preserve"> </w:t>
            </w:r>
            <w:proofErr w:type="spellStart"/>
            <w:r>
              <w:t>אש</w:t>
            </w:r>
            <w:proofErr w:type="spellEnd"/>
            <w:r>
              <w:t xml:space="preserve"> </w:t>
            </w:r>
            <w:proofErr w:type="spellStart"/>
            <w:r>
              <w:t>בוערת</w:t>
            </w:r>
            <w:proofErr w:type="spellEnd"/>
            <w:r>
              <w:t xml:space="preserve"> </w:t>
            </w:r>
            <w:proofErr w:type="spellStart"/>
            <w:r>
              <w:t>שרצה</w:t>
            </w:r>
            <w:proofErr w:type="spellEnd"/>
            <w:r>
              <w:t xml:space="preserve"> </w:t>
            </w:r>
            <w:proofErr w:type="spellStart"/>
            <w:r>
              <w:t>בלי</w:t>
            </w:r>
            <w:proofErr w:type="spellEnd"/>
            <w:r>
              <w:t xml:space="preserve"> </w:t>
            </w:r>
            <w:proofErr w:type="spellStart"/>
            <w:r>
              <w:t>מנוחה</w:t>
            </w:r>
            <w:proofErr w:type="spellEnd"/>
            <w:r>
              <w:t xml:space="preserve"> </w:t>
            </w:r>
            <w:proofErr w:type="spellStart"/>
            <w:r>
              <w:t>ולא</w:t>
            </w:r>
            <w:proofErr w:type="spellEnd"/>
            <w:r>
              <w:t xml:space="preserve"> </w:t>
            </w:r>
            <w:proofErr w:type="spellStart"/>
            <w:r>
              <w:t>חדל</w:t>
            </w:r>
            <w:proofErr w:type="spellEnd"/>
            <w:r>
              <w:t xml:space="preserve"> </w:t>
            </w:r>
            <w:proofErr w:type="spellStart"/>
            <w:r>
              <w:t>מדרכה</w:t>
            </w:r>
            <w:proofErr w:type="spellEnd"/>
            <w:r>
              <w:t xml:space="preserve"> </w:t>
            </w:r>
            <w:proofErr w:type="spellStart"/>
            <w:r>
              <w:t>יומם</w:t>
            </w:r>
            <w:proofErr w:type="spellEnd"/>
            <w:r>
              <w:t xml:space="preserve"> </w:t>
            </w:r>
            <w:proofErr w:type="spellStart"/>
            <w:r>
              <w:t>ולילה</w:t>
            </w:r>
            <w:proofErr w:type="spellEnd"/>
            <w:r>
              <w:t xml:space="preserve"> </w:t>
            </w:r>
            <w:proofErr w:type="spellStart"/>
            <w:r>
              <w:t>כי</w:t>
            </w:r>
            <w:proofErr w:type="spellEnd"/>
            <w:r>
              <w:t xml:space="preserve"> </w:t>
            </w:r>
            <w:proofErr w:type="spellStart"/>
            <w:r>
              <w:t>תמיד</w:t>
            </w:r>
            <w:proofErr w:type="spellEnd"/>
            <w:r>
              <w:t xml:space="preserve"> </w:t>
            </w:r>
            <w:proofErr w:type="spellStart"/>
            <w:r>
              <w:t>היא</w:t>
            </w:r>
            <w:proofErr w:type="spellEnd"/>
          </w:p>
        </w:tc>
      </w:tr>
      <w:tr w:rsidR="000506D0" w:rsidTr="00D66746">
        <w:tc>
          <w:tcPr>
            <w:tcW w:w="2880" w:type="dxa"/>
          </w:tcPr>
          <w:p w:rsidR="000506D0" w:rsidRDefault="00000000">
            <w:r>
              <w:t>23:3 And I asked saying: ‘What is this which has no rest?’</w:t>
            </w:r>
          </w:p>
        </w:tc>
        <w:tc>
          <w:tcPr>
            <w:tcW w:w="2880" w:type="dxa"/>
          </w:tcPr>
          <w:p w:rsidR="000506D0" w:rsidRDefault="00000000">
            <w:proofErr w:type="spellStart"/>
            <w:r>
              <w:t>Va-esh’al</w:t>
            </w:r>
            <w:proofErr w:type="spellEnd"/>
            <w:r>
              <w:t xml:space="preserve"> </w:t>
            </w:r>
            <w:proofErr w:type="spellStart"/>
            <w:r>
              <w:t>leimor</w:t>
            </w:r>
            <w:proofErr w:type="spellEnd"/>
            <w:r>
              <w:t>: ‘</w:t>
            </w:r>
            <w:proofErr w:type="spellStart"/>
            <w:r>
              <w:t>Mah</w:t>
            </w:r>
            <w:proofErr w:type="spellEnd"/>
            <w:r>
              <w:t xml:space="preserve"> zot </w:t>
            </w:r>
            <w:proofErr w:type="spellStart"/>
            <w:r>
              <w:t>asher</w:t>
            </w:r>
            <w:proofErr w:type="spellEnd"/>
            <w:r>
              <w:t xml:space="preserve"> </w:t>
            </w:r>
            <w:proofErr w:type="spellStart"/>
            <w:r>
              <w:t>ein</w:t>
            </w:r>
            <w:proofErr w:type="spellEnd"/>
            <w:r>
              <w:t xml:space="preserve"> </w:t>
            </w:r>
            <w:proofErr w:type="spellStart"/>
            <w:r>
              <w:t>lah</w:t>
            </w:r>
            <w:proofErr w:type="spellEnd"/>
            <w:r>
              <w:t xml:space="preserve"> </w:t>
            </w:r>
            <w:proofErr w:type="spellStart"/>
            <w:r>
              <w:t>menuchah</w:t>
            </w:r>
            <w:proofErr w:type="spellEnd"/>
            <w:r>
              <w:t>?’</w:t>
            </w:r>
          </w:p>
        </w:tc>
        <w:tc>
          <w:tcPr>
            <w:tcW w:w="2880" w:type="dxa"/>
          </w:tcPr>
          <w:p w:rsidR="000506D0" w:rsidRDefault="00000000">
            <w:proofErr w:type="spellStart"/>
            <w:r>
              <w:t>ואשאל</w:t>
            </w:r>
            <w:proofErr w:type="spellEnd"/>
            <w:r>
              <w:t xml:space="preserve"> </w:t>
            </w:r>
            <w:proofErr w:type="spellStart"/>
            <w:r>
              <w:t>לאמור</w:t>
            </w:r>
            <w:proofErr w:type="spellEnd"/>
            <w:r>
              <w:t xml:space="preserve"> </w:t>
            </w:r>
            <w:proofErr w:type="spellStart"/>
            <w:r>
              <w:t>מה</w:t>
            </w:r>
            <w:proofErr w:type="spellEnd"/>
            <w:r>
              <w:t xml:space="preserve"> </w:t>
            </w:r>
            <w:proofErr w:type="spellStart"/>
            <w:r>
              <w:t>זאת</w:t>
            </w:r>
            <w:proofErr w:type="spellEnd"/>
            <w:r>
              <w:t xml:space="preserve"> </w:t>
            </w:r>
            <w:proofErr w:type="spellStart"/>
            <w:r>
              <w:t>אשר</w:t>
            </w:r>
            <w:proofErr w:type="spellEnd"/>
            <w:r>
              <w:t xml:space="preserve"> </w:t>
            </w:r>
            <w:proofErr w:type="spellStart"/>
            <w:r>
              <w:t>אין</w:t>
            </w:r>
            <w:proofErr w:type="spellEnd"/>
            <w:r>
              <w:t xml:space="preserve"> </w:t>
            </w:r>
            <w:proofErr w:type="spellStart"/>
            <w:r>
              <w:t>לה</w:t>
            </w:r>
            <w:proofErr w:type="spellEnd"/>
            <w:r>
              <w:t xml:space="preserve"> </w:t>
            </w:r>
            <w:proofErr w:type="spellStart"/>
            <w:r>
              <w:t>מנוחה</w:t>
            </w:r>
            <w:proofErr w:type="spellEnd"/>
          </w:p>
        </w:tc>
      </w:tr>
      <w:tr w:rsidR="000506D0" w:rsidTr="00D66746">
        <w:tc>
          <w:tcPr>
            <w:tcW w:w="2880" w:type="dxa"/>
          </w:tcPr>
          <w:p w:rsidR="000506D0" w:rsidRDefault="00000000">
            <w:r>
              <w:t>23:4 Then Raguel, one of the set-apart messengers who was with me, answered and said to me: ‘This course of fire which you have seen is the fire in the west which persecutes all the luminaries of heaven.’</w:t>
            </w:r>
          </w:p>
        </w:tc>
        <w:tc>
          <w:tcPr>
            <w:tcW w:w="2880" w:type="dxa"/>
          </w:tcPr>
          <w:p w:rsidR="000506D0" w:rsidRDefault="00000000">
            <w:proofErr w:type="spellStart"/>
            <w:r>
              <w:t>Va-</w:t>
            </w:r>
            <w:proofErr w:type="gramStart"/>
            <w:r>
              <w:t>ya‘</w:t>
            </w:r>
            <w:proofErr w:type="gramEnd"/>
            <w:r>
              <w:t>an</w:t>
            </w:r>
            <w:proofErr w:type="spellEnd"/>
            <w:r>
              <w:t xml:space="preserve"> Raguel, </w:t>
            </w:r>
            <w:proofErr w:type="spellStart"/>
            <w:r>
              <w:t>echad</w:t>
            </w:r>
            <w:proofErr w:type="spellEnd"/>
            <w:r>
              <w:t xml:space="preserve"> min ha-</w:t>
            </w:r>
            <w:proofErr w:type="spellStart"/>
            <w:r>
              <w:t>malakhim</w:t>
            </w:r>
            <w:proofErr w:type="spellEnd"/>
            <w:r>
              <w:t xml:space="preserve"> ha-</w:t>
            </w:r>
            <w:proofErr w:type="spellStart"/>
            <w:r>
              <w:t>qedoshim</w:t>
            </w:r>
            <w:proofErr w:type="spellEnd"/>
            <w:r>
              <w:t xml:space="preserve"> </w:t>
            </w:r>
            <w:proofErr w:type="spellStart"/>
            <w:r>
              <w:t>asher</w:t>
            </w:r>
            <w:proofErr w:type="spellEnd"/>
            <w:r>
              <w:t xml:space="preserve"> </w:t>
            </w:r>
            <w:proofErr w:type="spellStart"/>
            <w:r>
              <w:t>iti</w:t>
            </w:r>
            <w:proofErr w:type="spellEnd"/>
            <w:r>
              <w:t xml:space="preserve">, </w:t>
            </w:r>
            <w:proofErr w:type="spellStart"/>
            <w:r>
              <w:t>va-yomer</w:t>
            </w:r>
            <w:proofErr w:type="spellEnd"/>
            <w:r>
              <w:t xml:space="preserve"> </w:t>
            </w:r>
            <w:proofErr w:type="spellStart"/>
            <w:r>
              <w:t>elai</w:t>
            </w:r>
            <w:proofErr w:type="spellEnd"/>
            <w:r>
              <w:t xml:space="preserve">: ‘Zot </w:t>
            </w:r>
            <w:proofErr w:type="spellStart"/>
            <w:r>
              <w:t>derech</w:t>
            </w:r>
            <w:proofErr w:type="spellEnd"/>
            <w:r>
              <w:t xml:space="preserve"> ha-</w:t>
            </w:r>
            <w:proofErr w:type="spellStart"/>
            <w:r>
              <w:t>esh</w:t>
            </w:r>
            <w:proofErr w:type="spellEnd"/>
            <w:r>
              <w:t xml:space="preserve"> </w:t>
            </w:r>
            <w:proofErr w:type="spellStart"/>
            <w:r>
              <w:t>asher</w:t>
            </w:r>
            <w:proofErr w:type="spellEnd"/>
            <w:r>
              <w:t xml:space="preserve"> </w:t>
            </w:r>
            <w:proofErr w:type="spellStart"/>
            <w:r>
              <w:t>ra’ita</w:t>
            </w:r>
            <w:proofErr w:type="spellEnd"/>
            <w:r>
              <w:t xml:space="preserve"> hi ha-</w:t>
            </w:r>
            <w:proofErr w:type="spellStart"/>
            <w:r>
              <w:t>esh</w:t>
            </w:r>
            <w:proofErr w:type="spellEnd"/>
            <w:r>
              <w:t xml:space="preserve"> </w:t>
            </w:r>
            <w:proofErr w:type="spellStart"/>
            <w:r>
              <w:t>ba-ma‘arav</w:t>
            </w:r>
            <w:proofErr w:type="spellEnd"/>
            <w:r>
              <w:t xml:space="preserve"> ha-</w:t>
            </w:r>
            <w:proofErr w:type="spellStart"/>
            <w:r>
              <w:t>rodefet</w:t>
            </w:r>
            <w:proofErr w:type="spellEnd"/>
            <w:r>
              <w:t xml:space="preserve"> et </w:t>
            </w:r>
            <w:proofErr w:type="spellStart"/>
            <w:r>
              <w:t>kol</w:t>
            </w:r>
            <w:proofErr w:type="spellEnd"/>
            <w:r>
              <w:t xml:space="preserve"> </w:t>
            </w:r>
            <w:proofErr w:type="spellStart"/>
            <w:r>
              <w:t>me’orot</w:t>
            </w:r>
            <w:proofErr w:type="spellEnd"/>
            <w:r>
              <w:t xml:space="preserve"> ha-</w:t>
            </w:r>
            <w:proofErr w:type="spellStart"/>
            <w:r>
              <w:t>shamayim</w:t>
            </w:r>
            <w:proofErr w:type="spellEnd"/>
            <w:r>
              <w:t>.’</w:t>
            </w:r>
          </w:p>
        </w:tc>
        <w:tc>
          <w:tcPr>
            <w:tcW w:w="2880" w:type="dxa"/>
          </w:tcPr>
          <w:p w:rsidR="000506D0" w:rsidRDefault="00000000">
            <w:proofErr w:type="spellStart"/>
            <w:r>
              <w:t>ויען</w:t>
            </w:r>
            <w:proofErr w:type="spellEnd"/>
            <w:r>
              <w:t xml:space="preserve"> </w:t>
            </w:r>
            <w:proofErr w:type="spellStart"/>
            <w:r>
              <w:t>רגואל</w:t>
            </w:r>
            <w:proofErr w:type="spellEnd"/>
            <w:r>
              <w:t xml:space="preserve"> </w:t>
            </w:r>
            <w:proofErr w:type="spellStart"/>
            <w:r>
              <w:t>אחד</w:t>
            </w:r>
            <w:proofErr w:type="spellEnd"/>
            <w:r>
              <w:t xml:space="preserve"> </w:t>
            </w:r>
            <w:proofErr w:type="spellStart"/>
            <w:r>
              <w:t>מן</w:t>
            </w:r>
            <w:proofErr w:type="spellEnd"/>
            <w:r>
              <w:t xml:space="preserve"> </w:t>
            </w:r>
            <w:proofErr w:type="spellStart"/>
            <w:r>
              <w:t>המלאכים</w:t>
            </w:r>
            <w:proofErr w:type="spellEnd"/>
            <w:r>
              <w:t xml:space="preserve"> </w:t>
            </w:r>
            <w:proofErr w:type="spellStart"/>
            <w:r>
              <w:t>הקדושים</w:t>
            </w:r>
            <w:proofErr w:type="spellEnd"/>
            <w:r>
              <w:t xml:space="preserve"> </w:t>
            </w:r>
            <w:proofErr w:type="spellStart"/>
            <w:r>
              <w:t>אשר</w:t>
            </w:r>
            <w:proofErr w:type="spellEnd"/>
            <w:r>
              <w:t xml:space="preserve"> </w:t>
            </w:r>
            <w:proofErr w:type="spellStart"/>
            <w:r>
              <w:t>אתי</w:t>
            </w:r>
            <w:proofErr w:type="spellEnd"/>
            <w:r>
              <w:t xml:space="preserve"> </w:t>
            </w:r>
            <w:proofErr w:type="spellStart"/>
            <w:r>
              <w:t>ויאמר</w:t>
            </w:r>
            <w:proofErr w:type="spellEnd"/>
            <w:r>
              <w:t xml:space="preserve"> </w:t>
            </w:r>
            <w:proofErr w:type="spellStart"/>
            <w:r>
              <w:t>אלי</w:t>
            </w:r>
            <w:proofErr w:type="spellEnd"/>
            <w:r>
              <w:t xml:space="preserve"> </w:t>
            </w:r>
            <w:proofErr w:type="spellStart"/>
            <w:r>
              <w:t>זאת</w:t>
            </w:r>
            <w:proofErr w:type="spellEnd"/>
            <w:r>
              <w:t xml:space="preserve"> </w:t>
            </w:r>
            <w:proofErr w:type="spellStart"/>
            <w:r>
              <w:t>דרך</w:t>
            </w:r>
            <w:proofErr w:type="spellEnd"/>
            <w:r>
              <w:t xml:space="preserve"> </w:t>
            </w:r>
            <w:proofErr w:type="spellStart"/>
            <w:r>
              <w:t>האש</w:t>
            </w:r>
            <w:proofErr w:type="spellEnd"/>
            <w:r>
              <w:t xml:space="preserve"> </w:t>
            </w:r>
            <w:proofErr w:type="spellStart"/>
            <w:r>
              <w:t>אשר</w:t>
            </w:r>
            <w:proofErr w:type="spellEnd"/>
            <w:r>
              <w:t xml:space="preserve"> </w:t>
            </w:r>
            <w:proofErr w:type="spellStart"/>
            <w:r>
              <w:t>ראית</w:t>
            </w:r>
            <w:proofErr w:type="spellEnd"/>
            <w:r>
              <w:t xml:space="preserve"> </w:t>
            </w:r>
            <w:proofErr w:type="spellStart"/>
            <w:r>
              <w:t>היא</w:t>
            </w:r>
            <w:proofErr w:type="spellEnd"/>
            <w:r>
              <w:t xml:space="preserve"> </w:t>
            </w:r>
            <w:proofErr w:type="spellStart"/>
            <w:r>
              <w:t>האש</w:t>
            </w:r>
            <w:proofErr w:type="spellEnd"/>
            <w:r>
              <w:t xml:space="preserve"> </w:t>
            </w:r>
            <w:proofErr w:type="spellStart"/>
            <w:r>
              <w:t>במערב</w:t>
            </w:r>
            <w:proofErr w:type="spellEnd"/>
            <w:r>
              <w:t xml:space="preserve"> </w:t>
            </w:r>
            <w:proofErr w:type="spellStart"/>
            <w:r>
              <w:t>הרודפת</w:t>
            </w:r>
            <w:proofErr w:type="spellEnd"/>
            <w:r>
              <w:t xml:space="preserve"> </w:t>
            </w:r>
            <w:proofErr w:type="spellStart"/>
            <w:r>
              <w:t>את</w:t>
            </w:r>
            <w:proofErr w:type="spellEnd"/>
            <w:r>
              <w:t xml:space="preserve"> </w:t>
            </w:r>
            <w:proofErr w:type="spellStart"/>
            <w:r>
              <w:t>כל</w:t>
            </w:r>
            <w:proofErr w:type="spellEnd"/>
            <w:r>
              <w:t xml:space="preserve"> </w:t>
            </w:r>
            <w:proofErr w:type="spellStart"/>
            <w:r>
              <w:t>מאורות</w:t>
            </w:r>
            <w:proofErr w:type="spellEnd"/>
            <w:r>
              <w:t xml:space="preserve"> </w:t>
            </w:r>
            <w:proofErr w:type="spellStart"/>
            <w:r>
              <w:t>השמים</w:t>
            </w:r>
            <w:proofErr w:type="spellEnd"/>
          </w:p>
        </w:tc>
      </w:tr>
    </w:tbl>
    <w:p w:rsidR="000506D0" w:rsidRDefault="00000000">
      <w:r>
        <w:br w:type="page"/>
      </w:r>
    </w:p>
    <w:p w:rsidR="000506D0" w:rsidRDefault="00000000">
      <w:pPr>
        <w:pStyle w:val="Title"/>
      </w:pPr>
      <w:r>
        <w:lastRenderedPageBreak/>
        <w:t>Chapter 24</w:t>
      </w:r>
    </w:p>
    <w:p w:rsidR="000506D0" w:rsidRDefault="00000000">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0506D0" w:rsidTr="00D66746">
        <w:tc>
          <w:tcPr>
            <w:tcW w:w="2880" w:type="dxa"/>
          </w:tcPr>
          <w:p w:rsidR="000506D0" w:rsidRDefault="00000000">
            <w:r>
              <w:t>Restored English</w:t>
            </w:r>
          </w:p>
        </w:tc>
        <w:tc>
          <w:tcPr>
            <w:tcW w:w="2880" w:type="dxa"/>
          </w:tcPr>
          <w:p w:rsidR="000506D0" w:rsidRDefault="00000000">
            <w:r>
              <w:t>Transliteration</w:t>
            </w:r>
          </w:p>
        </w:tc>
        <w:tc>
          <w:tcPr>
            <w:tcW w:w="2880" w:type="dxa"/>
          </w:tcPr>
          <w:p w:rsidR="000506D0" w:rsidRDefault="00000000">
            <w:r>
              <w:t>Hebrew / Source Structure</w:t>
            </w:r>
          </w:p>
        </w:tc>
      </w:tr>
      <w:tr w:rsidR="000506D0" w:rsidTr="00D66746">
        <w:tc>
          <w:tcPr>
            <w:tcW w:w="2880" w:type="dxa"/>
          </w:tcPr>
          <w:p w:rsidR="000506D0" w:rsidRDefault="00000000">
            <w:r>
              <w:t>24:1 And from there I went to another place on the earth, and he showed me a mountain range of fire which burned day and night.</w:t>
            </w:r>
          </w:p>
        </w:tc>
        <w:tc>
          <w:tcPr>
            <w:tcW w:w="2880" w:type="dxa"/>
          </w:tcPr>
          <w:p w:rsidR="000506D0" w:rsidRDefault="00000000">
            <w:r>
              <w:t>U-</w:t>
            </w:r>
            <w:proofErr w:type="spellStart"/>
            <w:r>
              <w:t>misham</w:t>
            </w:r>
            <w:proofErr w:type="spellEnd"/>
            <w:r>
              <w:t xml:space="preserve"> </w:t>
            </w:r>
            <w:proofErr w:type="spellStart"/>
            <w:r>
              <w:t>halakhti</w:t>
            </w:r>
            <w:proofErr w:type="spellEnd"/>
            <w:r>
              <w:t xml:space="preserve"> </w:t>
            </w:r>
            <w:proofErr w:type="spellStart"/>
            <w:r>
              <w:t>el</w:t>
            </w:r>
            <w:proofErr w:type="spellEnd"/>
            <w:r>
              <w:t xml:space="preserve"> </w:t>
            </w:r>
            <w:proofErr w:type="spellStart"/>
            <w:r>
              <w:t>makom</w:t>
            </w:r>
            <w:proofErr w:type="spellEnd"/>
            <w:r>
              <w:t xml:space="preserve"> </w:t>
            </w:r>
            <w:proofErr w:type="spellStart"/>
            <w:r>
              <w:t>acher</w:t>
            </w:r>
            <w:proofErr w:type="spellEnd"/>
            <w:r>
              <w:t xml:space="preserve"> </w:t>
            </w:r>
            <w:proofErr w:type="spellStart"/>
            <w:r>
              <w:t>ba-aretz</w:t>
            </w:r>
            <w:proofErr w:type="spellEnd"/>
            <w:r>
              <w:t xml:space="preserve">, </w:t>
            </w:r>
            <w:proofErr w:type="spellStart"/>
            <w:r>
              <w:t>ve-hir’ani</w:t>
            </w:r>
            <w:proofErr w:type="spellEnd"/>
            <w:r>
              <w:t xml:space="preserve"> </w:t>
            </w:r>
            <w:proofErr w:type="spellStart"/>
            <w:r>
              <w:t>har</w:t>
            </w:r>
            <w:proofErr w:type="spellEnd"/>
            <w:r>
              <w:t xml:space="preserve"> </w:t>
            </w:r>
            <w:proofErr w:type="spellStart"/>
            <w:r>
              <w:t>shel</w:t>
            </w:r>
            <w:proofErr w:type="spellEnd"/>
            <w:r>
              <w:t xml:space="preserve"> </w:t>
            </w:r>
            <w:proofErr w:type="spellStart"/>
            <w:r>
              <w:t>esh</w:t>
            </w:r>
            <w:proofErr w:type="spellEnd"/>
            <w:r>
              <w:t xml:space="preserve"> </w:t>
            </w:r>
            <w:proofErr w:type="spellStart"/>
            <w:proofErr w:type="gramStart"/>
            <w:r>
              <w:t>bo‘</w:t>
            </w:r>
            <w:proofErr w:type="gramEnd"/>
            <w:r>
              <w:t>eret</w:t>
            </w:r>
            <w:proofErr w:type="spellEnd"/>
            <w:r>
              <w:t xml:space="preserve"> </w:t>
            </w:r>
            <w:proofErr w:type="spellStart"/>
            <w:r>
              <w:t>yomam</w:t>
            </w:r>
            <w:proofErr w:type="spellEnd"/>
            <w:r>
              <w:t xml:space="preserve"> </w:t>
            </w:r>
            <w:proofErr w:type="spellStart"/>
            <w:r>
              <w:t>va-lailah</w:t>
            </w:r>
            <w:proofErr w:type="spellEnd"/>
            <w:r>
              <w:t>.</w:t>
            </w:r>
          </w:p>
        </w:tc>
        <w:tc>
          <w:tcPr>
            <w:tcW w:w="2880" w:type="dxa"/>
          </w:tcPr>
          <w:p w:rsidR="000506D0" w:rsidRDefault="00000000">
            <w:proofErr w:type="spellStart"/>
            <w:r>
              <w:t>ומשם</w:t>
            </w:r>
            <w:proofErr w:type="spellEnd"/>
            <w:r>
              <w:t xml:space="preserve"> </w:t>
            </w:r>
            <w:proofErr w:type="spellStart"/>
            <w:r>
              <w:t>הלכתי</w:t>
            </w:r>
            <w:proofErr w:type="spellEnd"/>
            <w:r>
              <w:t xml:space="preserve"> </w:t>
            </w:r>
            <w:proofErr w:type="spellStart"/>
            <w:r>
              <w:t>אל</w:t>
            </w:r>
            <w:proofErr w:type="spellEnd"/>
            <w:r>
              <w:t xml:space="preserve"> </w:t>
            </w:r>
            <w:proofErr w:type="spellStart"/>
            <w:r>
              <w:t>מקום</w:t>
            </w:r>
            <w:proofErr w:type="spellEnd"/>
            <w:r>
              <w:t xml:space="preserve"> </w:t>
            </w:r>
            <w:proofErr w:type="spellStart"/>
            <w:r>
              <w:t>אחר</w:t>
            </w:r>
            <w:proofErr w:type="spellEnd"/>
            <w:r>
              <w:t xml:space="preserve"> </w:t>
            </w:r>
            <w:proofErr w:type="spellStart"/>
            <w:r>
              <w:t>בארץ</w:t>
            </w:r>
            <w:proofErr w:type="spellEnd"/>
            <w:r>
              <w:t xml:space="preserve"> </w:t>
            </w:r>
            <w:proofErr w:type="spellStart"/>
            <w:r>
              <w:t>והראני</w:t>
            </w:r>
            <w:proofErr w:type="spellEnd"/>
            <w:r>
              <w:t xml:space="preserve"> </w:t>
            </w:r>
            <w:proofErr w:type="spellStart"/>
            <w:r>
              <w:t>הר</w:t>
            </w:r>
            <w:proofErr w:type="spellEnd"/>
            <w:r>
              <w:t xml:space="preserve"> </w:t>
            </w:r>
            <w:proofErr w:type="spellStart"/>
            <w:r>
              <w:t>של</w:t>
            </w:r>
            <w:proofErr w:type="spellEnd"/>
            <w:r>
              <w:t xml:space="preserve"> </w:t>
            </w:r>
            <w:proofErr w:type="spellStart"/>
            <w:r>
              <w:t>אש</w:t>
            </w:r>
            <w:proofErr w:type="spellEnd"/>
            <w:r>
              <w:t xml:space="preserve"> </w:t>
            </w:r>
            <w:proofErr w:type="spellStart"/>
            <w:r>
              <w:t>בוערת</w:t>
            </w:r>
            <w:proofErr w:type="spellEnd"/>
            <w:r>
              <w:t xml:space="preserve"> </w:t>
            </w:r>
            <w:proofErr w:type="spellStart"/>
            <w:r>
              <w:t>יומם</w:t>
            </w:r>
            <w:proofErr w:type="spellEnd"/>
            <w:r>
              <w:t xml:space="preserve"> </w:t>
            </w:r>
            <w:proofErr w:type="spellStart"/>
            <w:r>
              <w:t>ולילה</w:t>
            </w:r>
            <w:proofErr w:type="spellEnd"/>
          </w:p>
        </w:tc>
      </w:tr>
      <w:tr w:rsidR="000506D0" w:rsidTr="00D66746">
        <w:tc>
          <w:tcPr>
            <w:tcW w:w="2880" w:type="dxa"/>
          </w:tcPr>
          <w:p w:rsidR="000506D0" w:rsidRDefault="00000000">
            <w:r>
              <w:t>24:2 And I went beyond it and saw seven magnificent mountains all differing each from the other, and the stones were magnificent and beautiful, glorious in appearance and fair exterior: three toward the east one firmly set on another, and three toward the south one upon another.</w:t>
            </w:r>
          </w:p>
        </w:tc>
        <w:tc>
          <w:tcPr>
            <w:tcW w:w="2880" w:type="dxa"/>
          </w:tcPr>
          <w:p w:rsidR="000506D0" w:rsidRDefault="00000000">
            <w:proofErr w:type="spellStart"/>
            <w:r>
              <w:t>Va-avor</w:t>
            </w:r>
            <w:proofErr w:type="spellEnd"/>
            <w:r>
              <w:t xml:space="preserve"> sham </w:t>
            </w:r>
            <w:proofErr w:type="spellStart"/>
            <w:r>
              <w:t>ve-ereh</w:t>
            </w:r>
            <w:proofErr w:type="spellEnd"/>
            <w:r>
              <w:t xml:space="preserve"> </w:t>
            </w:r>
            <w:proofErr w:type="spellStart"/>
            <w:proofErr w:type="gramStart"/>
            <w:r>
              <w:t>shiv‘</w:t>
            </w:r>
            <w:proofErr w:type="gramEnd"/>
            <w:r>
              <w:t>ah</w:t>
            </w:r>
            <w:proofErr w:type="spellEnd"/>
            <w:r>
              <w:t xml:space="preserve"> </w:t>
            </w:r>
            <w:proofErr w:type="spellStart"/>
            <w:r>
              <w:t>harim</w:t>
            </w:r>
            <w:proofErr w:type="spellEnd"/>
            <w:r>
              <w:t xml:space="preserve"> </w:t>
            </w:r>
            <w:proofErr w:type="spellStart"/>
            <w:r>
              <w:t>nehederim</w:t>
            </w:r>
            <w:proofErr w:type="spellEnd"/>
            <w:r>
              <w:t xml:space="preserve">, </w:t>
            </w:r>
            <w:proofErr w:type="spellStart"/>
            <w:r>
              <w:t>kol</w:t>
            </w:r>
            <w:proofErr w:type="spellEnd"/>
            <w:r>
              <w:t xml:space="preserve"> </w:t>
            </w:r>
            <w:proofErr w:type="spellStart"/>
            <w:r>
              <w:t>echad</w:t>
            </w:r>
            <w:proofErr w:type="spellEnd"/>
            <w:r>
              <w:t xml:space="preserve"> shone me-</w:t>
            </w:r>
            <w:proofErr w:type="spellStart"/>
            <w:r>
              <w:t>chavero</w:t>
            </w:r>
            <w:proofErr w:type="spellEnd"/>
            <w:r>
              <w:t xml:space="preserve">; </w:t>
            </w:r>
            <w:proofErr w:type="spellStart"/>
            <w:r>
              <w:t>avneihem</w:t>
            </w:r>
            <w:proofErr w:type="spellEnd"/>
            <w:r>
              <w:t xml:space="preserve"> </w:t>
            </w:r>
            <w:proofErr w:type="spellStart"/>
            <w:r>
              <w:t>nehederot</w:t>
            </w:r>
            <w:proofErr w:type="spellEnd"/>
            <w:r>
              <w:t xml:space="preserve"> </w:t>
            </w:r>
            <w:proofErr w:type="spellStart"/>
            <w:r>
              <w:t>ve-yafot</w:t>
            </w:r>
            <w:proofErr w:type="spellEnd"/>
            <w:r>
              <w:t xml:space="preserve">, </w:t>
            </w:r>
            <w:proofErr w:type="spellStart"/>
            <w:r>
              <w:t>kavod</w:t>
            </w:r>
            <w:proofErr w:type="spellEnd"/>
            <w:r>
              <w:t xml:space="preserve"> u-</w:t>
            </w:r>
            <w:proofErr w:type="spellStart"/>
            <w:r>
              <w:t>to’ar</w:t>
            </w:r>
            <w:proofErr w:type="spellEnd"/>
            <w:r>
              <w:t xml:space="preserve">: </w:t>
            </w:r>
            <w:proofErr w:type="spellStart"/>
            <w:r>
              <w:t>sheloshah</w:t>
            </w:r>
            <w:proofErr w:type="spellEnd"/>
            <w:r>
              <w:t xml:space="preserve"> le-</w:t>
            </w:r>
            <w:proofErr w:type="spellStart"/>
            <w:r>
              <w:t>qedem</w:t>
            </w:r>
            <w:proofErr w:type="spellEnd"/>
            <w:r>
              <w:t xml:space="preserve"> </w:t>
            </w:r>
            <w:proofErr w:type="spellStart"/>
            <w:r>
              <w:t>echad</w:t>
            </w:r>
            <w:proofErr w:type="spellEnd"/>
            <w:r>
              <w:t xml:space="preserve"> </w:t>
            </w:r>
            <w:proofErr w:type="spellStart"/>
            <w:r>
              <w:t>nitzav</w:t>
            </w:r>
            <w:proofErr w:type="spellEnd"/>
            <w:r>
              <w:t xml:space="preserve"> al </w:t>
            </w:r>
            <w:proofErr w:type="spellStart"/>
            <w:r>
              <w:t>echav</w:t>
            </w:r>
            <w:proofErr w:type="spellEnd"/>
            <w:r>
              <w:t>, u-</w:t>
            </w:r>
            <w:proofErr w:type="spellStart"/>
            <w:r>
              <w:t>sheloshah</w:t>
            </w:r>
            <w:proofErr w:type="spellEnd"/>
            <w:r>
              <w:t xml:space="preserve"> le-</w:t>
            </w:r>
            <w:proofErr w:type="spellStart"/>
            <w:r>
              <w:t>negev</w:t>
            </w:r>
            <w:proofErr w:type="spellEnd"/>
            <w:r>
              <w:t xml:space="preserve"> </w:t>
            </w:r>
            <w:proofErr w:type="spellStart"/>
            <w:r>
              <w:t>echad</w:t>
            </w:r>
            <w:proofErr w:type="spellEnd"/>
            <w:r>
              <w:t xml:space="preserve"> al </w:t>
            </w:r>
            <w:proofErr w:type="spellStart"/>
            <w:r>
              <w:t>echav</w:t>
            </w:r>
            <w:proofErr w:type="spellEnd"/>
            <w:r>
              <w:t>.</w:t>
            </w:r>
          </w:p>
        </w:tc>
        <w:tc>
          <w:tcPr>
            <w:tcW w:w="2880" w:type="dxa"/>
          </w:tcPr>
          <w:p w:rsidR="000506D0" w:rsidRDefault="00000000">
            <w:proofErr w:type="spellStart"/>
            <w:r>
              <w:t>ואעבור</w:t>
            </w:r>
            <w:proofErr w:type="spellEnd"/>
            <w:r>
              <w:t xml:space="preserve"> </w:t>
            </w:r>
            <w:proofErr w:type="spellStart"/>
            <w:r>
              <w:t>שם</w:t>
            </w:r>
            <w:proofErr w:type="spellEnd"/>
            <w:r>
              <w:t xml:space="preserve"> </w:t>
            </w:r>
            <w:proofErr w:type="spellStart"/>
            <w:r>
              <w:t>ואראה</w:t>
            </w:r>
            <w:proofErr w:type="spellEnd"/>
            <w:r>
              <w:t xml:space="preserve"> </w:t>
            </w:r>
            <w:proofErr w:type="spellStart"/>
            <w:r>
              <w:t>שבעה</w:t>
            </w:r>
            <w:proofErr w:type="spellEnd"/>
            <w:r>
              <w:t xml:space="preserve"> </w:t>
            </w:r>
            <w:proofErr w:type="spellStart"/>
            <w:r>
              <w:t>הרים</w:t>
            </w:r>
            <w:proofErr w:type="spellEnd"/>
            <w:r>
              <w:t xml:space="preserve"> </w:t>
            </w:r>
            <w:proofErr w:type="spellStart"/>
            <w:r>
              <w:t>נהדרים</w:t>
            </w:r>
            <w:proofErr w:type="spellEnd"/>
            <w:r>
              <w:t xml:space="preserve"> </w:t>
            </w:r>
            <w:proofErr w:type="spellStart"/>
            <w:r>
              <w:t>כל</w:t>
            </w:r>
            <w:proofErr w:type="spellEnd"/>
            <w:r>
              <w:t xml:space="preserve"> </w:t>
            </w:r>
            <w:proofErr w:type="spellStart"/>
            <w:r>
              <w:t>אחד</w:t>
            </w:r>
            <w:proofErr w:type="spellEnd"/>
            <w:r>
              <w:t xml:space="preserve"> </w:t>
            </w:r>
            <w:proofErr w:type="spellStart"/>
            <w:r>
              <w:t>שונה</w:t>
            </w:r>
            <w:proofErr w:type="spellEnd"/>
            <w:r>
              <w:t xml:space="preserve"> </w:t>
            </w:r>
            <w:proofErr w:type="spellStart"/>
            <w:r>
              <w:t>מחברו</w:t>
            </w:r>
            <w:proofErr w:type="spellEnd"/>
            <w:r>
              <w:t xml:space="preserve"> </w:t>
            </w:r>
            <w:proofErr w:type="spellStart"/>
            <w:r>
              <w:t>אבניהם</w:t>
            </w:r>
            <w:proofErr w:type="spellEnd"/>
            <w:r>
              <w:t xml:space="preserve"> </w:t>
            </w:r>
            <w:proofErr w:type="spellStart"/>
            <w:r>
              <w:t>נהדרות</w:t>
            </w:r>
            <w:proofErr w:type="spellEnd"/>
            <w:r>
              <w:t xml:space="preserve"> </w:t>
            </w:r>
            <w:proofErr w:type="spellStart"/>
            <w:r>
              <w:t>ויפות</w:t>
            </w:r>
            <w:proofErr w:type="spellEnd"/>
            <w:r>
              <w:t xml:space="preserve"> </w:t>
            </w:r>
            <w:proofErr w:type="spellStart"/>
            <w:r>
              <w:t>כבוד</w:t>
            </w:r>
            <w:proofErr w:type="spellEnd"/>
            <w:r>
              <w:t xml:space="preserve"> </w:t>
            </w:r>
            <w:proofErr w:type="spellStart"/>
            <w:r>
              <w:t>ותואר</w:t>
            </w:r>
            <w:proofErr w:type="spellEnd"/>
            <w:r>
              <w:t xml:space="preserve"> </w:t>
            </w:r>
            <w:proofErr w:type="spellStart"/>
            <w:r>
              <w:t>שלשה</w:t>
            </w:r>
            <w:proofErr w:type="spellEnd"/>
            <w:r>
              <w:t xml:space="preserve"> </w:t>
            </w:r>
            <w:proofErr w:type="spellStart"/>
            <w:r>
              <w:t>לקדם</w:t>
            </w:r>
            <w:proofErr w:type="spellEnd"/>
            <w:r>
              <w:t xml:space="preserve"> </w:t>
            </w:r>
            <w:proofErr w:type="spellStart"/>
            <w:r>
              <w:t>אחד</w:t>
            </w:r>
            <w:proofErr w:type="spellEnd"/>
            <w:r>
              <w:t xml:space="preserve"> </w:t>
            </w:r>
            <w:proofErr w:type="spellStart"/>
            <w:r>
              <w:t>ניצב</w:t>
            </w:r>
            <w:proofErr w:type="spellEnd"/>
            <w:r>
              <w:t xml:space="preserve"> </w:t>
            </w:r>
            <w:proofErr w:type="spellStart"/>
            <w:r>
              <w:t>על</w:t>
            </w:r>
            <w:proofErr w:type="spellEnd"/>
            <w:r>
              <w:t xml:space="preserve"> </w:t>
            </w:r>
            <w:proofErr w:type="spellStart"/>
            <w:r>
              <w:t>אחיו</w:t>
            </w:r>
            <w:proofErr w:type="spellEnd"/>
            <w:r>
              <w:t xml:space="preserve"> </w:t>
            </w:r>
            <w:proofErr w:type="spellStart"/>
            <w:r>
              <w:t>ושלשה</w:t>
            </w:r>
            <w:proofErr w:type="spellEnd"/>
            <w:r>
              <w:t xml:space="preserve"> </w:t>
            </w:r>
            <w:proofErr w:type="spellStart"/>
            <w:r>
              <w:t>לנגב</w:t>
            </w:r>
            <w:proofErr w:type="spellEnd"/>
            <w:r>
              <w:t xml:space="preserve"> </w:t>
            </w:r>
            <w:proofErr w:type="spellStart"/>
            <w:r>
              <w:t>אחד</w:t>
            </w:r>
            <w:proofErr w:type="spellEnd"/>
            <w:r>
              <w:t xml:space="preserve"> </w:t>
            </w:r>
            <w:proofErr w:type="spellStart"/>
            <w:r>
              <w:t>על</w:t>
            </w:r>
            <w:proofErr w:type="spellEnd"/>
            <w:r>
              <w:t xml:space="preserve"> </w:t>
            </w:r>
            <w:proofErr w:type="spellStart"/>
            <w:r>
              <w:t>אחיו</w:t>
            </w:r>
            <w:proofErr w:type="spellEnd"/>
          </w:p>
        </w:tc>
      </w:tr>
      <w:tr w:rsidR="000506D0" w:rsidTr="00D66746">
        <w:tc>
          <w:tcPr>
            <w:tcW w:w="2880" w:type="dxa"/>
          </w:tcPr>
          <w:p w:rsidR="000506D0" w:rsidRDefault="00000000">
            <w:r>
              <w:t>24:3 And deep and rough ravines, no tree covered them. I was amazed at the rocks, and the ravines were deep and narrow, made of hard rock, and trees were not planted upon them.</w:t>
            </w:r>
          </w:p>
        </w:tc>
        <w:tc>
          <w:tcPr>
            <w:tcW w:w="2880" w:type="dxa"/>
          </w:tcPr>
          <w:p w:rsidR="000506D0" w:rsidRDefault="00000000">
            <w:r>
              <w:t>U-</w:t>
            </w:r>
            <w:proofErr w:type="spellStart"/>
            <w:r>
              <w:t>ge’ot</w:t>
            </w:r>
            <w:proofErr w:type="spellEnd"/>
            <w:r>
              <w:t xml:space="preserve"> </w:t>
            </w:r>
            <w:proofErr w:type="spellStart"/>
            <w:r>
              <w:t>amuqot</w:t>
            </w:r>
            <w:proofErr w:type="spellEnd"/>
            <w:r>
              <w:t xml:space="preserve"> u-</w:t>
            </w:r>
            <w:proofErr w:type="spellStart"/>
            <w:r>
              <w:t>qashot</w:t>
            </w:r>
            <w:proofErr w:type="spellEnd"/>
            <w:r>
              <w:t xml:space="preserve">, </w:t>
            </w:r>
            <w:proofErr w:type="spellStart"/>
            <w:r>
              <w:t>ein</w:t>
            </w:r>
            <w:proofErr w:type="spellEnd"/>
            <w:r>
              <w:t xml:space="preserve"> </w:t>
            </w:r>
            <w:proofErr w:type="spellStart"/>
            <w:r>
              <w:t>etz</w:t>
            </w:r>
            <w:proofErr w:type="spellEnd"/>
            <w:r>
              <w:t xml:space="preserve"> </w:t>
            </w:r>
            <w:proofErr w:type="spellStart"/>
            <w:r>
              <w:t>alayhem</w:t>
            </w:r>
            <w:proofErr w:type="spellEnd"/>
            <w:r>
              <w:t xml:space="preserve">. </w:t>
            </w:r>
            <w:proofErr w:type="spellStart"/>
            <w:r>
              <w:t>Nifleti</w:t>
            </w:r>
            <w:proofErr w:type="spellEnd"/>
            <w:r>
              <w:t xml:space="preserve"> min ha-</w:t>
            </w:r>
            <w:proofErr w:type="spellStart"/>
            <w:r>
              <w:t>sela’im</w:t>
            </w:r>
            <w:proofErr w:type="spellEnd"/>
            <w:r>
              <w:t xml:space="preserve">, </w:t>
            </w:r>
            <w:proofErr w:type="spellStart"/>
            <w:r>
              <w:t>ve</w:t>
            </w:r>
            <w:proofErr w:type="spellEnd"/>
            <w:r>
              <w:t>-ha-</w:t>
            </w:r>
            <w:proofErr w:type="spellStart"/>
            <w:r>
              <w:t>ge’ot</w:t>
            </w:r>
            <w:proofErr w:type="spellEnd"/>
            <w:r>
              <w:t xml:space="preserve"> </w:t>
            </w:r>
            <w:proofErr w:type="spellStart"/>
            <w:r>
              <w:t>amuqot</w:t>
            </w:r>
            <w:proofErr w:type="spellEnd"/>
            <w:r>
              <w:t xml:space="preserve"> </w:t>
            </w:r>
            <w:proofErr w:type="spellStart"/>
            <w:r>
              <w:t>ve-tzarot</w:t>
            </w:r>
            <w:proofErr w:type="spellEnd"/>
            <w:r>
              <w:t xml:space="preserve">, me-sela </w:t>
            </w:r>
            <w:proofErr w:type="spellStart"/>
            <w:r>
              <w:t>kasheh</w:t>
            </w:r>
            <w:proofErr w:type="spellEnd"/>
            <w:r>
              <w:t xml:space="preserve">, </w:t>
            </w:r>
            <w:proofErr w:type="spellStart"/>
            <w:r>
              <w:t>ve-ein</w:t>
            </w:r>
            <w:proofErr w:type="spellEnd"/>
            <w:r>
              <w:t xml:space="preserve"> </w:t>
            </w:r>
            <w:proofErr w:type="spellStart"/>
            <w:r>
              <w:t>etzim</w:t>
            </w:r>
            <w:proofErr w:type="spellEnd"/>
            <w:r>
              <w:t xml:space="preserve"> </w:t>
            </w:r>
            <w:proofErr w:type="spellStart"/>
            <w:proofErr w:type="gramStart"/>
            <w:r>
              <w:t>netu‘</w:t>
            </w:r>
            <w:proofErr w:type="gramEnd"/>
            <w:r>
              <w:t>im</w:t>
            </w:r>
            <w:proofErr w:type="spellEnd"/>
            <w:r>
              <w:t xml:space="preserve"> </w:t>
            </w:r>
            <w:proofErr w:type="spellStart"/>
            <w:r>
              <w:t>aleihem</w:t>
            </w:r>
            <w:proofErr w:type="spellEnd"/>
            <w:r>
              <w:t>.</w:t>
            </w:r>
          </w:p>
        </w:tc>
        <w:tc>
          <w:tcPr>
            <w:tcW w:w="2880" w:type="dxa"/>
          </w:tcPr>
          <w:p w:rsidR="000506D0" w:rsidRDefault="00000000">
            <w:proofErr w:type="spellStart"/>
            <w:r>
              <w:t>וגאות</w:t>
            </w:r>
            <w:proofErr w:type="spellEnd"/>
            <w:r>
              <w:t xml:space="preserve"> </w:t>
            </w:r>
            <w:proofErr w:type="spellStart"/>
            <w:r>
              <w:t>עמוקות</w:t>
            </w:r>
            <w:proofErr w:type="spellEnd"/>
            <w:r>
              <w:t xml:space="preserve"> </w:t>
            </w:r>
            <w:proofErr w:type="spellStart"/>
            <w:r>
              <w:t>וקשות</w:t>
            </w:r>
            <w:proofErr w:type="spellEnd"/>
            <w:r>
              <w:t xml:space="preserve"> </w:t>
            </w:r>
            <w:proofErr w:type="spellStart"/>
            <w:r>
              <w:t>אין</w:t>
            </w:r>
            <w:proofErr w:type="spellEnd"/>
            <w:r>
              <w:t xml:space="preserve"> </w:t>
            </w:r>
            <w:proofErr w:type="spellStart"/>
            <w:r>
              <w:t>עץ</w:t>
            </w:r>
            <w:proofErr w:type="spellEnd"/>
            <w:r>
              <w:t xml:space="preserve"> </w:t>
            </w:r>
            <w:proofErr w:type="spellStart"/>
            <w:r>
              <w:t>עליהם</w:t>
            </w:r>
            <w:proofErr w:type="spellEnd"/>
            <w:r>
              <w:t xml:space="preserve"> </w:t>
            </w:r>
            <w:proofErr w:type="spellStart"/>
            <w:r>
              <w:t>נפלאתי</w:t>
            </w:r>
            <w:proofErr w:type="spellEnd"/>
            <w:r>
              <w:t xml:space="preserve"> </w:t>
            </w:r>
            <w:proofErr w:type="spellStart"/>
            <w:r>
              <w:t>מן</w:t>
            </w:r>
            <w:proofErr w:type="spellEnd"/>
            <w:r>
              <w:t xml:space="preserve"> </w:t>
            </w:r>
            <w:proofErr w:type="spellStart"/>
            <w:r>
              <w:t>הסלעים</w:t>
            </w:r>
            <w:proofErr w:type="spellEnd"/>
            <w:r>
              <w:t xml:space="preserve"> </w:t>
            </w:r>
            <w:proofErr w:type="spellStart"/>
            <w:r>
              <w:t>והגאות</w:t>
            </w:r>
            <w:proofErr w:type="spellEnd"/>
            <w:r>
              <w:t xml:space="preserve"> </w:t>
            </w:r>
            <w:proofErr w:type="spellStart"/>
            <w:r>
              <w:t>עמוקות</w:t>
            </w:r>
            <w:proofErr w:type="spellEnd"/>
            <w:r>
              <w:t xml:space="preserve"> </w:t>
            </w:r>
            <w:proofErr w:type="spellStart"/>
            <w:r>
              <w:t>וצרות</w:t>
            </w:r>
            <w:proofErr w:type="spellEnd"/>
            <w:r>
              <w:t xml:space="preserve"> </w:t>
            </w:r>
            <w:proofErr w:type="spellStart"/>
            <w:r>
              <w:t>מסלע</w:t>
            </w:r>
            <w:proofErr w:type="spellEnd"/>
            <w:r>
              <w:t xml:space="preserve"> </w:t>
            </w:r>
            <w:proofErr w:type="spellStart"/>
            <w:r>
              <w:t>קשה</w:t>
            </w:r>
            <w:proofErr w:type="spellEnd"/>
            <w:r>
              <w:t xml:space="preserve"> </w:t>
            </w:r>
            <w:proofErr w:type="spellStart"/>
            <w:r>
              <w:t>ואין</w:t>
            </w:r>
            <w:proofErr w:type="spellEnd"/>
            <w:r>
              <w:t xml:space="preserve"> </w:t>
            </w:r>
            <w:proofErr w:type="spellStart"/>
            <w:r>
              <w:t>עצים</w:t>
            </w:r>
            <w:proofErr w:type="spellEnd"/>
            <w:r>
              <w:t xml:space="preserve"> </w:t>
            </w:r>
            <w:proofErr w:type="spellStart"/>
            <w:r>
              <w:t>נטועים</w:t>
            </w:r>
            <w:proofErr w:type="spellEnd"/>
            <w:r>
              <w:t xml:space="preserve"> </w:t>
            </w:r>
            <w:proofErr w:type="spellStart"/>
            <w:r>
              <w:t>עליהם</w:t>
            </w:r>
            <w:proofErr w:type="spellEnd"/>
          </w:p>
        </w:tc>
      </w:tr>
      <w:tr w:rsidR="000506D0" w:rsidTr="00D66746">
        <w:tc>
          <w:tcPr>
            <w:tcW w:w="2880" w:type="dxa"/>
          </w:tcPr>
          <w:p w:rsidR="000506D0" w:rsidRDefault="00000000">
            <w:r>
              <w:t>24:4 And among them I saw a mountain in the midst of these that was towering high beyond them, and it resembled the seat of a throne.</w:t>
            </w:r>
          </w:p>
        </w:tc>
        <w:tc>
          <w:tcPr>
            <w:tcW w:w="2880" w:type="dxa"/>
          </w:tcPr>
          <w:p w:rsidR="000506D0" w:rsidRDefault="00000000">
            <w:r>
              <w:t>U-</w:t>
            </w:r>
            <w:proofErr w:type="spellStart"/>
            <w:r>
              <w:t>veinehem</w:t>
            </w:r>
            <w:proofErr w:type="spellEnd"/>
            <w:r>
              <w:t xml:space="preserve"> </w:t>
            </w:r>
            <w:proofErr w:type="spellStart"/>
            <w:r>
              <w:t>ra’iti</w:t>
            </w:r>
            <w:proofErr w:type="spellEnd"/>
            <w:r>
              <w:t xml:space="preserve"> </w:t>
            </w:r>
            <w:proofErr w:type="spellStart"/>
            <w:r>
              <w:t>har</w:t>
            </w:r>
            <w:proofErr w:type="spellEnd"/>
            <w:r>
              <w:t xml:space="preserve"> </w:t>
            </w:r>
            <w:proofErr w:type="spellStart"/>
            <w:r>
              <w:t>echad</w:t>
            </w:r>
            <w:proofErr w:type="spellEnd"/>
            <w:r>
              <w:t xml:space="preserve"> be-</w:t>
            </w:r>
            <w:proofErr w:type="spellStart"/>
            <w:r>
              <w:t>tocham</w:t>
            </w:r>
            <w:proofErr w:type="spellEnd"/>
            <w:r>
              <w:t xml:space="preserve">, </w:t>
            </w:r>
            <w:proofErr w:type="spellStart"/>
            <w:r>
              <w:t>romam</w:t>
            </w:r>
            <w:proofErr w:type="spellEnd"/>
            <w:r>
              <w:t xml:space="preserve"> </w:t>
            </w:r>
            <w:proofErr w:type="spellStart"/>
            <w:r>
              <w:t>me’od</w:t>
            </w:r>
            <w:proofErr w:type="spellEnd"/>
            <w:r>
              <w:t xml:space="preserve"> </w:t>
            </w:r>
            <w:proofErr w:type="spellStart"/>
            <w:r>
              <w:t>aleihem</w:t>
            </w:r>
            <w:proofErr w:type="spellEnd"/>
            <w:r>
              <w:t xml:space="preserve">, </w:t>
            </w:r>
            <w:proofErr w:type="spellStart"/>
            <w:r>
              <w:t>ve</w:t>
            </w:r>
            <w:proofErr w:type="spellEnd"/>
            <w:r>
              <w:t xml:space="preserve">-hu </w:t>
            </w:r>
            <w:proofErr w:type="spellStart"/>
            <w:r>
              <w:t>domeh</w:t>
            </w:r>
            <w:proofErr w:type="spellEnd"/>
            <w:r>
              <w:t xml:space="preserve"> le-</w:t>
            </w:r>
            <w:proofErr w:type="spellStart"/>
            <w:r>
              <w:t>kiseh</w:t>
            </w:r>
            <w:proofErr w:type="spellEnd"/>
            <w:r>
              <w:t xml:space="preserve"> </w:t>
            </w:r>
            <w:proofErr w:type="spellStart"/>
            <w:r>
              <w:t>kiseh</w:t>
            </w:r>
            <w:proofErr w:type="spellEnd"/>
            <w:r>
              <w:t>.</w:t>
            </w:r>
          </w:p>
        </w:tc>
        <w:tc>
          <w:tcPr>
            <w:tcW w:w="2880" w:type="dxa"/>
          </w:tcPr>
          <w:p w:rsidR="000506D0" w:rsidRDefault="00000000">
            <w:proofErr w:type="spellStart"/>
            <w:r>
              <w:t>ובתוכם</w:t>
            </w:r>
            <w:proofErr w:type="spellEnd"/>
            <w:r>
              <w:t xml:space="preserve"> </w:t>
            </w:r>
            <w:proofErr w:type="spellStart"/>
            <w:r>
              <w:t>ראיתי</w:t>
            </w:r>
            <w:proofErr w:type="spellEnd"/>
            <w:r>
              <w:t xml:space="preserve"> </w:t>
            </w:r>
            <w:proofErr w:type="spellStart"/>
            <w:r>
              <w:t>הר</w:t>
            </w:r>
            <w:proofErr w:type="spellEnd"/>
            <w:r>
              <w:t xml:space="preserve"> </w:t>
            </w:r>
            <w:proofErr w:type="spellStart"/>
            <w:r>
              <w:t>אחד</w:t>
            </w:r>
            <w:proofErr w:type="spellEnd"/>
            <w:r>
              <w:t xml:space="preserve"> </w:t>
            </w:r>
            <w:proofErr w:type="spellStart"/>
            <w:r>
              <w:t>בתוכם</w:t>
            </w:r>
            <w:proofErr w:type="spellEnd"/>
            <w:r>
              <w:t xml:space="preserve"> </w:t>
            </w:r>
            <w:proofErr w:type="spellStart"/>
            <w:r>
              <w:t>רם</w:t>
            </w:r>
            <w:proofErr w:type="spellEnd"/>
            <w:r>
              <w:t xml:space="preserve"> </w:t>
            </w:r>
            <w:proofErr w:type="spellStart"/>
            <w:r>
              <w:t>מאד</w:t>
            </w:r>
            <w:proofErr w:type="spellEnd"/>
            <w:r>
              <w:t xml:space="preserve"> </w:t>
            </w:r>
            <w:proofErr w:type="spellStart"/>
            <w:r>
              <w:t>עליהם</w:t>
            </w:r>
            <w:proofErr w:type="spellEnd"/>
            <w:r>
              <w:t xml:space="preserve"> </w:t>
            </w:r>
            <w:proofErr w:type="spellStart"/>
            <w:r>
              <w:t>והוא</w:t>
            </w:r>
            <w:proofErr w:type="spellEnd"/>
            <w:r>
              <w:t xml:space="preserve"> </w:t>
            </w:r>
            <w:proofErr w:type="spellStart"/>
            <w:r>
              <w:t>דומה</w:t>
            </w:r>
            <w:proofErr w:type="spellEnd"/>
            <w:r>
              <w:t xml:space="preserve"> </w:t>
            </w:r>
            <w:proofErr w:type="spellStart"/>
            <w:r>
              <w:t>לכסא</w:t>
            </w:r>
            <w:proofErr w:type="spellEnd"/>
            <w:r>
              <w:t xml:space="preserve"> </w:t>
            </w:r>
            <w:proofErr w:type="spellStart"/>
            <w:r>
              <w:t>כסא</w:t>
            </w:r>
            <w:proofErr w:type="spellEnd"/>
          </w:p>
        </w:tc>
      </w:tr>
      <w:tr w:rsidR="000506D0" w:rsidTr="00D66746">
        <w:tc>
          <w:tcPr>
            <w:tcW w:w="2880" w:type="dxa"/>
          </w:tcPr>
          <w:p w:rsidR="000506D0" w:rsidRDefault="00000000">
            <w:r>
              <w:t>24:5 And fragrant trees encircled the base of the mountain.</w:t>
            </w:r>
          </w:p>
        </w:tc>
        <w:tc>
          <w:tcPr>
            <w:tcW w:w="2880" w:type="dxa"/>
          </w:tcPr>
          <w:p w:rsidR="000506D0" w:rsidRDefault="00000000">
            <w:r>
              <w:t>U-</w:t>
            </w:r>
            <w:proofErr w:type="spellStart"/>
            <w:r>
              <w:t>etzim</w:t>
            </w:r>
            <w:proofErr w:type="spellEnd"/>
            <w:r>
              <w:t xml:space="preserve"> </w:t>
            </w:r>
            <w:proofErr w:type="spellStart"/>
            <w:r>
              <w:t>besamim</w:t>
            </w:r>
            <w:proofErr w:type="spellEnd"/>
            <w:r>
              <w:t xml:space="preserve"> </w:t>
            </w:r>
            <w:proofErr w:type="spellStart"/>
            <w:r>
              <w:t>hikifu</w:t>
            </w:r>
            <w:proofErr w:type="spellEnd"/>
            <w:r>
              <w:t xml:space="preserve"> et </w:t>
            </w:r>
            <w:proofErr w:type="spellStart"/>
            <w:r>
              <w:t>yisod</w:t>
            </w:r>
            <w:proofErr w:type="spellEnd"/>
            <w:r>
              <w:t xml:space="preserve"> ha-</w:t>
            </w:r>
            <w:proofErr w:type="spellStart"/>
            <w:r>
              <w:t>har</w:t>
            </w:r>
            <w:proofErr w:type="spellEnd"/>
            <w:r>
              <w:t>.</w:t>
            </w:r>
          </w:p>
        </w:tc>
        <w:tc>
          <w:tcPr>
            <w:tcW w:w="2880" w:type="dxa"/>
          </w:tcPr>
          <w:p w:rsidR="000506D0" w:rsidRDefault="00000000">
            <w:proofErr w:type="spellStart"/>
            <w:r>
              <w:t>ועצים</w:t>
            </w:r>
            <w:proofErr w:type="spellEnd"/>
            <w:r>
              <w:t xml:space="preserve"> </w:t>
            </w:r>
            <w:proofErr w:type="spellStart"/>
            <w:r>
              <w:t>בשמים</w:t>
            </w:r>
            <w:proofErr w:type="spellEnd"/>
            <w:r>
              <w:t xml:space="preserve"> </w:t>
            </w:r>
            <w:proofErr w:type="spellStart"/>
            <w:r>
              <w:t>הקיפו</w:t>
            </w:r>
            <w:proofErr w:type="spellEnd"/>
            <w:r>
              <w:t xml:space="preserve"> </w:t>
            </w:r>
            <w:proofErr w:type="spellStart"/>
            <w:r>
              <w:t>את</w:t>
            </w:r>
            <w:proofErr w:type="spellEnd"/>
            <w:r>
              <w:t xml:space="preserve"> </w:t>
            </w:r>
            <w:proofErr w:type="spellStart"/>
            <w:r>
              <w:t>יסוד</w:t>
            </w:r>
            <w:proofErr w:type="spellEnd"/>
            <w:r>
              <w:t xml:space="preserve"> </w:t>
            </w:r>
            <w:proofErr w:type="spellStart"/>
            <w:r>
              <w:t>ההר</w:t>
            </w:r>
            <w:proofErr w:type="spellEnd"/>
          </w:p>
        </w:tc>
      </w:tr>
      <w:tr w:rsidR="000506D0" w:rsidTr="00D66746">
        <w:tc>
          <w:tcPr>
            <w:tcW w:w="2880" w:type="dxa"/>
          </w:tcPr>
          <w:p w:rsidR="000506D0" w:rsidRDefault="00000000">
            <w:r>
              <w:t>24:6 And among them was a tree such as I had never smelled, nor was any among them or others like it: no fragrance was ever like it, its leaves and its flowers and its wood never wither.</w:t>
            </w:r>
          </w:p>
        </w:tc>
        <w:tc>
          <w:tcPr>
            <w:tcW w:w="2880" w:type="dxa"/>
          </w:tcPr>
          <w:p w:rsidR="000506D0" w:rsidRDefault="00000000">
            <w:r>
              <w:t>U-</w:t>
            </w:r>
            <w:proofErr w:type="spellStart"/>
            <w:r>
              <w:t>veinehem</w:t>
            </w:r>
            <w:proofErr w:type="spellEnd"/>
            <w:r>
              <w:t xml:space="preserve"> </w:t>
            </w:r>
            <w:proofErr w:type="spellStart"/>
            <w:r>
              <w:t>etz</w:t>
            </w:r>
            <w:proofErr w:type="spellEnd"/>
            <w:r>
              <w:t xml:space="preserve"> </w:t>
            </w:r>
            <w:proofErr w:type="spellStart"/>
            <w:r>
              <w:t>echad</w:t>
            </w:r>
            <w:proofErr w:type="spellEnd"/>
            <w:r>
              <w:t xml:space="preserve"> </w:t>
            </w:r>
            <w:proofErr w:type="spellStart"/>
            <w:r>
              <w:t>asher</w:t>
            </w:r>
            <w:proofErr w:type="spellEnd"/>
            <w:r>
              <w:t xml:space="preserve"> lo </w:t>
            </w:r>
            <w:proofErr w:type="spellStart"/>
            <w:r>
              <w:t>harachti</w:t>
            </w:r>
            <w:proofErr w:type="spellEnd"/>
            <w:r>
              <w:t xml:space="preserve"> </w:t>
            </w:r>
            <w:proofErr w:type="spellStart"/>
            <w:r>
              <w:t>kamohu</w:t>
            </w:r>
            <w:proofErr w:type="spellEnd"/>
            <w:r>
              <w:t xml:space="preserve">, </w:t>
            </w:r>
            <w:proofErr w:type="spellStart"/>
            <w:r>
              <w:t>ve</w:t>
            </w:r>
            <w:proofErr w:type="spellEnd"/>
            <w:r>
              <w:t xml:space="preserve">-lo </w:t>
            </w:r>
            <w:proofErr w:type="spellStart"/>
            <w:r>
              <w:t>haya</w:t>
            </w:r>
            <w:proofErr w:type="spellEnd"/>
            <w:r>
              <w:t xml:space="preserve"> be-</w:t>
            </w:r>
            <w:proofErr w:type="spellStart"/>
            <w:r>
              <w:t>kol</w:t>
            </w:r>
            <w:proofErr w:type="spellEnd"/>
            <w:r>
              <w:t xml:space="preserve"> ha-</w:t>
            </w:r>
            <w:proofErr w:type="spellStart"/>
            <w:r>
              <w:t>etzim</w:t>
            </w:r>
            <w:proofErr w:type="spellEnd"/>
            <w:r>
              <w:t xml:space="preserve"> </w:t>
            </w:r>
            <w:proofErr w:type="spellStart"/>
            <w:r>
              <w:t>kemohu</w:t>
            </w:r>
            <w:proofErr w:type="spellEnd"/>
            <w:r>
              <w:t xml:space="preserve">: lo </w:t>
            </w:r>
            <w:proofErr w:type="spellStart"/>
            <w:r>
              <w:t>haya</w:t>
            </w:r>
            <w:proofErr w:type="spellEnd"/>
            <w:r>
              <w:t xml:space="preserve"> </w:t>
            </w:r>
            <w:proofErr w:type="spellStart"/>
            <w:r>
              <w:t>besam</w:t>
            </w:r>
            <w:proofErr w:type="spellEnd"/>
            <w:r>
              <w:t xml:space="preserve"> </w:t>
            </w:r>
            <w:proofErr w:type="spellStart"/>
            <w:r>
              <w:t>kamohu</w:t>
            </w:r>
            <w:proofErr w:type="spellEnd"/>
            <w:r>
              <w:t xml:space="preserve">, </w:t>
            </w:r>
            <w:proofErr w:type="spellStart"/>
            <w:r>
              <w:t>aleihem</w:t>
            </w:r>
            <w:proofErr w:type="spellEnd"/>
            <w:r>
              <w:t xml:space="preserve"> u-</w:t>
            </w:r>
            <w:proofErr w:type="spellStart"/>
            <w:r>
              <w:t>frachav</w:t>
            </w:r>
            <w:proofErr w:type="spellEnd"/>
            <w:r>
              <w:t xml:space="preserve"> u-</w:t>
            </w:r>
            <w:proofErr w:type="spellStart"/>
            <w:r>
              <w:t>etzemav</w:t>
            </w:r>
            <w:proofErr w:type="spellEnd"/>
            <w:r>
              <w:t xml:space="preserve"> </w:t>
            </w:r>
            <w:proofErr w:type="spellStart"/>
            <w:r>
              <w:t>einam</w:t>
            </w:r>
            <w:proofErr w:type="spellEnd"/>
            <w:r>
              <w:t xml:space="preserve"> </w:t>
            </w:r>
            <w:proofErr w:type="spellStart"/>
            <w:r>
              <w:t>navelim</w:t>
            </w:r>
            <w:proofErr w:type="spellEnd"/>
            <w:r>
              <w:t>.</w:t>
            </w:r>
          </w:p>
        </w:tc>
        <w:tc>
          <w:tcPr>
            <w:tcW w:w="2880" w:type="dxa"/>
          </w:tcPr>
          <w:p w:rsidR="000506D0" w:rsidRDefault="00000000">
            <w:proofErr w:type="spellStart"/>
            <w:r>
              <w:t>ובתוכם</w:t>
            </w:r>
            <w:proofErr w:type="spellEnd"/>
            <w:r>
              <w:t xml:space="preserve"> </w:t>
            </w:r>
            <w:proofErr w:type="spellStart"/>
            <w:r>
              <w:t>עץ</w:t>
            </w:r>
            <w:proofErr w:type="spellEnd"/>
            <w:r>
              <w:t xml:space="preserve"> </w:t>
            </w:r>
            <w:proofErr w:type="spellStart"/>
            <w:r>
              <w:t>אחד</w:t>
            </w:r>
            <w:proofErr w:type="spellEnd"/>
            <w:r>
              <w:t xml:space="preserve"> </w:t>
            </w:r>
            <w:proofErr w:type="spellStart"/>
            <w:r>
              <w:t>אשר</w:t>
            </w:r>
            <w:proofErr w:type="spellEnd"/>
            <w:r>
              <w:t xml:space="preserve"> </w:t>
            </w:r>
            <w:proofErr w:type="spellStart"/>
            <w:r>
              <w:t>לא</w:t>
            </w:r>
            <w:proofErr w:type="spellEnd"/>
            <w:r>
              <w:t xml:space="preserve"> </w:t>
            </w:r>
            <w:proofErr w:type="spellStart"/>
            <w:r>
              <w:t>הרחתי</w:t>
            </w:r>
            <w:proofErr w:type="spellEnd"/>
            <w:r>
              <w:t xml:space="preserve"> </w:t>
            </w:r>
            <w:proofErr w:type="spellStart"/>
            <w:r>
              <w:t>כמוהו</w:t>
            </w:r>
            <w:proofErr w:type="spellEnd"/>
            <w:r>
              <w:t xml:space="preserve"> </w:t>
            </w:r>
            <w:proofErr w:type="spellStart"/>
            <w:r>
              <w:t>ולא</w:t>
            </w:r>
            <w:proofErr w:type="spellEnd"/>
            <w:r>
              <w:t xml:space="preserve"> </w:t>
            </w:r>
            <w:proofErr w:type="spellStart"/>
            <w:r>
              <w:t>היה</w:t>
            </w:r>
            <w:proofErr w:type="spellEnd"/>
            <w:r>
              <w:t xml:space="preserve"> </w:t>
            </w:r>
            <w:proofErr w:type="spellStart"/>
            <w:r>
              <w:t>בכל</w:t>
            </w:r>
            <w:proofErr w:type="spellEnd"/>
            <w:r>
              <w:t xml:space="preserve"> </w:t>
            </w:r>
            <w:proofErr w:type="spellStart"/>
            <w:r>
              <w:t>העצים</w:t>
            </w:r>
            <w:proofErr w:type="spellEnd"/>
            <w:r>
              <w:t xml:space="preserve"> </w:t>
            </w:r>
            <w:proofErr w:type="spellStart"/>
            <w:r>
              <w:t>כמוהו</w:t>
            </w:r>
            <w:proofErr w:type="spellEnd"/>
            <w:r>
              <w:t xml:space="preserve"> </w:t>
            </w:r>
            <w:proofErr w:type="spellStart"/>
            <w:r>
              <w:t>לא</w:t>
            </w:r>
            <w:proofErr w:type="spellEnd"/>
            <w:r>
              <w:t xml:space="preserve"> </w:t>
            </w:r>
            <w:proofErr w:type="spellStart"/>
            <w:r>
              <w:t>היה</w:t>
            </w:r>
            <w:proofErr w:type="spellEnd"/>
            <w:r>
              <w:t xml:space="preserve"> </w:t>
            </w:r>
            <w:proofErr w:type="spellStart"/>
            <w:r>
              <w:t>בושם</w:t>
            </w:r>
            <w:proofErr w:type="spellEnd"/>
            <w:r>
              <w:t xml:space="preserve"> </w:t>
            </w:r>
            <w:proofErr w:type="spellStart"/>
            <w:r>
              <w:t>כמוהו</w:t>
            </w:r>
            <w:proofErr w:type="spellEnd"/>
            <w:r>
              <w:t xml:space="preserve"> </w:t>
            </w:r>
            <w:proofErr w:type="spellStart"/>
            <w:r>
              <w:t>עליו</w:t>
            </w:r>
            <w:proofErr w:type="spellEnd"/>
            <w:r>
              <w:t xml:space="preserve"> </w:t>
            </w:r>
            <w:proofErr w:type="spellStart"/>
            <w:r>
              <w:t>ופרחיו</w:t>
            </w:r>
            <w:proofErr w:type="spellEnd"/>
            <w:r>
              <w:t xml:space="preserve"> </w:t>
            </w:r>
            <w:proofErr w:type="spellStart"/>
            <w:r>
              <w:t>ועצמיו</w:t>
            </w:r>
            <w:proofErr w:type="spellEnd"/>
            <w:r>
              <w:t xml:space="preserve"> </w:t>
            </w:r>
            <w:proofErr w:type="spellStart"/>
            <w:r>
              <w:t>אינם</w:t>
            </w:r>
            <w:proofErr w:type="spellEnd"/>
            <w:r>
              <w:t xml:space="preserve"> </w:t>
            </w:r>
            <w:proofErr w:type="spellStart"/>
            <w:r>
              <w:t>נובלים</w:t>
            </w:r>
            <w:proofErr w:type="spellEnd"/>
          </w:p>
        </w:tc>
      </w:tr>
      <w:tr w:rsidR="000506D0" w:rsidTr="00D66746">
        <w:tc>
          <w:tcPr>
            <w:tcW w:w="2880" w:type="dxa"/>
          </w:tcPr>
          <w:p w:rsidR="000506D0" w:rsidRDefault="00000000">
            <w:r>
              <w:t xml:space="preserve">24:7 Its fruit is beautiful, and resembles the dates of </w:t>
            </w:r>
            <w:r>
              <w:lastRenderedPageBreak/>
              <w:t>the palm. Then I said: ‘How beautiful is this tree, and fragrant!’</w:t>
            </w:r>
          </w:p>
        </w:tc>
        <w:tc>
          <w:tcPr>
            <w:tcW w:w="2880" w:type="dxa"/>
          </w:tcPr>
          <w:p w:rsidR="000506D0" w:rsidRDefault="00000000">
            <w:proofErr w:type="spellStart"/>
            <w:r>
              <w:lastRenderedPageBreak/>
              <w:t>Piryo</w:t>
            </w:r>
            <w:proofErr w:type="spellEnd"/>
            <w:r>
              <w:t xml:space="preserve"> </w:t>
            </w:r>
            <w:proofErr w:type="spellStart"/>
            <w:r>
              <w:t>yafeh</w:t>
            </w:r>
            <w:proofErr w:type="spellEnd"/>
            <w:r>
              <w:t xml:space="preserve">, </w:t>
            </w:r>
            <w:proofErr w:type="spellStart"/>
            <w:r>
              <w:t>ve-domeh</w:t>
            </w:r>
            <w:proofErr w:type="spellEnd"/>
            <w:r>
              <w:t xml:space="preserve"> le-</w:t>
            </w:r>
            <w:proofErr w:type="spellStart"/>
            <w:r>
              <w:t>tamarim</w:t>
            </w:r>
            <w:proofErr w:type="spellEnd"/>
            <w:r>
              <w:t xml:space="preserve"> </w:t>
            </w:r>
            <w:proofErr w:type="spellStart"/>
            <w:r>
              <w:t>shel</w:t>
            </w:r>
            <w:proofErr w:type="spellEnd"/>
            <w:r>
              <w:t xml:space="preserve"> </w:t>
            </w:r>
            <w:proofErr w:type="spellStart"/>
            <w:r>
              <w:t>dekalim</w:t>
            </w:r>
            <w:proofErr w:type="spellEnd"/>
            <w:r>
              <w:t xml:space="preserve">. </w:t>
            </w:r>
            <w:proofErr w:type="spellStart"/>
            <w:r>
              <w:t>Va-</w:t>
            </w:r>
            <w:r>
              <w:lastRenderedPageBreak/>
              <w:t>omar</w:t>
            </w:r>
            <w:proofErr w:type="spellEnd"/>
            <w:r>
              <w:t>: ‘</w:t>
            </w:r>
            <w:proofErr w:type="spellStart"/>
            <w:r>
              <w:t>Mah</w:t>
            </w:r>
            <w:proofErr w:type="spellEnd"/>
            <w:r>
              <w:t xml:space="preserve"> </w:t>
            </w:r>
            <w:proofErr w:type="spellStart"/>
            <w:r>
              <w:t>yafeh</w:t>
            </w:r>
            <w:proofErr w:type="spellEnd"/>
            <w:r>
              <w:t xml:space="preserve"> ha-</w:t>
            </w:r>
            <w:proofErr w:type="spellStart"/>
            <w:r>
              <w:t>etz</w:t>
            </w:r>
            <w:proofErr w:type="spellEnd"/>
            <w:r>
              <w:t xml:space="preserve"> ha-</w:t>
            </w:r>
            <w:proofErr w:type="spellStart"/>
            <w:r>
              <w:t>zeh</w:t>
            </w:r>
            <w:proofErr w:type="spellEnd"/>
            <w:r>
              <w:t xml:space="preserve"> u-</w:t>
            </w:r>
            <w:proofErr w:type="spellStart"/>
            <w:r>
              <w:t>mah</w:t>
            </w:r>
            <w:proofErr w:type="spellEnd"/>
            <w:r>
              <w:t xml:space="preserve"> </w:t>
            </w:r>
            <w:proofErr w:type="spellStart"/>
            <w:r>
              <w:t>reicho</w:t>
            </w:r>
            <w:proofErr w:type="spellEnd"/>
            <w:r>
              <w:t>!’</w:t>
            </w:r>
          </w:p>
        </w:tc>
        <w:tc>
          <w:tcPr>
            <w:tcW w:w="2880" w:type="dxa"/>
          </w:tcPr>
          <w:p w:rsidR="000506D0" w:rsidRDefault="00000000">
            <w:proofErr w:type="spellStart"/>
            <w:r>
              <w:lastRenderedPageBreak/>
              <w:t>פריו</w:t>
            </w:r>
            <w:proofErr w:type="spellEnd"/>
            <w:r>
              <w:t xml:space="preserve"> </w:t>
            </w:r>
            <w:proofErr w:type="spellStart"/>
            <w:r>
              <w:t>יפה</w:t>
            </w:r>
            <w:proofErr w:type="spellEnd"/>
            <w:r>
              <w:t xml:space="preserve"> </w:t>
            </w:r>
            <w:proofErr w:type="spellStart"/>
            <w:r>
              <w:t>ודומה</w:t>
            </w:r>
            <w:proofErr w:type="spellEnd"/>
            <w:r>
              <w:t xml:space="preserve"> </w:t>
            </w:r>
            <w:proofErr w:type="spellStart"/>
            <w:r>
              <w:t>לתמרים</w:t>
            </w:r>
            <w:proofErr w:type="spellEnd"/>
            <w:r>
              <w:t xml:space="preserve"> </w:t>
            </w:r>
            <w:proofErr w:type="spellStart"/>
            <w:r>
              <w:t>של</w:t>
            </w:r>
            <w:proofErr w:type="spellEnd"/>
            <w:r>
              <w:t xml:space="preserve"> </w:t>
            </w:r>
            <w:proofErr w:type="spellStart"/>
            <w:r>
              <w:t>דקלים</w:t>
            </w:r>
            <w:proofErr w:type="spellEnd"/>
            <w:r>
              <w:t xml:space="preserve"> </w:t>
            </w:r>
            <w:proofErr w:type="spellStart"/>
            <w:r>
              <w:t>ואומר</w:t>
            </w:r>
            <w:proofErr w:type="spellEnd"/>
            <w:r>
              <w:t xml:space="preserve"> </w:t>
            </w:r>
            <w:proofErr w:type="spellStart"/>
            <w:r>
              <w:t>מה</w:t>
            </w:r>
            <w:proofErr w:type="spellEnd"/>
            <w:r>
              <w:t xml:space="preserve"> </w:t>
            </w:r>
            <w:proofErr w:type="spellStart"/>
            <w:r>
              <w:t>יפה</w:t>
            </w:r>
            <w:proofErr w:type="spellEnd"/>
            <w:r>
              <w:t xml:space="preserve"> </w:t>
            </w:r>
            <w:proofErr w:type="spellStart"/>
            <w:r>
              <w:t>העץ</w:t>
            </w:r>
            <w:proofErr w:type="spellEnd"/>
            <w:r>
              <w:t xml:space="preserve"> </w:t>
            </w:r>
            <w:proofErr w:type="spellStart"/>
            <w:r>
              <w:t>הזה</w:t>
            </w:r>
            <w:proofErr w:type="spellEnd"/>
            <w:r>
              <w:t xml:space="preserve"> </w:t>
            </w:r>
            <w:proofErr w:type="spellStart"/>
            <w:r>
              <w:t>ומה</w:t>
            </w:r>
            <w:proofErr w:type="spellEnd"/>
            <w:r>
              <w:t xml:space="preserve"> </w:t>
            </w:r>
            <w:proofErr w:type="spellStart"/>
            <w:r>
              <w:t>ריחו</w:t>
            </w:r>
            <w:proofErr w:type="spellEnd"/>
          </w:p>
        </w:tc>
      </w:tr>
      <w:tr w:rsidR="000506D0" w:rsidTr="00D66746">
        <w:tc>
          <w:tcPr>
            <w:tcW w:w="2880" w:type="dxa"/>
          </w:tcPr>
          <w:p w:rsidR="000506D0" w:rsidRDefault="00000000">
            <w:r>
              <w:t>24:8 Then Michael, one of the set-apart and honored messengers who was with me, and who was over them, answered me and said:</w:t>
            </w:r>
          </w:p>
        </w:tc>
        <w:tc>
          <w:tcPr>
            <w:tcW w:w="2880" w:type="dxa"/>
          </w:tcPr>
          <w:p w:rsidR="000506D0" w:rsidRDefault="00000000">
            <w:proofErr w:type="spellStart"/>
            <w:r>
              <w:t>Va-</w:t>
            </w:r>
            <w:proofErr w:type="gramStart"/>
            <w:r>
              <w:t>ya‘</w:t>
            </w:r>
            <w:proofErr w:type="gramEnd"/>
            <w:r>
              <w:t>an</w:t>
            </w:r>
            <w:proofErr w:type="spellEnd"/>
            <w:r>
              <w:t xml:space="preserve"> </w:t>
            </w:r>
            <w:proofErr w:type="spellStart"/>
            <w:r>
              <w:t>Mika’el</w:t>
            </w:r>
            <w:proofErr w:type="spellEnd"/>
            <w:r>
              <w:t xml:space="preserve">, </w:t>
            </w:r>
            <w:proofErr w:type="spellStart"/>
            <w:r>
              <w:t>echad</w:t>
            </w:r>
            <w:proofErr w:type="spellEnd"/>
            <w:r>
              <w:t xml:space="preserve"> min ha-</w:t>
            </w:r>
            <w:proofErr w:type="spellStart"/>
            <w:r>
              <w:t>malakhim</w:t>
            </w:r>
            <w:proofErr w:type="spellEnd"/>
            <w:r>
              <w:t xml:space="preserve"> ha-</w:t>
            </w:r>
            <w:proofErr w:type="spellStart"/>
            <w:r>
              <w:t>qedoshim</w:t>
            </w:r>
            <w:proofErr w:type="spellEnd"/>
            <w:r>
              <w:t xml:space="preserve"> </w:t>
            </w:r>
            <w:proofErr w:type="spellStart"/>
            <w:r>
              <w:t>ve</w:t>
            </w:r>
            <w:proofErr w:type="spellEnd"/>
            <w:r>
              <w:t>-ha-</w:t>
            </w:r>
            <w:proofErr w:type="spellStart"/>
            <w:r>
              <w:t>nechbadim</w:t>
            </w:r>
            <w:proofErr w:type="spellEnd"/>
            <w:r>
              <w:t xml:space="preserve"> </w:t>
            </w:r>
            <w:proofErr w:type="spellStart"/>
            <w:r>
              <w:t>asher</w:t>
            </w:r>
            <w:proofErr w:type="spellEnd"/>
            <w:r>
              <w:t xml:space="preserve"> </w:t>
            </w:r>
            <w:proofErr w:type="spellStart"/>
            <w:r>
              <w:t>iti</w:t>
            </w:r>
            <w:proofErr w:type="spellEnd"/>
            <w:r>
              <w:t xml:space="preserve">, </w:t>
            </w:r>
            <w:proofErr w:type="spellStart"/>
            <w:r>
              <w:t>ve</w:t>
            </w:r>
            <w:proofErr w:type="spellEnd"/>
            <w:r>
              <w:t xml:space="preserve">-hu </w:t>
            </w:r>
            <w:proofErr w:type="spellStart"/>
            <w:r>
              <w:t>memuneh</w:t>
            </w:r>
            <w:proofErr w:type="spellEnd"/>
            <w:r>
              <w:t xml:space="preserve"> </w:t>
            </w:r>
            <w:proofErr w:type="spellStart"/>
            <w:r>
              <w:t>aleihem</w:t>
            </w:r>
            <w:proofErr w:type="spellEnd"/>
            <w:r>
              <w:t xml:space="preserve">, </w:t>
            </w:r>
            <w:proofErr w:type="spellStart"/>
            <w:r>
              <w:t>va-yomer</w:t>
            </w:r>
            <w:proofErr w:type="spellEnd"/>
            <w:r>
              <w:t>:</w:t>
            </w:r>
          </w:p>
        </w:tc>
        <w:tc>
          <w:tcPr>
            <w:tcW w:w="2880" w:type="dxa"/>
          </w:tcPr>
          <w:p w:rsidR="000506D0" w:rsidRDefault="00000000">
            <w:proofErr w:type="spellStart"/>
            <w:r>
              <w:t>ויען</w:t>
            </w:r>
            <w:proofErr w:type="spellEnd"/>
            <w:r>
              <w:t xml:space="preserve"> </w:t>
            </w:r>
            <w:proofErr w:type="spellStart"/>
            <w:r>
              <w:t>מיכאל</w:t>
            </w:r>
            <w:proofErr w:type="spellEnd"/>
            <w:r>
              <w:t xml:space="preserve"> </w:t>
            </w:r>
            <w:proofErr w:type="spellStart"/>
            <w:r>
              <w:t>אחד</w:t>
            </w:r>
            <w:proofErr w:type="spellEnd"/>
            <w:r>
              <w:t xml:space="preserve"> </w:t>
            </w:r>
            <w:proofErr w:type="spellStart"/>
            <w:r>
              <w:t>מן</w:t>
            </w:r>
            <w:proofErr w:type="spellEnd"/>
            <w:r>
              <w:t xml:space="preserve"> </w:t>
            </w:r>
            <w:proofErr w:type="spellStart"/>
            <w:r>
              <w:t>המלאכים</w:t>
            </w:r>
            <w:proofErr w:type="spellEnd"/>
            <w:r>
              <w:t xml:space="preserve"> </w:t>
            </w:r>
            <w:proofErr w:type="spellStart"/>
            <w:r>
              <w:t>הקדושים</w:t>
            </w:r>
            <w:proofErr w:type="spellEnd"/>
            <w:r>
              <w:t xml:space="preserve"> </w:t>
            </w:r>
            <w:proofErr w:type="spellStart"/>
            <w:r>
              <w:t>והנכבדים</w:t>
            </w:r>
            <w:proofErr w:type="spellEnd"/>
            <w:r>
              <w:t xml:space="preserve"> </w:t>
            </w:r>
            <w:proofErr w:type="spellStart"/>
            <w:r>
              <w:t>אשר</w:t>
            </w:r>
            <w:proofErr w:type="spellEnd"/>
            <w:r>
              <w:t xml:space="preserve"> </w:t>
            </w:r>
            <w:proofErr w:type="spellStart"/>
            <w:r>
              <w:t>אתי</w:t>
            </w:r>
            <w:proofErr w:type="spellEnd"/>
            <w:r>
              <w:t xml:space="preserve"> </w:t>
            </w:r>
            <w:proofErr w:type="spellStart"/>
            <w:r>
              <w:t>והוא</w:t>
            </w:r>
            <w:proofErr w:type="spellEnd"/>
            <w:r>
              <w:t xml:space="preserve"> </w:t>
            </w:r>
            <w:proofErr w:type="spellStart"/>
            <w:r>
              <w:t>ממונה</w:t>
            </w:r>
            <w:proofErr w:type="spellEnd"/>
            <w:r>
              <w:t xml:space="preserve"> </w:t>
            </w:r>
            <w:proofErr w:type="spellStart"/>
            <w:r>
              <w:t>עליהם</w:t>
            </w:r>
            <w:proofErr w:type="spellEnd"/>
            <w:r>
              <w:t xml:space="preserve"> </w:t>
            </w:r>
            <w:proofErr w:type="spellStart"/>
            <w:r>
              <w:t>ויאמר</w:t>
            </w:r>
            <w:proofErr w:type="spellEnd"/>
          </w:p>
        </w:tc>
      </w:tr>
      <w:tr w:rsidR="000506D0" w:rsidTr="00D66746">
        <w:tc>
          <w:tcPr>
            <w:tcW w:w="2880" w:type="dxa"/>
          </w:tcPr>
          <w:p w:rsidR="000506D0" w:rsidRDefault="00000000">
            <w:r>
              <w:t>24:9 ‘</w:t>
            </w:r>
            <w:proofErr w:type="spellStart"/>
            <w:r w:rsidR="00254573">
              <w:t>Chanokh</w:t>
            </w:r>
            <w:proofErr w:type="spellEnd"/>
            <w:r>
              <w:t>, why do you ask about the fragrance of this tree, and why do you wish to learn the truth?’</w:t>
            </w:r>
          </w:p>
        </w:tc>
        <w:tc>
          <w:tcPr>
            <w:tcW w:w="2880" w:type="dxa"/>
          </w:tcPr>
          <w:p w:rsidR="000506D0" w:rsidRDefault="00254573">
            <w:proofErr w:type="spellStart"/>
            <w:r>
              <w:t>Chanokh</w:t>
            </w:r>
            <w:proofErr w:type="spellEnd"/>
            <w:r>
              <w:t xml:space="preserve">, </w:t>
            </w:r>
            <w:proofErr w:type="spellStart"/>
            <w:r>
              <w:t>madua</w:t>
            </w:r>
            <w:proofErr w:type="spellEnd"/>
            <w:r>
              <w:t xml:space="preserve"> </w:t>
            </w:r>
            <w:proofErr w:type="spellStart"/>
            <w:r>
              <w:t>tish’al</w:t>
            </w:r>
            <w:proofErr w:type="spellEnd"/>
            <w:r>
              <w:t xml:space="preserve"> al </w:t>
            </w:r>
            <w:proofErr w:type="spellStart"/>
            <w:r>
              <w:t>re’ach</w:t>
            </w:r>
            <w:proofErr w:type="spellEnd"/>
            <w:r>
              <w:t xml:space="preserve"> ha-</w:t>
            </w:r>
            <w:proofErr w:type="spellStart"/>
            <w:r>
              <w:t>etz</w:t>
            </w:r>
            <w:proofErr w:type="spellEnd"/>
            <w:r>
              <w:t xml:space="preserve"> ha-</w:t>
            </w:r>
            <w:proofErr w:type="spellStart"/>
            <w:r>
              <w:t>zeh</w:t>
            </w:r>
            <w:proofErr w:type="spellEnd"/>
            <w:r>
              <w:t>, u-</w:t>
            </w:r>
            <w:proofErr w:type="spellStart"/>
            <w:r>
              <w:t>madua</w:t>
            </w:r>
            <w:proofErr w:type="spellEnd"/>
            <w:r>
              <w:t xml:space="preserve"> </w:t>
            </w:r>
            <w:proofErr w:type="spellStart"/>
            <w:r>
              <w:t>titchakem</w:t>
            </w:r>
            <w:proofErr w:type="spellEnd"/>
            <w:r>
              <w:t xml:space="preserve"> la-</w:t>
            </w:r>
            <w:proofErr w:type="spellStart"/>
            <w:proofErr w:type="gramStart"/>
            <w:r>
              <w:t>da‘</w:t>
            </w:r>
            <w:proofErr w:type="gramEnd"/>
            <w:r>
              <w:t>at</w:t>
            </w:r>
            <w:proofErr w:type="spellEnd"/>
            <w:r>
              <w:t xml:space="preserve"> et ha-</w:t>
            </w:r>
            <w:proofErr w:type="spellStart"/>
            <w:r>
              <w:t>emet</w:t>
            </w:r>
            <w:proofErr w:type="spellEnd"/>
            <w:r>
              <w:t>?</w:t>
            </w:r>
          </w:p>
        </w:tc>
        <w:tc>
          <w:tcPr>
            <w:tcW w:w="2880" w:type="dxa"/>
          </w:tcPr>
          <w:p w:rsidR="000506D0" w:rsidRDefault="00000000">
            <w:proofErr w:type="spellStart"/>
            <w:r>
              <w:t>חנוך</w:t>
            </w:r>
            <w:proofErr w:type="spellEnd"/>
            <w:r>
              <w:t xml:space="preserve"> </w:t>
            </w:r>
            <w:proofErr w:type="spellStart"/>
            <w:r>
              <w:t>מדוע</w:t>
            </w:r>
            <w:proofErr w:type="spellEnd"/>
            <w:r>
              <w:t xml:space="preserve"> </w:t>
            </w:r>
            <w:proofErr w:type="spellStart"/>
            <w:r>
              <w:t>תשאל</w:t>
            </w:r>
            <w:proofErr w:type="spellEnd"/>
            <w:r>
              <w:t xml:space="preserve"> </w:t>
            </w:r>
            <w:proofErr w:type="spellStart"/>
            <w:r>
              <w:t>על</w:t>
            </w:r>
            <w:proofErr w:type="spellEnd"/>
            <w:r>
              <w:t xml:space="preserve"> </w:t>
            </w:r>
            <w:proofErr w:type="spellStart"/>
            <w:r>
              <w:t>ריח</w:t>
            </w:r>
            <w:proofErr w:type="spellEnd"/>
            <w:r>
              <w:t xml:space="preserve"> </w:t>
            </w:r>
            <w:proofErr w:type="spellStart"/>
            <w:r>
              <w:t>העץ</w:t>
            </w:r>
            <w:proofErr w:type="spellEnd"/>
            <w:r>
              <w:t xml:space="preserve"> </w:t>
            </w:r>
            <w:proofErr w:type="spellStart"/>
            <w:r>
              <w:t>הזה</w:t>
            </w:r>
            <w:proofErr w:type="spellEnd"/>
            <w:r>
              <w:t xml:space="preserve"> </w:t>
            </w:r>
            <w:proofErr w:type="spellStart"/>
            <w:r>
              <w:t>ומדוע</w:t>
            </w:r>
            <w:proofErr w:type="spellEnd"/>
            <w:r>
              <w:t xml:space="preserve"> </w:t>
            </w:r>
            <w:proofErr w:type="spellStart"/>
            <w:r>
              <w:t>תתחכם</w:t>
            </w:r>
            <w:proofErr w:type="spellEnd"/>
            <w:r>
              <w:t xml:space="preserve"> </w:t>
            </w:r>
            <w:proofErr w:type="spellStart"/>
            <w:r>
              <w:t>לדעת</w:t>
            </w:r>
            <w:proofErr w:type="spellEnd"/>
            <w:r>
              <w:t xml:space="preserve"> </w:t>
            </w:r>
            <w:proofErr w:type="spellStart"/>
            <w:r>
              <w:t>את</w:t>
            </w:r>
            <w:proofErr w:type="spellEnd"/>
            <w:r>
              <w:t xml:space="preserve"> </w:t>
            </w:r>
            <w:proofErr w:type="spellStart"/>
            <w:r>
              <w:t>האמת</w:t>
            </w:r>
            <w:proofErr w:type="spellEnd"/>
          </w:p>
        </w:tc>
      </w:tr>
      <w:tr w:rsidR="000506D0" w:rsidTr="00D66746">
        <w:tc>
          <w:tcPr>
            <w:tcW w:w="2880" w:type="dxa"/>
          </w:tcPr>
          <w:p w:rsidR="000506D0" w:rsidRDefault="00000000">
            <w:r>
              <w:t>24:10 Then I answered him and said: ‘I wish to know about everything, but especially about this tree.’</w:t>
            </w:r>
          </w:p>
        </w:tc>
        <w:tc>
          <w:tcPr>
            <w:tcW w:w="2880" w:type="dxa"/>
          </w:tcPr>
          <w:p w:rsidR="000506D0" w:rsidRDefault="00000000">
            <w:proofErr w:type="spellStart"/>
            <w:r>
              <w:t>Va-</w:t>
            </w:r>
            <w:proofErr w:type="gramStart"/>
            <w:r>
              <w:t>e‘</w:t>
            </w:r>
            <w:proofErr w:type="gramEnd"/>
            <w:r>
              <w:t>anehu</w:t>
            </w:r>
            <w:proofErr w:type="spellEnd"/>
            <w:r>
              <w:t xml:space="preserve"> </w:t>
            </w:r>
            <w:proofErr w:type="spellStart"/>
            <w:r>
              <w:t>va-omar</w:t>
            </w:r>
            <w:proofErr w:type="spellEnd"/>
            <w:r>
              <w:t>: ‘</w:t>
            </w:r>
            <w:proofErr w:type="spellStart"/>
            <w:r>
              <w:t>Rotzeh</w:t>
            </w:r>
            <w:proofErr w:type="spellEnd"/>
            <w:r>
              <w:t xml:space="preserve"> ani </w:t>
            </w:r>
            <w:proofErr w:type="spellStart"/>
            <w:r>
              <w:t>lada‘at</w:t>
            </w:r>
            <w:proofErr w:type="spellEnd"/>
            <w:r>
              <w:t xml:space="preserve"> et ha-</w:t>
            </w:r>
            <w:proofErr w:type="spellStart"/>
            <w:r>
              <w:t>kol</w:t>
            </w:r>
            <w:proofErr w:type="spellEnd"/>
            <w:r>
              <w:t xml:space="preserve">, aval </w:t>
            </w:r>
            <w:proofErr w:type="spellStart"/>
            <w:r>
              <w:t>yoter</w:t>
            </w:r>
            <w:proofErr w:type="spellEnd"/>
            <w:r>
              <w:t xml:space="preserve"> al ha-</w:t>
            </w:r>
            <w:proofErr w:type="spellStart"/>
            <w:r>
              <w:t>etz</w:t>
            </w:r>
            <w:proofErr w:type="spellEnd"/>
            <w:r>
              <w:t xml:space="preserve"> ha-</w:t>
            </w:r>
            <w:proofErr w:type="spellStart"/>
            <w:r>
              <w:t>zeh</w:t>
            </w:r>
            <w:proofErr w:type="spellEnd"/>
            <w:r>
              <w:t>.’</w:t>
            </w:r>
          </w:p>
        </w:tc>
        <w:tc>
          <w:tcPr>
            <w:tcW w:w="2880" w:type="dxa"/>
          </w:tcPr>
          <w:p w:rsidR="000506D0" w:rsidRDefault="00000000">
            <w:proofErr w:type="spellStart"/>
            <w:r>
              <w:t>ואעניהו</w:t>
            </w:r>
            <w:proofErr w:type="spellEnd"/>
            <w:r>
              <w:t xml:space="preserve"> </w:t>
            </w:r>
            <w:proofErr w:type="spellStart"/>
            <w:r>
              <w:t>ואומר</w:t>
            </w:r>
            <w:proofErr w:type="spellEnd"/>
            <w:r>
              <w:t xml:space="preserve"> </w:t>
            </w:r>
            <w:proofErr w:type="spellStart"/>
            <w:r>
              <w:t>רוצה</w:t>
            </w:r>
            <w:proofErr w:type="spellEnd"/>
            <w:r>
              <w:t xml:space="preserve"> </w:t>
            </w:r>
            <w:proofErr w:type="spellStart"/>
            <w:r>
              <w:t>אני</w:t>
            </w:r>
            <w:proofErr w:type="spellEnd"/>
            <w:r>
              <w:t xml:space="preserve"> </w:t>
            </w:r>
            <w:proofErr w:type="spellStart"/>
            <w:r>
              <w:t>לדעת</w:t>
            </w:r>
            <w:proofErr w:type="spellEnd"/>
            <w:r>
              <w:t xml:space="preserve"> </w:t>
            </w:r>
            <w:proofErr w:type="spellStart"/>
            <w:r>
              <w:t>את</w:t>
            </w:r>
            <w:proofErr w:type="spellEnd"/>
            <w:r>
              <w:t xml:space="preserve"> </w:t>
            </w:r>
            <w:proofErr w:type="spellStart"/>
            <w:r>
              <w:t>הכל</w:t>
            </w:r>
            <w:proofErr w:type="spellEnd"/>
            <w:r>
              <w:t xml:space="preserve"> </w:t>
            </w:r>
            <w:proofErr w:type="spellStart"/>
            <w:r>
              <w:t>אבל</w:t>
            </w:r>
            <w:proofErr w:type="spellEnd"/>
            <w:r>
              <w:t xml:space="preserve"> </w:t>
            </w:r>
            <w:proofErr w:type="spellStart"/>
            <w:r>
              <w:t>יותר</w:t>
            </w:r>
            <w:proofErr w:type="spellEnd"/>
            <w:r>
              <w:t xml:space="preserve"> </w:t>
            </w:r>
            <w:proofErr w:type="spellStart"/>
            <w:r>
              <w:t>על</w:t>
            </w:r>
            <w:proofErr w:type="spellEnd"/>
            <w:r>
              <w:t xml:space="preserve"> </w:t>
            </w:r>
            <w:proofErr w:type="spellStart"/>
            <w:r>
              <w:t>העץ</w:t>
            </w:r>
            <w:proofErr w:type="spellEnd"/>
            <w:r>
              <w:t xml:space="preserve"> </w:t>
            </w:r>
            <w:proofErr w:type="spellStart"/>
            <w:r>
              <w:t>הזה</w:t>
            </w:r>
            <w:proofErr w:type="spellEnd"/>
          </w:p>
        </w:tc>
      </w:tr>
      <w:tr w:rsidR="000506D0" w:rsidTr="00D66746">
        <w:tc>
          <w:tcPr>
            <w:tcW w:w="2880" w:type="dxa"/>
          </w:tcPr>
          <w:p w:rsidR="000506D0" w:rsidRDefault="00000000">
            <w:r>
              <w:t>24:11 And he answered me, saying: ‘This high mountain which you have seen, whose summit is like the throne of Elohim, is His throne, where the Holy Great One, the Lord of Glory, the Eternal King, will sit when He shall come down to visit the earth with goodness.’</w:t>
            </w:r>
          </w:p>
        </w:tc>
        <w:tc>
          <w:tcPr>
            <w:tcW w:w="2880" w:type="dxa"/>
          </w:tcPr>
          <w:p w:rsidR="000506D0" w:rsidRDefault="00000000">
            <w:proofErr w:type="spellStart"/>
            <w:r>
              <w:t>Va-</w:t>
            </w:r>
            <w:proofErr w:type="gramStart"/>
            <w:r>
              <w:t>ya‘</w:t>
            </w:r>
            <w:proofErr w:type="gramEnd"/>
            <w:r>
              <w:t>aneini</w:t>
            </w:r>
            <w:proofErr w:type="spellEnd"/>
            <w:r>
              <w:t xml:space="preserve"> </w:t>
            </w:r>
            <w:proofErr w:type="spellStart"/>
            <w:r>
              <w:t>va-yomer</w:t>
            </w:r>
            <w:proofErr w:type="spellEnd"/>
            <w:r>
              <w:t>: ‘Ha-</w:t>
            </w:r>
            <w:proofErr w:type="spellStart"/>
            <w:r>
              <w:t>har</w:t>
            </w:r>
            <w:proofErr w:type="spellEnd"/>
            <w:r>
              <w:t xml:space="preserve"> ha-ram ha-</w:t>
            </w:r>
            <w:proofErr w:type="spellStart"/>
            <w:r>
              <w:t>zeh</w:t>
            </w:r>
            <w:proofErr w:type="spellEnd"/>
            <w:r>
              <w:t xml:space="preserve"> </w:t>
            </w:r>
            <w:proofErr w:type="spellStart"/>
            <w:r>
              <w:t>asher</w:t>
            </w:r>
            <w:proofErr w:type="spellEnd"/>
            <w:r>
              <w:t xml:space="preserve"> </w:t>
            </w:r>
            <w:proofErr w:type="spellStart"/>
            <w:r>
              <w:t>ra’ita</w:t>
            </w:r>
            <w:proofErr w:type="spellEnd"/>
            <w:r>
              <w:t xml:space="preserve">, </w:t>
            </w:r>
            <w:proofErr w:type="spellStart"/>
            <w:r>
              <w:t>asher</w:t>
            </w:r>
            <w:proofErr w:type="spellEnd"/>
            <w:r>
              <w:t xml:space="preserve"> </w:t>
            </w:r>
            <w:proofErr w:type="spellStart"/>
            <w:r>
              <w:t>rosho</w:t>
            </w:r>
            <w:proofErr w:type="spellEnd"/>
            <w:r>
              <w:t xml:space="preserve"> </w:t>
            </w:r>
            <w:proofErr w:type="spellStart"/>
            <w:r>
              <w:t>domeh</w:t>
            </w:r>
            <w:proofErr w:type="spellEnd"/>
            <w:r>
              <w:t xml:space="preserve"> le-</w:t>
            </w:r>
            <w:proofErr w:type="spellStart"/>
            <w:r>
              <w:t>kiseh</w:t>
            </w:r>
            <w:proofErr w:type="spellEnd"/>
            <w:r>
              <w:t xml:space="preserve"> Elohim, hu </w:t>
            </w:r>
            <w:proofErr w:type="spellStart"/>
            <w:r>
              <w:t>kiseh</w:t>
            </w:r>
            <w:proofErr w:type="spellEnd"/>
            <w:r>
              <w:t xml:space="preserve"> </w:t>
            </w:r>
            <w:proofErr w:type="spellStart"/>
            <w:r>
              <w:t>asher</w:t>
            </w:r>
            <w:proofErr w:type="spellEnd"/>
            <w:r>
              <w:t xml:space="preserve"> </w:t>
            </w:r>
            <w:proofErr w:type="spellStart"/>
            <w:r>
              <w:t>alav</w:t>
            </w:r>
            <w:proofErr w:type="spellEnd"/>
            <w:r>
              <w:t xml:space="preserve"> </w:t>
            </w:r>
            <w:proofErr w:type="spellStart"/>
            <w:r>
              <w:t>yeshev</w:t>
            </w:r>
            <w:proofErr w:type="spellEnd"/>
            <w:r>
              <w:t xml:space="preserve"> ha-</w:t>
            </w:r>
            <w:proofErr w:type="spellStart"/>
            <w:r>
              <w:t>Qadosh</w:t>
            </w:r>
            <w:proofErr w:type="spellEnd"/>
            <w:r>
              <w:t xml:space="preserve"> ha-</w:t>
            </w:r>
            <w:proofErr w:type="spellStart"/>
            <w:r>
              <w:t>Gadol</w:t>
            </w:r>
            <w:proofErr w:type="spellEnd"/>
            <w:r>
              <w:t xml:space="preserve">, </w:t>
            </w:r>
            <w:proofErr w:type="spellStart"/>
            <w:r>
              <w:t>Adon</w:t>
            </w:r>
            <w:proofErr w:type="spellEnd"/>
            <w:r>
              <w:t xml:space="preserve"> ha-</w:t>
            </w:r>
            <w:proofErr w:type="spellStart"/>
            <w:r>
              <w:t>Kavod</w:t>
            </w:r>
            <w:proofErr w:type="spellEnd"/>
            <w:r>
              <w:t xml:space="preserve">, </w:t>
            </w:r>
            <w:proofErr w:type="spellStart"/>
            <w:r>
              <w:t>Melekh</w:t>
            </w:r>
            <w:proofErr w:type="spellEnd"/>
            <w:r>
              <w:t xml:space="preserve"> Olam, </w:t>
            </w:r>
            <w:proofErr w:type="spellStart"/>
            <w:r>
              <w:t>ke-asher</w:t>
            </w:r>
            <w:proofErr w:type="spellEnd"/>
            <w:r>
              <w:t xml:space="preserve"> </w:t>
            </w:r>
            <w:proofErr w:type="spellStart"/>
            <w:r>
              <w:t>yered</w:t>
            </w:r>
            <w:proofErr w:type="spellEnd"/>
            <w:r>
              <w:t xml:space="preserve"> </w:t>
            </w:r>
            <w:proofErr w:type="spellStart"/>
            <w:r>
              <w:t>lifkod</w:t>
            </w:r>
            <w:proofErr w:type="spellEnd"/>
            <w:r>
              <w:t xml:space="preserve"> et ha-</w:t>
            </w:r>
            <w:proofErr w:type="spellStart"/>
            <w:r>
              <w:t>aretz</w:t>
            </w:r>
            <w:proofErr w:type="spellEnd"/>
            <w:r>
              <w:t xml:space="preserve"> </w:t>
            </w:r>
            <w:proofErr w:type="spellStart"/>
            <w:r>
              <w:t>ve-tovah</w:t>
            </w:r>
            <w:proofErr w:type="spellEnd"/>
            <w:r>
              <w:t>.’</w:t>
            </w:r>
          </w:p>
        </w:tc>
        <w:tc>
          <w:tcPr>
            <w:tcW w:w="2880" w:type="dxa"/>
          </w:tcPr>
          <w:p w:rsidR="000506D0" w:rsidRDefault="00000000">
            <w:proofErr w:type="spellStart"/>
            <w:r>
              <w:t>ויענני</w:t>
            </w:r>
            <w:proofErr w:type="spellEnd"/>
            <w:r>
              <w:t xml:space="preserve"> </w:t>
            </w:r>
            <w:proofErr w:type="spellStart"/>
            <w:r>
              <w:t>ויאמר</w:t>
            </w:r>
            <w:proofErr w:type="spellEnd"/>
            <w:r>
              <w:t xml:space="preserve"> </w:t>
            </w:r>
            <w:proofErr w:type="spellStart"/>
            <w:r>
              <w:t>ההר</w:t>
            </w:r>
            <w:proofErr w:type="spellEnd"/>
            <w:r>
              <w:t xml:space="preserve"> </w:t>
            </w:r>
            <w:proofErr w:type="spellStart"/>
            <w:r>
              <w:t>הרם</w:t>
            </w:r>
            <w:proofErr w:type="spellEnd"/>
            <w:r>
              <w:t xml:space="preserve"> </w:t>
            </w:r>
            <w:proofErr w:type="spellStart"/>
            <w:r>
              <w:t>הזה</w:t>
            </w:r>
            <w:proofErr w:type="spellEnd"/>
            <w:r>
              <w:t xml:space="preserve"> </w:t>
            </w:r>
            <w:proofErr w:type="spellStart"/>
            <w:r>
              <w:t>אשר</w:t>
            </w:r>
            <w:proofErr w:type="spellEnd"/>
            <w:r>
              <w:t xml:space="preserve"> </w:t>
            </w:r>
            <w:proofErr w:type="spellStart"/>
            <w:r>
              <w:t>ראית</w:t>
            </w:r>
            <w:proofErr w:type="spellEnd"/>
            <w:r>
              <w:t xml:space="preserve"> </w:t>
            </w:r>
            <w:proofErr w:type="spellStart"/>
            <w:r>
              <w:t>אשר</w:t>
            </w:r>
            <w:proofErr w:type="spellEnd"/>
            <w:r>
              <w:t xml:space="preserve"> </w:t>
            </w:r>
            <w:proofErr w:type="spellStart"/>
            <w:r>
              <w:t>ראשו</w:t>
            </w:r>
            <w:proofErr w:type="spellEnd"/>
            <w:r>
              <w:t xml:space="preserve"> </w:t>
            </w:r>
            <w:proofErr w:type="spellStart"/>
            <w:r>
              <w:t>דומה</w:t>
            </w:r>
            <w:proofErr w:type="spellEnd"/>
            <w:r>
              <w:t xml:space="preserve"> </w:t>
            </w:r>
            <w:proofErr w:type="spellStart"/>
            <w:r>
              <w:t>לכסא</w:t>
            </w:r>
            <w:proofErr w:type="spellEnd"/>
            <w:r>
              <w:t xml:space="preserve"> </w:t>
            </w:r>
            <w:proofErr w:type="spellStart"/>
            <w:r>
              <w:t>אלהים</w:t>
            </w:r>
            <w:proofErr w:type="spellEnd"/>
            <w:r>
              <w:t xml:space="preserve"> </w:t>
            </w:r>
            <w:proofErr w:type="spellStart"/>
            <w:r>
              <w:t>הוא</w:t>
            </w:r>
            <w:proofErr w:type="spellEnd"/>
            <w:r>
              <w:t xml:space="preserve"> </w:t>
            </w:r>
            <w:proofErr w:type="spellStart"/>
            <w:r>
              <w:t>כסא</w:t>
            </w:r>
            <w:proofErr w:type="spellEnd"/>
            <w:r>
              <w:t xml:space="preserve"> </w:t>
            </w:r>
            <w:proofErr w:type="spellStart"/>
            <w:r>
              <w:t>אשר</w:t>
            </w:r>
            <w:proofErr w:type="spellEnd"/>
            <w:r>
              <w:t xml:space="preserve"> </w:t>
            </w:r>
            <w:proofErr w:type="spellStart"/>
            <w:r>
              <w:t>עליו</w:t>
            </w:r>
            <w:proofErr w:type="spellEnd"/>
            <w:r>
              <w:t xml:space="preserve"> </w:t>
            </w:r>
            <w:proofErr w:type="spellStart"/>
            <w:r>
              <w:t>ישב</w:t>
            </w:r>
            <w:proofErr w:type="spellEnd"/>
            <w:r>
              <w:t xml:space="preserve"> </w:t>
            </w:r>
            <w:proofErr w:type="spellStart"/>
            <w:r>
              <w:t>הקדוש</w:t>
            </w:r>
            <w:proofErr w:type="spellEnd"/>
            <w:r>
              <w:t xml:space="preserve"> </w:t>
            </w:r>
            <w:proofErr w:type="spellStart"/>
            <w:r>
              <w:t>הגדול</w:t>
            </w:r>
            <w:proofErr w:type="spellEnd"/>
            <w:r>
              <w:t xml:space="preserve"> </w:t>
            </w:r>
            <w:proofErr w:type="spellStart"/>
            <w:r>
              <w:t>אדון</w:t>
            </w:r>
            <w:proofErr w:type="spellEnd"/>
            <w:r>
              <w:t xml:space="preserve"> </w:t>
            </w:r>
            <w:proofErr w:type="spellStart"/>
            <w:r>
              <w:t>הכבוד</w:t>
            </w:r>
            <w:proofErr w:type="spellEnd"/>
            <w:r>
              <w:t xml:space="preserve"> </w:t>
            </w:r>
            <w:proofErr w:type="spellStart"/>
            <w:r>
              <w:t>מלך</w:t>
            </w:r>
            <w:proofErr w:type="spellEnd"/>
            <w:r>
              <w:t xml:space="preserve"> </w:t>
            </w:r>
            <w:proofErr w:type="spellStart"/>
            <w:r>
              <w:t>עולם</w:t>
            </w:r>
            <w:proofErr w:type="spellEnd"/>
            <w:r>
              <w:t xml:space="preserve"> </w:t>
            </w:r>
            <w:proofErr w:type="spellStart"/>
            <w:r>
              <w:t>כאשר</w:t>
            </w:r>
            <w:proofErr w:type="spellEnd"/>
            <w:r>
              <w:t xml:space="preserve"> </w:t>
            </w:r>
            <w:proofErr w:type="spellStart"/>
            <w:r>
              <w:t>ירד</w:t>
            </w:r>
            <w:proofErr w:type="spellEnd"/>
            <w:r>
              <w:t xml:space="preserve"> </w:t>
            </w:r>
            <w:proofErr w:type="spellStart"/>
            <w:r>
              <w:t>לפקוד</w:t>
            </w:r>
            <w:proofErr w:type="spellEnd"/>
            <w:r>
              <w:t xml:space="preserve"> </w:t>
            </w:r>
            <w:proofErr w:type="spellStart"/>
            <w:r>
              <w:t>את</w:t>
            </w:r>
            <w:proofErr w:type="spellEnd"/>
            <w:r>
              <w:t xml:space="preserve"> </w:t>
            </w:r>
            <w:proofErr w:type="spellStart"/>
            <w:r>
              <w:t>הארץ</w:t>
            </w:r>
            <w:proofErr w:type="spellEnd"/>
            <w:r>
              <w:t xml:space="preserve"> </w:t>
            </w:r>
            <w:proofErr w:type="spellStart"/>
            <w:r>
              <w:t>בטובה</w:t>
            </w:r>
            <w:proofErr w:type="spellEnd"/>
          </w:p>
        </w:tc>
      </w:tr>
      <w:tr w:rsidR="000506D0" w:rsidTr="00D66746">
        <w:tc>
          <w:tcPr>
            <w:tcW w:w="2880" w:type="dxa"/>
          </w:tcPr>
          <w:p w:rsidR="000506D0" w:rsidRDefault="00000000">
            <w:r>
              <w:t>24:12 And he shall sit on it when he comes down and shall appear in glory in all His creation.’</w:t>
            </w:r>
          </w:p>
        </w:tc>
        <w:tc>
          <w:tcPr>
            <w:tcW w:w="2880" w:type="dxa"/>
          </w:tcPr>
          <w:p w:rsidR="000506D0" w:rsidRDefault="00000000">
            <w:proofErr w:type="spellStart"/>
            <w:r>
              <w:t>Ve-yeshev</w:t>
            </w:r>
            <w:proofErr w:type="spellEnd"/>
            <w:r>
              <w:t xml:space="preserve"> </w:t>
            </w:r>
            <w:proofErr w:type="spellStart"/>
            <w:r>
              <w:t>alav</w:t>
            </w:r>
            <w:proofErr w:type="spellEnd"/>
            <w:r>
              <w:t xml:space="preserve"> be-</w:t>
            </w:r>
            <w:proofErr w:type="spellStart"/>
            <w:r>
              <w:t>redetoh</w:t>
            </w:r>
            <w:proofErr w:type="spellEnd"/>
            <w:r>
              <w:t xml:space="preserve">, </w:t>
            </w:r>
            <w:proofErr w:type="spellStart"/>
            <w:r>
              <w:t>ve-nir’eh</w:t>
            </w:r>
            <w:proofErr w:type="spellEnd"/>
            <w:r>
              <w:t xml:space="preserve"> be-</w:t>
            </w:r>
            <w:proofErr w:type="spellStart"/>
            <w:r>
              <w:t>kavod</w:t>
            </w:r>
            <w:proofErr w:type="spellEnd"/>
            <w:r>
              <w:t xml:space="preserve"> be-</w:t>
            </w:r>
            <w:proofErr w:type="spellStart"/>
            <w:r>
              <w:t>kol</w:t>
            </w:r>
            <w:proofErr w:type="spellEnd"/>
            <w:r>
              <w:t xml:space="preserve"> </w:t>
            </w:r>
            <w:proofErr w:type="spellStart"/>
            <w:r>
              <w:t>beriatoh</w:t>
            </w:r>
            <w:proofErr w:type="spellEnd"/>
            <w:r>
              <w:t>.</w:t>
            </w:r>
          </w:p>
        </w:tc>
        <w:tc>
          <w:tcPr>
            <w:tcW w:w="2880" w:type="dxa"/>
          </w:tcPr>
          <w:p w:rsidR="000506D0" w:rsidRDefault="00000000">
            <w:proofErr w:type="spellStart"/>
            <w:r>
              <w:t>וישב</w:t>
            </w:r>
            <w:proofErr w:type="spellEnd"/>
            <w:r>
              <w:t xml:space="preserve"> </w:t>
            </w:r>
            <w:proofErr w:type="spellStart"/>
            <w:r>
              <w:t>עליו</w:t>
            </w:r>
            <w:proofErr w:type="spellEnd"/>
            <w:r>
              <w:t xml:space="preserve"> </w:t>
            </w:r>
            <w:proofErr w:type="spellStart"/>
            <w:r>
              <w:t>בירדתו</w:t>
            </w:r>
            <w:proofErr w:type="spellEnd"/>
            <w:r>
              <w:t xml:space="preserve"> </w:t>
            </w:r>
            <w:proofErr w:type="spellStart"/>
            <w:r>
              <w:t>ונראה</w:t>
            </w:r>
            <w:proofErr w:type="spellEnd"/>
            <w:r>
              <w:t xml:space="preserve"> </w:t>
            </w:r>
            <w:proofErr w:type="spellStart"/>
            <w:r>
              <w:t>בכבוד</w:t>
            </w:r>
            <w:proofErr w:type="spellEnd"/>
            <w:r>
              <w:t xml:space="preserve"> </w:t>
            </w:r>
            <w:proofErr w:type="spellStart"/>
            <w:r>
              <w:t>בכל</w:t>
            </w:r>
            <w:proofErr w:type="spellEnd"/>
            <w:r>
              <w:t xml:space="preserve"> </w:t>
            </w:r>
            <w:proofErr w:type="spellStart"/>
            <w:r>
              <w:t>בריאתו</w:t>
            </w:r>
            <w:proofErr w:type="spellEnd"/>
          </w:p>
        </w:tc>
      </w:tr>
    </w:tbl>
    <w:p w:rsidR="000506D0" w:rsidRDefault="00000000">
      <w:r>
        <w:br w:type="page"/>
      </w:r>
    </w:p>
    <w:p w:rsidR="000506D0" w:rsidRDefault="00000000">
      <w:pPr>
        <w:pStyle w:val="Title"/>
      </w:pPr>
      <w:r>
        <w:lastRenderedPageBreak/>
        <w:t>Chapter 25</w:t>
      </w:r>
    </w:p>
    <w:p w:rsidR="000506D0" w:rsidRDefault="00000000">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0506D0" w:rsidTr="00D66746">
        <w:tc>
          <w:tcPr>
            <w:tcW w:w="2880" w:type="dxa"/>
          </w:tcPr>
          <w:p w:rsidR="000506D0" w:rsidRDefault="00000000">
            <w:r>
              <w:t>Restored English</w:t>
            </w:r>
          </w:p>
        </w:tc>
        <w:tc>
          <w:tcPr>
            <w:tcW w:w="2880" w:type="dxa"/>
          </w:tcPr>
          <w:p w:rsidR="000506D0" w:rsidRDefault="00000000">
            <w:r>
              <w:t>Transliteration</w:t>
            </w:r>
          </w:p>
        </w:tc>
        <w:tc>
          <w:tcPr>
            <w:tcW w:w="2880" w:type="dxa"/>
          </w:tcPr>
          <w:p w:rsidR="000506D0" w:rsidRDefault="00000000">
            <w:r>
              <w:t>Hebrew / Source Structure</w:t>
            </w:r>
          </w:p>
        </w:tc>
      </w:tr>
      <w:tr w:rsidR="000506D0" w:rsidTr="00D66746">
        <w:tc>
          <w:tcPr>
            <w:tcW w:w="2880" w:type="dxa"/>
          </w:tcPr>
          <w:p w:rsidR="000506D0" w:rsidRDefault="00000000">
            <w:r>
              <w:t>25:1 Then I asked the set-apart messenger who was with me and said: ‘What is this fragrant tree which gives no mortal a right to touch it, until the great judgment?’</w:t>
            </w:r>
          </w:p>
        </w:tc>
        <w:tc>
          <w:tcPr>
            <w:tcW w:w="2880" w:type="dxa"/>
          </w:tcPr>
          <w:p w:rsidR="000506D0" w:rsidRDefault="00000000">
            <w:proofErr w:type="spellStart"/>
            <w:r>
              <w:t>Va-esh’al</w:t>
            </w:r>
            <w:proofErr w:type="spellEnd"/>
            <w:r>
              <w:t xml:space="preserve"> et ha-</w:t>
            </w:r>
            <w:proofErr w:type="spellStart"/>
            <w:r>
              <w:t>malakh</w:t>
            </w:r>
            <w:proofErr w:type="spellEnd"/>
            <w:r>
              <w:t xml:space="preserve"> ha-</w:t>
            </w:r>
            <w:proofErr w:type="spellStart"/>
            <w:r>
              <w:t>qadosh</w:t>
            </w:r>
            <w:proofErr w:type="spellEnd"/>
            <w:r>
              <w:t xml:space="preserve"> </w:t>
            </w:r>
            <w:proofErr w:type="spellStart"/>
            <w:r>
              <w:t>asher</w:t>
            </w:r>
            <w:proofErr w:type="spellEnd"/>
            <w:r>
              <w:t xml:space="preserve"> </w:t>
            </w:r>
            <w:proofErr w:type="spellStart"/>
            <w:r>
              <w:t>iti</w:t>
            </w:r>
            <w:proofErr w:type="spellEnd"/>
            <w:r>
              <w:t xml:space="preserve">, </w:t>
            </w:r>
            <w:proofErr w:type="spellStart"/>
            <w:r>
              <w:t>va-omar</w:t>
            </w:r>
            <w:proofErr w:type="spellEnd"/>
            <w:r>
              <w:t>: ‘</w:t>
            </w:r>
            <w:proofErr w:type="spellStart"/>
            <w:r>
              <w:t>Mah</w:t>
            </w:r>
            <w:proofErr w:type="spellEnd"/>
            <w:r>
              <w:t xml:space="preserve"> hu ha-</w:t>
            </w:r>
            <w:proofErr w:type="spellStart"/>
            <w:r>
              <w:t>etz</w:t>
            </w:r>
            <w:proofErr w:type="spellEnd"/>
            <w:r>
              <w:t xml:space="preserve"> ha-</w:t>
            </w:r>
            <w:proofErr w:type="spellStart"/>
            <w:r>
              <w:t>bosem</w:t>
            </w:r>
            <w:proofErr w:type="spellEnd"/>
            <w:r>
              <w:t xml:space="preserve"> ha-</w:t>
            </w:r>
            <w:proofErr w:type="spellStart"/>
            <w:r>
              <w:t>zeh</w:t>
            </w:r>
            <w:proofErr w:type="spellEnd"/>
            <w:r>
              <w:t xml:space="preserve"> </w:t>
            </w:r>
            <w:proofErr w:type="spellStart"/>
            <w:r>
              <w:t>asher</w:t>
            </w:r>
            <w:proofErr w:type="spellEnd"/>
            <w:r>
              <w:t xml:space="preserve"> </w:t>
            </w:r>
            <w:proofErr w:type="spellStart"/>
            <w:r>
              <w:t>ein</w:t>
            </w:r>
            <w:proofErr w:type="spellEnd"/>
            <w:r>
              <w:t xml:space="preserve"> </w:t>
            </w:r>
            <w:proofErr w:type="spellStart"/>
            <w:r>
              <w:t>r’shut</w:t>
            </w:r>
            <w:proofErr w:type="spellEnd"/>
            <w:r>
              <w:t xml:space="preserve"> la-</w:t>
            </w:r>
            <w:proofErr w:type="spellStart"/>
            <w:r>
              <w:t>enosh</w:t>
            </w:r>
            <w:proofErr w:type="spellEnd"/>
            <w:r>
              <w:t xml:space="preserve"> </w:t>
            </w:r>
            <w:proofErr w:type="spellStart"/>
            <w:proofErr w:type="gramStart"/>
            <w:r>
              <w:t>lingo‘</w:t>
            </w:r>
            <w:proofErr w:type="gramEnd"/>
            <w:r>
              <w:t>a</w:t>
            </w:r>
            <w:proofErr w:type="spellEnd"/>
            <w:r>
              <w:t xml:space="preserve"> </w:t>
            </w:r>
            <w:proofErr w:type="spellStart"/>
            <w:r>
              <w:t>bo</w:t>
            </w:r>
            <w:proofErr w:type="spellEnd"/>
            <w:r>
              <w:t>, ad ha-</w:t>
            </w:r>
            <w:proofErr w:type="spellStart"/>
            <w:r>
              <w:t>mishpat</w:t>
            </w:r>
            <w:proofErr w:type="spellEnd"/>
            <w:r>
              <w:t xml:space="preserve"> ha-</w:t>
            </w:r>
            <w:proofErr w:type="spellStart"/>
            <w:r>
              <w:t>gadol</w:t>
            </w:r>
            <w:proofErr w:type="spellEnd"/>
            <w:r>
              <w:t>?’</w:t>
            </w:r>
          </w:p>
        </w:tc>
        <w:tc>
          <w:tcPr>
            <w:tcW w:w="2880" w:type="dxa"/>
          </w:tcPr>
          <w:p w:rsidR="000506D0" w:rsidRDefault="00000000">
            <w:proofErr w:type="spellStart"/>
            <w:r>
              <w:t>ואשאל</w:t>
            </w:r>
            <w:proofErr w:type="spellEnd"/>
            <w:r>
              <w:t xml:space="preserve"> </w:t>
            </w:r>
            <w:proofErr w:type="spellStart"/>
            <w:r>
              <w:t>את</w:t>
            </w:r>
            <w:proofErr w:type="spellEnd"/>
            <w:r>
              <w:t xml:space="preserve"> </w:t>
            </w:r>
            <w:proofErr w:type="spellStart"/>
            <w:r>
              <w:t>המלאך</w:t>
            </w:r>
            <w:proofErr w:type="spellEnd"/>
            <w:r>
              <w:t xml:space="preserve"> </w:t>
            </w:r>
            <w:proofErr w:type="spellStart"/>
            <w:r>
              <w:t>הקדוש</w:t>
            </w:r>
            <w:proofErr w:type="spellEnd"/>
            <w:r>
              <w:t xml:space="preserve"> </w:t>
            </w:r>
            <w:proofErr w:type="spellStart"/>
            <w:r>
              <w:t>אשר</w:t>
            </w:r>
            <w:proofErr w:type="spellEnd"/>
            <w:r>
              <w:t xml:space="preserve"> </w:t>
            </w:r>
            <w:proofErr w:type="spellStart"/>
            <w:r>
              <w:t>אתי</w:t>
            </w:r>
            <w:proofErr w:type="spellEnd"/>
            <w:r>
              <w:t xml:space="preserve"> </w:t>
            </w:r>
            <w:proofErr w:type="spellStart"/>
            <w:r>
              <w:t>ואומר</w:t>
            </w:r>
            <w:proofErr w:type="spellEnd"/>
            <w:r>
              <w:t xml:space="preserve"> </w:t>
            </w:r>
            <w:proofErr w:type="spellStart"/>
            <w:r>
              <w:t>מה</w:t>
            </w:r>
            <w:proofErr w:type="spellEnd"/>
            <w:r>
              <w:t xml:space="preserve"> </w:t>
            </w:r>
            <w:proofErr w:type="spellStart"/>
            <w:r>
              <w:t>הוא</w:t>
            </w:r>
            <w:proofErr w:type="spellEnd"/>
            <w:r>
              <w:t xml:space="preserve"> </w:t>
            </w:r>
            <w:proofErr w:type="spellStart"/>
            <w:r>
              <w:t>העץ</w:t>
            </w:r>
            <w:proofErr w:type="spellEnd"/>
            <w:r>
              <w:t xml:space="preserve"> </w:t>
            </w:r>
            <w:proofErr w:type="spellStart"/>
            <w:r>
              <w:t>הבושם</w:t>
            </w:r>
            <w:proofErr w:type="spellEnd"/>
            <w:r>
              <w:t xml:space="preserve"> </w:t>
            </w:r>
            <w:proofErr w:type="spellStart"/>
            <w:r>
              <w:t>הזה</w:t>
            </w:r>
            <w:proofErr w:type="spellEnd"/>
            <w:r>
              <w:t xml:space="preserve"> </w:t>
            </w:r>
            <w:proofErr w:type="spellStart"/>
            <w:r>
              <w:t>אשר</w:t>
            </w:r>
            <w:proofErr w:type="spellEnd"/>
            <w:r>
              <w:t xml:space="preserve"> </w:t>
            </w:r>
            <w:proofErr w:type="spellStart"/>
            <w:r>
              <w:t>אין</w:t>
            </w:r>
            <w:proofErr w:type="spellEnd"/>
            <w:r>
              <w:t xml:space="preserve"> </w:t>
            </w:r>
            <w:proofErr w:type="spellStart"/>
            <w:r>
              <w:t>רשות</w:t>
            </w:r>
            <w:proofErr w:type="spellEnd"/>
            <w:r>
              <w:t xml:space="preserve"> </w:t>
            </w:r>
            <w:proofErr w:type="spellStart"/>
            <w:r>
              <w:t>לאנוש</w:t>
            </w:r>
            <w:proofErr w:type="spellEnd"/>
            <w:r>
              <w:t xml:space="preserve"> </w:t>
            </w:r>
            <w:proofErr w:type="spellStart"/>
            <w:r>
              <w:t>לגעת</w:t>
            </w:r>
            <w:proofErr w:type="spellEnd"/>
            <w:r>
              <w:t xml:space="preserve"> </w:t>
            </w:r>
            <w:proofErr w:type="spellStart"/>
            <w:r>
              <w:t>בו</w:t>
            </w:r>
            <w:proofErr w:type="spellEnd"/>
            <w:r>
              <w:t xml:space="preserve"> </w:t>
            </w:r>
            <w:proofErr w:type="spellStart"/>
            <w:r>
              <w:t>עד</w:t>
            </w:r>
            <w:proofErr w:type="spellEnd"/>
            <w:r>
              <w:t xml:space="preserve"> </w:t>
            </w:r>
            <w:proofErr w:type="spellStart"/>
            <w:r>
              <w:t>המשפט</w:t>
            </w:r>
            <w:proofErr w:type="spellEnd"/>
            <w:r>
              <w:t xml:space="preserve"> </w:t>
            </w:r>
            <w:proofErr w:type="spellStart"/>
            <w:r>
              <w:t>הגדול</w:t>
            </w:r>
            <w:proofErr w:type="spellEnd"/>
          </w:p>
        </w:tc>
      </w:tr>
      <w:tr w:rsidR="000506D0" w:rsidTr="00D66746">
        <w:tc>
          <w:tcPr>
            <w:tcW w:w="2880" w:type="dxa"/>
          </w:tcPr>
          <w:p w:rsidR="000506D0" w:rsidRDefault="00000000">
            <w:r>
              <w:t>25:2 He said: ‘Yahuah of Hosts has created it for giving it to the righteous and set-apart ones after the great judgment.’</w:t>
            </w:r>
          </w:p>
        </w:tc>
        <w:tc>
          <w:tcPr>
            <w:tcW w:w="2880" w:type="dxa"/>
          </w:tcPr>
          <w:p w:rsidR="000506D0" w:rsidRDefault="00000000">
            <w:proofErr w:type="spellStart"/>
            <w:r>
              <w:t>Va-yomer</w:t>
            </w:r>
            <w:proofErr w:type="spellEnd"/>
            <w:r>
              <w:t xml:space="preserve">: ‘Yahuah </w:t>
            </w:r>
            <w:proofErr w:type="spellStart"/>
            <w:r>
              <w:t>Tseva’ot</w:t>
            </w:r>
            <w:proofErr w:type="spellEnd"/>
            <w:r>
              <w:t xml:space="preserve"> bara </w:t>
            </w:r>
            <w:proofErr w:type="spellStart"/>
            <w:r>
              <w:t>oto</w:t>
            </w:r>
            <w:proofErr w:type="spellEnd"/>
            <w:r>
              <w:t xml:space="preserve"> le-</w:t>
            </w:r>
            <w:proofErr w:type="spellStart"/>
            <w:r>
              <w:t>teno</w:t>
            </w:r>
            <w:proofErr w:type="spellEnd"/>
            <w:r>
              <w:t xml:space="preserve"> la-tzaddikim </w:t>
            </w:r>
            <w:proofErr w:type="spellStart"/>
            <w:r>
              <w:t>ve</w:t>
            </w:r>
            <w:proofErr w:type="spellEnd"/>
            <w:r>
              <w:t>-ha-</w:t>
            </w:r>
            <w:proofErr w:type="spellStart"/>
            <w:r>
              <w:t>qedoshim</w:t>
            </w:r>
            <w:proofErr w:type="spellEnd"/>
            <w:r>
              <w:t xml:space="preserve"> achar ha-</w:t>
            </w:r>
            <w:proofErr w:type="spellStart"/>
            <w:r>
              <w:t>mishpat</w:t>
            </w:r>
            <w:proofErr w:type="spellEnd"/>
            <w:r>
              <w:t xml:space="preserve"> ha-</w:t>
            </w:r>
            <w:proofErr w:type="spellStart"/>
            <w:r>
              <w:t>gadol</w:t>
            </w:r>
            <w:proofErr w:type="spellEnd"/>
            <w:r>
              <w:t>.’</w:t>
            </w:r>
          </w:p>
        </w:tc>
        <w:tc>
          <w:tcPr>
            <w:tcW w:w="2880" w:type="dxa"/>
          </w:tcPr>
          <w:p w:rsidR="000506D0" w:rsidRDefault="00000000">
            <w:proofErr w:type="spellStart"/>
            <w:r>
              <w:t>ויאמר</w:t>
            </w:r>
            <w:proofErr w:type="spellEnd"/>
            <w:r>
              <w:t xml:space="preserve"> </w:t>
            </w:r>
            <w:proofErr w:type="spellStart"/>
            <w:r>
              <w:t>יהוה</w:t>
            </w:r>
            <w:proofErr w:type="spellEnd"/>
            <w:r>
              <w:t xml:space="preserve"> </w:t>
            </w:r>
            <w:proofErr w:type="spellStart"/>
            <w:r>
              <w:t>צבאות</w:t>
            </w:r>
            <w:proofErr w:type="spellEnd"/>
            <w:r>
              <w:t xml:space="preserve"> </w:t>
            </w:r>
            <w:proofErr w:type="spellStart"/>
            <w:r>
              <w:t>ברא</w:t>
            </w:r>
            <w:proofErr w:type="spellEnd"/>
            <w:r>
              <w:t xml:space="preserve"> </w:t>
            </w:r>
            <w:proofErr w:type="spellStart"/>
            <w:r>
              <w:t>אותו</w:t>
            </w:r>
            <w:proofErr w:type="spellEnd"/>
            <w:r>
              <w:t xml:space="preserve"> </w:t>
            </w:r>
            <w:proofErr w:type="spellStart"/>
            <w:r>
              <w:t>לתנו</w:t>
            </w:r>
            <w:proofErr w:type="spellEnd"/>
            <w:r>
              <w:t xml:space="preserve"> </w:t>
            </w:r>
            <w:proofErr w:type="spellStart"/>
            <w:r>
              <w:t>לצדיקים</w:t>
            </w:r>
            <w:proofErr w:type="spellEnd"/>
            <w:r>
              <w:t xml:space="preserve"> </w:t>
            </w:r>
            <w:proofErr w:type="spellStart"/>
            <w:r>
              <w:t>והקדושים</w:t>
            </w:r>
            <w:proofErr w:type="spellEnd"/>
            <w:r>
              <w:t xml:space="preserve"> </w:t>
            </w:r>
            <w:proofErr w:type="spellStart"/>
            <w:r>
              <w:t>אחר</w:t>
            </w:r>
            <w:proofErr w:type="spellEnd"/>
            <w:r>
              <w:t xml:space="preserve"> </w:t>
            </w:r>
            <w:proofErr w:type="spellStart"/>
            <w:r>
              <w:t>המשפט</w:t>
            </w:r>
            <w:proofErr w:type="spellEnd"/>
            <w:r>
              <w:t xml:space="preserve"> </w:t>
            </w:r>
            <w:proofErr w:type="spellStart"/>
            <w:r>
              <w:t>הגדול</w:t>
            </w:r>
            <w:proofErr w:type="spellEnd"/>
          </w:p>
        </w:tc>
      </w:tr>
      <w:tr w:rsidR="000506D0" w:rsidTr="00D66746">
        <w:tc>
          <w:tcPr>
            <w:tcW w:w="2880" w:type="dxa"/>
          </w:tcPr>
          <w:p w:rsidR="000506D0" w:rsidRDefault="00000000">
            <w:r>
              <w:t>25:3 ‘Its fruit shall be for the elect: it shall be transplanted to the set-apart place, to the Temple of Yahuah, the Eternal King.’</w:t>
            </w:r>
          </w:p>
        </w:tc>
        <w:tc>
          <w:tcPr>
            <w:tcW w:w="2880" w:type="dxa"/>
          </w:tcPr>
          <w:p w:rsidR="000506D0" w:rsidRDefault="00000000">
            <w:proofErr w:type="spellStart"/>
            <w:r>
              <w:t>Piryo</w:t>
            </w:r>
            <w:proofErr w:type="spellEnd"/>
            <w:r>
              <w:t xml:space="preserve"> </w:t>
            </w:r>
            <w:proofErr w:type="spellStart"/>
            <w:r>
              <w:t>yihyeh</w:t>
            </w:r>
            <w:proofErr w:type="spellEnd"/>
            <w:r>
              <w:t xml:space="preserve"> la-</w:t>
            </w:r>
            <w:proofErr w:type="spellStart"/>
            <w:r>
              <w:t>bechirim</w:t>
            </w:r>
            <w:proofErr w:type="spellEnd"/>
            <w:r>
              <w:t xml:space="preserve">; </w:t>
            </w:r>
            <w:proofErr w:type="spellStart"/>
            <w:r>
              <w:t>ve-yisatel</w:t>
            </w:r>
            <w:proofErr w:type="spellEnd"/>
            <w:r>
              <w:t xml:space="preserve"> </w:t>
            </w:r>
            <w:proofErr w:type="spellStart"/>
            <w:r>
              <w:t>el</w:t>
            </w:r>
            <w:proofErr w:type="spellEnd"/>
            <w:r>
              <w:t xml:space="preserve"> ha-</w:t>
            </w:r>
            <w:proofErr w:type="spellStart"/>
            <w:r>
              <w:t>makom</w:t>
            </w:r>
            <w:proofErr w:type="spellEnd"/>
            <w:r>
              <w:t xml:space="preserve"> ha-</w:t>
            </w:r>
            <w:proofErr w:type="spellStart"/>
            <w:r>
              <w:t>qadosh</w:t>
            </w:r>
            <w:proofErr w:type="spellEnd"/>
            <w:r>
              <w:t xml:space="preserve">, </w:t>
            </w:r>
            <w:proofErr w:type="spellStart"/>
            <w:r>
              <w:t>el</w:t>
            </w:r>
            <w:proofErr w:type="spellEnd"/>
            <w:r>
              <w:t xml:space="preserve"> </w:t>
            </w:r>
            <w:proofErr w:type="spellStart"/>
            <w:r>
              <w:t>Heikhal</w:t>
            </w:r>
            <w:proofErr w:type="spellEnd"/>
            <w:r>
              <w:t xml:space="preserve"> Yahuah, </w:t>
            </w:r>
            <w:proofErr w:type="spellStart"/>
            <w:r>
              <w:t>Melekh</w:t>
            </w:r>
            <w:proofErr w:type="spellEnd"/>
            <w:r>
              <w:t xml:space="preserve"> Olam.</w:t>
            </w:r>
          </w:p>
        </w:tc>
        <w:tc>
          <w:tcPr>
            <w:tcW w:w="2880" w:type="dxa"/>
          </w:tcPr>
          <w:p w:rsidR="000506D0" w:rsidRDefault="00000000">
            <w:proofErr w:type="spellStart"/>
            <w:r>
              <w:t>פריו</w:t>
            </w:r>
            <w:proofErr w:type="spellEnd"/>
            <w:r>
              <w:t xml:space="preserve"> </w:t>
            </w:r>
            <w:proofErr w:type="spellStart"/>
            <w:r>
              <w:t>יהיה</w:t>
            </w:r>
            <w:proofErr w:type="spellEnd"/>
            <w:r>
              <w:t xml:space="preserve"> </w:t>
            </w:r>
            <w:proofErr w:type="spellStart"/>
            <w:r>
              <w:t>לבחירים</w:t>
            </w:r>
            <w:proofErr w:type="spellEnd"/>
            <w:r>
              <w:t xml:space="preserve"> </w:t>
            </w:r>
            <w:proofErr w:type="spellStart"/>
            <w:r>
              <w:t>ויושתל</w:t>
            </w:r>
            <w:proofErr w:type="spellEnd"/>
            <w:r>
              <w:t xml:space="preserve"> </w:t>
            </w:r>
            <w:proofErr w:type="spellStart"/>
            <w:r>
              <w:t>אל</w:t>
            </w:r>
            <w:proofErr w:type="spellEnd"/>
            <w:r>
              <w:t xml:space="preserve"> </w:t>
            </w:r>
            <w:proofErr w:type="spellStart"/>
            <w:r>
              <w:t>המקום</w:t>
            </w:r>
            <w:proofErr w:type="spellEnd"/>
            <w:r>
              <w:t xml:space="preserve"> </w:t>
            </w:r>
            <w:proofErr w:type="spellStart"/>
            <w:r>
              <w:t>הקדוש</w:t>
            </w:r>
            <w:proofErr w:type="spellEnd"/>
            <w:r>
              <w:t xml:space="preserve"> </w:t>
            </w:r>
            <w:proofErr w:type="spellStart"/>
            <w:r>
              <w:t>אל</w:t>
            </w:r>
            <w:proofErr w:type="spellEnd"/>
            <w:r>
              <w:t xml:space="preserve"> </w:t>
            </w:r>
            <w:proofErr w:type="spellStart"/>
            <w:r>
              <w:t>היכל</w:t>
            </w:r>
            <w:proofErr w:type="spellEnd"/>
            <w:r>
              <w:t xml:space="preserve"> </w:t>
            </w:r>
            <w:proofErr w:type="spellStart"/>
            <w:r>
              <w:t>יהוה</w:t>
            </w:r>
            <w:proofErr w:type="spellEnd"/>
            <w:r>
              <w:t xml:space="preserve"> </w:t>
            </w:r>
            <w:proofErr w:type="spellStart"/>
            <w:r>
              <w:t>מלך</w:t>
            </w:r>
            <w:proofErr w:type="spellEnd"/>
            <w:r>
              <w:t xml:space="preserve"> </w:t>
            </w:r>
            <w:proofErr w:type="spellStart"/>
            <w:r>
              <w:t>עולם</w:t>
            </w:r>
            <w:proofErr w:type="spellEnd"/>
          </w:p>
        </w:tc>
      </w:tr>
      <w:tr w:rsidR="000506D0" w:rsidTr="00D66746">
        <w:tc>
          <w:tcPr>
            <w:tcW w:w="2880" w:type="dxa"/>
          </w:tcPr>
          <w:p w:rsidR="000506D0" w:rsidRDefault="00000000">
            <w:r>
              <w:t>25:4 ‘Then shall they rejoice with joy and be glad, and into the set-apart place shall they enter; and its fragrance shall be in their bones, and they shall live a long life on earth as your forefathers lived; and in their days sorrow and plague and torment and calamity shall not touch them.’</w:t>
            </w:r>
          </w:p>
        </w:tc>
        <w:tc>
          <w:tcPr>
            <w:tcW w:w="2880" w:type="dxa"/>
          </w:tcPr>
          <w:p w:rsidR="000506D0" w:rsidRDefault="00000000">
            <w:r>
              <w:t xml:space="preserve">Az </w:t>
            </w:r>
            <w:proofErr w:type="spellStart"/>
            <w:r>
              <w:t>yism’chu</w:t>
            </w:r>
            <w:proofErr w:type="spellEnd"/>
            <w:r>
              <w:t xml:space="preserve"> be-</w:t>
            </w:r>
            <w:proofErr w:type="spellStart"/>
            <w:r>
              <w:t>simchah</w:t>
            </w:r>
            <w:proofErr w:type="spellEnd"/>
            <w:r>
              <w:t xml:space="preserve"> </w:t>
            </w:r>
            <w:proofErr w:type="spellStart"/>
            <w:r>
              <w:t>ve-yagilu</w:t>
            </w:r>
            <w:proofErr w:type="spellEnd"/>
            <w:r>
              <w:t>, u-</w:t>
            </w:r>
            <w:proofErr w:type="spellStart"/>
            <w:r>
              <w:t>vo’u</w:t>
            </w:r>
            <w:proofErr w:type="spellEnd"/>
            <w:r>
              <w:t xml:space="preserve"> </w:t>
            </w:r>
            <w:proofErr w:type="spellStart"/>
            <w:r>
              <w:t>el</w:t>
            </w:r>
            <w:proofErr w:type="spellEnd"/>
            <w:r>
              <w:t xml:space="preserve"> ha-</w:t>
            </w:r>
            <w:proofErr w:type="spellStart"/>
            <w:r>
              <w:t>makom</w:t>
            </w:r>
            <w:proofErr w:type="spellEnd"/>
            <w:r>
              <w:t xml:space="preserve"> ha-</w:t>
            </w:r>
            <w:proofErr w:type="spellStart"/>
            <w:r>
              <w:t>qadosh</w:t>
            </w:r>
            <w:proofErr w:type="spellEnd"/>
            <w:r>
              <w:t>; u-</w:t>
            </w:r>
            <w:proofErr w:type="spellStart"/>
            <w:r>
              <w:t>reicho</w:t>
            </w:r>
            <w:proofErr w:type="spellEnd"/>
            <w:r>
              <w:t xml:space="preserve"> </w:t>
            </w:r>
            <w:proofErr w:type="spellStart"/>
            <w:r>
              <w:t>yiheyeh</w:t>
            </w:r>
            <w:proofErr w:type="spellEnd"/>
            <w:r>
              <w:t xml:space="preserve"> be-</w:t>
            </w:r>
            <w:proofErr w:type="spellStart"/>
            <w:r>
              <w:t>atzmotam</w:t>
            </w:r>
            <w:proofErr w:type="spellEnd"/>
            <w:r>
              <w:t xml:space="preserve">, </w:t>
            </w:r>
            <w:proofErr w:type="spellStart"/>
            <w:r>
              <w:t>ve-yichyu</w:t>
            </w:r>
            <w:proofErr w:type="spellEnd"/>
            <w:r>
              <w:t xml:space="preserve"> </w:t>
            </w:r>
            <w:proofErr w:type="spellStart"/>
            <w:r>
              <w:t>yamim</w:t>
            </w:r>
            <w:proofErr w:type="spellEnd"/>
            <w:r>
              <w:t xml:space="preserve"> </w:t>
            </w:r>
            <w:proofErr w:type="spellStart"/>
            <w:r>
              <w:t>rabim</w:t>
            </w:r>
            <w:proofErr w:type="spellEnd"/>
            <w:r>
              <w:t xml:space="preserve"> </w:t>
            </w:r>
            <w:proofErr w:type="spellStart"/>
            <w:r>
              <w:t>ba-aretz</w:t>
            </w:r>
            <w:proofErr w:type="spellEnd"/>
            <w:r>
              <w:t xml:space="preserve"> </w:t>
            </w:r>
            <w:proofErr w:type="spellStart"/>
            <w:r>
              <w:t>ke-avoteikha</w:t>
            </w:r>
            <w:proofErr w:type="spellEnd"/>
            <w:r>
              <w:t>; u-</w:t>
            </w:r>
            <w:proofErr w:type="spellStart"/>
            <w:r>
              <w:t>v’yameihem</w:t>
            </w:r>
            <w:proofErr w:type="spellEnd"/>
            <w:r>
              <w:t xml:space="preserve"> lo </w:t>
            </w:r>
            <w:proofErr w:type="spellStart"/>
            <w:r>
              <w:t>yiga</w:t>
            </w:r>
            <w:proofErr w:type="spellEnd"/>
            <w:r>
              <w:t xml:space="preserve"> bam </w:t>
            </w:r>
            <w:proofErr w:type="spellStart"/>
            <w:r>
              <w:t>tza’ar</w:t>
            </w:r>
            <w:proofErr w:type="spellEnd"/>
            <w:r>
              <w:t xml:space="preserve"> u-</w:t>
            </w:r>
            <w:proofErr w:type="spellStart"/>
            <w:r>
              <w:t>magefah</w:t>
            </w:r>
            <w:proofErr w:type="spellEnd"/>
            <w:r>
              <w:t xml:space="preserve"> u-</w:t>
            </w:r>
            <w:proofErr w:type="spellStart"/>
            <w:r>
              <w:t>onesh</w:t>
            </w:r>
            <w:proofErr w:type="spellEnd"/>
            <w:r>
              <w:t xml:space="preserve"> </w:t>
            </w:r>
            <w:proofErr w:type="spellStart"/>
            <w:r>
              <w:t>ve-</w:t>
            </w:r>
            <w:proofErr w:type="gramStart"/>
            <w:r>
              <w:t>ra‘</w:t>
            </w:r>
            <w:proofErr w:type="gramEnd"/>
            <w:r>
              <w:t>ah</w:t>
            </w:r>
            <w:proofErr w:type="spellEnd"/>
            <w:r>
              <w:t>.</w:t>
            </w:r>
          </w:p>
        </w:tc>
        <w:tc>
          <w:tcPr>
            <w:tcW w:w="2880" w:type="dxa"/>
          </w:tcPr>
          <w:p w:rsidR="000506D0" w:rsidRDefault="00000000">
            <w:proofErr w:type="spellStart"/>
            <w:r>
              <w:t>אז</w:t>
            </w:r>
            <w:proofErr w:type="spellEnd"/>
            <w:r>
              <w:t xml:space="preserve"> </w:t>
            </w:r>
            <w:proofErr w:type="spellStart"/>
            <w:r>
              <w:t>ישמחו</w:t>
            </w:r>
            <w:proofErr w:type="spellEnd"/>
            <w:r>
              <w:t xml:space="preserve"> </w:t>
            </w:r>
            <w:proofErr w:type="spellStart"/>
            <w:r>
              <w:t>בשמחה</w:t>
            </w:r>
            <w:proofErr w:type="spellEnd"/>
            <w:r>
              <w:t xml:space="preserve"> </w:t>
            </w:r>
            <w:proofErr w:type="spellStart"/>
            <w:r>
              <w:t>ויגילו</w:t>
            </w:r>
            <w:proofErr w:type="spellEnd"/>
            <w:r>
              <w:t xml:space="preserve"> </w:t>
            </w:r>
            <w:proofErr w:type="spellStart"/>
            <w:r>
              <w:t>ובאו</w:t>
            </w:r>
            <w:proofErr w:type="spellEnd"/>
            <w:r>
              <w:t xml:space="preserve"> </w:t>
            </w:r>
            <w:proofErr w:type="spellStart"/>
            <w:r>
              <w:t>אל</w:t>
            </w:r>
            <w:proofErr w:type="spellEnd"/>
            <w:r>
              <w:t xml:space="preserve"> </w:t>
            </w:r>
            <w:proofErr w:type="spellStart"/>
            <w:r>
              <w:t>המקום</w:t>
            </w:r>
            <w:proofErr w:type="spellEnd"/>
            <w:r>
              <w:t xml:space="preserve"> </w:t>
            </w:r>
            <w:proofErr w:type="spellStart"/>
            <w:r>
              <w:t>הקדוש</w:t>
            </w:r>
            <w:proofErr w:type="spellEnd"/>
            <w:r>
              <w:t xml:space="preserve"> </w:t>
            </w:r>
            <w:proofErr w:type="spellStart"/>
            <w:r>
              <w:t>וריחו</w:t>
            </w:r>
            <w:proofErr w:type="spellEnd"/>
            <w:r>
              <w:t xml:space="preserve"> </w:t>
            </w:r>
            <w:proofErr w:type="spellStart"/>
            <w:r>
              <w:t>יהיה</w:t>
            </w:r>
            <w:proofErr w:type="spellEnd"/>
            <w:r>
              <w:t xml:space="preserve"> </w:t>
            </w:r>
            <w:proofErr w:type="spellStart"/>
            <w:r>
              <w:t>בעצמותם</w:t>
            </w:r>
            <w:proofErr w:type="spellEnd"/>
            <w:r>
              <w:t xml:space="preserve"> </w:t>
            </w:r>
            <w:proofErr w:type="spellStart"/>
            <w:r>
              <w:t>ויחיו</w:t>
            </w:r>
            <w:proofErr w:type="spellEnd"/>
            <w:r>
              <w:t xml:space="preserve"> </w:t>
            </w:r>
            <w:proofErr w:type="spellStart"/>
            <w:r>
              <w:t>ימים</w:t>
            </w:r>
            <w:proofErr w:type="spellEnd"/>
            <w:r>
              <w:t xml:space="preserve"> </w:t>
            </w:r>
            <w:proofErr w:type="spellStart"/>
            <w:r>
              <w:t>רבים</w:t>
            </w:r>
            <w:proofErr w:type="spellEnd"/>
            <w:r>
              <w:t xml:space="preserve"> </w:t>
            </w:r>
            <w:proofErr w:type="spellStart"/>
            <w:r>
              <w:t>בארץ</w:t>
            </w:r>
            <w:proofErr w:type="spellEnd"/>
            <w:r>
              <w:t xml:space="preserve"> </w:t>
            </w:r>
            <w:proofErr w:type="spellStart"/>
            <w:r>
              <w:t>כאבותיך</w:t>
            </w:r>
            <w:proofErr w:type="spellEnd"/>
            <w:r>
              <w:t xml:space="preserve"> </w:t>
            </w:r>
            <w:proofErr w:type="spellStart"/>
            <w:r>
              <w:t>ובימיהם</w:t>
            </w:r>
            <w:proofErr w:type="spellEnd"/>
            <w:r>
              <w:t xml:space="preserve"> </w:t>
            </w:r>
            <w:proofErr w:type="spellStart"/>
            <w:r>
              <w:t>לא</w:t>
            </w:r>
            <w:proofErr w:type="spellEnd"/>
            <w:r>
              <w:t xml:space="preserve"> </w:t>
            </w:r>
            <w:proofErr w:type="spellStart"/>
            <w:r>
              <w:t>יגע</w:t>
            </w:r>
            <w:proofErr w:type="spellEnd"/>
            <w:r>
              <w:t xml:space="preserve"> </w:t>
            </w:r>
            <w:proofErr w:type="spellStart"/>
            <w:r>
              <w:t>בם</w:t>
            </w:r>
            <w:proofErr w:type="spellEnd"/>
            <w:r>
              <w:t xml:space="preserve"> </w:t>
            </w:r>
            <w:proofErr w:type="spellStart"/>
            <w:r>
              <w:t>צער</w:t>
            </w:r>
            <w:proofErr w:type="spellEnd"/>
            <w:r>
              <w:t xml:space="preserve"> </w:t>
            </w:r>
            <w:proofErr w:type="spellStart"/>
            <w:r>
              <w:t>ומגפה</w:t>
            </w:r>
            <w:proofErr w:type="spellEnd"/>
            <w:r>
              <w:t xml:space="preserve"> </w:t>
            </w:r>
            <w:proofErr w:type="spellStart"/>
            <w:r>
              <w:t>ועונש</w:t>
            </w:r>
            <w:proofErr w:type="spellEnd"/>
            <w:r>
              <w:t xml:space="preserve"> </w:t>
            </w:r>
            <w:proofErr w:type="spellStart"/>
            <w:r>
              <w:t>ורעה</w:t>
            </w:r>
            <w:proofErr w:type="spellEnd"/>
          </w:p>
        </w:tc>
      </w:tr>
      <w:tr w:rsidR="000506D0" w:rsidTr="00D66746">
        <w:tc>
          <w:tcPr>
            <w:tcW w:w="2880" w:type="dxa"/>
          </w:tcPr>
          <w:p w:rsidR="000506D0" w:rsidRDefault="00000000">
            <w:r>
              <w:t>25:5 Then blessed I the Elohim of esteem, the Eternal King, who has prepared such things for the righteous, and has created them and promised to give them.</w:t>
            </w:r>
          </w:p>
        </w:tc>
        <w:tc>
          <w:tcPr>
            <w:tcW w:w="2880" w:type="dxa"/>
          </w:tcPr>
          <w:p w:rsidR="000506D0" w:rsidRDefault="00000000">
            <w:r>
              <w:t xml:space="preserve">Az </w:t>
            </w:r>
            <w:proofErr w:type="spellStart"/>
            <w:r>
              <w:t>berakhti</w:t>
            </w:r>
            <w:proofErr w:type="spellEnd"/>
            <w:r>
              <w:t xml:space="preserve"> et </w:t>
            </w:r>
            <w:proofErr w:type="spellStart"/>
            <w:r>
              <w:t>Elohei</w:t>
            </w:r>
            <w:proofErr w:type="spellEnd"/>
            <w:r>
              <w:t xml:space="preserve"> ha-</w:t>
            </w:r>
            <w:proofErr w:type="spellStart"/>
            <w:r>
              <w:t>kavod</w:t>
            </w:r>
            <w:proofErr w:type="spellEnd"/>
            <w:r>
              <w:t xml:space="preserve">, </w:t>
            </w:r>
            <w:proofErr w:type="spellStart"/>
            <w:r>
              <w:t>Melekh</w:t>
            </w:r>
            <w:proofErr w:type="spellEnd"/>
            <w:r>
              <w:t xml:space="preserve"> Olam, </w:t>
            </w:r>
            <w:proofErr w:type="spellStart"/>
            <w:r>
              <w:t>asher</w:t>
            </w:r>
            <w:proofErr w:type="spellEnd"/>
            <w:r>
              <w:t xml:space="preserve"> </w:t>
            </w:r>
            <w:proofErr w:type="spellStart"/>
            <w:r>
              <w:t>heikhin</w:t>
            </w:r>
            <w:proofErr w:type="spellEnd"/>
            <w:r>
              <w:t xml:space="preserve"> </w:t>
            </w:r>
            <w:proofErr w:type="spellStart"/>
            <w:r>
              <w:t>devarim</w:t>
            </w:r>
            <w:proofErr w:type="spellEnd"/>
            <w:r>
              <w:t xml:space="preserve"> ka-</w:t>
            </w:r>
            <w:proofErr w:type="spellStart"/>
            <w:r>
              <w:t>eleh</w:t>
            </w:r>
            <w:proofErr w:type="spellEnd"/>
            <w:r>
              <w:t xml:space="preserve"> la-tzaddikim, u-</w:t>
            </w:r>
            <w:proofErr w:type="spellStart"/>
            <w:r>
              <w:t>bera</w:t>
            </w:r>
            <w:proofErr w:type="spellEnd"/>
            <w:r>
              <w:t xml:space="preserve"> </w:t>
            </w:r>
            <w:proofErr w:type="spellStart"/>
            <w:r>
              <w:t>otam</w:t>
            </w:r>
            <w:proofErr w:type="spellEnd"/>
            <w:r>
              <w:t xml:space="preserve"> </w:t>
            </w:r>
            <w:proofErr w:type="spellStart"/>
            <w:r>
              <w:t>ve-hivti’ach</w:t>
            </w:r>
            <w:proofErr w:type="spellEnd"/>
            <w:r>
              <w:t xml:space="preserve"> le-</w:t>
            </w:r>
            <w:proofErr w:type="spellStart"/>
            <w:r>
              <w:t>tenam</w:t>
            </w:r>
            <w:proofErr w:type="spellEnd"/>
            <w:r>
              <w:t>.</w:t>
            </w:r>
          </w:p>
        </w:tc>
        <w:tc>
          <w:tcPr>
            <w:tcW w:w="2880" w:type="dxa"/>
          </w:tcPr>
          <w:p w:rsidR="000506D0" w:rsidRDefault="00000000">
            <w:proofErr w:type="spellStart"/>
            <w:r>
              <w:t>אז</w:t>
            </w:r>
            <w:proofErr w:type="spellEnd"/>
            <w:r>
              <w:t xml:space="preserve"> </w:t>
            </w:r>
            <w:proofErr w:type="spellStart"/>
            <w:r>
              <w:t>ברכתי</w:t>
            </w:r>
            <w:proofErr w:type="spellEnd"/>
            <w:r>
              <w:t xml:space="preserve"> </w:t>
            </w:r>
            <w:proofErr w:type="spellStart"/>
            <w:r>
              <w:t>את</w:t>
            </w:r>
            <w:proofErr w:type="spellEnd"/>
            <w:r>
              <w:t xml:space="preserve"> </w:t>
            </w:r>
            <w:proofErr w:type="spellStart"/>
            <w:r>
              <w:t>אלהי</w:t>
            </w:r>
            <w:proofErr w:type="spellEnd"/>
            <w:r>
              <w:t xml:space="preserve"> </w:t>
            </w:r>
            <w:proofErr w:type="spellStart"/>
            <w:r>
              <w:t>הכבוד</w:t>
            </w:r>
            <w:proofErr w:type="spellEnd"/>
            <w:r>
              <w:t xml:space="preserve"> </w:t>
            </w:r>
            <w:proofErr w:type="spellStart"/>
            <w:r>
              <w:t>מלך</w:t>
            </w:r>
            <w:proofErr w:type="spellEnd"/>
            <w:r>
              <w:t xml:space="preserve"> </w:t>
            </w:r>
            <w:proofErr w:type="spellStart"/>
            <w:r>
              <w:t>עולם</w:t>
            </w:r>
            <w:proofErr w:type="spellEnd"/>
            <w:r>
              <w:t xml:space="preserve"> </w:t>
            </w:r>
            <w:proofErr w:type="spellStart"/>
            <w:r>
              <w:t>אשר</w:t>
            </w:r>
            <w:proofErr w:type="spellEnd"/>
            <w:r>
              <w:t xml:space="preserve"> </w:t>
            </w:r>
            <w:proofErr w:type="spellStart"/>
            <w:r>
              <w:t>הכין</w:t>
            </w:r>
            <w:proofErr w:type="spellEnd"/>
            <w:r>
              <w:t xml:space="preserve"> </w:t>
            </w:r>
            <w:proofErr w:type="spellStart"/>
            <w:r>
              <w:t>דברים</w:t>
            </w:r>
            <w:proofErr w:type="spellEnd"/>
            <w:r>
              <w:t xml:space="preserve"> </w:t>
            </w:r>
            <w:proofErr w:type="spellStart"/>
            <w:r>
              <w:t>כאלה</w:t>
            </w:r>
            <w:proofErr w:type="spellEnd"/>
            <w:r>
              <w:t xml:space="preserve"> </w:t>
            </w:r>
            <w:proofErr w:type="spellStart"/>
            <w:r>
              <w:t>לצדיקים</w:t>
            </w:r>
            <w:proofErr w:type="spellEnd"/>
            <w:r>
              <w:t xml:space="preserve"> </w:t>
            </w:r>
            <w:proofErr w:type="spellStart"/>
            <w:r>
              <w:t>וברא</w:t>
            </w:r>
            <w:proofErr w:type="spellEnd"/>
            <w:r>
              <w:t xml:space="preserve"> </w:t>
            </w:r>
            <w:proofErr w:type="spellStart"/>
            <w:r>
              <w:t>אותם</w:t>
            </w:r>
            <w:proofErr w:type="spellEnd"/>
            <w:r>
              <w:t xml:space="preserve"> </w:t>
            </w:r>
            <w:proofErr w:type="spellStart"/>
            <w:r>
              <w:t>והבטיח</w:t>
            </w:r>
            <w:proofErr w:type="spellEnd"/>
            <w:r>
              <w:t xml:space="preserve"> </w:t>
            </w:r>
            <w:proofErr w:type="spellStart"/>
            <w:r>
              <w:t>לתנם</w:t>
            </w:r>
            <w:proofErr w:type="spellEnd"/>
          </w:p>
        </w:tc>
      </w:tr>
      <w:tr w:rsidR="000506D0" w:rsidTr="00D66746">
        <w:tc>
          <w:tcPr>
            <w:tcW w:w="2880" w:type="dxa"/>
          </w:tcPr>
          <w:p w:rsidR="000506D0" w:rsidRDefault="00000000">
            <w:r>
              <w:t>25:6 And He said to me: ‘</w:t>
            </w:r>
            <w:proofErr w:type="spellStart"/>
            <w:r w:rsidR="00254573">
              <w:t>Chanokh</w:t>
            </w:r>
            <w:proofErr w:type="spellEnd"/>
            <w:r>
              <w:t>, this tree whose fragrance is not permitted to touch, until the great judgment, shall be given to the righteous and humble and faithful ones.’</w:t>
            </w:r>
          </w:p>
        </w:tc>
        <w:tc>
          <w:tcPr>
            <w:tcW w:w="2880" w:type="dxa"/>
          </w:tcPr>
          <w:p w:rsidR="000506D0" w:rsidRDefault="00000000">
            <w:proofErr w:type="spellStart"/>
            <w:r>
              <w:t>Va-yomer</w:t>
            </w:r>
            <w:proofErr w:type="spellEnd"/>
            <w:r>
              <w:t xml:space="preserve"> </w:t>
            </w:r>
            <w:proofErr w:type="spellStart"/>
            <w:r>
              <w:t>elai</w:t>
            </w:r>
            <w:proofErr w:type="spellEnd"/>
            <w:r>
              <w:t>: ‘</w:t>
            </w:r>
            <w:proofErr w:type="spellStart"/>
            <w:r w:rsidR="00254573">
              <w:t>Chanokh</w:t>
            </w:r>
            <w:proofErr w:type="spellEnd"/>
            <w:r>
              <w:t>, ha-</w:t>
            </w:r>
            <w:proofErr w:type="spellStart"/>
            <w:r>
              <w:t>etz</w:t>
            </w:r>
            <w:proofErr w:type="spellEnd"/>
            <w:r>
              <w:t xml:space="preserve"> ha-</w:t>
            </w:r>
            <w:proofErr w:type="spellStart"/>
            <w:r>
              <w:t>zeh</w:t>
            </w:r>
            <w:proofErr w:type="spellEnd"/>
            <w:r>
              <w:t xml:space="preserve"> </w:t>
            </w:r>
            <w:proofErr w:type="spellStart"/>
            <w:r>
              <w:t>asher</w:t>
            </w:r>
            <w:proofErr w:type="spellEnd"/>
            <w:r>
              <w:t xml:space="preserve"> </w:t>
            </w:r>
            <w:proofErr w:type="spellStart"/>
            <w:r>
              <w:t>reicho</w:t>
            </w:r>
            <w:proofErr w:type="spellEnd"/>
            <w:r>
              <w:t xml:space="preserve"> </w:t>
            </w:r>
            <w:proofErr w:type="spellStart"/>
            <w:r>
              <w:t>ein</w:t>
            </w:r>
            <w:proofErr w:type="spellEnd"/>
            <w:r>
              <w:t xml:space="preserve"> </w:t>
            </w:r>
            <w:proofErr w:type="spellStart"/>
            <w:r>
              <w:t>mutar</w:t>
            </w:r>
            <w:proofErr w:type="spellEnd"/>
            <w:r>
              <w:t xml:space="preserve"> </w:t>
            </w:r>
            <w:proofErr w:type="spellStart"/>
            <w:proofErr w:type="gramStart"/>
            <w:r>
              <w:t>lingo‘</w:t>
            </w:r>
            <w:proofErr w:type="gramEnd"/>
            <w:r>
              <w:t>a</w:t>
            </w:r>
            <w:proofErr w:type="spellEnd"/>
            <w:r>
              <w:t xml:space="preserve"> </w:t>
            </w:r>
            <w:proofErr w:type="spellStart"/>
            <w:r>
              <w:t>bo</w:t>
            </w:r>
            <w:proofErr w:type="spellEnd"/>
            <w:r>
              <w:t xml:space="preserve"> ad ha-</w:t>
            </w:r>
            <w:proofErr w:type="spellStart"/>
            <w:r>
              <w:t>mishpat</w:t>
            </w:r>
            <w:proofErr w:type="spellEnd"/>
            <w:r>
              <w:t xml:space="preserve"> ha-</w:t>
            </w:r>
            <w:proofErr w:type="spellStart"/>
            <w:r>
              <w:t>gadol</w:t>
            </w:r>
            <w:proofErr w:type="spellEnd"/>
            <w:r>
              <w:t xml:space="preserve">, </w:t>
            </w:r>
            <w:proofErr w:type="spellStart"/>
            <w:r>
              <w:t>yitten</w:t>
            </w:r>
            <w:proofErr w:type="spellEnd"/>
            <w:r>
              <w:t xml:space="preserve"> le-tzaddikim </w:t>
            </w:r>
            <w:proofErr w:type="spellStart"/>
            <w:r>
              <w:t>ve</w:t>
            </w:r>
            <w:proofErr w:type="spellEnd"/>
            <w:r>
              <w:t>-la-</w:t>
            </w:r>
            <w:proofErr w:type="spellStart"/>
            <w:r>
              <w:t>anavim</w:t>
            </w:r>
            <w:proofErr w:type="spellEnd"/>
            <w:r>
              <w:t xml:space="preserve"> </w:t>
            </w:r>
            <w:proofErr w:type="spellStart"/>
            <w:r>
              <w:t>ve</w:t>
            </w:r>
            <w:proofErr w:type="spellEnd"/>
            <w:r>
              <w:t>-la-</w:t>
            </w:r>
            <w:proofErr w:type="spellStart"/>
            <w:r>
              <w:t>ne’emanim</w:t>
            </w:r>
            <w:proofErr w:type="spellEnd"/>
            <w:r>
              <w:t>.’</w:t>
            </w:r>
          </w:p>
        </w:tc>
        <w:tc>
          <w:tcPr>
            <w:tcW w:w="2880" w:type="dxa"/>
          </w:tcPr>
          <w:p w:rsidR="000506D0" w:rsidRDefault="00000000">
            <w:proofErr w:type="spellStart"/>
            <w:r>
              <w:t>ויאמר</w:t>
            </w:r>
            <w:proofErr w:type="spellEnd"/>
            <w:r>
              <w:t xml:space="preserve"> </w:t>
            </w:r>
            <w:proofErr w:type="spellStart"/>
            <w:r>
              <w:t>אלי</w:t>
            </w:r>
            <w:proofErr w:type="spellEnd"/>
            <w:r>
              <w:t xml:space="preserve"> </w:t>
            </w:r>
            <w:proofErr w:type="spellStart"/>
            <w:r>
              <w:t>חנוך</w:t>
            </w:r>
            <w:proofErr w:type="spellEnd"/>
            <w:r>
              <w:t xml:space="preserve"> </w:t>
            </w:r>
            <w:proofErr w:type="spellStart"/>
            <w:r>
              <w:t>העץ</w:t>
            </w:r>
            <w:proofErr w:type="spellEnd"/>
            <w:r>
              <w:t xml:space="preserve"> </w:t>
            </w:r>
            <w:proofErr w:type="spellStart"/>
            <w:r>
              <w:t>הזה</w:t>
            </w:r>
            <w:proofErr w:type="spellEnd"/>
            <w:r>
              <w:t xml:space="preserve"> </w:t>
            </w:r>
            <w:proofErr w:type="spellStart"/>
            <w:r>
              <w:t>אשר</w:t>
            </w:r>
            <w:proofErr w:type="spellEnd"/>
            <w:r>
              <w:t xml:space="preserve"> </w:t>
            </w:r>
            <w:proofErr w:type="spellStart"/>
            <w:r>
              <w:t>ריחו</w:t>
            </w:r>
            <w:proofErr w:type="spellEnd"/>
            <w:r>
              <w:t xml:space="preserve"> </w:t>
            </w:r>
            <w:proofErr w:type="spellStart"/>
            <w:r>
              <w:t>אין</w:t>
            </w:r>
            <w:proofErr w:type="spellEnd"/>
            <w:r>
              <w:t xml:space="preserve"> </w:t>
            </w:r>
            <w:proofErr w:type="spellStart"/>
            <w:r>
              <w:t>מותר</w:t>
            </w:r>
            <w:proofErr w:type="spellEnd"/>
            <w:r>
              <w:t xml:space="preserve"> </w:t>
            </w:r>
            <w:proofErr w:type="spellStart"/>
            <w:r>
              <w:t>לגעת</w:t>
            </w:r>
            <w:proofErr w:type="spellEnd"/>
            <w:r>
              <w:t xml:space="preserve"> </w:t>
            </w:r>
            <w:proofErr w:type="spellStart"/>
            <w:r>
              <w:t>בו</w:t>
            </w:r>
            <w:proofErr w:type="spellEnd"/>
            <w:r>
              <w:t xml:space="preserve"> </w:t>
            </w:r>
            <w:proofErr w:type="spellStart"/>
            <w:r>
              <w:t>עד</w:t>
            </w:r>
            <w:proofErr w:type="spellEnd"/>
            <w:r>
              <w:t xml:space="preserve"> </w:t>
            </w:r>
            <w:proofErr w:type="spellStart"/>
            <w:r>
              <w:t>המשפט</w:t>
            </w:r>
            <w:proofErr w:type="spellEnd"/>
            <w:r>
              <w:t xml:space="preserve"> </w:t>
            </w:r>
            <w:proofErr w:type="spellStart"/>
            <w:r>
              <w:t>הגדול</w:t>
            </w:r>
            <w:proofErr w:type="spellEnd"/>
            <w:r>
              <w:t xml:space="preserve"> </w:t>
            </w:r>
            <w:proofErr w:type="spellStart"/>
            <w:r>
              <w:t>ינתן</w:t>
            </w:r>
            <w:proofErr w:type="spellEnd"/>
            <w:r>
              <w:t xml:space="preserve"> </w:t>
            </w:r>
            <w:proofErr w:type="spellStart"/>
            <w:r>
              <w:t>לצדיקים</w:t>
            </w:r>
            <w:proofErr w:type="spellEnd"/>
            <w:r>
              <w:t xml:space="preserve"> </w:t>
            </w:r>
            <w:proofErr w:type="spellStart"/>
            <w:r>
              <w:t>ולענוים</w:t>
            </w:r>
            <w:proofErr w:type="spellEnd"/>
            <w:r>
              <w:t xml:space="preserve"> </w:t>
            </w:r>
            <w:proofErr w:type="spellStart"/>
            <w:r>
              <w:t>ולנאמנים</w:t>
            </w:r>
            <w:proofErr w:type="spellEnd"/>
          </w:p>
        </w:tc>
      </w:tr>
      <w:tr w:rsidR="000506D0" w:rsidTr="00D66746">
        <w:tc>
          <w:tcPr>
            <w:tcW w:w="2880" w:type="dxa"/>
          </w:tcPr>
          <w:p w:rsidR="000506D0" w:rsidRDefault="00000000">
            <w:r>
              <w:lastRenderedPageBreak/>
              <w:t>25:7 ‘Then shall they rejoice greatly and exult in it, and shall enter into the set-apart place, and the fragrance of the tree shall enter into their bones, and they shall live long on earth, as your forefathers lived; and no sorrow or plague shall come upon them.’</w:t>
            </w:r>
          </w:p>
        </w:tc>
        <w:tc>
          <w:tcPr>
            <w:tcW w:w="2880" w:type="dxa"/>
          </w:tcPr>
          <w:p w:rsidR="000506D0" w:rsidRDefault="00000000">
            <w:r>
              <w:t xml:space="preserve">Az </w:t>
            </w:r>
            <w:proofErr w:type="spellStart"/>
            <w:r>
              <w:t>yism’chu</w:t>
            </w:r>
            <w:proofErr w:type="spellEnd"/>
            <w:r>
              <w:t xml:space="preserve"> </w:t>
            </w:r>
            <w:proofErr w:type="spellStart"/>
            <w:r>
              <w:t>simchah</w:t>
            </w:r>
            <w:proofErr w:type="spellEnd"/>
            <w:r>
              <w:t xml:space="preserve"> </w:t>
            </w:r>
            <w:proofErr w:type="spellStart"/>
            <w:r>
              <w:t>gedolah</w:t>
            </w:r>
            <w:proofErr w:type="spellEnd"/>
            <w:r>
              <w:t xml:space="preserve"> </w:t>
            </w:r>
            <w:proofErr w:type="spellStart"/>
            <w:r>
              <w:t>ve-yagilu</w:t>
            </w:r>
            <w:proofErr w:type="spellEnd"/>
            <w:r>
              <w:t xml:space="preserve"> </w:t>
            </w:r>
            <w:proofErr w:type="spellStart"/>
            <w:r>
              <w:t>bo</w:t>
            </w:r>
            <w:proofErr w:type="spellEnd"/>
            <w:r>
              <w:t>, u-</w:t>
            </w:r>
            <w:proofErr w:type="spellStart"/>
            <w:r>
              <w:t>vo’u</w:t>
            </w:r>
            <w:proofErr w:type="spellEnd"/>
            <w:r>
              <w:t xml:space="preserve"> </w:t>
            </w:r>
            <w:proofErr w:type="spellStart"/>
            <w:r>
              <w:t>el</w:t>
            </w:r>
            <w:proofErr w:type="spellEnd"/>
            <w:r>
              <w:t xml:space="preserve"> ha-</w:t>
            </w:r>
            <w:proofErr w:type="spellStart"/>
            <w:r>
              <w:t>makom</w:t>
            </w:r>
            <w:proofErr w:type="spellEnd"/>
            <w:r>
              <w:t xml:space="preserve"> ha-</w:t>
            </w:r>
            <w:proofErr w:type="spellStart"/>
            <w:r>
              <w:t>qadosh</w:t>
            </w:r>
            <w:proofErr w:type="spellEnd"/>
            <w:r>
              <w:t>, u-</w:t>
            </w:r>
            <w:proofErr w:type="spellStart"/>
            <w:r>
              <w:t>rei’ach</w:t>
            </w:r>
            <w:proofErr w:type="spellEnd"/>
            <w:r>
              <w:t xml:space="preserve"> ha-</w:t>
            </w:r>
            <w:proofErr w:type="spellStart"/>
            <w:r>
              <w:t>etz</w:t>
            </w:r>
            <w:proofErr w:type="spellEnd"/>
            <w:r>
              <w:t xml:space="preserve"> </w:t>
            </w:r>
            <w:proofErr w:type="spellStart"/>
            <w:r>
              <w:t>yavo</w:t>
            </w:r>
            <w:proofErr w:type="spellEnd"/>
            <w:r>
              <w:t xml:space="preserve"> be-</w:t>
            </w:r>
            <w:proofErr w:type="spellStart"/>
            <w:r>
              <w:t>atzmotam</w:t>
            </w:r>
            <w:proofErr w:type="spellEnd"/>
            <w:r>
              <w:t xml:space="preserve">, </w:t>
            </w:r>
            <w:proofErr w:type="spellStart"/>
            <w:r>
              <w:t>ve-yichyu</w:t>
            </w:r>
            <w:proofErr w:type="spellEnd"/>
            <w:r>
              <w:t xml:space="preserve"> </w:t>
            </w:r>
            <w:proofErr w:type="spellStart"/>
            <w:r>
              <w:t>yamim</w:t>
            </w:r>
            <w:proofErr w:type="spellEnd"/>
            <w:r>
              <w:t xml:space="preserve"> </w:t>
            </w:r>
            <w:proofErr w:type="spellStart"/>
            <w:r>
              <w:t>rabim</w:t>
            </w:r>
            <w:proofErr w:type="spellEnd"/>
            <w:r>
              <w:t xml:space="preserve"> </w:t>
            </w:r>
            <w:proofErr w:type="spellStart"/>
            <w:r>
              <w:t>ba-aretz</w:t>
            </w:r>
            <w:proofErr w:type="spellEnd"/>
            <w:r>
              <w:t xml:space="preserve">, </w:t>
            </w:r>
            <w:proofErr w:type="spellStart"/>
            <w:r>
              <w:t>ke-avoteikha</w:t>
            </w:r>
            <w:proofErr w:type="spellEnd"/>
            <w:r>
              <w:t xml:space="preserve">; </w:t>
            </w:r>
            <w:proofErr w:type="spellStart"/>
            <w:r>
              <w:t>ve</w:t>
            </w:r>
            <w:proofErr w:type="spellEnd"/>
            <w:r>
              <w:t xml:space="preserve">-lo </w:t>
            </w:r>
            <w:proofErr w:type="spellStart"/>
            <w:r>
              <w:t>yavo</w:t>
            </w:r>
            <w:proofErr w:type="spellEnd"/>
            <w:r>
              <w:t xml:space="preserve"> </w:t>
            </w:r>
            <w:proofErr w:type="spellStart"/>
            <w:r>
              <w:t>aleihem</w:t>
            </w:r>
            <w:proofErr w:type="spellEnd"/>
            <w:r>
              <w:t xml:space="preserve"> </w:t>
            </w:r>
            <w:proofErr w:type="spellStart"/>
            <w:r>
              <w:t>tza’ar</w:t>
            </w:r>
            <w:proofErr w:type="spellEnd"/>
            <w:r>
              <w:t xml:space="preserve"> o </w:t>
            </w:r>
            <w:proofErr w:type="spellStart"/>
            <w:r>
              <w:t>magefah</w:t>
            </w:r>
            <w:proofErr w:type="spellEnd"/>
            <w:r>
              <w:t>.</w:t>
            </w:r>
          </w:p>
        </w:tc>
        <w:tc>
          <w:tcPr>
            <w:tcW w:w="2880" w:type="dxa"/>
          </w:tcPr>
          <w:p w:rsidR="000506D0" w:rsidRDefault="00000000">
            <w:proofErr w:type="spellStart"/>
            <w:r>
              <w:t>אז</w:t>
            </w:r>
            <w:proofErr w:type="spellEnd"/>
            <w:r>
              <w:t xml:space="preserve"> </w:t>
            </w:r>
            <w:proofErr w:type="spellStart"/>
            <w:r>
              <w:t>ישמחו</w:t>
            </w:r>
            <w:proofErr w:type="spellEnd"/>
            <w:r>
              <w:t xml:space="preserve"> </w:t>
            </w:r>
            <w:proofErr w:type="spellStart"/>
            <w:r>
              <w:t>שמחה</w:t>
            </w:r>
            <w:proofErr w:type="spellEnd"/>
            <w:r>
              <w:t xml:space="preserve"> </w:t>
            </w:r>
            <w:proofErr w:type="spellStart"/>
            <w:r>
              <w:t>גדולה</w:t>
            </w:r>
            <w:proofErr w:type="spellEnd"/>
            <w:r>
              <w:t xml:space="preserve"> </w:t>
            </w:r>
            <w:proofErr w:type="spellStart"/>
            <w:r>
              <w:t>ויגילו</w:t>
            </w:r>
            <w:proofErr w:type="spellEnd"/>
            <w:r>
              <w:t xml:space="preserve"> </w:t>
            </w:r>
            <w:proofErr w:type="spellStart"/>
            <w:r>
              <w:t>בו</w:t>
            </w:r>
            <w:proofErr w:type="spellEnd"/>
            <w:r>
              <w:t xml:space="preserve"> </w:t>
            </w:r>
            <w:proofErr w:type="spellStart"/>
            <w:r>
              <w:t>ובאו</w:t>
            </w:r>
            <w:proofErr w:type="spellEnd"/>
            <w:r>
              <w:t xml:space="preserve"> </w:t>
            </w:r>
            <w:proofErr w:type="spellStart"/>
            <w:r>
              <w:t>אל</w:t>
            </w:r>
            <w:proofErr w:type="spellEnd"/>
            <w:r>
              <w:t xml:space="preserve"> </w:t>
            </w:r>
            <w:proofErr w:type="spellStart"/>
            <w:r>
              <w:t>המקום</w:t>
            </w:r>
            <w:proofErr w:type="spellEnd"/>
            <w:r>
              <w:t xml:space="preserve"> </w:t>
            </w:r>
            <w:proofErr w:type="spellStart"/>
            <w:r>
              <w:t>הקדוש</w:t>
            </w:r>
            <w:proofErr w:type="spellEnd"/>
            <w:r>
              <w:t xml:space="preserve"> </w:t>
            </w:r>
            <w:proofErr w:type="spellStart"/>
            <w:r>
              <w:t>וריח</w:t>
            </w:r>
            <w:proofErr w:type="spellEnd"/>
            <w:r>
              <w:t xml:space="preserve"> </w:t>
            </w:r>
            <w:proofErr w:type="spellStart"/>
            <w:r>
              <w:t>העץ</w:t>
            </w:r>
            <w:proofErr w:type="spellEnd"/>
            <w:r>
              <w:t xml:space="preserve"> </w:t>
            </w:r>
            <w:proofErr w:type="spellStart"/>
            <w:r>
              <w:t>יבוא</w:t>
            </w:r>
            <w:proofErr w:type="spellEnd"/>
            <w:r>
              <w:t xml:space="preserve"> </w:t>
            </w:r>
            <w:proofErr w:type="spellStart"/>
            <w:r>
              <w:t>בעצמותם</w:t>
            </w:r>
            <w:proofErr w:type="spellEnd"/>
            <w:r>
              <w:t xml:space="preserve"> </w:t>
            </w:r>
            <w:proofErr w:type="spellStart"/>
            <w:r>
              <w:t>ויחיו</w:t>
            </w:r>
            <w:proofErr w:type="spellEnd"/>
            <w:r>
              <w:t xml:space="preserve"> </w:t>
            </w:r>
            <w:proofErr w:type="spellStart"/>
            <w:r>
              <w:t>ימים</w:t>
            </w:r>
            <w:proofErr w:type="spellEnd"/>
            <w:r>
              <w:t xml:space="preserve"> </w:t>
            </w:r>
            <w:proofErr w:type="spellStart"/>
            <w:r>
              <w:t>רבים</w:t>
            </w:r>
            <w:proofErr w:type="spellEnd"/>
            <w:r>
              <w:t xml:space="preserve"> </w:t>
            </w:r>
            <w:proofErr w:type="spellStart"/>
            <w:r>
              <w:t>בארץ</w:t>
            </w:r>
            <w:proofErr w:type="spellEnd"/>
            <w:r>
              <w:t xml:space="preserve"> </w:t>
            </w:r>
            <w:proofErr w:type="spellStart"/>
            <w:r>
              <w:t>כאבותיך</w:t>
            </w:r>
            <w:proofErr w:type="spellEnd"/>
            <w:r>
              <w:t xml:space="preserve"> </w:t>
            </w:r>
            <w:proofErr w:type="spellStart"/>
            <w:r>
              <w:t>ולא</w:t>
            </w:r>
            <w:proofErr w:type="spellEnd"/>
            <w:r>
              <w:t xml:space="preserve"> </w:t>
            </w:r>
            <w:proofErr w:type="spellStart"/>
            <w:r>
              <w:t>יבוא</w:t>
            </w:r>
            <w:proofErr w:type="spellEnd"/>
            <w:r>
              <w:t xml:space="preserve"> </w:t>
            </w:r>
            <w:proofErr w:type="spellStart"/>
            <w:r>
              <w:t>עליהם</w:t>
            </w:r>
            <w:proofErr w:type="spellEnd"/>
            <w:r>
              <w:t xml:space="preserve"> </w:t>
            </w:r>
            <w:proofErr w:type="spellStart"/>
            <w:r>
              <w:t>צער</w:t>
            </w:r>
            <w:proofErr w:type="spellEnd"/>
            <w:r>
              <w:t xml:space="preserve"> </w:t>
            </w:r>
            <w:proofErr w:type="spellStart"/>
            <w:r>
              <w:t>או</w:t>
            </w:r>
            <w:proofErr w:type="spellEnd"/>
            <w:r>
              <w:t xml:space="preserve"> </w:t>
            </w:r>
            <w:proofErr w:type="spellStart"/>
            <w:r>
              <w:t>מגפה</w:t>
            </w:r>
            <w:proofErr w:type="spellEnd"/>
          </w:p>
        </w:tc>
      </w:tr>
    </w:tbl>
    <w:p w:rsidR="000506D0" w:rsidRDefault="00000000">
      <w:r>
        <w:br w:type="page"/>
      </w:r>
    </w:p>
    <w:p w:rsidR="000506D0" w:rsidRDefault="00000000">
      <w:pPr>
        <w:pStyle w:val="Title"/>
      </w:pPr>
      <w:r>
        <w:lastRenderedPageBreak/>
        <w:t>Chapter 26</w:t>
      </w:r>
    </w:p>
    <w:p w:rsidR="000506D0" w:rsidRDefault="00000000">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0506D0" w:rsidTr="00D66746">
        <w:tc>
          <w:tcPr>
            <w:tcW w:w="2880" w:type="dxa"/>
          </w:tcPr>
          <w:p w:rsidR="000506D0" w:rsidRDefault="00000000">
            <w:r>
              <w:t>Restored English</w:t>
            </w:r>
          </w:p>
        </w:tc>
        <w:tc>
          <w:tcPr>
            <w:tcW w:w="2880" w:type="dxa"/>
          </w:tcPr>
          <w:p w:rsidR="000506D0" w:rsidRDefault="00000000">
            <w:r>
              <w:t>Transliteration</w:t>
            </w:r>
          </w:p>
        </w:tc>
        <w:tc>
          <w:tcPr>
            <w:tcW w:w="2880" w:type="dxa"/>
          </w:tcPr>
          <w:p w:rsidR="000506D0" w:rsidRDefault="00000000">
            <w:r>
              <w:t>Hebrew / Source Structure</w:t>
            </w:r>
          </w:p>
        </w:tc>
      </w:tr>
      <w:tr w:rsidR="000506D0" w:rsidTr="00D66746">
        <w:tc>
          <w:tcPr>
            <w:tcW w:w="2880" w:type="dxa"/>
          </w:tcPr>
          <w:p w:rsidR="000506D0" w:rsidRDefault="00000000">
            <w:r>
              <w:t>26:1 And from there I went to the center of the earth, and I saw a blessed place in which there were trees with branches abiding and blooming.</w:t>
            </w:r>
          </w:p>
        </w:tc>
        <w:tc>
          <w:tcPr>
            <w:tcW w:w="2880" w:type="dxa"/>
          </w:tcPr>
          <w:p w:rsidR="000506D0" w:rsidRDefault="00000000">
            <w:r>
              <w:t>U-</w:t>
            </w:r>
            <w:proofErr w:type="spellStart"/>
            <w:r>
              <w:t>misham</w:t>
            </w:r>
            <w:proofErr w:type="spellEnd"/>
            <w:r>
              <w:t xml:space="preserve"> </w:t>
            </w:r>
            <w:proofErr w:type="spellStart"/>
            <w:r>
              <w:t>halakhti</w:t>
            </w:r>
            <w:proofErr w:type="spellEnd"/>
            <w:r>
              <w:t xml:space="preserve"> </w:t>
            </w:r>
            <w:proofErr w:type="spellStart"/>
            <w:r>
              <w:t>el</w:t>
            </w:r>
            <w:proofErr w:type="spellEnd"/>
            <w:r>
              <w:t xml:space="preserve"> </w:t>
            </w:r>
            <w:proofErr w:type="spellStart"/>
            <w:r>
              <w:t>tabbur</w:t>
            </w:r>
            <w:proofErr w:type="spellEnd"/>
            <w:r>
              <w:t xml:space="preserve"> ha-</w:t>
            </w:r>
            <w:proofErr w:type="spellStart"/>
            <w:r>
              <w:t>aretz</w:t>
            </w:r>
            <w:proofErr w:type="spellEnd"/>
            <w:r>
              <w:t xml:space="preserve">, </w:t>
            </w:r>
            <w:proofErr w:type="spellStart"/>
            <w:r>
              <w:t>ve-ra’iti</w:t>
            </w:r>
            <w:proofErr w:type="spellEnd"/>
            <w:r>
              <w:t xml:space="preserve"> </w:t>
            </w:r>
            <w:proofErr w:type="spellStart"/>
            <w:r>
              <w:t>makom</w:t>
            </w:r>
            <w:proofErr w:type="spellEnd"/>
            <w:r>
              <w:t xml:space="preserve"> </w:t>
            </w:r>
            <w:proofErr w:type="spellStart"/>
            <w:r>
              <w:t>barukh</w:t>
            </w:r>
            <w:proofErr w:type="spellEnd"/>
            <w:r>
              <w:t xml:space="preserve"> </w:t>
            </w:r>
            <w:proofErr w:type="spellStart"/>
            <w:r>
              <w:t>asher</w:t>
            </w:r>
            <w:proofErr w:type="spellEnd"/>
            <w:r>
              <w:t xml:space="preserve"> sham </w:t>
            </w:r>
            <w:proofErr w:type="spellStart"/>
            <w:r>
              <w:t>etzim</w:t>
            </w:r>
            <w:proofErr w:type="spellEnd"/>
            <w:r>
              <w:t xml:space="preserve"> </w:t>
            </w:r>
            <w:proofErr w:type="spellStart"/>
            <w:r>
              <w:t>im</w:t>
            </w:r>
            <w:proofErr w:type="spellEnd"/>
            <w:r>
              <w:t xml:space="preserve"> </w:t>
            </w:r>
            <w:proofErr w:type="spellStart"/>
            <w:r>
              <w:t>anafim</w:t>
            </w:r>
            <w:proofErr w:type="spellEnd"/>
            <w:r>
              <w:t xml:space="preserve"> </w:t>
            </w:r>
            <w:proofErr w:type="spellStart"/>
            <w:r>
              <w:t>mitkaymim</w:t>
            </w:r>
            <w:proofErr w:type="spellEnd"/>
            <w:r>
              <w:t xml:space="preserve"> u-</w:t>
            </w:r>
            <w:proofErr w:type="spellStart"/>
            <w:r>
              <w:t>porchim</w:t>
            </w:r>
            <w:proofErr w:type="spellEnd"/>
            <w:r>
              <w:t>.</w:t>
            </w:r>
          </w:p>
        </w:tc>
        <w:tc>
          <w:tcPr>
            <w:tcW w:w="2880" w:type="dxa"/>
          </w:tcPr>
          <w:p w:rsidR="000506D0" w:rsidRDefault="00000000">
            <w:proofErr w:type="spellStart"/>
            <w:r>
              <w:t>ומשם</w:t>
            </w:r>
            <w:proofErr w:type="spellEnd"/>
            <w:r>
              <w:t xml:space="preserve"> </w:t>
            </w:r>
            <w:proofErr w:type="spellStart"/>
            <w:r>
              <w:t>הלכתי</w:t>
            </w:r>
            <w:proofErr w:type="spellEnd"/>
            <w:r>
              <w:t xml:space="preserve"> </w:t>
            </w:r>
            <w:proofErr w:type="spellStart"/>
            <w:r>
              <w:t>אל</w:t>
            </w:r>
            <w:proofErr w:type="spellEnd"/>
            <w:r>
              <w:t xml:space="preserve"> </w:t>
            </w:r>
            <w:proofErr w:type="spellStart"/>
            <w:r>
              <w:t>טבור</w:t>
            </w:r>
            <w:proofErr w:type="spellEnd"/>
            <w:r>
              <w:t xml:space="preserve"> </w:t>
            </w:r>
            <w:proofErr w:type="spellStart"/>
            <w:r>
              <w:t>הארץ</w:t>
            </w:r>
            <w:proofErr w:type="spellEnd"/>
            <w:r>
              <w:t xml:space="preserve"> </w:t>
            </w:r>
            <w:proofErr w:type="spellStart"/>
            <w:r>
              <w:t>וראיתי</w:t>
            </w:r>
            <w:proofErr w:type="spellEnd"/>
            <w:r>
              <w:t xml:space="preserve"> </w:t>
            </w:r>
            <w:proofErr w:type="spellStart"/>
            <w:r>
              <w:t>מקום</w:t>
            </w:r>
            <w:proofErr w:type="spellEnd"/>
            <w:r>
              <w:t xml:space="preserve"> </w:t>
            </w:r>
            <w:proofErr w:type="spellStart"/>
            <w:r>
              <w:t>ברוך</w:t>
            </w:r>
            <w:proofErr w:type="spellEnd"/>
            <w:r>
              <w:t xml:space="preserve"> </w:t>
            </w:r>
            <w:proofErr w:type="spellStart"/>
            <w:r>
              <w:t>אשר</w:t>
            </w:r>
            <w:proofErr w:type="spellEnd"/>
            <w:r>
              <w:t xml:space="preserve"> </w:t>
            </w:r>
            <w:proofErr w:type="spellStart"/>
            <w:r>
              <w:t>שם</w:t>
            </w:r>
            <w:proofErr w:type="spellEnd"/>
            <w:r>
              <w:t xml:space="preserve"> </w:t>
            </w:r>
            <w:proofErr w:type="spellStart"/>
            <w:r>
              <w:t>עצים</w:t>
            </w:r>
            <w:proofErr w:type="spellEnd"/>
            <w:r>
              <w:t xml:space="preserve"> </w:t>
            </w:r>
            <w:proofErr w:type="spellStart"/>
            <w:r>
              <w:t>עם</w:t>
            </w:r>
            <w:proofErr w:type="spellEnd"/>
            <w:r>
              <w:t xml:space="preserve"> </w:t>
            </w:r>
            <w:proofErr w:type="spellStart"/>
            <w:r>
              <w:t>ענפים</w:t>
            </w:r>
            <w:proofErr w:type="spellEnd"/>
            <w:r>
              <w:t xml:space="preserve"> </w:t>
            </w:r>
            <w:proofErr w:type="spellStart"/>
            <w:r>
              <w:t>מתקיימים</w:t>
            </w:r>
            <w:proofErr w:type="spellEnd"/>
            <w:r>
              <w:t xml:space="preserve"> </w:t>
            </w:r>
            <w:proofErr w:type="spellStart"/>
            <w:r>
              <w:t>ופורחים</w:t>
            </w:r>
            <w:proofErr w:type="spellEnd"/>
          </w:p>
        </w:tc>
      </w:tr>
      <w:tr w:rsidR="000506D0" w:rsidTr="00D66746">
        <w:tc>
          <w:tcPr>
            <w:tcW w:w="2880" w:type="dxa"/>
          </w:tcPr>
          <w:p w:rsidR="000506D0" w:rsidRDefault="00000000">
            <w:r>
              <w:t>26:2 And there I saw a set-apart mountain, and beneath the mountain to the east there was a stream flowing toward the south.</w:t>
            </w:r>
          </w:p>
        </w:tc>
        <w:tc>
          <w:tcPr>
            <w:tcW w:w="2880" w:type="dxa"/>
          </w:tcPr>
          <w:p w:rsidR="000506D0" w:rsidRDefault="00000000">
            <w:proofErr w:type="spellStart"/>
            <w:r>
              <w:t>Ve</w:t>
            </w:r>
            <w:proofErr w:type="spellEnd"/>
            <w:r>
              <w:t xml:space="preserve">-sham </w:t>
            </w:r>
            <w:proofErr w:type="spellStart"/>
            <w:r>
              <w:t>ra’iti</w:t>
            </w:r>
            <w:proofErr w:type="spellEnd"/>
            <w:r>
              <w:t xml:space="preserve"> </w:t>
            </w:r>
            <w:proofErr w:type="spellStart"/>
            <w:r>
              <w:t>har</w:t>
            </w:r>
            <w:proofErr w:type="spellEnd"/>
            <w:r>
              <w:t xml:space="preserve"> </w:t>
            </w:r>
            <w:proofErr w:type="spellStart"/>
            <w:r>
              <w:t>kadosh</w:t>
            </w:r>
            <w:proofErr w:type="spellEnd"/>
            <w:r>
              <w:t>, u-</w:t>
            </w:r>
            <w:proofErr w:type="spellStart"/>
            <w:r>
              <w:t>mitachat</w:t>
            </w:r>
            <w:proofErr w:type="spellEnd"/>
            <w:r>
              <w:t xml:space="preserve"> la-</w:t>
            </w:r>
            <w:proofErr w:type="spellStart"/>
            <w:r>
              <w:t>har</w:t>
            </w:r>
            <w:proofErr w:type="spellEnd"/>
            <w:r>
              <w:t xml:space="preserve"> le-</w:t>
            </w:r>
            <w:proofErr w:type="spellStart"/>
            <w:r>
              <w:t>mizrach</w:t>
            </w:r>
            <w:proofErr w:type="spellEnd"/>
            <w:r>
              <w:t xml:space="preserve"> </w:t>
            </w:r>
            <w:proofErr w:type="spellStart"/>
            <w:r>
              <w:t>haya</w:t>
            </w:r>
            <w:proofErr w:type="spellEnd"/>
            <w:r>
              <w:t xml:space="preserve"> </w:t>
            </w:r>
            <w:proofErr w:type="spellStart"/>
            <w:r>
              <w:t>nahar</w:t>
            </w:r>
            <w:proofErr w:type="spellEnd"/>
            <w:r>
              <w:t xml:space="preserve"> </w:t>
            </w:r>
            <w:proofErr w:type="spellStart"/>
            <w:r>
              <w:t>zoreim</w:t>
            </w:r>
            <w:proofErr w:type="spellEnd"/>
            <w:r>
              <w:t xml:space="preserve"> le-</w:t>
            </w:r>
            <w:proofErr w:type="spellStart"/>
            <w:r>
              <w:t>darom</w:t>
            </w:r>
            <w:proofErr w:type="spellEnd"/>
            <w:r>
              <w:t>.</w:t>
            </w:r>
          </w:p>
        </w:tc>
        <w:tc>
          <w:tcPr>
            <w:tcW w:w="2880" w:type="dxa"/>
          </w:tcPr>
          <w:p w:rsidR="000506D0" w:rsidRDefault="00000000">
            <w:proofErr w:type="spellStart"/>
            <w:r>
              <w:t>ושם</w:t>
            </w:r>
            <w:proofErr w:type="spellEnd"/>
            <w:r>
              <w:t xml:space="preserve"> </w:t>
            </w:r>
            <w:proofErr w:type="spellStart"/>
            <w:r>
              <w:t>ראיתי</w:t>
            </w:r>
            <w:proofErr w:type="spellEnd"/>
            <w:r>
              <w:t xml:space="preserve"> </w:t>
            </w:r>
            <w:proofErr w:type="spellStart"/>
            <w:r>
              <w:t>הר</w:t>
            </w:r>
            <w:proofErr w:type="spellEnd"/>
            <w:r>
              <w:t xml:space="preserve"> </w:t>
            </w:r>
            <w:proofErr w:type="spellStart"/>
            <w:r>
              <w:t>קדוש</w:t>
            </w:r>
            <w:proofErr w:type="spellEnd"/>
            <w:r>
              <w:t xml:space="preserve"> </w:t>
            </w:r>
            <w:proofErr w:type="spellStart"/>
            <w:r>
              <w:t>ומתחת</w:t>
            </w:r>
            <w:proofErr w:type="spellEnd"/>
            <w:r>
              <w:t xml:space="preserve"> </w:t>
            </w:r>
            <w:proofErr w:type="spellStart"/>
            <w:r>
              <w:t>להר</w:t>
            </w:r>
            <w:proofErr w:type="spellEnd"/>
            <w:r>
              <w:t xml:space="preserve"> </w:t>
            </w:r>
            <w:proofErr w:type="spellStart"/>
            <w:r>
              <w:t>למזרח</w:t>
            </w:r>
            <w:proofErr w:type="spellEnd"/>
            <w:r>
              <w:t xml:space="preserve"> </w:t>
            </w:r>
            <w:proofErr w:type="spellStart"/>
            <w:r>
              <w:t>היה</w:t>
            </w:r>
            <w:proofErr w:type="spellEnd"/>
            <w:r>
              <w:t xml:space="preserve"> </w:t>
            </w:r>
            <w:proofErr w:type="spellStart"/>
            <w:r>
              <w:t>נהר</w:t>
            </w:r>
            <w:proofErr w:type="spellEnd"/>
            <w:r>
              <w:t xml:space="preserve"> </w:t>
            </w:r>
            <w:proofErr w:type="spellStart"/>
            <w:r>
              <w:t>זורם</w:t>
            </w:r>
            <w:proofErr w:type="spellEnd"/>
            <w:r>
              <w:t xml:space="preserve"> </w:t>
            </w:r>
            <w:proofErr w:type="spellStart"/>
            <w:r>
              <w:t>לדרום</w:t>
            </w:r>
            <w:proofErr w:type="spellEnd"/>
          </w:p>
        </w:tc>
      </w:tr>
      <w:tr w:rsidR="000506D0" w:rsidTr="00D66746">
        <w:tc>
          <w:tcPr>
            <w:tcW w:w="2880" w:type="dxa"/>
          </w:tcPr>
          <w:p w:rsidR="000506D0" w:rsidRDefault="00000000">
            <w:r>
              <w:t>26:3 And I saw toward the east another mountain higher than this, and between them a deep and narrow valley: in it also a stream flowed beneath the mountain.</w:t>
            </w:r>
          </w:p>
        </w:tc>
        <w:tc>
          <w:tcPr>
            <w:tcW w:w="2880" w:type="dxa"/>
          </w:tcPr>
          <w:p w:rsidR="000506D0" w:rsidRDefault="00000000">
            <w:proofErr w:type="spellStart"/>
            <w:r>
              <w:t>Ve-ra’iti</w:t>
            </w:r>
            <w:proofErr w:type="spellEnd"/>
            <w:r>
              <w:t xml:space="preserve"> </w:t>
            </w:r>
            <w:proofErr w:type="spellStart"/>
            <w:r>
              <w:t>el</w:t>
            </w:r>
            <w:proofErr w:type="spellEnd"/>
            <w:r>
              <w:t xml:space="preserve"> </w:t>
            </w:r>
            <w:proofErr w:type="spellStart"/>
            <w:r>
              <w:t>mizrach</w:t>
            </w:r>
            <w:proofErr w:type="spellEnd"/>
            <w:r>
              <w:t xml:space="preserve"> </w:t>
            </w:r>
            <w:proofErr w:type="spellStart"/>
            <w:r>
              <w:t>har</w:t>
            </w:r>
            <w:proofErr w:type="spellEnd"/>
            <w:r>
              <w:t xml:space="preserve"> </w:t>
            </w:r>
            <w:proofErr w:type="spellStart"/>
            <w:r>
              <w:t>acher</w:t>
            </w:r>
            <w:proofErr w:type="spellEnd"/>
            <w:r>
              <w:t xml:space="preserve"> ram min ha-rishon, u-</w:t>
            </w:r>
            <w:proofErr w:type="spellStart"/>
            <w:r>
              <w:t>veinehem</w:t>
            </w:r>
            <w:proofErr w:type="spellEnd"/>
            <w:r>
              <w:t xml:space="preserve"> </w:t>
            </w:r>
            <w:proofErr w:type="spellStart"/>
            <w:r>
              <w:t>emek</w:t>
            </w:r>
            <w:proofErr w:type="spellEnd"/>
            <w:r>
              <w:t xml:space="preserve"> </w:t>
            </w:r>
            <w:proofErr w:type="spellStart"/>
            <w:r>
              <w:t>amuq</w:t>
            </w:r>
            <w:proofErr w:type="spellEnd"/>
            <w:r>
              <w:t xml:space="preserve"> </w:t>
            </w:r>
            <w:proofErr w:type="spellStart"/>
            <w:r>
              <w:t>ve</w:t>
            </w:r>
            <w:proofErr w:type="spellEnd"/>
            <w:r>
              <w:t>-tzar; u-</w:t>
            </w:r>
            <w:proofErr w:type="spellStart"/>
            <w:r>
              <w:t>ve</w:t>
            </w:r>
            <w:proofErr w:type="spellEnd"/>
            <w:r>
              <w:t>-</w:t>
            </w:r>
            <w:proofErr w:type="spellStart"/>
            <w:r>
              <w:t>tocho</w:t>
            </w:r>
            <w:proofErr w:type="spellEnd"/>
            <w:r>
              <w:t xml:space="preserve"> gam ken </w:t>
            </w:r>
            <w:proofErr w:type="spellStart"/>
            <w:r>
              <w:t>nahar</w:t>
            </w:r>
            <w:proofErr w:type="spellEnd"/>
            <w:r>
              <w:t xml:space="preserve"> </w:t>
            </w:r>
            <w:proofErr w:type="spellStart"/>
            <w:r>
              <w:t>zoreim</w:t>
            </w:r>
            <w:proofErr w:type="spellEnd"/>
            <w:r>
              <w:t xml:space="preserve"> </w:t>
            </w:r>
            <w:proofErr w:type="spellStart"/>
            <w:r>
              <w:t>mitachat</w:t>
            </w:r>
            <w:proofErr w:type="spellEnd"/>
            <w:r>
              <w:t xml:space="preserve"> la-</w:t>
            </w:r>
            <w:proofErr w:type="spellStart"/>
            <w:r>
              <w:t>har</w:t>
            </w:r>
            <w:proofErr w:type="spellEnd"/>
            <w:r>
              <w:t>.</w:t>
            </w:r>
          </w:p>
        </w:tc>
        <w:tc>
          <w:tcPr>
            <w:tcW w:w="2880" w:type="dxa"/>
          </w:tcPr>
          <w:p w:rsidR="000506D0" w:rsidRDefault="00000000">
            <w:proofErr w:type="spellStart"/>
            <w:r>
              <w:t>וראיתי</w:t>
            </w:r>
            <w:proofErr w:type="spellEnd"/>
            <w:r>
              <w:t xml:space="preserve"> </w:t>
            </w:r>
            <w:proofErr w:type="spellStart"/>
            <w:r>
              <w:t>אל</w:t>
            </w:r>
            <w:proofErr w:type="spellEnd"/>
            <w:r>
              <w:t xml:space="preserve"> </w:t>
            </w:r>
            <w:proofErr w:type="spellStart"/>
            <w:r>
              <w:t>מזרח</w:t>
            </w:r>
            <w:proofErr w:type="spellEnd"/>
            <w:r>
              <w:t xml:space="preserve"> </w:t>
            </w:r>
            <w:proofErr w:type="spellStart"/>
            <w:r>
              <w:t>הר</w:t>
            </w:r>
            <w:proofErr w:type="spellEnd"/>
            <w:r>
              <w:t xml:space="preserve"> </w:t>
            </w:r>
            <w:proofErr w:type="spellStart"/>
            <w:r>
              <w:t>אחר</w:t>
            </w:r>
            <w:proofErr w:type="spellEnd"/>
            <w:r>
              <w:t xml:space="preserve"> </w:t>
            </w:r>
            <w:proofErr w:type="spellStart"/>
            <w:r>
              <w:t>רם</w:t>
            </w:r>
            <w:proofErr w:type="spellEnd"/>
            <w:r>
              <w:t xml:space="preserve"> </w:t>
            </w:r>
            <w:proofErr w:type="spellStart"/>
            <w:r>
              <w:t>מן</w:t>
            </w:r>
            <w:proofErr w:type="spellEnd"/>
            <w:r>
              <w:t xml:space="preserve"> </w:t>
            </w:r>
            <w:proofErr w:type="spellStart"/>
            <w:r>
              <w:t>הראשון</w:t>
            </w:r>
            <w:proofErr w:type="spellEnd"/>
            <w:r>
              <w:t xml:space="preserve"> </w:t>
            </w:r>
            <w:proofErr w:type="spellStart"/>
            <w:r>
              <w:t>וביניהם</w:t>
            </w:r>
            <w:proofErr w:type="spellEnd"/>
            <w:r>
              <w:t xml:space="preserve"> </w:t>
            </w:r>
            <w:proofErr w:type="spellStart"/>
            <w:r>
              <w:t>עמק</w:t>
            </w:r>
            <w:proofErr w:type="spellEnd"/>
            <w:r>
              <w:t xml:space="preserve"> </w:t>
            </w:r>
            <w:proofErr w:type="spellStart"/>
            <w:r>
              <w:t>עמוק</w:t>
            </w:r>
            <w:proofErr w:type="spellEnd"/>
            <w:r>
              <w:t xml:space="preserve"> </w:t>
            </w:r>
            <w:proofErr w:type="spellStart"/>
            <w:r>
              <w:t>וצר</w:t>
            </w:r>
            <w:proofErr w:type="spellEnd"/>
            <w:r>
              <w:t xml:space="preserve"> </w:t>
            </w:r>
            <w:proofErr w:type="spellStart"/>
            <w:r>
              <w:t>ובתוכו</w:t>
            </w:r>
            <w:proofErr w:type="spellEnd"/>
            <w:r>
              <w:t xml:space="preserve"> </w:t>
            </w:r>
            <w:proofErr w:type="spellStart"/>
            <w:r>
              <w:t>גם</w:t>
            </w:r>
            <w:proofErr w:type="spellEnd"/>
            <w:r>
              <w:t xml:space="preserve"> </w:t>
            </w:r>
            <w:proofErr w:type="spellStart"/>
            <w:r>
              <w:t>כן</w:t>
            </w:r>
            <w:proofErr w:type="spellEnd"/>
            <w:r>
              <w:t xml:space="preserve"> </w:t>
            </w:r>
            <w:proofErr w:type="spellStart"/>
            <w:r>
              <w:t>נהר</w:t>
            </w:r>
            <w:proofErr w:type="spellEnd"/>
            <w:r>
              <w:t xml:space="preserve"> </w:t>
            </w:r>
            <w:proofErr w:type="spellStart"/>
            <w:r>
              <w:t>זורם</w:t>
            </w:r>
            <w:proofErr w:type="spellEnd"/>
            <w:r>
              <w:t xml:space="preserve"> </w:t>
            </w:r>
            <w:proofErr w:type="spellStart"/>
            <w:r>
              <w:t>מתחת</w:t>
            </w:r>
            <w:proofErr w:type="spellEnd"/>
            <w:r>
              <w:t xml:space="preserve"> </w:t>
            </w:r>
            <w:proofErr w:type="spellStart"/>
            <w:r>
              <w:t>להר</w:t>
            </w:r>
            <w:proofErr w:type="spellEnd"/>
          </w:p>
        </w:tc>
      </w:tr>
      <w:tr w:rsidR="000506D0" w:rsidTr="00D66746">
        <w:tc>
          <w:tcPr>
            <w:tcW w:w="2880" w:type="dxa"/>
          </w:tcPr>
          <w:p w:rsidR="000506D0" w:rsidRDefault="00000000">
            <w:r>
              <w:t>26:4 And toward the west there was another mountain, lower than the former and of small elevation, and a valley between them: and deep and dry valley.</w:t>
            </w:r>
          </w:p>
        </w:tc>
        <w:tc>
          <w:tcPr>
            <w:tcW w:w="2880" w:type="dxa"/>
          </w:tcPr>
          <w:p w:rsidR="000506D0" w:rsidRDefault="00000000">
            <w:proofErr w:type="spellStart"/>
            <w:r>
              <w:t>Ve-el</w:t>
            </w:r>
            <w:proofErr w:type="spellEnd"/>
            <w:r>
              <w:t xml:space="preserve"> ha-</w:t>
            </w:r>
            <w:proofErr w:type="spellStart"/>
            <w:proofErr w:type="gramStart"/>
            <w:r>
              <w:t>ma‘</w:t>
            </w:r>
            <w:proofErr w:type="gramEnd"/>
            <w:r>
              <w:t>arav</w:t>
            </w:r>
            <w:proofErr w:type="spellEnd"/>
            <w:r>
              <w:t xml:space="preserve"> </w:t>
            </w:r>
            <w:proofErr w:type="spellStart"/>
            <w:r>
              <w:t>haya</w:t>
            </w:r>
            <w:proofErr w:type="spellEnd"/>
            <w:r>
              <w:t xml:space="preserve"> </w:t>
            </w:r>
            <w:proofErr w:type="spellStart"/>
            <w:r>
              <w:t>har</w:t>
            </w:r>
            <w:proofErr w:type="spellEnd"/>
            <w:r>
              <w:t xml:space="preserve"> </w:t>
            </w:r>
            <w:proofErr w:type="spellStart"/>
            <w:r>
              <w:t>acher</w:t>
            </w:r>
            <w:proofErr w:type="spellEnd"/>
            <w:r>
              <w:t xml:space="preserve">, </w:t>
            </w:r>
            <w:proofErr w:type="spellStart"/>
            <w:r>
              <w:t>namukh</w:t>
            </w:r>
            <w:proofErr w:type="spellEnd"/>
            <w:r>
              <w:t xml:space="preserve"> min ha-rishon u-</w:t>
            </w:r>
            <w:proofErr w:type="spellStart"/>
            <w:r>
              <w:t>qatan</w:t>
            </w:r>
            <w:proofErr w:type="spellEnd"/>
            <w:r>
              <w:t xml:space="preserve"> be-</w:t>
            </w:r>
            <w:proofErr w:type="spellStart"/>
            <w:r>
              <w:t>govah</w:t>
            </w:r>
            <w:proofErr w:type="spellEnd"/>
            <w:r>
              <w:t xml:space="preserve">, </w:t>
            </w:r>
            <w:proofErr w:type="spellStart"/>
            <w:r>
              <w:t>ve-emek</w:t>
            </w:r>
            <w:proofErr w:type="spellEnd"/>
            <w:r>
              <w:t xml:space="preserve"> </w:t>
            </w:r>
            <w:proofErr w:type="spellStart"/>
            <w:r>
              <w:t>bein</w:t>
            </w:r>
            <w:proofErr w:type="spellEnd"/>
            <w:r>
              <w:t xml:space="preserve"> </w:t>
            </w:r>
            <w:proofErr w:type="spellStart"/>
            <w:r>
              <w:t>sheneihem</w:t>
            </w:r>
            <w:proofErr w:type="spellEnd"/>
            <w:r>
              <w:t xml:space="preserve">: </w:t>
            </w:r>
            <w:proofErr w:type="spellStart"/>
            <w:r>
              <w:t>emek</w:t>
            </w:r>
            <w:proofErr w:type="spellEnd"/>
            <w:r>
              <w:t xml:space="preserve"> </w:t>
            </w:r>
            <w:proofErr w:type="spellStart"/>
            <w:r>
              <w:t>amuq</w:t>
            </w:r>
            <w:proofErr w:type="spellEnd"/>
            <w:r>
              <w:t xml:space="preserve"> </w:t>
            </w:r>
            <w:proofErr w:type="spellStart"/>
            <w:r>
              <w:t>ve-yavesh</w:t>
            </w:r>
            <w:proofErr w:type="spellEnd"/>
            <w:r>
              <w:t>.</w:t>
            </w:r>
          </w:p>
        </w:tc>
        <w:tc>
          <w:tcPr>
            <w:tcW w:w="2880" w:type="dxa"/>
          </w:tcPr>
          <w:p w:rsidR="000506D0" w:rsidRDefault="00000000">
            <w:proofErr w:type="spellStart"/>
            <w:r>
              <w:t>ואל</w:t>
            </w:r>
            <w:proofErr w:type="spellEnd"/>
            <w:r>
              <w:t xml:space="preserve"> </w:t>
            </w:r>
            <w:proofErr w:type="spellStart"/>
            <w:r>
              <w:t>המערב</w:t>
            </w:r>
            <w:proofErr w:type="spellEnd"/>
            <w:r>
              <w:t xml:space="preserve"> </w:t>
            </w:r>
            <w:proofErr w:type="spellStart"/>
            <w:r>
              <w:t>היה</w:t>
            </w:r>
            <w:proofErr w:type="spellEnd"/>
            <w:r>
              <w:t xml:space="preserve"> </w:t>
            </w:r>
            <w:proofErr w:type="spellStart"/>
            <w:r>
              <w:t>הר</w:t>
            </w:r>
            <w:proofErr w:type="spellEnd"/>
            <w:r>
              <w:t xml:space="preserve"> </w:t>
            </w:r>
            <w:proofErr w:type="spellStart"/>
            <w:r>
              <w:t>אחר</w:t>
            </w:r>
            <w:proofErr w:type="spellEnd"/>
            <w:r>
              <w:t xml:space="preserve"> </w:t>
            </w:r>
            <w:proofErr w:type="spellStart"/>
            <w:r>
              <w:t>נמוך</w:t>
            </w:r>
            <w:proofErr w:type="spellEnd"/>
            <w:r>
              <w:t xml:space="preserve"> </w:t>
            </w:r>
            <w:proofErr w:type="spellStart"/>
            <w:r>
              <w:t>מן</w:t>
            </w:r>
            <w:proofErr w:type="spellEnd"/>
            <w:r>
              <w:t xml:space="preserve"> </w:t>
            </w:r>
            <w:proofErr w:type="spellStart"/>
            <w:r>
              <w:t>הראשון</w:t>
            </w:r>
            <w:proofErr w:type="spellEnd"/>
            <w:r>
              <w:t xml:space="preserve"> </w:t>
            </w:r>
            <w:proofErr w:type="spellStart"/>
            <w:r>
              <w:t>וקטן</w:t>
            </w:r>
            <w:proofErr w:type="spellEnd"/>
            <w:r>
              <w:t xml:space="preserve"> </w:t>
            </w:r>
            <w:proofErr w:type="spellStart"/>
            <w:r>
              <w:t>בגובה</w:t>
            </w:r>
            <w:proofErr w:type="spellEnd"/>
            <w:r>
              <w:t xml:space="preserve"> </w:t>
            </w:r>
            <w:proofErr w:type="spellStart"/>
            <w:r>
              <w:t>ועמק</w:t>
            </w:r>
            <w:proofErr w:type="spellEnd"/>
            <w:r>
              <w:t xml:space="preserve"> </w:t>
            </w:r>
            <w:proofErr w:type="spellStart"/>
            <w:r>
              <w:t>בין</w:t>
            </w:r>
            <w:proofErr w:type="spellEnd"/>
            <w:r>
              <w:t xml:space="preserve"> </w:t>
            </w:r>
            <w:proofErr w:type="spellStart"/>
            <w:r>
              <w:t>שניהם</w:t>
            </w:r>
            <w:proofErr w:type="spellEnd"/>
            <w:r>
              <w:t xml:space="preserve"> </w:t>
            </w:r>
            <w:proofErr w:type="spellStart"/>
            <w:r>
              <w:t>עמק</w:t>
            </w:r>
            <w:proofErr w:type="spellEnd"/>
            <w:r>
              <w:t xml:space="preserve"> </w:t>
            </w:r>
            <w:proofErr w:type="spellStart"/>
            <w:r>
              <w:t>עמוק</w:t>
            </w:r>
            <w:proofErr w:type="spellEnd"/>
            <w:r>
              <w:t xml:space="preserve"> </w:t>
            </w:r>
            <w:proofErr w:type="spellStart"/>
            <w:r>
              <w:t>ויבש</w:t>
            </w:r>
            <w:proofErr w:type="spellEnd"/>
          </w:p>
        </w:tc>
      </w:tr>
      <w:tr w:rsidR="000506D0" w:rsidTr="00D66746">
        <w:tc>
          <w:tcPr>
            <w:tcW w:w="2880" w:type="dxa"/>
          </w:tcPr>
          <w:p w:rsidR="000506D0" w:rsidRDefault="00000000">
            <w:r>
              <w:t>26:5 And another deep valley at the end of the three mountains, and all the valleys were deep and narrow, of hard rock, and trees were not planted upon them.</w:t>
            </w:r>
          </w:p>
        </w:tc>
        <w:tc>
          <w:tcPr>
            <w:tcW w:w="2880" w:type="dxa"/>
          </w:tcPr>
          <w:p w:rsidR="000506D0" w:rsidRDefault="00000000">
            <w:proofErr w:type="spellStart"/>
            <w:r>
              <w:t>Ve-emek</w:t>
            </w:r>
            <w:proofErr w:type="spellEnd"/>
            <w:r>
              <w:t xml:space="preserve"> </w:t>
            </w:r>
            <w:proofErr w:type="spellStart"/>
            <w:r>
              <w:t>amuq</w:t>
            </w:r>
            <w:proofErr w:type="spellEnd"/>
            <w:r>
              <w:t xml:space="preserve"> </w:t>
            </w:r>
            <w:proofErr w:type="spellStart"/>
            <w:r>
              <w:t>acher</w:t>
            </w:r>
            <w:proofErr w:type="spellEnd"/>
            <w:r>
              <w:t xml:space="preserve"> bi-</w:t>
            </w:r>
            <w:proofErr w:type="spellStart"/>
            <w:r>
              <w:t>ketzeh</w:t>
            </w:r>
            <w:proofErr w:type="spellEnd"/>
            <w:r>
              <w:t xml:space="preserve"> </w:t>
            </w:r>
            <w:proofErr w:type="spellStart"/>
            <w:r>
              <w:t>shloshet</w:t>
            </w:r>
            <w:proofErr w:type="spellEnd"/>
            <w:r>
              <w:t xml:space="preserve"> he-</w:t>
            </w:r>
            <w:proofErr w:type="spellStart"/>
            <w:r>
              <w:t>harim</w:t>
            </w:r>
            <w:proofErr w:type="spellEnd"/>
            <w:r>
              <w:t xml:space="preserve">, </w:t>
            </w:r>
            <w:proofErr w:type="spellStart"/>
            <w:r>
              <w:t>ve-kol</w:t>
            </w:r>
            <w:proofErr w:type="spellEnd"/>
            <w:r>
              <w:t xml:space="preserve"> ha-</w:t>
            </w:r>
            <w:proofErr w:type="spellStart"/>
            <w:r>
              <w:t>amakim</w:t>
            </w:r>
            <w:proofErr w:type="spellEnd"/>
            <w:r>
              <w:t xml:space="preserve"> </w:t>
            </w:r>
            <w:proofErr w:type="spellStart"/>
            <w:r>
              <w:t>hayu</w:t>
            </w:r>
            <w:proofErr w:type="spellEnd"/>
            <w:r>
              <w:t xml:space="preserve"> </w:t>
            </w:r>
            <w:proofErr w:type="spellStart"/>
            <w:r>
              <w:t>amuqim</w:t>
            </w:r>
            <w:proofErr w:type="spellEnd"/>
            <w:r>
              <w:t xml:space="preserve"> </w:t>
            </w:r>
            <w:proofErr w:type="spellStart"/>
            <w:r>
              <w:t>ve-tzarim</w:t>
            </w:r>
            <w:proofErr w:type="spellEnd"/>
            <w:r>
              <w:t xml:space="preserve">, me-sela </w:t>
            </w:r>
            <w:proofErr w:type="spellStart"/>
            <w:r>
              <w:t>kasheh</w:t>
            </w:r>
            <w:proofErr w:type="spellEnd"/>
            <w:r>
              <w:t xml:space="preserve">, </w:t>
            </w:r>
            <w:proofErr w:type="spellStart"/>
            <w:r>
              <w:t>ve-ein</w:t>
            </w:r>
            <w:proofErr w:type="spellEnd"/>
            <w:r>
              <w:t xml:space="preserve"> </w:t>
            </w:r>
            <w:proofErr w:type="spellStart"/>
            <w:r>
              <w:t>etzim</w:t>
            </w:r>
            <w:proofErr w:type="spellEnd"/>
            <w:r>
              <w:t xml:space="preserve"> </w:t>
            </w:r>
            <w:proofErr w:type="spellStart"/>
            <w:proofErr w:type="gramStart"/>
            <w:r>
              <w:t>netu‘</w:t>
            </w:r>
            <w:proofErr w:type="gramEnd"/>
            <w:r>
              <w:t>im</w:t>
            </w:r>
            <w:proofErr w:type="spellEnd"/>
            <w:r>
              <w:t xml:space="preserve"> </w:t>
            </w:r>
            <w:proofErr w:type="spellStart"/>
            <w:r>
              <w:t>aleihem</w:t>
            </w:r>
            <w:proofErr w:type="spellEnd"/>
            <w:r>
              <w:t>.</w:t>
            </w:r>
          </w:p>
        </w:tc>
        <w:tc>
          <w:tcPr>
            <w:tcW w:w="2880" w:type="dxa"/>
          </w:tcPr>
          <w:p w:rsidR="000506D0" w:rsidRDefault="00000000">
            <w:proofErr w:type="spellStart"/>
            <w:r>
              <w:t>ועמק</w:t>
            </w:r>
            <w:proofErr w:type="spellEnd"/>
            <w:r>
              <w:t xml:space="preserve"> </w:t>
            </w:r>
            <w:proofErr w:type="spellStart"/>
            <w:r>
              <w:t>עמוק</w:t>
            </w:r>
            <w:proofErr w:type="spellEnd"/>
            <w:r>
              <w:t xml:space="preserve"> </w:t>
            </w:r>
            <w:proofErr w:type="spellStart"/>
            <w:r>
              <w:t>אחר</w:t>
            </w:r>
            <w:proofErr w:type="spellEnd"/>
            <w:r>
              <w:t xml:space="preserve"> </w:t>
            </w:r>
            <w:proofErr w:type="spellStart"/>
            <w:r>
              <w:t>בקצה</w:t>
            </w:r>
            <w:proofErr w:type="spellEnd"/>
            <w:r>
              <w:t xml:space="preserve"> </w:t>
            </w:r>
            <w:proofErr w:type="spellStart"/>
            <w:r>
              <w:t>שלושת</w:t>
            </w:r>
            <w:proofErr w:type="spellEnd"/>
            <w:r>
              <w:t xml:space="preserve"> </w:t>
            </w:r>
            <w:proofErr w:type="spellStart"/>
            <w:r>
              <w:t>ההרים</w:t>
            </w:r>
            <w:proofErr w:type="spellEnd"/>
            <w:r>
              <w:t xml:space="preserve"> </w:t>
            </w:r>
            <w:proofErr w:type="spellStart"/>
            <w:r>
              <w:t>וכל</w:t>
            </w:r>
            <w:proofErr w:type="spellEnd"/>
            <w:r>
              <w:t xml:space="preserve"> </w:t>
            </w:r>
            <w:proofErr w:type="spellStart"/>
            <w:r>
              <w:t>העמקים</w:t>
            </w:r>
            <w:proofErr w:type="spellEnd"/>
            <w:r>
              <w:t xml:space="preserve"> </w:t>
            </w:r>
            <w:proofErr w:type="spellStart"/>
            <w:r>
              <w:t>היו</w:t>
            </w:r>
            <w:proofErr w:type="spellEnd"/>
            <w:r>
              <w:t xml:space="preserve"> </w:t>
            </w:r>
            <w:proofErr w:type="spellStart"/>
            <w:r>
              <w:t>עמוקים</w:t>
            </w:r>
            <w:proofErr w:type="spellEnd"/>
            <w:r>
              <w:t xml:space="preserve"> </w:t>
            </w:r>
            <w:proofErr w:type="spellStart"/>
            <w:r>
              <w:t>וצרים</w:t>
            </w:r>
            <w:proofErr w:type="spellEnd"/>
            <w:r>
              <w:t xml:space="preserve"> </w:t>
            </w:r>
            <w:proofErr w:type="spellStart"/>
            <w:r>
              <w:t>מסלע</w:t>
            </w:r>
            <w:proofErr w:type="spellEnd"/>
            <w:r>
              <w:t xml:space="preserve"> </w:t>
            </w:r>
            <w:proofErr w:type="spellStart"/>
            <w:r>
              <w:t>קשה</w:t>
            </w:r>
            <w:proofErr w:type="spellEnd"/>
            <w:r>
              <w:t xml:space="preserve"> </w:t>
            </w:r>
            <w:proofErr w:type="spellStart"/>
            <w:r>
              <w:t>ואין</w:t>
            </w:r>
            <w:proofErr w:type="spellEnd"/>
            <w:r>
              <w:t xml:space="preserve"> </w:t>
            </w:r>
            <w:proofErr w:type="spellStart"/>
            <w:r>
              <w:t>עצים</w:t>
            </w:r>
            <w:proofErr w:type="spellEnd"/>
            <w:r>
              <w:t xml:space="preserve"> </w:t>
            </w:r>
            <w:proofErr w:type="spellStart"/>
            <w:r>
              <w:t>נטועים</w:t>
            </w:r>
            <w:proofErr w:type="spellEnd"/>
            <w:r>
              <w:t xml:space="preserve"> </w:t>
            </w:r>
            <w:proofErr w:type="spellStart"/>
            <w:r>
              <w:t>עליהם</w:t>
            </w:r>
            <w:proofErr w:type="spellEnd"/>
          </w:p>
        </w:tc>
      </w:tr>
      <w:tr w:rsidR="000506D0" w:rsidTr="00D66746">
        <w:tc>
          <w:tcPr>
            <w:tcW w:w="2880" w:type="dxa"/>
          </w:tcPr>
          <w:p w:rsidR="000506D0" w:rsidRDefault="00000000">
            <w:r>
              <w:t xml:space="preserve">26:6 And I marveled at the rocks, and I marveled at the valleys: </w:t>
            </w:r>
            <w:proofErr w:type="gramStart"/>
            <w:r>
              <w:t>indeed</w:t>
            </w:r>
            <w:proofErr w:type="gramEnd"/>
            <w:r>
              <w:t xml:space="preserve"> I marveled very much.</w:t>
            </w:r>
          </w:p>
        </w:tc>
        <w:tc>
          <w:tcPr>
            <w:tcW w:w="2880" w:type="dxa"/>
          </w:tcPr>
          <w:p w:rsidR="000506D0" w:rsidRDefault="00000000">
            <w:proofErr w:type="spellStart"/>
            <w:r>
              <w:t>Va-etpaleh</w:t>
            </w:r>
            <w:proofErr w:type="spellEnd"/>
            <w:r>
              <w:t xml:space="preserve"> al ha-</w:t>
            </w:r>
            <w:proofErr w:type="spellStart"/>
            <w:proofErr w:type="gramStart"/>
            <w:r>
              <w:t>sela‘</w:t>
            </w:r>
            <w:proofErr w:type="gramEnd"/>
            <w:r>
              <w:t>im</w:t>
            </w:r>
            <w:proofErr w:type="spellEnd"/>
            <w:r>
              <w:t xml:space="preserve">, </w:t>
            </w:r>
            <w:proofErr w:type="spellStart"/>
            <w:r>
              <w:t>ve-etpaleh</w:t>
            </w:r>
            <w:proofErr w:type="spellEnd"/>
            <w:r>
              <w:t xml:space="preserve"> al ha-</w:t>
            </w:r>
            <w:proofErr w:type="spellStart"/>
            <w:r>
              <w:t>amakim</w:t>
            </w:r>
            <w:proofErr w:type="spellEnd"/>
            <w:r>
              <w:t xml:space="preserve">; </w:t>
            </w:r>
            <w:proofErr w:type="spellStart"/>
            <w:r>
              <w:t>amnam</w:t>
            </w:r>
            <w:proofErr w:type="spellEnd"/>
            <w:r>
              <w:t xml:space="preserve"> </w:t>
            </w:r>
            <w:proofErr w:type="spellStart"/>
            <w:r>
              <w:t>hitpaleti</w:t>
            </w:r>
            <w:proofErr w:type="spellEnd"/>
            <w:r>
              <w:t xml:space="preserve"> </w:t>
            </w:r>
            <w:proofErr w:type="spellStart"/>
            <w:r>
              <w:t>me’od</w:t>
            </w:r>
            <w:proofErr w:type="spellEnd"/>
            <w:r>
              <w:t>.</w:t>
            </w:r>
          </w:p>
        </w:tc>
        <w:tc>
          <w:tcPr>
            <w:tcW w:w="2880" w:type="dxa"/>
          </w:tcPr>
          <w:p w:rsidR="000506D0" w:rsidRDefault="00000000">
            <w:proofErr w:type="spellStart"/>
            <w:r>
              <w:t>ואתפלא</w:t>
            </w:r>
            <w:proofErr w:type="spellEnd"/>
            <w:r>
              <w:t xml:space="preserve"> </w:t>
            </w:r>
            <w:proofErr w:type="spellStart"/>
            <w:r>
              <w:t>על</w:t>
            </w:r>
            <w:proofErr w:type="spellEnd"/>
            <w:r>
              <w:t xml:space="preserve"> </w:t>
            </w:r>
            <w:proofErr w:type="spellStart"/>
            <w:r>
              <w:t>הסלעים</w:t>
            </w:r>
            <w:proofErr w:type="spellEnd"/>
            <w:r>
              <w:t xml:space="preserve"> </w:t>
            </w:r>
            <w:proofErr w:type="spellStart"/>
            <w:r>
              <w:t>ואתפלא</w:t>
            </w:r>
            <w:proofErr w:type="spellEnd"/>
            <w:r>
              <w:t xml:space="preserve"> </w:t>
            </w:r>
            <w:proofErr w:type="spellStart"/>
            <w:r>
              <w:t>על</w:t>
            </w:r>
            <w:proofErr w:type="spellEnd"/>
            <w:r>
              <w:t xml:space="preserve"> </w:t>
            </w:r>
            <w:proofErr w:type="spellStart"/>
            <w:r>
              <w:t>העמקים</w:t>
            </w:r>
            <w:proofErr w:type="spellEnd"/>
            <w:r>
              <w:t xml:space="preserve"> </w:t>
            </w:r>
            <w:proofErr w:type="spellStart"/>
            <w:r>
              <w:t>אמנם</w:t>
            </w:r>
            <w:proofErr w:type="spellEnd"/>
            <w:r>
              <w:t xml:space="preserve"> </w:t>
            </w:r>
            <w:proofErr w:type="spellStart"/>
            <w:r>
              <w:t>התפליתי</w:t>
            </w:r>
            <w:proofErr w:type="spellEnd"/>
            <w:r>
              <w:t xml:space="preserve"> </w:t>
            </w:r>
            <w:proofErr w:type="spellStart"/>
            <w:r>
              <w:t>מאד</w:t>
            </w:r>
            <w:proofErr w:type="spellEnd"/>
          </w:p>
        </w:tc>
      </w:tr>
    </w:tbl>
    <w:p w:rsidR="000506D0" w:rsidRDefault="00000000">
      <w:r>
        <w:br w:type="page"/>
      </w:r>
    </w:p>
    <w:p w:rsidR="000506D0" w:rsidRDefault="00000000">
      <w:pPr>
        <w:pStyle w:val="Title"/>
      </w:pPr>
      <w:r>
        <w:lastRenderedPageBreak/>
        <w:t>Chapter 27</w:t>
      </w:r>
    </w:p>
    <w:p w:rsidR="000506D0" w:rsidRDefault="00000000">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0506D0" w:rsidTr="00D66746">
        <w:tc>
          <w:tcPr>
            <w:tcW w:w="2880" w:type="dxa"/>
          </w:tcPr>
          <w:p w:rsidR="000506D0" w:rsidRDefault="00000000">
            <w:r>
              <w:t>Restored English</w:t>
            </w:r>
          </w:p>
        </w:tc>
        <w:tc>
          <w:tcPr>
            <w:tcW w:w="2880" w:type="dxa"/>
          </w:tcPr>
          <w:p w:rsidR="000506D0" w:rsidRDefault="00000000">
            <w:r>
              <w:t>Transliteration</w:t>
            </w:r>
          </w:p>
        </w:tc>
        <w:tc>
          <w:tcPr>
            <w:tcW w:w="2880" w:type="dxa"/>
          </w:tcPr>
          <w:p w:rsidR="000506D0" w:rsidRDefault="00000000">
            <w:r>
              <w:t>Hebrew / Source Structure</w:t>
            </w:r>
          </w:p>
        </w:tc>
      </w:tr>
      <w:tr w:rsidR="000506D0" w:rsidTr="00D66746">
        <w:tc>
          <w:tcPr>
            <w:tcW w:w="2880" w:type="dxa"/>
          </w:tcPr>
          <w:p w:rsidR="000506D0" w:rsidRDefault="00000000">
            <w:r>
              <w:t>27:1 Then I said: ‘What is the purpose of this blessed land, which is full of trees, and this accursed valley between?’</w:t>
            </w:r>
          </w:p>
        </w:tc>
        <w:tc>
          <w:tcPr>
            <w:tcW w:w="2880" w:type="dxa"/>
          </w:tcPr>
          <w:p w:rsidR="000506D0" w:rsidRDefault="00000000">
            <w:proofErr w:type="spellStart"/>
            <w:r>
              <w:t>Va-omar</w:t>
            </w:r>
            <w:proofErr w:type="spellEnd"/>
            <w:r>
              <w:t>: ‘</w:t>
            </w:r>
            <w:proofErr w:type="spellStart"/>
            <w:r>
              <w:t>Mah</w:t>
            </w:r>
            <w:proofErr w:type="spellEnd"/>
            <w:r>
              <w:t xml:space="preserve"> </w:t>
            </w:r>
            <w:proofErr w:type="spellStart"/>
            <w:r>
              <w:t>taḥlit</w:t>
            </w:r>
            <w:proofErr w:type="spellEnd"/>
            <w:r>
              <w:t xml:space="preserve"> ha-</w:t>
            </w:r>
            <w:proofErr w:type="spellStart"/>
            <w:r>
              <w:t>eretz</w:t>
            </w:r>
            <w:proofErr w:type="spellEnd"/>
            <w:r>
              <w:t xml:space="preserve"> ha-</w:t>
            </w:r>
            <w:proofErr w:type="spellStart"/>
            <w:r>
              <w:t>mevorakhat</w:t>
            </w:r>
            <w:proofErr w:type="spellEnd"/>
            <w:r>
              <w:t xml:space="preserve"> ha-zot, </w:t>
            </w:r>
            <w:proofErr w:type="spellStart"/>
            <w:r>
              <w:t>asher</w:t>
            </w:r>
            <w:proofErr w:type="spellEnd"/>
            <w:r>
              <w:t xml:space="preserve"> </w:t>
            </w:r>
            <w:proofErr w:type="spellStart"/>
            <w:r>
              <w:t>mele’ah</w:t>
            </w:r>
            <w:proofErr w:type="spellEnd"/>
            <w:r>
              <w:t xml:space="preserve"> </w:t>
            </w:r>
            <w:proofErr w:type="spellStart"/>
            <w:r>
              <w:t>etzim</w:t>
            </w:r>
            <w:proofErr w:type="spellEnd"/>
            <w:r>
              <w:t xml:space="preserve">, </w:t>
            </w:r>
            <w:proofErr w:type="spellStart"/>
            <w:r>
              <w:t>ve</w:t>
            </w:r>
            <w:proofErr w:type="spellEnd"/>
            <w:r>
              <w:t>-ha-</w:t>
            </w:r>
            <w:proofErr w:type="spellStart"/>
            <w:r>
              <w:t>emek</w:t>
            </w:r>
            <w:proofErr w:type="spellEnd"/>
            <w:r>
              <w:t xml:space="preserve"> ha-</w:t>
            </w:r>
            <w:proofErr w:type="spellStart"/>
            <w:r>
              <w:t>arur</w:t>
            </w:r>
            <w:proofErr w:type="spellEnd"/>
            <w:r>
              <w:t xml:space="preserve"> </w:t>
            </w:r>
            <w:proofErr w:type="spellStart"/>
            <w:r>
              <w:t>asher</w:t>
            </w:r>
            <w:proofErr w:type="spellEnd"/>
            <w:r>
              <w:t xml:space="preserve"> </w:t>
            </w:r>
            <w:proofErr w:type="spellStart"/>
            <w:r>
              <w:t>beinayhem</w:t>
            </w:r>
            <w:proofErr w:type="spellEnd"/>
            <w:r>
              <w:t>?’</w:t>
            </w:r>
          </w:p>
        </w:tc>
        <w:tc>
          <w:tcPr>
            <w:tcW w:w="2880" w:type="dxa"/>
          </w:tcPr>
          <w:p w:rsidR="000506D0" w:rsidRDefault="00000000">
            <w:proofErr w:type="spellStart"/>
            <w:r>
              <w:t>ואומר</w:t>
            </w:r>
            <w:proofErr w:type="spellEnd"/>
            <w:r>
              <w:t xml:space="preserve"> </w:t>
            </w:r>
            <w:proofErr w:type="spellStart"/>
            <w:r>
              <w:t>מה</w:t>
            </w:r>
            <w:proofErr w:type="spellEnd"/>
            <w:r>
              <w:t xml:space="preserve"> </w:t>
            </w:r>
            <w:proofErr w:type="spellStart"/>
            <w:r>
              <w:t>תכלית</w:t>
            </w:r>
            <w:proofErr w:type="spellEnd"/>
            <w:r>
              <w:t xml:space="preserve"> </w:t>
            </w:r>
            <w:proofErr w:type="spellStart"/>
            <w:r>
              <w:t>הארץ</w:t>
            </w:r>
            <w:proofErr w:type="spellEnd"/>
            <w:r>
              <w:t xml:space="preserve"> </w:t>
            </w:r>
            <w:proofErr w:type="spellStart"/>
            <w:r>
              <w:t>המבורכת</w:t>
            </w:r>
            <w:proofErr w:type="spellEnd"/>
            <w:r>
              <w:t xml:space="preserve"> </w:t>
            </w:r>
            <w:proofErr w:type="spellStart"/>
            <w:r>
              <w:t>הזאת</w:t>
            </w:r>
            <w:proofErr w:type="spellEnd"/>
            <w:r>
              <w:t xml:space="preserve"> </w:t>
            </w:r>
            <w:proofErr w:type="spellStart"/>
            <w:r>
              <w:t>אשר</w:t>
            </w:r>
            <w:proofErr w:type="spellEnd"/>
            <w:r>
              <w:t xml:space="preserve"> </w:t>
            </w:r>
            <w:proofErr w:type="spellStart"/>
            <w:r>
              <w:t>מלאה</w:t>
            </w:r>
            <w:proofErr w:type="spellEnd"/>
            <w:r>
              <w:t xml:space="preserve"> </w:t>
            </w:r>
            <w:proofErr w:type="spellStart"/>
            <w:r>
              <w:t>עצים</w:t>
            </w:r>
            <w:proofErr w:type="spellEnd"/>
            <w:r>
              <w:t xml:space="preserve"> </w:t>
            </w:r>
            <w:proofErr w:type="spellStart"/>
            <w:r>
              <w:t>והעמק</w:t>
            </w:r>
            <w:proofErr w:type="spellEnd"/>
            <w:r>
              <w:t xml:space="preserve"> </w:t>
            </w:r>
            <w:proofErr w:type="spellStart"/>
            <w:r>
              <w:t>הארור</w:t>
            </w:r>
            <w:proofErr w:type="spellEnd"/>
            <w:r>
              <w:t xml:space="preserve"> </w:t>
            </w:r>
            <w:proofErr w:type="spellStart"/>
            <w:r>
              <w:t>אשר</w:t>
            </w:r>
            <w:proofErr w:type="spellEnd"/>
            <w:r>
              <w:t xml:space="preserve"> </w:t>
            </w:r>
            <w:proofErr w:type="spellStart"/>
            <w:r>
              <w:t>ביניהם</w:t>
            </w:r>
            <w:proofErr w:type="spellEnd"/>
          </w:p>
        </w:tc>
      </w:tr>
      <w:tr w:rsidR="000506D0" w:rsidTr="00D66746">
        <w:tc>
          <w:tcPr>
            <w:tcW w:w="2880" w:type="dxa"/>
          </w:tcPr>
          <w:p w:rsidR="000506D0" w:rsidRDefault="00000000">
            <w:r>
              <w:t>27:2 Then Uriel, one of the set-apart messengers who was with me, answered and said: ‘This accursed valley is for those who are cursed forever: here shall all the accursed be gathered together who utter with their lips against Yahuah unseemly words and of His esteem speak hard things.’</w:t>
            </w:r>
          </w:p>
        </w:tc>
        <w:tc>
          <w:tcPr>
            <w:tcW w:w="2880" w:type="dxa"/>
          </w:tcPr>
          <w:p w:rsidR="000506D0" w:rsidRDefault="00000000">
            <w:proofErr w:type="spellStart"/>
            <w:r>
              <w:t>Va-</w:t>
            </w:r>
            <w:proofErr w:type="gramStart"/>
            <w:r>
              <w:t>ya‘</w:t>
            </w:r>
            <w:proofErr w:type="gramEnd"/>
            <w:r>
              <w:t>an</w:t>
            </w:r>
            <w:proofErr w:type="spellEnd"/>
            <w:r>
              <w:t xml:space="preserve"> </w:t>
            </w:r>
            <w:proofErr w:type="spellStart"/>
            <w:r>
              <w:t>Uri’el</w:t>
            </w:r>
            <w:proofErr w:type="spellEnd"/>
            <w:r>
              <w:t xml:space="preserve">, </w:t>
            </w:r>
            <w:proofErr w:type="spellStart"/>
            <w:r>
              <w:t>echad</w:t>
            </w:r>
            <w:proofErr w:type="spellEnd"/>
            <w:r>
              <w:t xml:space="preserve"> min ha-</w:t>
            </w:r>
            <w:proofErr w:type="spellStart"/>
            <w:r>
              <w:t>malakhim</w:t>
            </w:r>
            <w:proofErr w:type="spellEnd"/>
            <w:r>
              <w:t xml:space="preserve"> ha-</w:t>
            </w:r>
            <w:proofErr w:type="spellStart"/>
            <w:r>
              <w:t>qedoshim</w:t>
            </w:r>
            <w:proofErr w:type="spellEnd"/>
            <w:r>
              <w:t xml:space="preserve"> </w:t>
            </w:r>
            <w:proofErr w:type="spellStart"/>
            <w:r>
              <w:t>asher</w:t>
            </w:r>
            <w:proofErr w:type="spellEnd"/>
            <w:r>
              <w:t xml:space="preserve"> </w:t>
            </w:r>
            <w:proofErr w:type="spellStart"/>
            <w:r>
              <w:t>iti</w:t>
            </w:r>
            <w:proofErr w:type="spellEnd"/>
            <w:r>
              <w:t xml:space="preserve">, </w:t>
            </w:r>
            <w:proofErr w:type="spellStart"/>
            <w:r>
              <w:t>va-yomer</w:t>
            </w:r>
            <w:proofErr w:type="spellEnd"/>
            <w:r>
              <w:t>: ‘Ha-</w:t>
            </w:r>
            <w:proofErr w:type="spellStart"/>
            <w:r>
              <w:t>emek</w:t>
            </w:r>
            <w:proofErr w:type="spellEnd"/>
            <w:r>
              <w:t xml:space="preserve"> ha-</w:t>
            </w:r>
            <w:proofErr w:type="spellStart"/>
            <w:r>
              <w:t>arur</w:t>
            </w:r>
            <w:proofErr w:type="spellEnd"/>
            <w:r>
              <w:t xml:space="preserve"> ha-</w:t>
            </w:r>
            <w:proofErr w:type="spellStart"/>
            <w:r>
              <w:t>zeh</w:t>
            </w:r>
            <w:proofErr w:type="spellEnd"/>
            <w:r>
              <w:t xml:space="preserve"> hu le-</w:t>
            </w:r>
            <w:proofErr w:type="spellStart"/>
            <w:r>
              <w:t>me’orerim</w:t>
            </w:r>
            <w:proofErr w:type="spellEnd"/>
            <w:r>
              <w:t xml:space="preserve"> le-</w:t>
            </w:r>
            <w:proofErr w:type="spellStart"/>
            <w:r>
              <w:t>olam</w:t>
            </w:r>
            <w:proofErr w:type="spellEnd"/>
            <w:r>
              <w:t xml:space="preserve">: po </w:t>
            </w:r>
            <w:proofErr w:type="spellStart"/>
            <w:r>
              <w:t>yikavtsu</w:t>
            </w:r>
            <w:proofErr w:type="spellEnd"/>
            <w:r>
              <w:t xml:space="preserve"> </w:t>
            </w:r>
            <w:proofErr w:type="spellStart"/>
            <w:r>
              <w:t>kol</w:t>
            </w:r>
            <w:proofErr w:type="spellEnd"/>
            <w:r>
              <w:t xml:space="preserve"> ha-</w:t>
            </w:r>
            <w:proofErr w:type="spellStart"/>
            <w:r>
              <w:t>arurim</w:t>
            </w:r>
            <w:proofErr w:type="spellEnd"/>
            <w:r>
              <w:t xml:space="preserve"> ha-</w:t>
            </w:r>
            <w:proofErr w:type="spellStart"/>
            <w:r>
              <w:t>medabrim</w:t>
            </w:r>
            <w:proofErr w:type="spellEnd"/>
            <w:r>
              <w:t xml:space="preserve"> bi-</w:t>
            </w:r>
            <w:proofErr w:type="spellStart"/>
            <w:r>
              <w:t>sifteihem</w:t>
            </w:r>
            <w:proofErr w:type="spellEnd"/>
            <w:r>
              <w:t xml:space="preserve"> </w:t>
            </w:r>
            <w:proofErr w:type="spellStart"/>
            <w:r>
              <w:t>nevalah</w:t>
            </w:r>
            <w:proofErr w:type="spellEnd"/>
            <w:r>
              <w:t xml:space="preserve"> </w:t>
            </w:r>
            <w:proofErr w:type="spellStart"/>
            <w:r>
              <w:t>neged</w:t>
            </w:r>
            <w:proofErr w:type="spellEnd"/>
            <w:r>
              <w:t xml:space="preserve"> Yahuah u-</w:t>
            </w:r>
            <w:proofErr w:type="spellStart"/>
            <w:r>
              <w:t>devarim</w:t>
            </w:r>
            <w:proofErr w:type="spellEnd"/>
            <w:r>
              <w:t xml:space="preserve"> </w:t>
            </w:r>
            <w:proofErr w:type="spellStart"/>
            <w:r>
              <w:t>kashim</w:t>
            </w:r>
            <w:proofErr w:type="spellEnd"/>
            <w:r>
              <w:t xml:space="preserve"> </w:t>
            </w:r>
            <w:proofErr w:type="spellStart"/>
            <w:r>
              <w:t>neged</w:t>
            </w:r>
            <w:proofErr w:type="spellEnd"/>
            <w:r>
              <w:t xml:space="preserve"> </w:t>
            </w:r>
            <w:proofErr w:type="spellStart"/>
            <w:r>
              <w:t>kevodo</w:t>
            </w:r>
            <w:proofErr w:type="spellEnd"/>
            <w:r>
              <w:t>.’</w:t>
            </w:r>
          </w:p>
        </w:tc>
        <w:tc>
          <w:tcPr>
            <w:tcW w:w="2880" w:type="dxa"/>
          </w:tcPr>
          <w:p w:rsidR="000506D0" w:rsidRDefault="00000000">
            <w:proofErr w:type="spellStart"/>
            <w:r>
              <w:t>ויען</w:t>
            </w:r>
            <w:proofErr w:type="spellEnd"/>
            <w:r>
              <w:t xml:space="preserve"> </w:t>
            </w:r>
            <w:proofErr w:type="spellStart"/>
            <w:r>
              <w:t>אוריאל</w:t>
            </w:r>
            <w:proofErr w:type="spellEnd"/>
            <w:r>
              <w:t xml:space="preserve"> </w:t>
            </w:r>
            <w:proofErr w:type="spellStart"/>
            <w:r>
              <w:t>אחד</w:t>
            </w:r>
            <w:proofErr w:type="spellEnd"/>
            <w:r>
              <w:t xml:space="preserve"> </w:t>
            </w:r>
            <w:proofErr w:type="spellStart"/>
            <w:r>
              <w:t>מן</w:t>
            </w:r>
            <w:proofErr w:type="spellEnd"/>
            <w:r>
              <w:t xml:space="preserve"> </w:t>
            </w:r>
            <w:proofErr w:type="spellStart"/>
            <w:r>
              <w:t>המלאכים</w:t>
            </w:r>
            <w:proofErr w:type="spellEnd"/>
            <w:r>
              <w:t xml:space="preserve"> </w:t>
            </w:r>
            <w:proofErr w:type="spellStart"/>
            <w:r>
              <w:t>הקדושים</w:t>
            </w:r>
            <w:proofErr w:type="spellEnd"/>
            <w:r>
              <w:t xml:space="preserve"> </w:t>
            </w:r>
            <w:proofErr w:type="spellStart"/>
            <w:r>
              <w:t>אשר</w:t>
            </w:r>
            <w:proofErr w:type="spellEnd"/>
            <w:r>
              <w:t xml:space="preserve"> </w:t>
            </w:r>
            <w:proofErr w:type="spellStart"/>
            <w:r>
              <w:t>אתי</w:t>
            </w:r>
            <w:proofErr w:type="spellEnd"/>
            <w:r>
              <w:t xml:space="preserve"> </w:t>
            </w:r>
            <w:proofErr w:type="spellStart"/>
            <w:r>
              <w:t>ויאמר</w:t>
            </w:r>
            <w:proofErr w:type="spellEnd"/>
            <w:r>
              <w:t xml:space="preserve"> </w:t>
            </w:r>
            <w:proofErr w:type="spellStart"/>
            <w:r>
              <w:t>העמק</w:t>
            </w:r>
            <w:proofErr w:type="spellEnd"/>
            <w:r>
              <w:t xml:space="preserve"> </w:t>
            </w:r>
            <w:proofErr w:type="spellStart"/>
            <w:r>
              <w:t>הארור</w:t>
            </w:r>
            <w:proofErr w:type="spellEnd"/>
            <w:r>
              <w:t xml:space="preserve"> </w:t>
            </w:r>
            <w:proofErr w:type="spellStart"/>
            <w:r>
              <w:t>הזה</w:t>
            </w:r>
            <w:proofErr w:type="spellEnd"/>
            <w:r>
              <w:t xml:space="preserve"> </w:t>
            </w:r>
            <w:proofErr w:type="spellStart"/>
            <w:r>
              <w:t>הוא</w:t>
            </w:r>
            <w:proofErr w:type="spellEnd"/>
            <w:r>
              <w:t xml:space="preserve"> </w:t>
            </w:r>
            <w:proofErr w:type="spellStart"/>
            <w:r>
              <w:t>למאוררים</w:t>
            </w:r>
            <w:proofErr w:type="spellEnd"/>
            <w:r>
              <w:t xml:space="preserve"> </w:t>
            </w:r>
            <w:proofErr w:type="spellStart"/>
            <w:r>
              <w:t>לעולם</w:t>
            </w:r>
            <w:proofErr w:type="spellEnd"/>
            <w:r>
              <w:t xml:space="preserve"> </w:t>
            </w:r>
            <w:proofErr w:type="spellStart"/>
            <w:r>
              <w:t>פה</w:t>
            </w:r>
            <w:proofErr w:type="spellEnd"/>
            <w:r>
              <w:t xml:space="preserve"> </w:t>
            </w:r>
            <w:proofErr w:type="spellStart"/>
            <w:r>
              <w:t>ייקבצו</w:t>
            </w:r>
            <w:proofErr w:type="spellEnd"/>
            <w:r>
              <w:t xml:space="preserve"> </w:t>
            </w:r>
            <w:proofErr w:type="spellStart"/>
            <w:r>
              <w:t>כל</w:t>
            </w:r>
            <w:proofErr w:type="spellEnd"/>
            <w:r>
              <w:t xml:space="preserve"> </w:t>
            </w:r>
            <w:proofErr w:type="spellStart"/>
            <w:r>
              <w:t>הארורים</w:t>
            </w:r>
            <w:proofErr w:type="spellEnd"/>
            <w:r>
              <w:t xml:space="preserve"> </w:t>
            </w:r>
            <w:proofErr w:type="spellStart"/>
            <w:r>
              <w:t>המדברים</w:t>
            </w:r>
            <w:proofErr w:type="spellEnd"/>
            <w:r>
              <w:t xml:space="preserve"> </w:t>
            </w:r>
            <w:proofErr w:type="spellStart"/>
            <w:r>
              <w:t>בשפתיהם</w:t>
            </w:r>
            <w:proofErr w:type="spellEnd"/>
            <w:r>
              <w:t xml:space="preserve"> </w:t>
            </w:r>
            <w:proofErr w:type="spellStart"/>
            <w:r>
              <w:t>נבלה</w:t>
            </w:r>
            <w:proofErr w:type="spellEnd"/>
            <w:r>
              <w:t xml:space="preserve"> </w:t>
            </w:r>
            <w:proofErr w:type="spellStart"/>
            <w:r>
              <w:t>נגד</w:t>
            </w:r>
            <w:proofErr w:type="spellEnd"/>
            <w:r>
              <w:t xml:space="preserve"> </w:t>
            </w:r>
            <w:proofErr w:type="spellStart"/>
            <w:r>
              <w:t>יהוה</w:t>
            </w:r>
            <w:proofErr w:type="spellEnd"/>
            <w:r>
              <w:t xml:space="preserve"> </w:t>
            </w:r>
            <w:proofErr w:type="spellStart"/>
            <w:r>
              <w:t>ודברים</w:t>
            </w:r>
            <w:proofErr w:type="spellEnd"/>
            <w:r>
              <w:t xml:space="preserve"> </w:t>
            </w:r>
            <w:proofErr w:type="spellStart"/>
            <w:r>
              <w:t>קשים</w:t>
            </w:r>
            <w:proofErr w:type="spellEnd"/>
            <w:r>
              <w:t xml:space="preserve"> </w:t>
            </w:r>
            <w:proofErr w:type="spellStart"/>
            <w:r>
              <w:t>נגד</w:t>
            </w:r>
            <w:proofErr w:type="spellEnd"/>
            <w:r>
              <w:t xml:space="preserve"> </w:t>
            </w:r>
            <w:proofErr w:type="spellStart"/>
            <w:r>
              <w:t>כבודו</w:t>
            </w:r>
            <w:proofErr w:type="spellEnd"/>
          </w:p>
        </w:tc>
      </w:tr>
      <w:tr w:rsidR="000506D0" w:rsidTr="00D66746">
        <w:tc>
          <w:tcPr>
            <w:tcW w:w="2880" w:type="dxa"/>
          </w:tcPr>
          <w:p w:rsidR="000506D0" w:rsidRDefault="00000000">
            <w:r>
              <w:t>27:3 Here shall they be gathered together, and here shall be their place of judgment.</w:t>
            </w:r>
          </w:p>
        </w:tc>
        <w:tc>
          <w:tcPr>
            <w:tcW w:w="2880" w:type="dxa"/>
          </w:tcPr>
          <w:p w:rsidR="000506D0" w:rsidRDefault="00000000">
            <w:r>
              <w:t xml:space="preserve">Po </w:t>
            </w:r>
            <w:proofErr w:type="spellStart"/>
            <w:r>
              <w:t>yikavtsu</w:t>
            </w:r>
            <w:proofErr w:type="spellEnd"/>
            <w:r>
              <w:t xml:space="preserve"> </w:t>
            </w:r>
            <w:proofErr w:type="spellStart"/>
            <w:r>
              <w:t>yachdav</w:t>
            </w:r>
            <w:proofErr w:type="spellEnd"/>
            <w:r>
              <w:t xml:space="preserve">, u-po </w:t>
            </w:r>
            <w:proofErr w:type="spellStart"/>
            <w:r>
              <w:t>yihiyeh</w:t>
            </w:r>
            <w:proofErr w:type="spellEnd"/>
            <w:r>
              <w:t xml:space="preserve"> </w:t>
            </w:r>
            <w:proofErr w:type="spellStart"/>
            <w:r>
              <w:t>mekom</w:t>
            </w:r>
            <w:proofErr w:type="spellEnd"/>
            <w:r>
              <w:t xml:space="preserve"> </w:t>
            </w:r>
            <w:proofErr w:type="spellStart"/>
            <w:r>
              <w:t>mishpatam</w:t>
            </w:r>
            <w:proofErr w:type="spellEnd"/>
            <w:r>
              <w:t>.</w:t>
            </w:r>
          </w:p>
        </w:tc>
        <w:tc>
          <w:tcPr>
            <w:tcW w:w="2880" w:type="dxa"/>
          </w:tcPr>
          <w:p w:rsidR="000506D0" w:rsidRDefault="00000000">
            <w:proofErr w:type="spellStart"/>
            <w:r>
              <w:t>פה</w:t>
            </w:r>
            <w:proofErr w:type="spellEnd"/>
            <w:r>
              <w:t xml:space="preserve"> </w:t>
            </w:r>
            <w:proofErr w:type="spellStart"/>
            <w:r>
              <w:t>ייקבצו</w:t>
            </w:r>
            <w:proofErr w:type="spellEnd"/>
            <w:r>
              <w:t xml:space="preserve"> </w:t>
            </w:r>
            <w:proofErr w:type="spellStart"/>
            <w:r>
              <w:t>יחדו</w:t>
            </w:r>
            <w:proofErr w:type="spellEnd"/>
            <w:r>
              <w:t xml:space="preserve"> </w:t>
            </w:r>
            <w:proofErr w:type="spellStart"/>
            <w:r>
              <w:t>ופה</w:t>
            </w:r>
            <w:proofErr w:type="spellEnd"/>
            <w:r>
              <w:t xml:space="preserve"> </w:t>
            </w:r>
            <w:proofErr w:type="spellStart"/>
            <w:r>
              <w:t>יהיה</w:t>
            </w:r>
            <w:proofErr w:type="spellEnd"/>
            <w:r>
              <w:t xml:space="preserve"> </w:t>
            </w:r>
            <w:proofErr w:type="spellStart"/>
            <w:r>
              <w:t>מקום</w:t>
            </w:r>
            <w:proofErr w:type="spellEnd"/>
            <w:r>
              <w:t xml:space="preserve"> </w:t>
            </w:r>
            <w:proofErr w:type="spellStart"/>
            <w:r>
              <w:t>משפטם</w:t>
            </w:r>
            <w:proofErr w:type="spellEnd"/>
          </w:p>
        </w:tc>
      </w:tr>
      <w:tr w:rsidR="000506D0" w:rsidTr="00D66746">
        <w:tc>
          <w:tcPr>
            <w:tcW w:w="2880" w:type="dxa"/>
          </w:tcPr>
          <w:p w:rsidR="000506D0" w:rsidRDefault="00000000">
            <w:r>
              <w:t>27:4 In the last days there shall be the spectacle of a righteous judgment upon them in the presence of the righteous forever.</w:t>
            </w:r>
          </w:p>
        </w:tc>
        <w:tc>
          <w:tcPr>
            <w:tcW w:w="2880" w:type="dxa"/>
          </w:tcPr>
          <w:p w:rsidR="000506D0" w:rsidRDefault="00000000">
            <w:r>
              <w:t>Be-</w:t>
            </w:r>
            <w:proofErr w:type="spellStart"/>
            <w:r>
              <w:t>acharit</w:t>
            </w:r>
            <w:proofErr w:type="spellEnd"/>
            <w:r>
              <w:t xml:space="preserve"> ha-</w:t>
            </w:r>
            <w:proofErr w:type="spellStart"/>
            <w:r>
              <w:t>yamim</w:t>
            </w:r>
            <w:proofErr w:type="spellEnd"/>
            <w:r>
              <w:t xml:space="preserve"> </w:t>
            </w:r>
            <w:proofErr w:type="spellStart"/>
            <w:r>
              <w:t>yihyeh</w:t>
            </w:r>
            <w:proofErr w:type="spellEnd"/>
            <w:r>
              <w:t xml:space="preserve"> </w:t>
            </w:r>
            <w:proofErr w:type="spellStart"/>
            <w:r>
              <w:t>mar’eh</w:t>
            </w:r>
            <w:proofErr w:type="spellEnd"/>
            <w:r>
              <w:t xml:space="preserve"> </w:t>
            </w:r>
            <w:proofErr w:type="spellStart"/>
            <w:r>
              <w:t>mishpat</w:t>
            </w:r>
            <w:proofErr w:type="spellEnd"/>
            <w:r>
              <w:t xml:space="preserve"> tzaddik </w:t>
            </w:r>
            <w:proofErr w:type="spellStart"/>
            <w:r>
              <w:t>aleihem</w:t>
            </w:r>
            <w:proofErr w:type="spellEnd"/>
            <w:r>
              <w:t xml:space="preserve">, </w:t>
            </w:r>
            <w:proofErr w:type="spellStart"/>
            <w:r>
              <w:t>neged</w:t>
            </w:r>
            <w:proofErr w:type="spellEnd"/>
            <w:r>
              <w:t xml:space="preserve"> </w:t>
            </w:r>
            <w:proofErr w:type="spellStart"/>
            <w:r>
              <w:t>penei</w:t>
            </w:r>
            <w:proofErr w:type="spellEnd"/>
            <w:r>
              <w:t xml:space="preserve"> ha-tzaddikim le-</w:t>
            </w:r>
            <w:proofErr w:type="spellStart"/>
            <w:r>
              <w:t>olam</w:t>
            </w:r>
            <w:proofErr w:type="spellEnd"/>
            <w:r>
              <w:t>.</w:t>
            </w:r>
          </w:p>
        </w:tc>
        <w:tc>
          <w:tcPr>
            <w:tcW w:w="2880" w:type="dxa"/>
          </w:tcPr>
          <w:p w:rsidR="000506D0" w:rsidRDefault="00000000">
            <w:proofErr w:type="spellStart"/>
            <w:r>
              <w:t>באחרית</w:t>
            </w:r>
            <w:proofErr w:type="spellEnd"/>
            <w:r>
              <w:t xml:space="preserve"> </w:t>
            </w:r>
            <w:proofErr w:type="spellStart"/>
            <w:r>
              <w:t>הימים</w:t>
            </w:r>
            <w:proofErr w:type="spellEnd"/>
            <w:r>
              <w:t xml:space="preserve"> </w:t>
            </w:r>
            <w:proofErr w:type="spellStart"/>
            <w:r>
              <w:t>יהיה</w:t>
            </w:r>
            <w:proofErr w:type="spellEnd"/>
            <w:r>
              <w:t xml:space="preserve"> </w:t>
            </w:r>
            <w:proofErr w:type="spellStart"/>
            <w:r>
              <w:t>מראה</w:t>
            </w:r>
            <w:proofErr w:type="spellEnd"/>
            <w:r>
              <w:t xml:space="preserve"> </w:t>
            </w:r>
            <w:proofErr w:type="spellStart"/>
            <w:r>
              <w:t>משפט</w:t>
            </w:r>
            <w:proofErr w:type="spellEnd"/>
            <w:r>
              <w:t xml:space="preserve"> </w:t>
            </w:r>
            <w:proofErr w:type="spellStart"/>
            <w:r>
              <w:t>צדיק</w:t>
            </w:r>
            <w:proofErr w:type="spellEnd"/>
            <w:r>
              <w:t xml:space="preserve"> </w:t>
            </w:r>
            <w:proofErr w:type="spellStart"/>
            <w:r>
              <w:t>עליהם</w:t>
            </w:r>
            <w:proofErr w:type="spellEnd"/>
            <w:r>
              <w:t xml:space="preserve"> </w:t>
            </w:r>
            <w:proofErr w:type="spellStart"/>
            <w:r>
              <w:t>נגד</w:t>
            </w:r>
            <w:proofErr w:type="spellEnd"/>
            <w:r>
              <w:t xml:space="preserve"> </w:t>
            </w:r>
            <w:proofErr w:type="spellStart"/>
            <w:r>
              <w:t>פני</w:t>
            </w:r>
            <w:proofErr w:type="spellEnd"/>
            <w:r>
              <w:t xml:space="preserve"> </w:t>
            </w:r>
            <w:proofErr w:type="spellStart"/>
            <w:r>
              <w:t>הצדיקים</w:t>
            </w:r>
            <w:proofErr w:type="spellEnd"/>
            <w:r>
              <w:t xml:space="preserve"> </w:t>
            </w:r>
            <w:proofErr w:type="spellStart"/>
            <w:r>
              <w:t>לעולם</w:t>
            </w:r>
            <w:proofErr w:type="spellEnd"/>
          </w:p>
        </w:tc>
      </w:tr>
      <w:tr w:rsidR="000506D0" w:rsidTr="00D66746">
        <w:tc>
          <w:tcPr>
            <w:tcW w:w="2880" w:type="dxa"/>
          </w:tcPr>
          <w:p w:rsidR="000506D0" w:rsidRDefault="00000000">
            <w:r>
              <w:t>27:5 Here shall the merciful bless Yahuah of esteem, the Eternal King.</w:t>
            </w:r>
          </w:p>
        </w:tc>
        <w:tc>
          <w:tcPr>
            <w:tcW w:w="2880" w:type="dxa"/>
          </w:tcPr>
          <w:p w:rsidR="000506D0" w:rsidRDefault="00000000">
            <w:r>
              <w:t xml:space="preserve">Po </w:t>
            </w:r>
            <w:proofErr w:type="spellStart"/>
            <w:r>
              <w:t>yevorchu</w:t>
            </w:r>
            <w:proofErr w:type="spellEnd"/>
            <w:r>
              <w:t xml:space="preserve"> </w:t>
            </w:r>
            <w:proofErr w:type="spellStart"/>
            <w:r>
              <w:t>rachmanim</w:t>
            </w:r>
            <w:proofErr w:type="spellEnd"/>
            <w:r>
              <w:t xml:space="preserve"> et Yahuah ha-</w:t>
            </w:r>
            <w:proofErr w:type="spellStart"/>
            <w:r>
              <w:t>kavod</w:t>
            </w:r>
            <w:proofErr w:type="spellEnd"/>
            <w:r>
              <w:t xml:space="preserve">, </w:t>
            </w:r>
            <w:proofErr w:type="spellStart"/>
            <w:r>
              <w:t>Melekh</w:t>
            </w:r>
            <w:proofErr w:type="spellEnd"/>
            <w:r>
              <w:t xml:space="preserve"> Olam.</w:t>
            </w:r>
          </w:p>
        </w:tc>
        <w:tc>
          <w:tcPr>
            <w:tcW w:w="2880" w:type="dxa"/>
          </w:tcPr>
          <w:p w:rsidR="000506D0" w:rsidRDefault="00000000">
            <w:proofErr w:type="spellStart"/>
            <w:r>
              <w:t>פה</w:t>
            </w:r>
            <w:proofErr w:type="spellEnd"/>
            <w:r>
              <w:t xml:space="preserve"> </w:t>
            </w:r>
            <w:proofErr w:type="spellStart"/>
            <w:r>
              <w:t>יברכו</w:t>
            </w:r>
            <w:proofErr w:type="spellEnd"/>
            <w:r>
              <w:t xml:space="preserve"> </w:t>
            </w:r>
            <w:proofErr w:type="spellStart"/>
            <w:r>
              <w:t>רחמנים</w:t>
            </w:r>
            <w:proofErr w:type="spellEnd"/>
            <w:r>
              <w:t xml:space="preserve"> </w:t>
            </w:r>
            <w:proofErr w:type="spellStart"/>
            <w:r>
              <w:t>את</w:t>
            </w:r>
            <w:proofErr w:type="spellEnd"/>
            <w:r>
              <w:t xml:space="preserve"> </w:t>
            </w:r>
            <w:proofErr w:type="spellStart"/>
            <w:r>
              <w:t>יהוה</w:t>
            </w:r>
            <w:proofErr w:type="spellEnd"/>
            <w:r>
              <w:t xml:space="preserve"> </w:t>
            </w:r>
            <w:proofErr w:type="spellStart"/>
            <w:r>
              <w:t>הכבוד</w:t>
            </w:r>
            <w:proofErr w:type="spellEnd"/>
            <w:r>
              <w:t xml:space="preserve"> </w:t>
            </w:r>
            <w:proofErr w:type="spellStart"/>
            <w:r>
              <w:t>מלך</w:t>
            </w:r>
            <w:proofErr w:type="spellEnd"/>
            <w:r>
              <w:t xml:space="preserve"> </w:t>
            </w:r>
            <w:proofErr w:type="spellStart"/>
            <w:r>
              <w:t>עולם</w:t>
            </w:r>
            <w:proofErr w:type="spellEnd"/>
          </w:p>
        </w:tc>
      </w:tr>
    </w:tbl>
    <w:p w:rsidR="000506D0" w:rsidRDefault="00000000">
      <w:r>
        <w:br w:type="page"/>
      </w:r>
    </w:p>
    <w:p w:rsidR="000506D0" w:rsidRDefault="00000000">
      <w:pPr>
        <w:pStyle w:val="Title"/>
      </w:pPr>
      <w:r>
        <w:lastRenderedPageBreak/>
        <w:t>Chapter 28</w:t>
      </w:r>
    </w:p>
    <w:p w:rsidR="000506D0" w:rsidRDefault="00000000">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0506D0" w:rsidTr="00D66746">
        <w:tc>
          <w:tcPr>
            <w:tcW w:w="2880" w:type="dxa"/>
          </w:tcPr>
          <w:p w:rsidR="000506D0" w:rsidRDefault="00000000">
            <w:r>
              <w:t>Restored English</w:t>
            </w:r>
          </w:p>
        </w:tc>
        <w:tc>
          <w:tcPr>
            <w:tcW w:w="2880" w:type="dxa"/>
          </w:tcPr>
          <w:p w:rsidR="000506D0" w:rsidRDefault="00000000">
            <w:r>
              <w:t>Transliteration</w:t>
            </w:r>
          </w:p>
        </w:tc>
        <w:tc>
          <w:tcPr>
            <w:tcW w:w="2880" w:type="dxa"/>
          </w:tcPr>
          <w:p w:rsidR="000506D0" w:rsidRDefault="00000000">
            <w:r>
              <w:t>Hebrew / Source Structure</w:t>
            </w:r>
          </w:p>
        </w:tc>
      </w:tr>
      <w:tr w:rsidR="000506D0" w:rsidTr="00D66746">
        <w:tc>
          <w:tcPr>
            <w:tcW w:w="2880" w:type="dxa"/>
          </w:tcPr>
          <w:p w:rsidR="000506D0" w:rsidRDefault="00000000">
            <w:r>
              <w:t>28:1 And from there I went to the east, to the middle of the mountain in the wilderness and I saw a place full of trees from whose seed comes the tree of wisdom.</w:t>
            </w:r>
          </w:p>
        </w:tc>
        <w:tc>
          <w:tcPr>
            <w:tcW w:w="2880" w:type="dxa"/>
          </w:tcPr>
          <w:p w:rsidR="000506D0" w:rsidRDefault="00000000">
            <w:r>
              <w:t>U-</w:t>
            </w:r>
            <w:proofErr w:type="spellStart"/>
            <w:r>
              <w:t>misham</w:t>
            </w:r>
            <w:proofErr w:type="spellEnd"/>
            <w:r>
              <w:t xml:space="preserve"> </w:t>
            </w:r>
            <w:proofErr w:type="spellStart"/>
            <w:r>
              <w:t>halakhti</w:t>
            </w:r>
            <w:proofErr w:type="spellEnd"/>
            <w:r>
              <w:t xml:space="preserve"> </w:t>
            </w:r>
            <w:proofErr w:type="spellStart"/>
            <w:r>
              <w:t>kedmah</w:t>
            </w:r>
            <w:proofErr w:type="spellEnd"/>
            <w:r>
              <w:t xml:space="preserve">, </w:t>
            </w:r>
            <w:proofErr w:type="spellStart"/>
            <w:r>
              <w:t>el</w:t>
            </w:r>
            <w:proofErr w:type="spellEnd"/>
            <w:r>
              <w:t xml:space="preserve"> </w:t>
            </w:r>
            <w:proofErr w:type="spellStart"/>
            <w:r>
              <w:t>toch</w:t>
            </w:r>
            <w:proofErr w:type="spellEnd"/>
            <w:r>
              <w:t xml:space="preserve"> ha-</w:t>
            </w:r>
            <w:proofErr w:type="spellStart"/>
            <w:r>
              <w:t>har</w:t>
            </w:r>
            <w:proofErr w:type="spellEnd"/>
            <w:r>
              <w:t xml:space="preserve"> </w:t>
            </w:r>
            <w:proofErr w:type="spellStart"/>
            <w:r>
              <w:t>ba-midbar</w:t>
            </w:r>
            <w:proofErr w:type="spellEnd"/>
            <w:r>
              <w:t xml:space="preserve">, </w:t>
            </w:r>
            <w:proofErr w:type="spellStart"/>
            <w:r>
              <w:t>ve-ra’iti</w:t>
            </w:r>
            <w:proofErr w:type="spellEnd"/>
            <w:r>
              <w:t xml:space="preserve"> </w:t>
            </w:r>
            <w:proofErr w:type="spellStart"/>
            <w:r>
              <w:t>makom</w:t>
            </w:r>
            <w:proofErr w:type="spellEnd"/>
            <w:r>
              <w:t xml:space="preserve"> male </w:t>
            </w:r>
            <w:proofErr w:type="spellStart"/>
            <w:r>
              <w:t>etzim</w:t>
            </w:r>
            <w:proofErr w:type="spellEnd"/>
            <w:r>
              <w:t xml:space="preserve"> </w:t>
            </w:r>
            <w:proofErr w:type="spellStart"/>
            <w:r>
              <w:t>asher</w:t>
            </w:r>
            <w:proofErr w:type="spellEnd"/>
            <w:r>
              <w:t xml:space="preserve"> </w:t>
            </w:r>
            <w:proofErr w:type="spellStart"/>
            <w:r>
              <w:t>zerahem</w:t>
            </w:r>
            <w:proofErr w:type="spellEnd"/>
            <w:r>
              <w:t xml:space="preserve"> </w:t>
            </w:r>
            <w:proofErr w:type="spellStart"/>
            <w:r>
              <w:t>mevi</w:t>
            </w:r>
            <w:proofErr w:type="spellEnd"/>
            <w:r>
              <w:t xml:space="preserve"> et </w:t>
            </w:r>
            <w:proofErr w:type="spellStart"/>
            <w:r>
              <w:t>etz</w:t>
            </w:r>
            <w:proofErr w:type="spellEnd"/>
            <w:r>
              <w:t xml:space="preserve"> ha-</w:t>
            </w:r>
            <w:proofErr w:type="spellStart"/>
            <w:r>
              <w:t>chokhmah</w:t>
            </w:r>
            <w:proofErr w:type="spellEnd"/>
            <w:r>
              <w:t>.</w:t>
            </w:r>
          </w:p>
        </w:tc>
        <w:tc>
          <w:tcPr>
            <w:tcW w:w="2880" w:type="dxa"/>
          </w:tcPr>
          <w:p w:rsidR="000506D0" w:rsidRDefault="00000000">
            <w:proofErr w:type="spellStart"/>
            <w:r>
              <w:t>ומשם</w:t>
            </w:r>
            <w:proofErr w:type="spellEnd"/>
            <w:r>
              <w:t xml:space="preserve"> </w:t>
            </w:r>
            <w:proofErr w:type="spellStart"/>
            <w:r>
              <w:t>הלכתי</w:t>
            </w:r>
            <w:proofErr w:type="spellEnd"/>
            <w:r>
              <w:t xml:space="preserve"> </w:t>
            </w:r>
            <w:proofErr w:type="spellStart"/>
            <w:r>
              <w:t>קדם</w:t>
            </w:r>
            <w:proofErr w:type="spellEnd"/>
            <w:r>
              <w:t xml:space="preserve"> </w:t>
            </w:r>
            <w:proofErr w:type="spellStart"/>
            <w:r>
              <w:t>אל</w:t>
            </w:r>
            <w:proofErr w:type="spellEnd"/>
            <w:r>
              <w:t xml:space="preserve"> </w:t>
            </w:r>
            <w:proofErr w:type="spellStart"/>
            <w:r>
              <w:t>תוך</w:t>
            </w:r>
            <w:proofErr w:type="spellEnd"/>
            <w:r>
              <w:t xml:space="preserve"> </w:t>
            </w:r>
            <w:proofErr w:type="spellStart"/>
            <w:r>
              <w:t>ההר</w:t>
            </w:r>
            <w:proofErr w:type="spellEnd"/>
            <w:r>
              <w:t xml:space="preserve"> </w:t>
            </w:r>
            <w:proofErr w:type="spellStart"/>
            <w:r>
              <w:t>במדבר</w:t>
            </w:r>
            <w:proofErr w:type="spellEnd"/>
            <w:r>
              <w:t xml:space="preserve"> </w:t>
            </w:r>
            <w:proofErr w:type="spellStart"/>
            <w:r>
              <w:t>וראיתי</w:t>
            </w:r>
            <w:proofErr w:type="spellEnd"/>
            <w:r>
              <w:t xml:space="preserve"> </w:t>
            </w:r>
            <w:proofErr w:type="spellStart"/>
            <w:r>
              <w:t>מקום</w:t>
            </w:r>
            <w:proofErr w:type="spellEnd"/>
            <w:r>
              <w:t xml:space="preserve"> </w:t>
            </w:r>
            <w:proofErr w:type="spellStart"/>
            <w:r>
              <w:t>מלא</w:t>
            </w:r>
            <w:proofErr w:type="spellEnd"/>
            <w:r>
              <w:t xml:space="preserve"> </w:t>
            </w:r>
            <w:proofErr w:type="spellStart"/>
            <w:r>
              <w:t>עצים</w:t>
            </w:r>
            <w:proofErr w:type="spellEnd"/>
            <w:r>
              <w:t xml:space="preserve"> </w:t>
            </w:r>
            <w:proofErr w:type="spellStart"/>
            <w:r>
              <w:t>אשר</w:t>
            </w:r>
            <w:proofErr w:type="spellEnd"/>
            <w:r>
              <w:t xml:space="preserve"> </w:t>
            </w:r>
            <w:proofErr w:type="spellStart"/>
            <w:r>
              <w:t>זרעם</w:t>
            </w:r>
            <w:proofErr w:type="spellEnd"/>
            <w:r>
              <w:t xml:space="preserve"> </w:t>
            </w:r>
            <w:proofErr w:type="spellStart"/>
            <w:r>
              <w:t>מביא</w:t>
            </w:r>
            <w:proofErr w:type="spellEnd"/>
            <w:r>
              <w:t xml:space="preserve"> </w:t>
            </w:r>
            <w:proofErr w:type="spellStart"/>
            <w:r>
              <w:t>את</w:t>
            </w:r>
            <w:proofErr w:type="spellEnd"/>
            <w:r>
              <w:t xml:space="preserve"> </w:t>
            </w:r>
            <w:proofErr w:type="spellStart"/>
            <w:r>
              <w:t>עץ</w:t>
            </w:r>
            <w:proofErr w:type="spellEnd"/>
            <w:r>
              <w:t xml:space="preserve"> </w:t>
            </w:r>
            <w:proofErr w:type="spellStart"/>
            <w:r>
              <w:t>החכמה</w:t>
            </w:r>
            <w:proofErr w:type="spellEnd"/>
          </w:p>
        </w:tc>
      </w:tr>
      <w:tr w:rsidR="000506D0" w:rsidTr="00D66746">
        <w:tc>
          <w:tcPr>
            <w:tcW w:w="2880" w:type="dxa"/>
          </w:tcPr>
          <w:p w:rsidR="000506D0" w:rsidRDefault="00000000">
            <w:r>
              <w:t>28:2 And one of them came and approached me and said to me:</w:t>
            </w:r>
          </w:p>
        </w:tc>
        <w:tc>
          <w:tcPr>
            <w:tcW w:w="2880" w:type="dxa"/>
          </w:tcPr>
          <w:p w:rsidR="000506D0" w:rsidRDefault="00000000">
            <w:proofErr w:type="spellStart"/>
            <w:r>
              <w:t>Ve-echad</w:t>
            </w:r>
            <w:proofErr w:type="spellEnd"/>
            <w:r>
              <w:t xml:space="preserve"> me-hem </w:t>
            </w:r>
            <w:proofErr w:type="spellStart"/>
            <w:r>
              <w:t>ba</w:t>
            </w:r>
            <w:proofErr w:type="spellEnd"/>
            <w:r>
              <w:t xml:space="preserve"> </w:t>
            </w:r>
            <w:proofErr w:type="spellStart"/>
            <w:r>
              <w:t>va-yigash</w:t>
            </w:r>
            <w:proofErr w:type="spellEnd"/>
            <w:r>
              <w:t xml:space="preserve"> </w:t>
            </w:r>
            <w:proofErr w:type="spellStart"/>
            <w:r>
              <w:t>elai</w:t>
            </w:r>
            <w:proofErr w:type="spellEnd"/>
            <w:r>
              <w:t xml:space="preserve"> </w:t>
            </w:r>
            <w:proofErr w:type="spellStart"/>
            <w:r>
              <w:t>va-yomer</w:t>
            </w:r>
            <w:proofErr w:type="spellEnd"/>
            <w:r>
              <w:t xml:space="preserve"> </w:t>
            </w:r>
            <w:proofErr w:type="spellStart"/>
            <w:r>
              <w:t>elai</w:t>
            </w:r>
            <w:proofErr w:type="spellEnd"/>
            <w:r>
              <w:t>:</w:t>
            </w:r>
          </w:p>
        </w:tc>
        <w:tc>
          <w:tcPr>
            <w:tcW w:w="2880" w:type="dxa"/>
          </w:tcPr>
          <w:p w:rsidR="000506D0" w:rsidRDefault="00000000">
            <w:proofErr w:type="spellStart"/>
            <w:r>
              <w:t>ואחד</w:t>
            </w:r>
            <w:proofErr w:type="spellEnd"/>
            <w:r>
              <w:t xml:space="preserve"> </w:t>
            </w:r>
            <w:proofErr w:type="spellStart"/>
            <w:r>
              <w:t>מהם</w:t>
            </w:r>
            <w:proofErr w:type="spellEnd"/>
            <w:r>
              <w:t xml:space="preserve"> </w:t>
            </w:r>
            <w:proofErr w:type="spellStart"/>
            <w:r>
              <w:t>בא</w:t>
            </w:r>
            <w:proofErr w:type="spellEnd"/>
            <w:r>
              <w:t xml:space="preserve"> </w:t>
            </w:r>
            <w:proofErr w:type="spellStart"/>
            <w:r>
              <w:t>ויגש</w:t>
            </w:r>
            <w:proofErr w:type="spellEnd"/>
            <w:r>
              <w:t xml:space="preserve"> </w:t>
            </w:r>
            <w:proofErr w:type="spellStart"/>
            <w:r>
              <w:t>אלי</w:t>
            </w:r>
            <w:proofErr w:type="spellEnd"/>
            <w:r>
              <w:t xml:space="preserve"> </w:t>
            </w:r>
            <w:proofErr w:type="spellStart"/>
            <w:r>
              <w:t>ויאמר</w:t>
            </w:r>
            <w:proofErr w:type="spellEnd"/>
            <w:r>
              <w:t xml:space="preserve"> </w:t>
            </w:r>
            <w:proofErr w:type="spellStart"/>
            <w:r>
              <w:t>אלי</w:t>
            </w:r>
            <w:proofErr w:type="spellEnd"/>
          </w:p>
        </w:tc>
      </w:tr>
      <w:tr w:rsidR="000506D0" w:rsidTr="00D66746">
        <w:tc>
          <w:tcPr>
            <w:tcW w:w="2880" w:type="dxa"/>
          </w:tcPr>
          <w:p w:rsidR="000506D0" w:rsidRDefault="00000000">
            <w:r>
              <w:t>28:3 ‘</w:t>
            </w:r>
            <w:proofErr w:type="spellStart"/>
            <w:r w:rsidR="00254573">
              <w:t>Chanokh</w:t>
            </w:r>
            <w:proofErr w:type="spellEnd"/>
            <w:r>
              <w:t>, why are you so afraid and troubled?’</w:t>
            </w:r>
          </w:p>
        </w:tc>
        <w:tc>
          <w:tcPr>
            <w:tcW w:w="2880" w:type="dxa"/>
          </w:tcPr>
          <w:p w:rsidR="000506D0" w:rsidRDefault="00000000">
            <w:r>
              <w:t>‘</w:t>
            </w:r>
            <w:proofErr w:type="spellStart"/>
            <w:r w:rsidR="00254573">
              <w:t>Chanokh</w:t>
            </w:r>
            <w:proofErr w:type="spellEnd"/>
            <w:r>
              <w:t xml:space="preserve">, </w:t>
            </w:r>
            <w:proofErr w:type="spellStart"/>
            <w:r>
              <w:t>madua</w:t>
            </w:r>
            <w:proofErr w:type="spellEnd"/>
            <w:r>
              <w:t xml:space="preserve"> </w:t>
            </w:r>
            <w:proofErr w:type="spellStart"/>
            <w:r>
              <w:t>ata</w:t>
            </w:r>
            <w:proofErr w:type="spellEnd"/>
            <w:r>
              <w:t xml:space="preserve"> </w:t>
            </w:r>
            <w:proofErr w:type="spellStart"/>
            <w:r>
              <w:t>yarei</w:t>
            </w:r>
            <w:proofErr w:type="spellEnd"/>
            <w:r>
              <w:t xml:space="preserve"> </w:t>
            </w:r>
            <w:proofErr w:type="spellStart"/>
            <w:r>
              <w:t>ve-nivhal</w:t>
            </w:r>
            <w:proofErr w:type="spellEnd"/>
            <w:r>
              <w:t>?’</w:t>
            </w:r>
          </w:p>
        </w:tc>
        <w:tc>
          <w:tcPr>
            <w:tcW w:w="2880" w:type="dxa"/>
          </w:tcPr>
          <w:p w:rsidR="000506D0" w:rsidRDefault="00000000">
            <w:proofErr w:type="spellStart"/>
            <w:r>
              <w:t>חנוך</w:t>
            </w:r>
            <w:proofErr w:type="spellEnd"/>
            <w:r>
              <w:t xml:space="preserve"> </w:t>
            </w:r>
            <w:proofErr w:type="spellStart"/>
            <w:r>
              <w:t>מדוע</w:t>
            </w:r>
            <w:proofErr w:type="spellEnd"/>
            <w:r>
              <w:t xml:space="preserve"> </w:t>
            </w:r>
            <w:proofErr w:type="spellStart"/>
            <w:r>
              <w:t>אתה</w:t>
            </w:r>
            <w:proofErr w:type="spellEnd"/>
            <w:r>
              <w:t xml:space="preserve"> </w:t>
            </w:r>
            <w:proofErr w:type="spellStart"/>
            <w:r>
              <w:t>ירא</w:t>
            </w:r>
            <w:proofErr w:type="spellEnd"/>
            <w:r>
              <w:t xml:space="preserve"> </w:t>
            </w:r>
            <w:proofErr w:type="spellStart"/>
            <w:r>
              <w:t>ונבהל</w:t>
            </w:r>
            <w:proofErr w:type="spellEnd"/>
          </w:p>
        </w:tc>
      </w:tr>
      <w:tr w:rsidR="000506D0" w:rsidTr="00D66746">
        <w:tc>
          <w:tcPr>
            <w:tcW w:w="2880" w:type="dxa"/>
          </w:tcPr>
          <w:p w:rsidR="000506D0" w:rsidRDefault="00000000">
            <w:r>
              <w:t>28:4 And I answered and said: ‘Because of this beautiful tree and nothing like it among all the trees I have seen before. Its fragrance is sweet and its leaves are pleasant, and its blossom is splendid in appearance.’</w:t>
            </w:r>
          </w:p>
        </w:tc>
        <w:tc>
          <w:tcPr>
            <w:tcW w:w="2880" w:type="dxa"/>
          </w:tcPr>
          <w:p w:rsidR="000506D0" w:rsidRDefault="00000000">
            <w:proofErr w:type="spellStart"/>
            <w:r>
              <w:t>Va-</w:t>
            </w:r>
            <w:proofErr w:type="gramStart"/>
            <w:r>
              <w:t>e‘</w:t>
            </w:r>
            <w:proofErr w:type="gramEnd"/>
            <w:r>
              <w:t>aneh</w:t>
            </w:r>
            <w:proofErr w:type="spellEnd"/>
            <w:r>
              <w:t xml:space="preserve"> </w:t>
            </w:r>
            <w:proofErr w:type="spellStart"/>
            <w:r>
              <w:t>va-omar</w:t>
            </w:r>
            <w:proofErr w:type="spellEnd"/>
            <w:r>
              <w:t>: ‘</w:t>
            </w:r>
            <w:proofErr w:type="spellStart"/>
            <w:r>
              <w:t>Mipnei</w:t>
            </w:r>
            <w:proofErr w:type="spellEnd"/>
            <w:r>
              <w:t xml:space="preserve"> ha-</w:t>
            </w:r>
            <w:proofErr w:type="spellStart"/>
            <w:r>
              <w:t>etz</w:t>
            </w:r>
            <w:proofErr w:type="spellEnd"/>
            <w:r>
              <w:t xml:space="preserve"> ha-</w:t>
            </w:r>
            <w:proofErr w:type="spellStart"/>
            <w:r>
              <w:t>na’eh</w:t>
            </w:r>
            <w:proofErr w:type="spellEnd"/>
            <w:r>
              <w:t xml:space="preserve"> ha-</w:t>
            </w:r>
            <w:proofErr w:type="spellStart"/>
            <w:r>
              <w:t>zeh</w:t>
            </w:r>
            <w:proofErr w:type="spellEnd"/>
            <w:r>
              <w:t xml:space="preserve">, </w:t>
            </w:r>
            <w:proofErr w:type="spellStart"/>
            <w:r>
              <w:t>ve-ein</w:t>
            </w:r>
            <w:proofErr w:type="spellEnd"/>
            <w:r>
              <w:t xml:space="preserve"> </w:t>
            </w:r>
            <w:proofErr w:type="spellStart"/>
            <w:r>
              <w:t>kamohu</w:t>
            </w:r>
            <w:proofErr w:type="spellEnd"/>
            <w:r>
              <w:t xml:space="preserve"> be-</w:t>
            </w:r>
            <w:proofErr w:type="spellStart"/>
            <w:r>
              <w:t>chol</w:t>
            </w:r>
            <w:proofErr w:type="spellEnd"/>
            <w:r>
              <w:t xml:space="preserve"> ha-</w:t>
            </w:r>
            <w:proofErr w:type="spellStart"/>
            <w:r>
              <w:t>etzim</w:t>
            </w:r>
            <w:proofErr w:type="spellEnd"/>
            <w:r>
              <w:t xml:space="preserve"> </w:t>
            </w:r>
            <w:proofErr w:type="spellStart"/>
            <w:r>
              <w:t>asher</w:t>
            </w:r>
            <w:proofErr w:type="spellEnd"/>
            <w:r>
              <w:t xml:space="preserve"> </w:t>
            </w:r>
            <w:proofErr w:type="spellStart"/>
            <w:r>
              <w:t>ra’iti</w:t>
            </w:r>
            <w:proofErr w:type="spellEnd"/>
            <w:r>
              <w:t xml:space="preserve"> </w:t>
            </w:r>
            <w:proofErr w:type="spellStart"/>
            <w:r>
              <w:t>lefanai</w:t>
            </w:r>
            <w:proofErr w:type="spellEnd"/>
            <w:r>
              <w:t xml:space="preserve">. </w:t>
            </w:r>
            <w:proofErr w:type="spellStart"/>
            <w:r>
              <w:t>Reicho</w:t>
            </w:r>
            <w:proofErr w:type="spellEnd"/>
            <w:r>
              <w:t xml:space="preserve"> </w:t>
            </w:r>
            <w:proofErr w:type="spellStart"/>
            <w:r>
              <w:t>matok</w:t>
            </w:r>
            <w:proofErr w:type="spellEnd"/>
            <w:r>
              <w:t xml:space="preserve">, </w:t>
            </w:r>
            <w:proofErr w:type="spellStart"/>
            <w:r>
              <w:t>aleihem</w:t>
            </w:r>
            <w:proofErr w:type="spellEnd"/>
            <w:r>
              <w:t xml:space="preserve"> </w:t>
            </w:r>
            <w:proofErr w:type="spellStart"/>
            <w:r>
              <w:t>ne’imim</w:t>
            </w:r>
            <w:proofErr w:type="spellEnd"/>
            <w:r>
              <w:t>, u-</w:t>
            </w:r>
            <w:proofErr w:type="spellStart"/>
            <w:r>
              <w:t>fircho</w:t>
            </w:r>
            <w:proofErr w:type="spellEnd"/>
            <w:r>
              <w:t xml:space="preserve"> </w:t>
            </w:r>
            <w:proofErr w:type="spellStart"/>
            <w:r>
              <w:t>yafeh</w:t>
            </w:r>
            <w:proofErr w:type="spellEnd"/>
            <w:r>
              <w:t xml:space="preserve"> le-</w:t>
            </w:r>
            <w:proofErr w:type="spellStart"/>
            <w:r>
              <w:t>mar’eh</w:t>
            </w:r>
            <w:proofErr w:type="spellEnd"/>
            <w:r>
              <w:t>.’</w:t>
            </w:r>
          </w:p>
        </w:tc>
        <w:tc>
          <w:tcPr>
            <w:tcW w:w="2880" w:type="dxa"/>
          </w:tcPr>
          <w:p w:rsidR="000506D0" w:rsidRDefault="00000000">
            <w:proofErr w:type="spellStart"/>
            <w:r>
              <w:t>ואענה</w:t>
            </w:r>
            <w:proofErr w:type="spellEnd"/>
            <w:r>
              <w:t xml:space="preserve"> </w:t>
            </w:r>
            <w:proofErr w:type="spellStart"/>
            <w:r>
              <w:t>ואומר</w:t>
            </w:r>
            <w:proofErr w:type="spellEnd"/>
            <w:r>
              <w:t xml:space="preserve"> </w:t>
            </w:r>
            <w:proofErr w:type="spellStart"/>
            <w:r>
              <w:t>מפני</w:t>
            </w:r>
            <w:proofErr w:type="spellEnd"/>
            <w:r>
              <w:t xml:space="preserve"> </w:t>
            </w:r>
            <w:proofErr w:type="spellStart"/>
            <w:r>
              <w:t>העץ</w:t>
            </w:r>
            <w:proofErr w:type="spellEnd"/>
            <w:r>
              <w:t xml:space="preserve"> </w:t>
            </w:r>
            <w:proofErr w:type="spellStart"/>
            <w:r>
              <w:t>הנאה</w:t>
            </w:r>
            <w:proofErr w:type="spellEnd"/>
            <w:r>
              <w:t xml:space="preserve"> </w:t>
            </w:r>
            <w:proofErr w:type="spellStart"/>
            <w:r>
              <w:t>הזה</w:t>
            </w:r>
            <w:proofErr w:type="spellEnd"/>
            <w:r>
              <w:t xml:space="preserve"> </w:t>
            </w:r>
            <w:proofErr w:type="spellStart"/>
            <w:r>
              <w:t>ואין</w:t>
            </w:r>
            <w:proofErr w:type="spellEnd"/>
            <w:r>
              <w:t xml:space="preserve"> </w:t>
            </w:r>
            <w:proofErr w:type="spellStart"/>
            <w:r>
              <w:t>כמוהו</w:t>
            </w:r>
            <w:proofErr w:type="spellEnd"/>
            <w:r>
              <w:t xml:space="preserve"> </w:t>
            </w:r>
            <w:proofErr w:type="spellStart"/>
            <w:r>
              <w:t>בכל</w:t>
            </w:r>
            <w:proofErr w:type="spellEnd"/>
            <w:r>
              <w:t xml:space="preserve"> </w:t>
            </w:r>
            <w:proofErr w:type="spellStart"/>
            <w:r>
              <w:t>העצים</w:t>
            </w:r>
            <w:proofErr w:type="spellEnd"/>
            <w:r>
              <w:t xml:space="preserve"> </w:t>
            </w:r>
            <w:proofErr w:type="spellStart"/>
            <w:r>
              <w:t>אשר</w:t>
            </w:r>
            <w:proofErr w:type="spellEnd"/>
            <w:r>
              <w:t xml:space="preserve"> </w:t>
            </w:r>
            <w:proofErr w:type="spellStart"/>
            <w:r>
              <w:t>ראיתי</w:t>
            </w:r>
            <w:proofErr w:type="spellEnd"/>
            <w:r>
              <w:t xml:space="preserve"> </w:t>
            </w:r>
            <w:proofErr w:type="spellStart"/>
            <w:r>
              <w:t>לפני</w:t>
            </w:r>
            <w:proofErr w:type="spellEnd"/>
            <w:r>
              <w:t xml:space="preserve"> </w:t>
            </w:r>
            <w:proofErr w:type="spellStart"/>
            <w:r>
              <w:t>ריחו</w:t>
            </w:r>
            <w:proofErr w:type="spellEnd"/>
            <w:r>
              <w:t xml:space="preserve"> </w:t>
            </w:r>
            <w:proofErr w:type="spellStart"/>
            <w:r>
              <w:t>מתוק</w:t>
            </w:r>
            <w:proofErr w:type="spellEnd"/>
            <w:r>
              <w:t xml:space="preserve"> </w:t>
            </w:r>
            <w:proofErr w:type="spellStart"/>
            <w:r>
              <w:t>עליהם</w:t>
            </w:r>
            <w:proofErr w:type="spellEnd"/>
            <w:r>
              <w:t xml:space="preserve"> </w:t>
            </w:r>
            <w:proofErr w:type="spellStart"/>
            <w:r>
              <w:t>נעימים</w:t>
            </w:r>
            <w:proofErr w:type="spellEnd"/>
            <w:r>
              <w:t xml:space="preserve"> </w:t>
            </w:r>
            <w:proofErr w:type="spellStart"/>
            <w:r>
              <w:t>ופרחו</w:t>
            </w:r>
            <w:proofErr w:type="spellEnd"/>
            <w:r>
              <w:t xml:space="preserve"> </w:t>
            </w:r>
            <w:proofErr w:type="spellStart"/>
            <w:r>
              <w:t>יפה</w:t>
            </w:r>
            <w:proofErr w:type="spellEnd"/>
            <w:r>
              <w:t xml:space="preserve"> </w:t>
            </w:r>
            <w:proofErr w:type="spellStart"/>
            <w:r>
              <w:t>למראה</w:t>
            </w:r>
            <w:proofErr w:type="spellEnd"/>
          </w:p>
        </w:tc>
      </w:tr>
      <w:tr w:rsidR="000506D0" w:rsidTr="00D66746">
        <w:tc>
          <w:tcPr>
            <w:tcW w:w="2880" w:type="dxa"/>
          </w:tcPr>
          <w:p w:rsidR="000506D0" w:rsidRDefault="00000000">
            <w:r>
              <w:t>28:5 Then he said to me: ‘</w:t>
            </w:r>
            <w:proofErr w:type="spellStart"/>
            <w:r w:rsidR="00254573">
              <w:t>Chanokh</w:t>
            </w:r>
            <w:proofErr w:type="spellEnd"/>
            <w:r>
              <w:t>, why do you fear? This tree is destined for the righteous and the humble to eat of its fruit.’</w:t>
            </w:r>
          </w:p>
        </w:tc>
        <w:tc>
          <w:tcPr>
            <w:tcW w:w="2880" w:type="dxa"/>
          </w:tcPr>
          <w:p w:rsidR="000506D0" w:rsidRDefault="00000000">
            <w:r>
              <w:t xml:space="preserve">Az </w:t>
            </w:r>
            <w:proofErr w:type="spellStart"/>
            <w:r>
              <w:t>amar</w:t>
            </w:r>
            <w:proofErr w:type="spellEnd"/>
            <w:r>
              <w:t xml:space="preserve"> </w:t>
            </w:r>
            <w:proofErr w:type="spellStart"/>
            <w:r>
              <w:t>elai</w:t>
            </w:r>
            <w:proofErr w:type="spellEnd"/>
            <w:r>
              <w:t>: ‘</w:t>
            </w:r>
            <w:proofErr w:type="spellStart"/>
            <w:r w:rsidR="00254573">
              <w:t>Chanokh</w:t>
            </w:r>
            <w:proofErr w:type="spellEnd"/>
            <w:r>
              <w:t xml:space="preserve">, </w:t>
            </w:r>
            <w:proofErr w:type="spellStart"/>
            <w:r>
              <w:t>madua</w:t>
            </w:r>
            <w:proofErr w:type="spellEnd"/>
            <w:r>
              <w:t xml:space="preserve"> </w:t>
            </w:r>
            <w:proofErr w:type="spellStart"/>
            <w:r>
              <w:t>tira</w:t>
            </w:r>
            <w:proofErr w:type="spellEnd"/>
            <w:r>
              <w:t>? Ha-</w:t>
            </w:r>
            <w:proofErr w:type="spellStart"/>
            <w:r>
              <w:t>etz</w:t>
            </w:r>
            <w:proofErr w:type="spellEnd"/>
            <w:r>
              <w:t xml:space="preserve"> ha-</w:t>
            </w:r>
            <w:proofErr w:type="spellStart"/>
            <w:r>
              <w:t>zeh</w:t>
            </w:r>
            <w:proofErr w:type="spellEnd"/>
            <w:r>
              <w:t xml:space="preserve"> </w:t>
            </w:r>
            <w:proofErr w:type="spellStart"/>
            <w:r>
              <w:t>atid</w:t>
            </w:r>
            <w:proofErr w:type="spellEnd"/>
            <w:r>
              <w:t xml:space="preserve"> le-tzaddikim </w:t>
            </w:r>
            <w:proofErr w:type="spellStart"/>
            <w:r>
              <w:t>ve</w:t>
            </w:r>
            <w:proofErr w:type="spellEnd"/>
            <w:r>
              <w:t>-la-</w:t>
            </w:r>
            <w:proofErr w:type="spellStart"/>
            <w:r>
              <w:t>anavim</w:t>
            </w:r>
            <w:proofErr w:type="spellEnd"/>
            <w:r>
              <w:t xml:space="preserve"> </w:t>
            </w:r>
            <w:proofErr w:type="spellStart"/>
            <w:r>
              <w:t>le’echol</w:t>
            </w:r>
            <w:proofErr w:type="spellEnd"/>
            <w:r>
              <w:t xml:space="preserve"> </w:t>
            </w:r>
            <w:proofErr w:type="spellStart"/>
            <w:r>
              <w:t>mipiryoh</w:t>
            </w:r>
            <w:proofErr w:type="spellEnd"/>
            <w:r>
              <w:t>.’</w:t>
            </w:r>
          </w:p>
        </w:tc>
        <w:tc>
          <w:tcPr>
            <w:tcW w:w="2880" w:type="dxa"/>
          </w:tcPr>
          <w:p w:rsidR="000506D0" w:rsidRDefault="00000000">
            <w:proofErr w:type="spellStart"/>
            <w:r>
              <w:t>אז</w:t>
            </w:r>
            <w:proofErr w:type="spellEnd"/>
            <w:r>
              <w:t xml:space="preserve"> </w:t>
            </w:r>
            <w:proofErr w:type="spellStart"/>
            <w:r>
              <w:t>אמר</w:t>
            </w:r>
            <w:proofErr w:type="spellEnd"/>
            <w:r>
              <w:t xml:space="preserve"> </w:t>
            </w:r>
            <w:proofErr w:type="spellStart"/>
            <w:r>
              <w:t>אלי</w:t>
            </w:r>
            <w:proofErr w:type="spellEnd"/>
            <w:r>
              <w:t xml:space="preserve"> </w:t>
            </w:r>
            <w:proofErr w:type="spellStart"/>
            <w:r>
              <w:t>חנוך</w:t>
            </w:r>
            <w:proofErr w:type="spellEnd"/>
            <w:r>
              <w:t xml:space="preserve"> </w:t>
            </w:r>
            <w:proofErr w:type="spellStart"/>
            <w:r>
              <w:t>מדוע</w:t>
            </w:r>
            <w:proofErr w:type="spellEnd"/>
            <w:r>
              <w:t xml:space="preserve"> </w:t>
            </w:r>
            <w:proofErr w:type="spellStart"/>
            <w:r>
              <w:t>תירא</w:t>
            </w:r>
            <w:proofErr w:type="spellEnd"/>
            <w:r>
              <w:t xml:space="preserve"> </w:t>
            </w:r>
            <w:proofErr w:type="spellStart"/>
            <w:r>
              <w:t>העץ</w:t>
            </w:r>
            <w:proofErr w:type="spellEnd"/>
            <w:r>
              <w:t xml:space="preserve"> </w:t>
            </w:r>
            <w:proofErr w:type="spellStart"/>
            <w:r>
              <w:t>הזה</w:t>
            </w:r>
            <w:proofErr w:type="spellEnd"/>
            <w:r>
              <w:t xml:space="preserve"> </w:t>
            </w:r>
            <w:proofErr w:type="spellStart"/>
            <w:r>
              <w:t>עתיד</w:t>
            </w:r>
            <w:proofErr w:type="spellEnd"/>
            <w:r>
              <w:t xml:space="preserve"> </w:t>
            </w:r>
            <w:proofErr w:type="spellStart"/>
            <w:r>
              <w:t>לצדיקים</w:t>
            </w:r>
            <w:proofErr w:type="spellEnd"/>
            <w:r>
              <w:t xml:space="preserve"> </w:t>
            </w:r>
            <w:proofErr w:type="spellStart"/>
            <w:r>
              <w:t>ולענוים</w:t>
            </w:r>
            <w:proofErr w:type="spellEnd"/>
            <w:r>
              <w:t xml:space="preserve"> </w:t>
            </w:r>
            <w:proofErr w:type="spellStart"/>
            <w:r>
              <w:t>לאכול</w:t>
            </w:r>
            <w:proofErr w:type="spellEnd"/>
            <w:r>
              <w:t xml:space="preserve"> </w:t>
            </w:r>
            <w:proofErr w:type="spellStart"/>
            <w:r>
              <w:t>מפריו</w:t>
            </w:r>
            <w:proofErr w:type="spellEnd"/>
          </w:p>
        </w:tc>
      </w:tr>
      <w:tr w:rsidR="000506D0" w:rsidTr="00D66746">
        <w:tc>
          <w:tcPr>
            <w:tcW w:w="2880" w:type="dxa"/>
          </w:tcPr>
          <w:p w:rsidR="000506D0" w:rsidRDefault="00000000">
            <w:r>
              <w:t>28:6 ‘Its fragrance shall enter into their bones and they shall live a long life on the earth as your fathers lived; and in their days no sorrow, plague, or destruction shall touch them.’</w:t>
            </w:r>
          </w:p>
        </w:tc>
        <w:tc>
          <w:tcPr>
            <w:tcW w:w="2880" w:type="dxa"/>
          </w:tcPr>
          <w:p w:rsidR="000506D0" w:rsidRDefault="00000000">
            <w:proofErr w:type="spellStart"/>
            <w:r>
              <w:t>Reicho</w:t>
            </w:r>
            <w:proofErr w:type="spellEnd"/>
            <w:r>
              <w:t xml:space="preserve"> </w:t>
            </w:r>
            <w:proofErr w:type="spellStart"/>
            <w:r>
              <w:t>yavo</w:t>
            </w:r>
            <w:proofErr w:type="spellEnd"/>
            <w:r>
              <w:t xml:space="preserve"> be-</w:t>
            </w:r>
            <w:proofErr w:type="spellStart"/>
            <w:r>
              <w:t>atzmotam</w:t>
            </w:r>
            <w:proofErr w:type="spellEnd"/>
            <w:r>
              <w:t xml:space="preserve">, </w:t>
            </w:r>
            <w:proofErr w:type="spellStart"/>
            <w:r>
              <w:t>ve-yichyu</w:t>
            </w:r>
            <w:proofErr w:type="spellEnd"/>
            <w:r>
              <w:t xml:space="preserve"> </w:t>
            </w:r>
            <w:proofErr w:type="spellStart"/>
            <w:r>
              <w:t>yamim</w:t>
            </w:r>
            <w:proofErr w:type="spellEnd"/>
            <w:r>
              <w:t xml:space="preserve"> </w:t>
            </w:r>
            <w:proofErr w:type="spellStart"/>
            <w:r>
              <w:t>rabim</w:t>
            </w:r>
            <w:proofErr w:type="spellEnd"/>
            <w:r>
              <w:t xml:space="preserve"> </w:t>
            </w:r>
            <w:proofErr w:type="spellStart"/>
            <w:r>
              <w:t>ba-aretz</w:t>
            </w:r>
            <w:proofErr w:type="spellEnd"/>
            <w:r>
              <w:t xml:space="preserve"> ka-</w:t>
            </w:r>
            <w:proofErr w:type="spellStart"/>
            <w:r>
              <w:t>avoteicha</w:t>
            </w:r>
            <w:proofErr w:type="spellEnd"/>
            <w:r>
              <w:t>; u-</w:t>
            </w:r>
            <w:proofErr w:type="spellStart"/>
            <w:r>
              <w:t>v’yameihem</w:t>
            </w:r>
            <w:proofErr w:type="spellEnd"/>
            <w:r>
              <w:t xml:space="preserve"> lo </w:t>
            </w:r>
            <w:proofErr w:type="spellStart"/>
            <w:r>
              <w:t>yiga</w:t>
            </w:r>
            <w:proofErr w:type="spellEnd"/>
            <w:r>
              <w:t xml:space="preserve"> bam </w:t>
            </w:r>
            <w:proofErr w:type="spellStart"/>
            <w:r>
              <w:t>tza’ar</w:t>
            </w:r>
            <w:proofErr w:type="spellEnd"/>
            <w:r>
              <w:t xml:space="preserve">, </w:t>
            </w:r>
            <w:proofErr w:type="spellStart"/>
            <w:r>
              <w:t>magefah</w:t>
            </w:r>
            <w:proofErr w:type="spellEnd"/>
            <w:r>
              <w:t xml:space="preserve">, o </w:t>
            </w:r>
            <w:proofErr w:type="spellStart"/>
            <w:r>
              <w:t>hashchatah</w:t>
            </w:r>
            <w:proofErr w:type="spellEnd"/>
            <w:r>
              <w:t>.</w:t>
            </w:r>
          </w:p>
        </w:tc>
        <w:tc>
          <w:tcPr>
            <w:tcW w:w="2880" w:type="dxa"/>
          </w:tcPr>
          <w:p w:rsidR="000506D0" w:rsidRDefault="00000000">
            <w:proofErr w:type="spellStart"/>
            <w:r>
              <w:t>ריחו</w:t>
            </w:r>
            <w:proofErr w:type="spellEnd"/>
            <w:r>
              <w:t xml:space="preserve"> </w:t>
            </w:r>
            <w:proofErr w:type="spellStart"/>
            <w:r>
              <w:t>יבוא</w:t>
            </w:r>
            <w:proofErr w:type="spellEnd"/>
            <w:r>
              <w:t xml:space="preserve"> </w:t>
            </w:r>
            <w:proofErr w:type="spellStart"/>
            <w:r>
              <w:t>בעצמותם</w:t>
            </w:r>
            <w:proofErr w:type="spellEnd"/>
            <w:r>
              <w:t xml:space="preserve"> </w:t>
            </w:r>
            <w:proofErr w:type="spellStart"/>
            <w:r>
              <w:t>ויחיו</w:t>
            </w:r>
            <w:proofErr w:type="spellEnd"/>
            <w:r>
              <w:t xml:space="preserve"> </w:t>
            </w:r>
            <w:proofErr w:type="spellStart"/>
            <w:r>
              <w:t>ימים</w:t>
            </w:r>
            <w:proofErr w:type="spellEnd"/>
            <w:r>
              <w:t xml:space="preserve"> </w:t>
            </w:r>
            <w:proofErr w:type="spellStart"/>
            <w:r>
              <w:t>רבים</w:t>
            </w:r>
            <w:proofErr w:type="spellEnd"/>
            <w:r>
              <w:t xml:space="preserve"> </w:t>
            </w:r>
            <w:proofErr w:type="spellStart"/>
            <w:r>
              <w:t>בארץ</w:t>
            </w:r>
            <w:proofErr w:type="spellEnd"/>
            <w:r>
              <w:t xml:space="preserve"> </w:t>
            </w:r>
            <w:proofErr w:type="spellStart"/>
            <w:r>
              <w:t>כאבותיך</w:t>
            </w:r>
            <w:proofErr w:type="spellEnd"/>
            <w:r>
              <w:t xml:space="preserve"> </w:t>
            </w:r>
            <w:proofErr w:type="spellStart"/>
            <w:r>
              <w:t>ובימיהם</w:t>
            </w:r>
            <w:proofErr w:type="spellEnd"/>
            <w:r>
              <w:t xml:space="preserve"> </w:t>
            </w:r>
            <w:proofErr w:type="spellStart"/>
            <w:r>
              <w:t>לא</w:t>
            </w:r>
            <w:proofErr w:type="spellEnd"/>
            <w:r>
              <w:t xml:space="preserve"> </w:t>
            </w:r>
            <w:proofErr w:type="spellStart"/>
            <w:r>
              <w:t>יגע</w:t>
            </w:r>
            <w:proofErr w:type="spellEnd"/>
            <w:r>
              <w:t xml:space="preserve"> </w:t>
            </w:r>
            <w:proofErr w:type="spellStart"/>
            <w:r>
              <w:t>בם</w:t>
            </w:r>
            <w:proofErr w:type="spellEnd"/>
            <w:r>
              <w:t xml:space="preserve"> </w:t>
            </w:r>
            <w:proofErr w:type="spellStart"/>
            <w:r>
              <w:t>צער</w:t>
            </w:r>
            <w:proofErr w:type="spellEnd"/>
            <w:r>
              <w:t xml:space="preserve"> </w:t>
            </w:r>
            <w:proofErr w:type="spellStart"/>
            <w:r>
              <w:t>מגפה</w:t>
            </w:r>
            <w:proofErr w:type="spellEnd"/>
            <w:r>
              <w:t xml:space="preserve"> </w:t>
            </w:r>
            <w:proofErr w:type="spellStart"/>
            <w:r>
              <w:t>או</w:t>
            </w:r>
            <w:proofErr w:type="spellEnd"/>
            <w:r>
              <w:t xml:space="preserve"> </w:t>
            </w:r>
            <w:proofErr w:type="spellStart"/>
            <w:r>
              <w:t>השחתה</w:t>
            </w:r>
            <w:proofErr w:type="spellEnd"/>
          </w:p>
        </w:tc>
      </w:tr>
    </w:tbl>
    <w:p w:rsidR="000506D0" w:rsidRDefault="00000000">
      <w:r>
        <w:br w:type="page"/>
      </w:r>
    </w:p>
    <w:p w:rsidR="000506D0" w:rsidRDefault="00000000">
      <w:pPr>
        <w:pStyle w:val="Title"/>
      </w:pPr>
      <w:r>
        <w:lastRenderedPageBreak/>
        <w:t>Chapter 29</w:t>
      </w:r>
    </w:p>
    <w:p w:rsidR="000506D0" w:rsidRDefault="00000000">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0506D0" w:rsidTr="00D66746">
        <w:tc>
          <w:tcPr>
            <w:tcW w:w="2880" w:type="dxa"/>
          </w:tcPr>
          <w:p w:rsidR="000506D0" w:rsidRDefault="00000000">
            <w:r>
              <w:t>Restored English</w:t>
            </w:r>
          </w:p>
        </w:tc>
        <w:tc>
          <w:tcPr>
            <w:tcW w:w="2880" w:type="dxa"/>
          </w:tcPr>
          <w:p w:rsidR="000506D0" w:rsidRDefault="00000000">
            <w:r>
              <w:t>Transliteration</w:t>
            </w:r>
          </w:p>
        </w:tc>
        <w:tc>
          <w:tcPr>
            <w:tcW w:w="2880" w:type="dxa"/>
          </w:tcPr>
          <w:p w:rsidR="000506D0" w:rsidRDefault="00000000">
            <w:r>
              <w:t>Hebrew / Source Structure</w:t>
            </w:r>
          </w:p>
        </w:tc>
      </w:tr>
      <w:tr w:rsidR="000506D0" w:rsidTr="00D66746">
        <w:tc>
          <w:tcPr>
            <w:tcW w:w="2880" w:type="dxa"/>
          </w:tcPr>
          <w:p w:rsidR="000506D0" w:rsidRDefault="00000000">
            <w:r>
              <w:t>29:1 And from there I went to the far east and saw another mountain range and among them a tree with fragrant spices.</w:t>
            </w:r>
          </w:p>
        </w:tc>
        <w:tc>
          <w:tcPr>
            <w:tcW w:w="2880" w:type="dxa"/>
          </w:tcPr>
          <w:p w:rsidR="000506D0" w:rsidRDefault="00000000">
            <w:r>
              <w:t>U-</w:t>
            </w:r>
            <w:proofErr w:type="spellStart"/>
            <w:r>
              <w:t>misham</w:t>
            </w:r>
            <w:proofErr w:type="spellEnd"/>
            <w:r>
              <w:t xml:space="preserve"> </w:t>
            </w:r>
            <w:proofErr w:type="spellStart"/>
            <w:r>
              <w:t>halakhti</w:t>
            </w:r>
            <w:proofErr w:type="spellEnd"/>
            <w:r>
              <w:t xml:space="preserve"> </w:t>
            </w:r>
            <w:proofErr w:type="spellStart"/>
            <w:r>
              <w:t>el</w:t>
            </w:r>
            <w:proofErr w:type="spellEnd"/>
            <w:r>
              <w:t xml:space="preserve"> ha-</w:t>
            </w:r>
            <w:proofErr w:type="spellStart"/>
            <w:r>
              <w:t>mizrach</w:t>
            </w:r>
            <w:proofErr w:type="spellEnd"/>
            <w:r>
              <w:t xml:space="preserve"> ha-</w:t>
            </w:r>
            <w:proofErr w:type="spellStart"/>
            <w:r>
              <w:t>raḥoq</w:t>
            </w:r>
            <w:proofErr w:type="spellEnd"/>
            <w:r>
              <w:t xml:space="preserve"> </w:t>
            </w:r>
            <w:proofErr w:type="spellStart"/>
            <w:r>
              <w:t>ve-ra’iti</w:t>
            </w:r>
            <w:proofErr w:type="spellEnd"/>
            <w:r>
              <w:t xml:space="preserve"> </w:t>
            </w:r>
            <w:proofErr w:type="spellStart"/>
            <w:r>
              <w:t>sharsheret</w:t>
            </w:r>
            <w:proofErr w:type="spellEnd"/>
            <w:r>
              <w:t xml:space="preserve"> </w:t>
            </w:r>
            <w:proofErr w:type="spellStart"/>
            <w:r>
              <w:t>harim</w:t>
            </w:r>
            <w:proofErr w:type="spellEnd"/>
            <w:r>
              <w:t xml:space="preserve"> </w:t>
            </w:r>
            <w:proofErr w:type="spellStart"/>
            <w:r>
              <w:t>acheret</w:t>
            </w:r>
            <w:proofErr w:type="spellEnd"/>
            <w:r>
              <w:t xml:space="preserve"> u-</w:t>
            </w:r>
            <w:proofErr w:type="spellStart"/>
            <w:r>
              <w:t>veinehem</w:t>
            </w:r>
            <w:proofErr w:type="spellEnd"/>
            <w:r>
              <w:t xml:space="preserve"> </w:t>
            </w:r>
            <w:proofErr w:type="spellStart"/>
            <w:r>
              <w:t>etz</w:t>
            </w:r>
            <w:proofErr w:type="spellEnd"/>
            <w:r>
              <w:t xml:space="preserve"> </w:t>
            </w:r>
            <w:proofErr w:type="spellStart"/>
            <w:r>
              <w:t>im</w:t>
            </w:r>
            <w:proofErr w:type="spellEnd"/>
            <w:r>
              <w:t xml:space="preserve"> </w:t>
            </w:r>
            <w:proofErr w:type="spellStart"/>
            <w:r>
              <w:t>besamim</w:t>
            </w:r>
            <w:proofErr w:type="spellEnd"/>
            <w:r>
              <w:t xml:space="preserve"> reach.</w:t>
            </w:r>
          </w:p>
        </w:tc>
        <w:tc>
          <w:tcPr>
            <w:tcW w:w="2880" w:type="dxa"/>
          </w:tcPr>
          <w:p w:rsidR="000506D0" w:rsidRDefault="00000000">
            <w:proofErr w:type="spellStart"/>
            <w:r>
              <w:t>ומשם</w:t>
            </w:r>
            <w:proofErr w:type="spellEnd"/>
            <w:r>
              <w:t xml:space="preserve"> </w:t>
            </w:r>
            <w:proofErr w:type="spellStart"/>
            <w:r>
              <w:t>הלכתי</w:t>
            </w:r>
            <w:proofErr w:type="spellEnd"/>
            <w:r>
              <w:t xml:space="preserve"> </w:t>
            </w:r>
            <w:proofErr w:type="spellStart"/>
            <w:r>
              <w:t>אל</w:t>
            </w:r>
            <w:proofErr w:type="spellEnd"/>
            <w:r>
              <w:t xml:space="preserve"> </w:t>
            </w:r>
            <w:proofErr w:type="spellStart"/>
            <w:r>
              <w:t>המזרח</w:t>
            </w:r>
            <w:proofErr w:type="spellEnd"/>
            <w:r>
              <w:t xml:space="preserve"> </w:t>
            </w:r>
            <w:proofErr w:type="spellStart"/>
            <w:r>
              <w:t>הרחוק</w:t>
            </w:r>
            <w:proofErr w:type="spellEnd"/>
            <w:r>
              <w:t xml:space="preserve"> </w:t>
            </w:r>
            <w:proofErr w:type="spellStart"/>
            <w:r>
              <w:t>וראיתי</w:t>
            </w:r>
            <w:proofErr w:type="spellEnd"/>
            <w:r>
              <w:t xml:space="preserve"> </w:t>
            </w:r>
            <w:proofErr w:type="spellStart"/>
            <w:r>
              <w:t>שרשרת</w:t>
            </w:r>
            <w:proofErr w:type="spellEnd"/>
            <w:r>
              <w:t xml:space="preserve"> </w:t>
            </w:r>
            <w:proofErr w:type="spellStart"/>
            <w:r>
              <w:t>הרים</w:t>
            </w:r>
            <w:proofErr w:type="spellEnd"/>
            <w:r>
              <w:t xml:space="preserve"> </w:t>
            </w:r>
            <w:proofErr w:type="spellStart"/>
            <w:r>
              <w:t>אחרת</w:t>
            </w:r>
            <w:proofErr w:type="spellEnd"/>
            <w:r>
              <w:t xml:space="preserve"> </w:t>
            </w:r>
            <w:proofErr w:type="spellStart"/>
            <w:r>
              <w:t>וביניהם</w:t>
            </w:r>
            <w:proofErr w:type="spellEnd"/>
            <w:r>
              <w:t xml:space="preserve"> </w:t>
            </w:r>
            <w:proofErr w:type="spellStart"/>
            <w:r>
              <w:t>עץ</w:t>
            </w:r>
            <w:proofErr w:type="spellEnd"/>
            <w:r>
              <w:t xml:space="preserve"> </w:t>
            </w:r>
            <w:proofErr w:type="spellStart"/>
            <w:r>
              <w:t>עם</w:t>
            </w:r>
            <w:proofErr w:type="spellEnd"/>
            <w:r>
              <w:t xml:space="preserve"> </w:t>
            </w:r>
            <w:proofErr w:type="spellStart"/>
            <w:r>
              <w:t>בשמים</w:t>
            </w:r>
            <w:proofErr w:type="spellEnd"/>
            <w:r>
              <w:t xml:space="preserve"> </w:t>
            </w:r>
            <w:proofErr w:type="spellStart"/>
            <w:r>
              <w:t>ריח</w:t>
            </w:r>
            <w:proofErr w:type="spellEnd"/>
          </w:p>
        </w:tc>
      </w:tr>
      <w:tr w:rsidR="000506D0" w:rsidTr="00D66746">
        <w:tc>
          <w:tcPr>
            <w:tcW w:w="2880" w:type="dxa"/>
          </w:tcPr>
          <w:p w:rsidR="000506D0" w:rsidRDefault="00000000">
            <w:r>
              <w:t>29:2 And it was over these mountains and beyond them, and I saw a place that was not like the other places.</w:t>
            </w:r>
          </w:p>
        </w:tc>
        <w:tc>
          <w:tcPr>
            <w:tcW w:w="2880" w:type="dxa"/>
          </w:tcPr>
          <w:p w:rsidR="000506D0" w:rsidRDefault="00000000">
            <w:proofErr w:type="spellStart"/>
            <w:r>
              <w:t>Ve</w:t>
            </w:r>
            <w:proofErr w:type="spellEnd"/>
            <w:r>
              <w:t xml:space="preserve">-hu </w:t>
            </w:r>
            <w:proofErr w:type="spellStart"/>
            <w:r>
              <w:t>haya</w:t>
            </w:r>
            <w:proofErr w:type="spellEnd"/>
            <w:r>
              <w:t xml:space="preserve"> al ha-</w:t>
            </w:r>
            <w:proofErr w:type="spellStart"/>
            <w:r>
              <w:t>harim</w:t>
            </w:r>
            <w:proofErr w:type="spellEnd"/>
            <w:r>
              <w:t xml:space="preserve"> ha-</w:t>
            </w:r>
            <w:proofErr w:type="spellStart"/>
            <w:r>
              <w:t>eleh</w:t>
            </w:r>
            <w:proofErr w:type="spellEnd"/>
            <w:r>
              <w:t xml:space="preserve"> u-</w:t>
            </w:r>
            <w:proofErr w:type="spellStart"/>
            <w:r>
              <w:t>me’ever</w:t>
            </w:r>
            <w:proofErr w:type="spellEnd"/>
            <w:r>
              <w:t xml:space="preserve"> </w:t>
            </w:r>
            <w:proofErr w:type="spellStart"/>
            <w:r>
              <w:t>lahem</w:t>
            </w:r>
            <w:proofErr w:type="spellEnd"/>
            <w:r>
              <w:t xml:space="preserve">, </w:t>
            </w:r>
            <w:proofErr w:type="spellStart"/>
            <w:r>
              <w:t>ve-ra’iti</w:t>
            </w:r>
            <w:proofErr w:type="spellEnd"/>
            <w:r>
              <w:t xml:space="preserve"> </w:t>
            </w:r>
            <w:proofErr w:type="spellStart"/>
            <w:r>
              <w:t>makom</w:t>
            </w:r>
            <w:proofErr w:type="spellEnd"/>
            <w:r>
              <w:t xml:space="preserve"> </w:t>
            </w:r>
            <w:proofErr w:type="spellStart"/>
            <w:r>
              <w:t>asher</w:t>
            </w:r>
            <w:proofErr w:type="spellEnd"/>
            <w:r>
              <w:t xml:space="preserve"> </w:t>
            </w:r>
            <w:proofErr w:type="spellStart"/>
            <w:r>
              <w:t>eino</w:t>
            </w:r>
            <w:proofErr w:type="spellEnd"/>
            <w:r>
              <w:t xml:space="preserve"> </w:t>
            </w:r>
            <w:proofErr w:type="spellStart"/>
            <w:r>
              <w:t>domeh</w:t>
            </w:r>
            <w:proofErr w:type="spellEnd"/>
            <w:r>
              <w:t xml:space="preserve"> le-</w:t>
            </w:r>
            <w:proofErr w:type="spellStart"/>
            <w:r>
              <w:t>sh’ar</w:t>
            </w:r>
            <w:proofErr w:type="spellEnd"/>
            <w:r>
              <w:t xml:space="preserve"> ha-</w:t>
            </w:r>
            <w:proofErr w:type="spellStart"/>
            <w:r>
              <w:t>mekomot</w:t>
            </w:r>
            <w:proofErr w:type="spellEnd"/>
            <w:r>
              <w:t>.</w:t>
            </w:r>
          </w:p>
        </w:tc>
        <w:tc>
          <w:tcPr>
            <w:tcW w:w="2880" w:type="dxa"/>
          </w:tcPr>
          <w:p w:rsidR="000506D0" w:rsidRDefault="00000000">
            <w:proofErr w:type="spellStart"/>
            <w:r>
              <w:t>והוא</w:t>
            </w:r>
            <w:proofErr w:type="spellEnd"/>
            <w:r>
              <w:t xml:space="preserve"> </w:t>
            </w:r>
            <w:proofErr w:type="spellStart"/>
            <w:r>
              <w:t>היה</w:t>
            </w:r>
            <w:proofErr w:type="spellEnd"/>
            <w:r>
              <w:t xml:space="preserve"> </w:t>
            </w:r>
            <w:proofErr w:type="spellStart"/>
            <w:r>
              <w:t>על</w:t>
            </w:r>
            <w:proofErr w:type="spellEnd"/>
            <w:r>
              <w:t xml:space="preserve"> </w:t>
            </w:r>
            <w:proofErr w:type="spellStart"/>
            <w:r>
              <w:t>ההרים</w:t>
            </w:r>
            <w:proofErr w:type="spellEnd"/>
            <w:r>
              <w:t xml:space="preserve"> </w:t>
            </w:r>
            <w:proofErr w:type="spellStart"/>
            <w:r>
              <w:t>האלה</w:t>
            </w:r>
            <w:proofErr w:type="spellEnd"/>
            <w:r>
              <w:t xml:space="preserve"> </w:t>
            </w:r>
            <w:proofErr w:type="spellStart"/>
            <w:r>
              <w:t>ומעבר</w:t>
            </w:r>
            <w:proofErr w:type="spellEnd"/>
            <w:r>
              <w:t xml:space="preserve"> </w:t>
            </w:r>
            <w:proofErr w:type="spellStart"/>
            <w:r>
              <w:t>להם</w:t>
            </w:r>
            <w:proofErr w:type="spellEnd"/>
            <w:r>
              <w:t xml:space="preserve"> </w:t>
            </w:r>
            <w:proofErr w:type="spellStart"/>
            <w:r>
              <w:t>וראיתי</w:t>
            </w:r>
            <w:proofErr w:type="spellEnd"/>
            <w:r>
              <w:t xml:space="preserve"> </w:t>
            </w:r>
            <w:proofErr w:type="spellStart"/>
            <w:r>
              <w:t>מקום</w:t>
            </w:r>
            <w:proofErr w:type="spellEnd"/>
            <w:r>
              <w:t xml:space="preserve"> </w:t>
            </w:r>
            <w:proofErr w:type="spellStart"/>
            <w:r>
              <w:t>אשר</w:t>
            </w:r>
            <w:proofErr w:type="spellEnd"/>
            <w:r>
              <w:t xml:space="preserve"> </w:t>
            </w:r>
            <w:proofErr w:type="spellStart"/>
            <w:r>
              <w:t>אינו</w:t>
            </w:r>
            <w:proofErr w:type="spellEnd"/>
            <w:r>
              <w:t xml:space="preserve"> </w:t>
            </w:r>
            <w:proofErr w:type="spellStart"/>
            <w:r>
              <w:t>דומה</w:t>
            </w:r>
            <w:proofErr w:type="spellEnd"/>
            <w:r>
              <w:t xml:space="preserve"> </w:t>
            </w:r>
            <w:proofErr w:type="spellStart"/>
            <w:r>
              <w:t>לשאר</w:t>
            </w:r>
            <w:proofErr w:type="spellEnd"/>
            <w:r>
              <w:t xml:space="preserve"> </w:t>
            </w:r>
            <w:proofErr w:type="spellStart"/>
            <w:r>
              <w:t>המקומות</w:t>
            </w:r>
            <w:proofErr w:type="spellEnd"/>
          </w:p>
        </w:tc>
      </w:tr>
      <w:tr w:rsidR="000506D0" w:rsidTr="00D66746">
        <w:tc>
          <w:tcPr>
            <w:tcW w:w="2880" w:type="dxa"/>
          </w:tcPr>
          <w:p w:rsidR="000506D0" w:rsidRDefault="00000000">
            <w:r>
              <w:t>29:3 And there was a tree with a fragrance which was like no other, and its leaves and its blossom and wood will not wither forever.</w:t>
            </w:r>
          </w:p>
        </w:tc>
        <w:tc>
          <w:tcPr>
            <w:tcW w:w="2880" w:type="dxa"/>
          </w:tcPr>
          <w:p w:rsidR="000506D0" w:rsidRDefault="00000000">
            <w:proofErr w:type="spellStart"/>
            <w:r>
              <w:t>Ve</w:t>
            </w:r>
            <w:proofErr w:type="spellEnd"/>
            <w:r>
              <w:t xml:space="preserve">-sham </w:t>
            </w:r>
            <w:proofErr w:type="spellStart"/>
            <w:r>
              <w:t>haya</w:t>
            </w:r>
            <w:proofErr w:type="spellEnd"/>
            <w:r>
              <w:t xml:space="preserve"> </w:t>
            </w:r>
            <w:proofErr w:type="spellStart"/>
            <w:r>
              <w:t>etz</w:t>
            </w:r>
            <w:proofErr w:type="spellEnd"/>
            <w:r>
              <w:t xml:space="preserve"> </w:t>
            </w:r>
            <w:proofErr w:type="spellStart"/>
            <w:r>
              <w:t>asher</w:t>
            </w:r>
            <w:proofErr w:type="spellEnd"/>
            <w:r>
              <w:t xml:space="preserve"> </w:t>
            </w:r>
            <w:proofErr w:type="spellStart"/>
            <w:r>
              <w:t>reacho</w:t>
            </w:r>
            <w:proofErr w:type="spellEnd"/>
            <w:r>
              <w:t xml:space="preserve"> </w:t>
            </w:r>
            <w:proofErr w:type="spellStart"/>
            <w:r>
              <w:t>ein</w:t>
            </w:r>
            <w:proofErr w:type="spellEnd"/>
            <w:r>
              <w:t xml:space="preserve"> </w:t>
            </w:r>
            <w:proofErr w:type="spellStart"/>
            <w:r>
              <w:t>kamohu</w:t>
            </w:r>
            <w:proofErr w:type="spellEnd"/>
            <w:r>
              <w:t xml:space="preserve">, </w:t>
            </w:r>
            <w:proofErr w:type="spellStart"/>
            <w:r>
              <w:t>ve-aleihem</w:t>
            </w:r>
            <w:proofErr w:type="spellEnd"/>
            <w:r>
              <w:t xml:space="preserve"> u-</w:t>
            </w:r>
            <w:proofErr w:type="spellStart"/>
            <w:r>
              <w:t>fircho</w:t>
            </w:r>
            <w:proofErr w:type="spellEnd"/>
            <w:r>
              <w:t xml:space="preserve"> u-</w:t>
            </w:r>
            <w:proofErr w:type="spellStart"/>
            <w:r>
              <w:t>eitzamav</w:t>
            </w:r>
            <w:proofErr w:type="spellEnd"/>
            <w:r>
              <w:t xml:space="preserve"> lo </w:t>
            </w:r>
            <w:proofErr w:type="spellStart"/>
            <w:r>
              <w:t>yibolu</w:t>
            </w:r>
            <w:proofErr w:type="spellEnd"/>
            <w:r>
              <w:t xml:space="preserve"> le-</w:t>
            </w:r>
            <w:proofErr w:type="spellStart"/>
            <w:r>
              <w:t>olam</w:t>
            </w:r>
            <w:proofErr w:type="spellEnd"/>
            <w:r>
              <w:t>.</w:t>
            </w:r>
          </w:p>
        </w:tc>
        <w:tc>
          <w:tcPr>
            <w:tcW w:w="2880" w:type="dxa"/>
          </w:tcPr>
          <w:p w:rsidR="000506D0" w:rsidRDefault="00000000">
            <w:proofErr w:type="spellStart"/>
            <w:r>
              <w:t>ושם</w:t>
            </w:r>
            <w:proofErr w:type="spellEnd"/>
            <w:r>
              <w:t xml:space="preserve"> </w:t>
            </w:r>
            <w:proofErr w:type="spellStart"/>
            <w:r>
              <w:t>היה</w:t>
            </w:r>
            <w:proofErr w:type="spellEnd"/>
            <w:r>
              <w:t xml:space="preserve"> </w:t>
            </w:r>
            <w:proofErr w:type="spellStart"/>
            <w:r>
              <w:t>עץ</w:t>
            </w:r>
            <w:proofErr w:type="spellEnd"/>
            <w:r>
              <w:t xml:space="preserve"> </w:t>
            </w:r>
            <w:proofErr w:type="spellStart"/>
            <w:r>
              <w:t>אשר</w:t>
            </w:r>
            <w:proofErr w:type="spellEnd"/>
            <w:r>
              <w:t xml:space="preserve"> </w:t>
            </w:r>
            <w:proofErr w:type="spellStart"/>
            <w:r>
              <w:t>ריחו</w:t>
            </w:r>
            <w:proofErr w:type="spellEnd"/>
            <w:r>
              <w:t xml:space="preserve"> </w:t>
            </w:r>
            <w:proofErr w:type="spellStart"/>
            <w:r>
              <w:t>אין</w:t>
            </w:r>
            <w:proofErr w:type="spellEnd"/>
            <w:r>
              <w:t xml:space="preserve"> </w:t>
            </w:r>
            <w:proofErr w:type="spellStart"/>
            <w:r>
              <w:t>כמוהו</w:t>
            </w:r>
            <w:proofErr w:type="spellEnd"/>
            <w:r>
              <w:t xml:space="preserve"> </w:t>
            </w:r>
            <w:proofErr w:type="spellStart"/>
            <w:r>
              <w:t>ועליהם</w:t>
            </w:r>
            <w:proofErr w:type="spellEnd"/>
            <w:r>
              <w:t xml:space="preserve"> </w:t>
            </w:r>
            <w:proofErr w:type="spellStart"/>
            <w:r>
              <w:t>ופרחו</w:t>
            </w:r>
            <w:proofErr w:type="spellEnd"/>
            <w:r>
              <w:t xml:space="preserve"> </w:t>
            </w:r>
            <w:proofErr w:type="spellStart"/>
            <w:r>
              <w:t>ועצמיו</w:t>
            </w:r>
            <w:proofErr w:type="spellEnd"/>
            <w:r>
              <w:t xml:space="preserve"> </w:t>
            </w:r>
            <w:proofErr w:type="spellStart"/>
            <w:r>
              <w:t>לא</w:t>
            </w:r>
            <w:proofErr w:type="spellEnd"/>
            <w:r>
              <w:t xml:space="preserve"> </w:t>
            </w:r>
            <w:proofErr w:type="spellStart"/>
            <w:r>
              <w:t>יבולו</w:t>
            </w:r>
            <w:proofErr w:type="spellEnd"/>
            <w:r>
              <w:t xml:space="preserve"> </w:t>
            </w:r>
            <w:proofErr w:type="spellStart"/>
            <w:r>
              <w:t>לעולם</w:t>
            </w:r>
            <w:proofErr w:type="spellEnd"/>
          </w:p>
        </w:tc>
      </w:tr>
      <w:tr w:rsidR="000506D0" w:rsidTr="00D66746">
        <w:tc>
          <w:tcPr>
            <w:tcW w:w="2880" w:type="dxa"/>
          </w:tcPr>
          <w:p w:rsidR="000506D0" w:rsidRDefault="00000000">
            <w:r>
              <w:t>29:4 And I said: ‘How beautiful is this tree! It is full of fragrance and pleasant in its form.’</w:t>
            </w:r>
          </w:p>
        </w:tc>
        <w:tc>
          <w:tcPr>
            <w:tcW w:w="2880" w:type="dxa"/>
          </w:tcPr>
          <w:p w:rsidR="000506D0" w:rsidRDefault="00000000">
            <w:proofErr w:type="spellStart"/>
            <w:r>
              <w:t>Va-omar</w:t>
            </w:r>
            <w:proofErr w:type="spellEnd"/>
            <w:r>
              <w:t>: ‘</w:t>
            </w:r>
            <w:proofErr w:type="spellStart"/>
            <w:r>
              <w:t>Mah</w:t>
            </w:r>
            <w:proofErr w:type="spellEnd"/>
            <w:r>
              <w:t xml:space="preserve"> </w:t>
            </w:r>
            <w:proofErr w:type="spellStart"/>
            <w:r>
              <w:t>yafeh</w:t>
            </w:r>
            <w:proofErr w:type="spellEnd"/>
            <w:r>
              <w:t xml:space="preserve"> ha-</w:t>
            </w:r>
            <w:proofErr w:type="spellStart"/>
            <w:r>
              <w:t>etz</w:t>
            </w:r>
            <w:proofErr w:type="spellEnd"/>
            <w:r>
              <w:t xml:space="preserve"> ha-</w:t>
            </w:r>
            <w:proofErr w:type="spellStart"/>
            <w:r>
              <w:t>zeh</w:t>
            </w:r>
            <w:proofErr w:type="spellEnd"/>
            <w:r>
              <w:t xml:space="preserve">! Male reach </w:t>
            </w:r>
            <w:proofErr w:type="spellStart"/>
            <w:r>
              <w:t>ve-ne’im</w:t>
            </w:r>
            <w:proofErr w:type="spellEnd"/>
            <w:r>
              <w:t xml:space="preserve"> le-</w:t>
            </w:r>
            <w:proofErr w:type="spellStart"/>
            <w:r>
              <w:t>mar’eh</w:t>
            </w:r>
            <w:proofErr w:type="spellEnd"/>
            <w:r>
              <w:t>.’</w:t>
            </w:r>
          </w:p>
        </w:tc>
        <w:tc>
          <w:tcPr>
            <w:tcW w:w="2880" w:type="dxa"/>
          </w:tcPr>
          <w:p w:rsidR="000506D0" w:rsidRDefault="00000000">
            <w:proofErr w:type="spellStart"/>
            <w:r>
              <w:t>ואומר</w:t>
            </w:r>
            <w:proofErr w:type="spellEnd"/>
            <w:r>
              <w:t xml:space="preserve"> </w:t>
            </w:r>
            <w:proofErr w:type="spellStart"/>
            <w:r>
              <w:t>מה</w:t>
            </w:r>
            <w:proofErr w:type="spellEnd"/>
            <w:r>
              <w:t xml:space="preserve"> </w:t>
            </w:r>
            <w:proofErr w:type="spellStart"/>
            <w:r>
              <w:t>יפה</w:t>
            </w:r>
            <w:proofErr w:type="spellEnd"/>
            <w:r>
              <w:t xml:space="preserve"> </w:t>
            </w:r>
            <w:proofErr w:type="spellStart"/>
            <w:r>
              <w:t>העץ</w:t>
            </w:r>
            <w:proofErr w:type="spellEnd"/>
            <w:r>
              <w:t xml:space="preserve"> </w:t>
            </w:r>
            <w:proofErr w:type="spellStart"/>
            <w:r>
              <w:t>הזה</w:t>
            </w:r>
            <w:proofErr w:type="spellEnd"/>
            <w:r>
              <w:t xml:space="preserve"> </w:t>
            </w:r>
            <w:proofErr w:type="spellStart"/>
            <w:r>
              <w:t>מלא</w:t>
            </w:r>
            <w:proofErr w:type="spellEnd"/>
            <w:r>
              <w:t xml:space="preserve"> </w:t>
            </w:r>
            <w:proofErr w:type="spellStart"/>
            <w:r>
              <w:t>ריח</w:t>
            </w:r>
            <w:proofErr w:type="spellEnd"/>
            <w:r>
              <w:t xml:space="preserve"> </w:t>
            </w:r>
            <w:proofErr w:type="spellStart"/>
            <w:r>
              <w:t>ונעים</w:t>
            </w:r>
            <w:proofErr w:type="spellEnd"/>
            <w:r>
              <w:t xml:space="preserve"> </w:t>
            </w:r>
            <w:proofErr w:type="spellStart"/>
            <w:r>
              <w:t>למראה</w:t>
            </w:r>
            <w:proofErr w:type="spellEnd"/>
          </w:p>
        </w:tc>
      </w:tr>
      <w:tr w:rsidR="000506D0" w:rsidTr="00D66746">
        <w:tc>
          <w:tcPr>
            <w:tcW w:w="2880" w:type="dxa"/>
          </w:tcPr>
          <w:p w:rsidR="000506D0" w:rsidRDefault="00000000">
            <w:r>
              <w:t>29:5 And Michael, one of the set-apart and honored messengers who was with me, answered and said to me:</w:t>
            </w:r>
          </w:p>
        </w:tc>
        <w:tc>
          <w:tcPr>
            <w:tcW w:w="2880" w:type="dxa"/>
          </w:tcPr>
          <w:p w:rsidR="000506D0" w:rsidRDefault="00000000">
            <w:proofErr w:type="spellStart"/>
            <w:r>
              <w:t>Va-</w:t>
            </w:r>
            <w:proofErr w:type="gramStart"/>
            <w:r>
              <w:t>ya‘</w:t>
            </w:r>
            <w:proofErr w:type="gramEnd"/>
            <w:r>
              <w:t>an</w:t>
            </w:r>
            <w:proofErr w:type="spellEnd"/>
            <w:r>
              <w:t xml:space="preserve"> </w:t>
            </w:r>
            <w:proofErr w:type="spellStart"/>
            <w:r>
              <w:t>Mika’el</w:t>
            </w:r>
            <w:proofErr w:type="spellEnd"/>
            <w:r>
              <w:t xml:space="preserve">, </w:t>
            </w:r>
            <w:proofErr w:type="spellStart"/>
            <w:r>
              <w:t>echad</w:t>
            </w:r>
            <w:proofErr w:type="spellEnd"/>
            <w:r>
              <w:t xml:space="preserve"> min ha-</w:t>
            </w:r>
            <w:proofErr w:type="spellStart"/>
            <w:r>
              <w:t>malakhim</w:t>
            </w:r>
            <w:proofErr w:type="spellEnd"/>
            <w:r>
              <w:t xml:space="preserve"> ha-</w:t>
            </w:r>
            <w:proofErr w:type="spellStart"/>
            <w:r>
              <w:t>qedoshim</w:t>
            </w:r>
            <w:proofErr w:type="spellEnd"/>
            <w:r>
              <w:t xml:space="preserve"> </w:t>
            </w:r>
            <w:proofErr w:type="spellStart"/>
            <w:r>
              <w:t>ve</w:t>
            </w:r>
            <w:proofErr w:type="spellEnd"/>
            <w:r>
              <w:t>-ha-</w:t>
            </w:r>
            <w:proofErr w:type="spellStart"/>
            <w:r>
              <w:t>nechbadim</w:t>
            </w:r>
            <w:proofErr w:type="spellEnd"/>
            <w:r>
              <w:t xml:space="preserve"> </w:t>
            </w:r>
            <w:proofErr w:type="spellStart"/>
            <w:r>
              <w:t>asher</w:t>
            </w:r>
            <w:proofErr w:type="spellEnd"/>
            <w:r>
              <w:t xml:space="preserve"> </w:t>
            </w:r>
            <w:proofErr w:type="spellStart"/>
            <w:r>
              <w:t>iti</w:t>
            </w:r>
            <w:proofErr w:type="spellEnd"/>
            <w:r>
              <w:t xml:space="preserve">, </w:t>
            </w:r>
            <w:proofErr w:type="spellStart"/>
            <w:r>
              <w:t>va-yomer</w:t>
            </w:r>
            <w:proofErr w:type="spellEnd"/>
            <w:r>
              <w:t xml:space="preserve"> </w:t>
            </w:r>
            <w:proofErr w:type="spellStart"/>
            <w:r>
              <w:t>elai</w:t>
            </w:r>
            <w:proofErr w:type="spellEnd"/>
            <w:r>
              <w:t>:</w:t>
            </w:r>
          </w:p>
        </w:tc>
        <w:tc>
          <w:tcPr>
            <w:tcW w:w="2880" w:type="dxa"/>
          </w:tcPr>
          <w:p w:rsidR="000506D0" w:rsidRDefault="00000000">
            <w:proofErr w:type="spellStart"/>
            <w:r>
              <w:t>ויען</w:t>
            </w:r>
            <w:proofErr w:type="spellEnd"/>
            <w:r>
              <w:t xml:space="preserve"> </w:t>
            </w:r>
            <w:proofErr w:type="spellStart"/>
            <w:r>
              <w:t>מיכאל</w:t>
            </w:r>
            <w:proofErr w:type="spellEnd"/>
            <w:r>
              <w:t xml:space="preserve"> </w:t>
            </w:r>
            <w:proofErr w:type="spellStart"/>
            <w:r>
              <w:t>אחד</w:t>
            </w:r>
            <w:proofErr w:type="spellEnd"/>
            <w:r>
              <w:t xml:space="preserve"> </w:t>
            </w:r>
            <w:proofErr w:type="spellStart"/>
            <w:r>
              <w:t>מן</w:t>
            </w:r>
            <w:proofErr w:type="spellEnd"/>
            <w:r>
              <w:t xml:space="preserve"> </w:t>
            </w:r>
            <w:proofErr w:type="spellStart"/>
            <w:r>
              <w:t>המלאכים</w:t>
            </w:r>
            <w:proofErr w:type="spellEnd"/>
            <w:r>
              <w:t xml:space="preserve"> </w:t>
            </w:r>
            <w:proofErr w:type="spellStart"/>
            <w:r>
              <w:t>הקדושים</w:t>
            </w:r>
            <w:proofErr w:type="spellEnd"/>
            <w:r>
              <w:t xml:space="preserve"> </w:t>
            </w:r>
            <w:proofErr w:type="spellStart"/>
            <w:r>
              <w:t>והנכבדים</w:t>
            </w:r>
            <w:proofErr w:type="spellEnd"/>
            <w:r>
              <w:t xml:space="preserve"> </w:t>
            </w:r>
            <w:proofErr w:type="spellStart"/>
            <w:r>
              <w:t>אשר</w:t>
            </w:r>
            <w:proofErr w:type="spellEnd"/>
            <w:r>
              <w:t xml:space="preserve"> </w:t>
            </w:r>
            <w:proofErr w:type="spellStart"/>
            <w:r>
              <w:t>אתי</w:t>
            </w:r>
            <w:proofErr w:type="spellEnd"/>
            <w:r>
              <w:t xml:space="preserve"> </w:t>
            </w:r>
            <w:proofErr w:type="spellStart"/>
            <w:r>
              <w:t>ויאמר</w:t>
            </w:r>
            <w:proofErr w:type="spellEnd"/>
            <w:r>
              <w:t xml:space="preserve"> </w:t>
            </w:r>
            <w:proofErr w:type="spellStart"/>
            <w:r>
              <w:t>אלי</w:t>
            </w:r>
            <w:proofErr w:type="spellEnd"/>
          </w:p>
        </w:tc>
      </w:tr>
    </w:tbl>
    <w:p w:rsidR="000506D0" w:rsidRDefault="00000000">
      <w:r>
        <w:br w:type="page"/>
      </w:r>
    </w:p>
    <w:p w:rsidR="000506D0" w:rsidRDefault="00000000">
      <w:pPr>
        <w:pStyle w:val="Title"/>
      </w:pPr>
      <w:r>
        <w:lastRenderedPageBreak/>
        <w:t>Chapter 30</w:t>
      </w:r>
    </w:p>
    <w:p w:rsidR="000506D0" w:rsidRDefault="00000000">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0506D0" w:rsidTr="00D66746">
        <w:tc>
          <w:tcPr>
            <w:tcW w:w="2880" w:type="dxa"/>
          </w:tcPr>
          <w:p w:rsidR="000506D0" w:rsidRDefault="00000000">
            <w:r>
              <w:t>Restored English</w:t>
            </w:r>
          </w:p>
        </w:tc>
        <w:tc>
          <w:tcPr>
            <w:tcW w:w="2880" w:type="dxa"/>
          </w:tcPr>
          <w:p w:rsidR="000506D0" w:rsidRDefault="00000000">
            <w:r>
              <w:t>Transliteration</w:t>
            </w:r>
          </w:p>
        </w:tc>
        <w:tc>
          <w:tcPr>
            <w:tcW w:w="2880" w:type="dxa"/>
          </w:tcPr>
          <w:p w:rsidR="000506D0" w:rsidRDefault="00000000">
            <w:r>
              <w:t>Hebrew / Source Structure</w:t>
            </w:r>
          </w:p>
        </w:tc>
      </w:tr>
      <w:tr w:rsidR="000506D0" w:rsidTr="00D66746">
        <w:tc>
          <w:tcPr>
            <w:tcW w:w="2880" w:type="dxa"/>
          </w:tcPr>
          <w:p w:rsidR="000506D0" w:rsidRDefault="00000000">
            <w:r>
              <w:t>30:1 Then Michael said to me: ‘This tree is fragrant in smell and pleasant in appearance, and its fruit shall be given to the righteous and humble in the last days.’</w:t>
            </w:r>
          </w:p>
        </w:tc>
        <w:tc>
          <w:tcPr>
            <w:tcW w:w="2880" w:type="dxa"/>
          </w:tcPr>
          <w:p w:rsidR="000506D0" w:rsidRDefault="00000000">
            <w:r>
              <w:t xml:space="preserve">Az </w:t>
            </w:r>
            <w:proofErr w:type="spellStart"/>
            <w:r>
              <w:t>amar</w:t>
            </w:r>
            <w:proofErr w:type="spellEnd"/>
            <w:r>
              <w:t xml:space="preserve"> </w:t>
            </w:r>
            <w:proofErr w:type="spellStart"/>
            <w:r>
              <w:t>Mika’el</w:t>
            </w:r>
            <w:proofErr w:type="spellEnd"/>
            <w:r>
              <w:t xml:space="preserve"> </w:t>
            </w:r>
            <w:proofErr w:type="spellStart"/>
            <w:r>
              <w:t>elai</w:t>
            </w:r>
            <w:proofErr w:type="spellEnd"/>
            <w:r>
              <w:t>: ‘Ha-</w:t>
            </w:r>
            <w:proofErr w:type="spellStart"/>
            <w:r>
              <w:t>etz</w:t>
            </w:r>
            <w:proofErr w:type="spellEnd"/>
            <w:r>
              <w:t xml:space="preserve"> ha-</w:t>
            </w:r>
            <w:proofErr w:type="spellStart"/>
            <w:r>
              <w:t>zeh</w:t>
            </w:r>
            <w:proofErr w:type="spellEnd"/>
            <w:r>
              <w:t xml:space="preserve"> </w:t>
            </w:r>
            <w:proofErr w:type="spellStart"/>
            <w:r>
              <w:t>bosem</w:t>
            </w:r>
            <w:proofErr w:type="spellEnd"/>
            <w:r>
              <w:t xml:space="preserve"> be-</w:t>
            </w:r>
            <w:proofErr w:type="spellStart"/>
            <w:r>
              <w:t>reicho</w:t>
            </w:r>
            <w:proofErr w:type="spellEnd"/>
            <w:r>
              <w:t xml:space="preserve"> u-</w:t>
            </w:r>
            <w:proofErr w:type="spellStart"/>
            <w:r>
              <w:t>na’eh</w:t>
            </w:r>
            <w:proofErr w:type="spellEnd"/>
            <w:r>
              <w:t xml:space="preserve"> be-</w:t>
            </w:r>
            <w:proofErr w:type="spellStart"/>
            <w:r>
              <w:t>mar’eh</w:t>
            </w:r>
            <w:proofErr w:type="spellEnd"/>
            <w:r>
              <w:t>, u-</w:t>
            </w:r>
            <w:proofErr w:type="spellStart"/>
            <w:r>
              <w:t>firyoh</w:t>
            </w:r>
            <w:proofErr w:type="spellEnd"/>
            <w:r>
              <w:t xml:space="preserve"> </w:t>
            </w:r>
            <w:proofErr w:type="spellStart"/>
            <w:r>
              <w:t>yitten</w:t>
            </w:r>
            <w:proofErr w:type="spellEnd"/>
            <w:r>
              <w:t xml:space="preserve"> la-tzaddikim </w:t>
            </w:r>
            <w:proofErr w:type="spellStart"/>
            <w:r>
              <w:t>ve</w:t>
            </w:r>
            <w:proofErr w:type="spellEnd"/>
            <w:r>
              <w:t>-la-</w:t>
            </w:r>
            <w:proofErr w:type="spellStart"/>
            <w:r>
              <w:t>anavim</w:t>
            </w:r>
            <w:proofErr w:type="spellEnd"/>
            <w:r>
              <w:t xml:space="preserve"> be-</w:t>
            </w:r>
            <w:proofErr w:type="spellStart"/>
            <w:r>
              <w:t>acharit</w:t>
            </w:r>
            <w:proofErr w:type="spellEnd"/>
            <w:r>
              <w:t xml:space="preserve"> ha-</w:t>
            </w:r>
            <w:proofErr w:type="spellStart"/>
            <w:r>
              <w:t>yamim</w:t>
            </w:r>
            <w:proofErr w:type="spellEnd"/>
            <w:r>
              <w:t>.’</w:t>
            </w:r>
          </w:p>
        </w:tc>
        <w:tc>
          <w:tcPr>
            <w:tcW w:w="2880" w:type="dxa"/>
          </w:tcPr>
          <w:p w:rsidR="000506D0" w:rsidRDefault="00000000">
            <w:proofErr w:type="spellStart"/>
            <w:r>
              <w:t>אז</w:t>
            </w:r>
            <w:proofErr w:type="spellEnd"/>
            <w:r>
              <w:t xml:space="preserve"> </w:t>
            </w:r>
            <w:proofErr w:type="spellStart"/>
            <w:r>
              <w:t>אמר</w:t>
            </w:r>
            <w:proofErr w:type="spellEnd"/>
            <w:r>
              <w:t xml:space="preserve"> </w:t>
            </w:r>
            <w:proofErr w:type="spellStart"/>
            <w:r>
              <w:t>מיכאל</w:t>
            </w:r>
            <w:proofErr w:type="spellEnd"/>
            <w:r>
              <w:t xml:space="preserve"> </w:t>
            </w:r>
            <w:proofErr w:type="spellStart"/>
            <w:r>
              <w:t>אלי</w:t>
            </w:r>
            <w:proofErr w:type="spellEnd"/>
            <w:r>
              <w:t xml:space="preserve"> </w:t>
            </w:r>
            <w:proofErr w:type="spellStart"/>
            <w:r>
              <w:t>העץ</w:t>
            </w:r>
            <w:proofErr w:type="spellEnd"/>
            <w:r>
              <w:t xml:space="preserve"> </w:t>
            </w:r>
            <w:proofErr w:type="spellStart"/>
            <w:r>
              <w:t>הזה</w:t>
            </w:r>
            <w:proofErr w:type="spellEnd"/>
            <w:r>
              <w:t xml:space="preserve"> </w:t>
            </w:r>
            <w:proofErr w:type="spellStart"/>
            <w:r>
              <w:t>בושם</w:t>
            </w:r>
            <w:proofErr w:type="spellEnd"/>
            <w:r>
              <w:t xml:space="preserve"> </w:t>
            </w:r>
            <w:proofErr w:type="spellStart"/>
            <w:r>
              <w:t>בריחו</w:t>
            </w:r>
            <w:proofErr w:type="spellEnd"/>
            <w:r>
              <w:t xml:space="preserve"> </w:t>
            </w:r>
            <w:proofErr w:type="spellStart"/>
            <w:r>
              <w:t>ונאה</w:t>
            </w:r>
            <w:proofErr w:type="spellEnd"/>
            <w:r>
              <w:t xml:space="preserve"> </w:t>
            </w:r>
            <w:proofErr w:type="spellStart"/>
            <w:r>
              <w:t>במראהו</w:t>
            </w:r>
            <w:proofErr w:type="spellEnd"/>
            <w:r>
              <w:t xml:space="preserve"> </w:t>
            </w:r>
            <w:proofErr w:type="spellStart"/>
            <w:r>
              <w:t>ופריו</w:t>
            </w:r>
            <w:proofErr w:type="spellEnd"/>
            <w:r>
              <w:t xml:space="preserve"> </w:t>
            </w:r>
            <w:proofErr w:type="spellStart"/>
            <w:r>
              <w:t>ייתן</w:t>
            </w:r>
            <w:proofErr w:type="spellEnd"/>
            <w:r>
              <w:t xml:space="preserve"> </w:t>
            </w:r>
            <w:proofErr w:type="spellStart"/>
            <w:r>
              <w:t>לצדיקים</w:t>
            </w:r>
            <w:proofErr w:type="spellEnd"/>
            <w:r>
              <w:t xml:space="preserve"> </w:t>
            </w:r>
            <w:proofErr w:type="spellStart"/>
            <w:r>
              <w:t>ולענוים</w:t>
            </w:r>
            <w:proofErr w:type="spellEnd"/>
            <w:r>
              <w:t xml:space="preserve"> </w:t>
            </w:r>
            <w:proofErr w:type="spellStart"/>
            <w:r>
              <w:t>באחרית</w:t>
            </w:r>
            <w:proofErr w:type="spellEnd"/>
            <w:r>
              <w:t xml:space="preserve"> </w:t>
            </w:r>
            <w:proofErr w:type="spellStart"/>
            <w:r>
              <w:t>הימים</w:t>
            </w:r>
            <w:proofErr w:type="spellEnd"/>
          </w:p>
        </w:tc>
      </w:tr>
      <w:tr w:rsidR="000506D0" w:rsidTr="00D66746">
        <w:tc>
          <w:tcPr>
            <w:tcW w:w="2880" w:type="dxa"/>
          </w:tcPr>
          <w:p w:rsidR="000506D0" w:rsidRDefault="00000000">
            <w:r>
              <w:t>30:2 For upon them shall the spirit of life rest, and they shall eat all of it and shall live a long life on earth.</w:t>
            </w:r>
          </w:p>
        </w:tc>
        <w:tc>
          <w:tcPr>
            <w:tcW w:w="2880" w:type="dxa"/>
          </w:tcPr>
          <w:p w:rsidR="000506D0" w:rsidRDefault="00000000">
            <w:r>
              <w:t xml:space="preserve">Ki </w:t>
            </w:r>
            <w:proofErr w:type="spellStart"/>
            <w:r>
              <w:t>aleihem</w:t>
            </w:r>
            <w:proofErr w:type="spellEnd"/>
            <w:r>
              <w:t xml:space="preserve"> </w:t>
            </w:r>
            <w:proofErr w:type="spellStart"/>
            <w:r>
              <w:t>tanuach</w:t>
            </w:r>
            <w:proofErr w:type="spellEnd"/>
            <w:r>
              <w:t xml:space="preserve"> </w:t>
            </w:r>
            <w:proofErr w:type="spellStart"/>
            <w:r>
              <w:t>ruach</w:t>
            </w:r>
            <w:proofErr w:type="spellEnd"/>
            <w:r>
              <w:t xml:space="preserve"> ha-</w:t>
            </w:r>
            <w:proofErr w:type="spellStart"/>
            <w:r>
              <w:t>chayim</w:t>
            </w:r>
            <w:proofErr w:type="spellEnd"/>
            <w:r>
              <w:t xml:space="preserve">, </w:t>
            </w:r>
            <w:proofErr w:type="spellStart"/>
            <w:r>
              <w:t>ve-yokhlu</w:t>
            </w:r>
            <w:proofErr w:type="spellEnd"/>
            <w:r>
              <w:t xml:space="preserve"> </w:t>
            </w:r>
            <w:proofErr w:type="spellStart"/>
            <w:r>
              <w:t>mimenu</w:t>
            </w:r>
            <w:proofErr w:type="spellEnd"/>
            <w:r>
              <w:t xml:space="preserve"> </w:t>
            </w:r>
            <w:proofErr w:type="spellStart"/>
            <w:r>
              <w:t>kulam</w:t>
            </w:r>
            <w:proofErr w:type="spellEnd"/>
            <w:r>
              <w:t xml:space="preserve"> </w:t>
            </w:r>
            <w:proofErr w:type="spellStart"/>
            <w:r>
              <w:t>ve-yichyu</w:t>
            </w:r>
            <w:proofErr w:type="spellEnd"/>
            <w:r>
              <w:t xml:space="preserve"> </w:t>
            </w:r>
            <w:proofErr w:type="spellStart"/>
            <w:r>
              <w:t>yamim</w:t>
            </w:r>
            <w:proofErr w:type="spellEnd"/>
            <w:r>
              <w:t xml:space="preserve"> </w:t>
            </w:r>
            <w:proofErr w:type="spellStart"/>
            <w:r>
              <w:t>rabim</w:t>
            </w:r>
            <w:proofErr w:type="spellEnd"/>
            <w:r>
              <w:t xml:space="preserve"> </w:t>
            </w:r>
            <w:proofErr w:type="spellStart"/>
            <w:r>
              <w:t>ba-aretz</w:t>
            </w:r>
            <w:proofErr w:type="spellEnd"/>
            <w:r>
              <w:t>.</w:t>
            </w:r>
          </w:p>
        </w:tc>
        <w:tc>
          <w:tcPr>
            <w:tcW w:w="2880" w:type="dxa"/>
          </w:tcPr>
          <w:p w:rsidR="000506D0" w:rsidRDefault="00000000">
            <w:proofErr w:type="spellStart"/>
            <w:r>
              <w:t>כי</w:t>
            </w:r>
            <w:proofErr w:type="spellEnd"/>
            <w:r>
              <w:t xml:space="preserve"> </w:t>
            </w:r>
            <w:proofErr w:type="spellStart"/>
            <w:r>
              <w:t>עליהם</w:t>
            </w:r>
            <w:proofErr w:type="spellEnd"/>
            <w:r>
              <w:t xml:space="preserve"> </w:t>
            </w:r>
            <w:proofErr w:type="spellStart"/>
            <w:r>
              <w:t>תנוח</w:t>
            </w:r>
            <w:proofErr w:type="spellEnd"/>
            <w:r>
              <w:t xml:space="preserve"> </w:t>
            </w:r>
            <w:proofErr w:type="spellStart"/>
            <w:r>
              <w:t>רוח</w:t>
            </w:r>
            <w:proofErr w:type="spellEnd"/>
            <w:r>
              <w:t xml:space="preserve"> </w:t>
            </w:r>
            <w:proofErr w:type="spellStart"/>
            <w:r>
              <w:t>החיים</w:t>
            </w:r>
            <w:proofErr w:type="spellEnd"/>
            <w:r>
              <w:t xml:space="preserve"> </w:t>
            </w:r>
            <w:proofErr w:type="spellStart"/>
            <w:r>
              <w:t>ויאכלו</w:t>
            </w:r>
            <w:proofErr w:type="spellEnd"/>
            <w:r>
              <w:t xml:space="preserve"> </w:t>
            </w:r>
            <w:proofErr w:type="spellStart"/>
            <w:r>
              <w:t>ממנו</w:t>
            </w:r>
            <w:proofErr w:type="spellEnd"/>
            <w:r>
              <w:t xml:space="preserve"> </w:t>
            </w:r>
            <w:proofErr w:type="spellStart"/>
            <w:r>
              <w:t>כולם</w:t>
            </w:r>
            <w:proofErr w:type="spellEnd"/>
            <w:r>
              <w:t xml:space="preserve"> </w:t>
            </w:r>
            <w:proofErr w:type="spellStart"/>
            <w:r>
              <w:t>ויחיו</w:t>
            </w:r>
            <w:proofErr w:type="spellEnd"/>
            <w:r>
              <w:t xml:space="preserve"> </w:t>
            </w:r>
            <w:proofErr w:type="spellStart"/>
            <w:r>
              <w:t>ימים</w:t>
            </w:r>
            <w:proofErr w:type="spellEnd"/>
            <w:r>
              <w:t xml:space="preserve"> </w:t>
            </w:r>
            <w:proofErr w:type="spellStart"/>
            <w:r>
              <w:t>רבים</w:t>
            </w:r>
            <w:proofErr w:type="spellEnd"/>
            <w:r>
              <w:t xml:space="preserve"> </w:t>
            </w:r>
            <w:proofErr w:type="spellStart"/>
            <w:r>
              <w:t>בארץ</w:t>
            </w:r>
            <w:proofErr w:type="spellEnd"/>
          </w:p>
        </w:tc>
      </w:tr>
      <w:tr w:rsidR="000506D0" w:rsidTr="00D66746">
        <w:tc>
          <w:tcPr>
            <w:tcW w:w="2880" w:type="dxa"/>
          </w:tcPr>
          <w:p w:rsidR="000506D0" w:rsidRDefault="00000000">
            <w:r>
              <w:t>30:3 And such is the tree which Yahuah has prepared for the righteous as a reward, for it shall not decay.</w:t>
            </w:r>
          </w:p>
        </w:tc>
        <w:tc>
          <w:tcPr>
            <w:tcW w:w="2880" w:type="dxa"/>
          </w:tcPr>
          <w:p w:rsidR="000506D0" w:rsidRDefault="00000000">
            <w:proofErr w:type="spellStart"/>
            <w:r>
              <w:t>Ve-zeh</w:t>
            </w:r>
            <w:proofErr w:type="spellEnd"/>
            <w:r>
              <w:t xml:space="preserve"> hu ha-</w:t>
            </w:r>
            <w:proofErr w:type="spellStart"/>
            <w:r>
              <w:t>etz</w:t>
            </w:r>
            <w:proofErr w:type="spellEnd"/>
            <w:r>
              <w:t xml:space="preserve"> </w:t>
            </w:r>
            <w:proofErr w:type="spellStart"/>
            <w:r>
              <w:t>asher</w:t>
            </w:r>
            <w:proofErr w:type="spellEnd"/>
            <w:r>
              <w:t xml:space="preserve"> </w:t>
            </w:r>
            <w:proofErr w:type="spellStart"/>
            <w:r>
              <w:t>heikhin</w:t>
            </w:r>
            <w:proofErr w:type="spellEnd"/>
            <w:r>
              <w:t xml:space="preserve"> Yahuah la-tzaddikim le-</w:t>
            </w:r>
            <w:proofErr w:type="spellStart"/>
            <w:r>
              <w:t>sachar</w:t>
            </w:r>
            <w:proofErr w:type="spellEnd"/>
            <w:r>
              <w:t xml:space="preserve">, ki lo </w:t>
            </w:r>
            <w:proofErr w:type="spellStart"/>
            <w:r>
              <w:t>yimas</w:t>
            </w:r>
            <w:proofErr w:type="spellEnd"/>
            <w:r>
              <w:t>.</w:t>
            </w:r>
          </w:p>
        </w:tc>
        <w:tc>
          <w:tcPr>
            <w:tcW w:w="2880" w:type="dxa"/>
          </w:tcPr>
          <w:p w:rsidR="000506D0" w:rsidRDefault="00000000">
            <w:proofErr w:type="spellStart"/>
            <w:r>
              <w:t>וזה</w:t>
            </w:r>
            <w:proofErr w:type="spellEnd"/>
            <w:r>
              <w:t xml:space="preserve"> </w:t>
            </w:r>
            <w:proofErr w:type="spellStart"/>
            <w:r>
              <w:t>הוא</w:t>
            </w:r>
            <w:proofErr w:type="spellEnd"/>
            <w:r>
              <w:t xml:space="preserve"> </w:t>
            </w:r>
            <w:proofErr w:type="spellStart"/>
            <w:r>
              <w:t>העץ</w:t>
            </w:r>
            <w:proofErr w:type="spellEnd"/>
            <w:r>
              <w:t xml:space="preserve"> </w:t>
            </w:r>
            <w:proofErr w:type="spellStart"/>
            <w:r>
              <w:t>אשר</w:t>
            </w:r>
            <w:proofErr w:type="spellEnd"/>
            <w:r>
              <w:t xml:space="preserve"> </w:t>
            </w:r>
            <w:proofErr w:type="spellStart"/>
            <w:r>
              <w:t>הכין</w:t>
            </w:r>
            <w:proofErr w:type="spellEnd"/>
            <w:r>
              <w:t xml:space="preserve"> </w:t>
            </w:r>
            <w:proofErr w:type="spellStart"/>
            <w:r>
              <w:t>יהוה</w:t>
            </w:r>
            <w:proofErr w:type="spellEnd"/>
            <w:r>
              <w:t xml:space="preserve"> </w:t>
            </w:r>
            <w:proofErr w:type="spellStart"/>
            <w:r>
              <w:t>לצדיקים</w:t>
            </w:r>
            <w:proofErr w:type="spellEnd"/>
            <w:r>
              <w:t xml:space="preserve"> </w:t>
            </w:r>
            <w:proofErr w:type="spellStart"/>
            <w:r>
              <w:t>לשכר</w:t>
            </w:r>
            <w:proofErr w:type="spellEnd"/>
            <w:r>
              <w:t xml:space="preserve"> </w:t>
            </w:r>
            <w:proofErr w:type="spellStart"/>
            <w:r>
              <w:t>כי</w:t>
            </w:r>
            <w:proofErr w:type="spellEnd"/>
            <w:r>
              <w:t xml:space="preserve"> </w:t>
            </w:r>
            <w:proofErr w:type="spellStart"/>
            <w:r>
              <w:t>לא</w:t>
            </w:r>
            <w:proofErr w:type="spellEnd"/>
            <w:r>
              <w:t xml:space="preserve"> </w:t>
            </w:r>
            <w:proofErr w:type="spellStart"/>
            <w:r>
              <w:t>ימאס</w:t>
            </w:r>
            <w:proofErr w:type="spellEnd"/>
          </w:p>
        </w:tc>
      </w:tr>
    </w:tbl>
    <w:p w:rsidR="000506D0" w:rsidRDefault="00000000">
      <w:r>
        <w:br w:type="page"/>
      </w:r>
    </w:p>
    <w:p w:rsidR="000506D0" w:rsidRDefault="00000000">
      <w:pPr>
        <w:pStyle w:val="Title"/>
      </w:pPr>
      <w:r>
        <w:lastRenderedPageBreak/>
        <w:t>Chapter 31</w:t>
      </w:r>
    </w:p>
    <w:p w:rsidR="000506D0" w:rsidRDefault="00000000">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0506D0" w:rsidTr="00D66746">
        <w:tc>
          <w:tcPr>
            <w:tcW w:w="2880" w:type="dxa"/>
          </w:tcPr>
          <w:p w:rsidR="000506D0" w:rsidRDefault="00000000">
            <w:r>
              <w:t>Restored English</w:t>
            </w:r>
          </w:p>
        </w:tc>
        <w:tc>
          <w:tcPr>
            <w:tcW w:w="2880" w:type="dxa"/>
          </w:tcPr>
          <w:p w:rsidR="000506D0" w:rsidRDefault="00000000">
            <w:r>
              <w:t>Transliteration</w:t>
            </w:r>
          </w:p>
        </w:tc>
        <w:tc>
          <w:tcPr>
            <w:tcW w:w="2880" w:type="dxa"/>
          </w:tcPr>
          <w:p w:rsidR="000506D0" w:rsidRDefault="00000000">
            <w:r>
              <w:t>Hebrew / Source Structure</w:t>
            </w:r>
          </w:p>
        </w:tc>
      </w:tr>
      <w:tr w:rsidR="000506D0" w:rsidTr="00D66746">
        <w:tc>
          <w:tcPr>
            <w:tcW w:w="2880" w:type="dxa"/>
          </w:tcPr>
          <w:p w:rsidR="000506D0" w:rsidRDefault="00000000">
            <w:r>
              <w:t>31:1 And from there I went to the north to the ends of the earth, and I saw a great and magnificent tree at the ends of the earth.</w:t>
            </w:r>
          </w:p>
        </w:tc>
        <w:tc>
          <w:tcPr>
            <w:tcW w:w="2880" w:type="dxa"/>
          </w:tcPr>
          <w:p w:rsidR="000506D0" w:rsidRDefault="00000000">
            <w:r>
              <w:t>U-</w:t>
            </w:r>
            <w:proofErr w:type="spellStart"/>
            <w:r>
              <w:t>misham</w:t>
            </w:r>
            <w:proofErr w:type="spellEnd"/>
            <w:r>
              <w:t xml:space="preserve"> </w:t>
            </w:r>
            <w:proofErr w:type="spellStart"/>
            <w:r>
              <w:t>halakhti</w:t>
            </w:r>
            <w:proofErr w:type="spellEnd"/>
            <w:r>
              <w:t xml:space="preserve"> </w:t>
            </w:r>
            <w:proofErr w:type="spellStart"/>
            <w:r>
              <w:t>tzafonah</w:t>
            </w:r>
            <w:proofErr w:type="spellEnd"/>
            <w:r>
              <w:t xml:space="preserve"> </w:t>
            </w:r>
            <w:proofErr w:type="spellStart"/>
            <w:r>
              <w:t>el</w:t>
            </w:r>
            <w:proofErr w:type="spellEnd"/>
            <w:r>
              <w:t xml:space="preserve"> </w:t>
            </w:r>
            <w:proofErr w:type="spellStart"/>
            <w:r>
              <w:t>ketzei</w:t>
            </w:r>
            <w:proofErr w:type="spellEnd"/>
            <w:r>
              <w:t xml:space="preserve"> ha-</w:t>
            </w:r>
            <w:proofErr w:type="spellStart"/>
            <w:r>
              <w:t>aretz</w:t>
            </w:r>
            <w:proofErr w:type="spellEnd"/>
            <w:r>
              <w:t xml:space="preserve">, </w:t>
            </w:r>
            <w:proofErr w:type="spellStart"/>
            <w:r>
              <w:t>ve-ra’iti</w:t>
            </w:r>
            <w:proofErr w:type="spellEnd"/>
            <w:r>
              <w:t xml:space="preserve"> </w:t>
            </w:r>
            <w:proofErr w:type="spellStart"/>
            <w:r>
              <w:t>etz</w:t>
            </w:r>
            <w:proofErr w:type="spellEnd"/>
            <w:r>
              <w:t xml:space="preserve"> </w:t>
            </w:r>
            <w:proofErr w:type="spellStart"/>
            <w:r>
              <w:t>gadol</w:t>
            </w:r>
            <w:proofErr w:type="spellEnd"/>
            <w:r>
              <w:t xml:space="preserve"> u-</w:t>
            </w:r>
            <w:proofErr w:type="spellStart"/>
            <w:r>
              <w:t>neheder</w:t>
            </w:r>
            <w:proofErr w:type="spellEnd"/>
            <w:r>
              <w:t xml:space="preserve"> be-</w:t>
            </w:r>
            <w:proofErr w:type="spellStart"/>
            <w:r>
              <w:t>ketzei</w:t>
            </w:r>
            <w:proofErr w:type="spellEnd"/>
            <w:r>
              <w:t xml:space="preserve"> ha-</w:t>
            </w:r>
            <w:proofErr w:type="spellStart"/>
            <w:r>
              <w:t>aretz</w:t>
            </w:r>
            <w:proofErr w:type="spellEnd"/>
            <w:r>
              <w:t>.</w:t>
            </w:r>
          </w:p>
        </w:tc>
        <w:tc>
          <w:tcPr>
            <w:tcW w:w="2880" w:type="dxa"/>
          </w:tcPr>
          <w:p w:rsidR="000506D0" w:rsidRDefault="00000000">
            <w:proofErr w:type="spellStart"/>
            <w:r>
              <w:t>ומשם</w:t>
            </w:r>
            <w:proofErr w:type="spellEnd"/>
            <w:r>
              <w:t xml:space="preserve"> </w:t>
            </w:r>
            <w:proofErr w:type="spellStart"/>
            <w:r>
              <w:t>הלכתי</w:t>
            </w:r>
            <w:proofErr w:type="spellEnd"/>
            <w:r>
              <w:t xml:space="preserve"> </w:t>
            </w:r>
            <w:proofErr w:type="spellStart"/>
            <w:r>
              <w:t>צפונה</w:t>
            </w:r>
            <w:proofErr w:type="spellEnd"/>
            <w:r>
              <w:t xml:space="preserve"> </w:t>
            </w:r>
            <w:proofErr w:type="spellStart"/>
            <w:r>
              <w:t>אל</w:t>
            </w:r>
            <w:proofErr w:type="spellEnd"/>
            <w:r>
              <w:t xml:space="preserve"> </w:t>
            </w:r>
            <w:proofErr w:type="spellStart"/>
            <w:r>
              <w:t>קצה</w:t>
            </w:r>
            <w:proofErr w:type="spellEnd"/>
            <w:r>
              <w:t xml:space="preserve"> </w:t>
            </w:r>
            <w:proofErr w:type="spellStart"/>
            <w:r>
              <w:t>הארץ</w:t>
            </w:r>
            <w:proofErr w:type="spellEnd"/>
            <w:r>
              <w:t xml:space="preserve"> </w:t>
            </w:r>
            <w:proofErr w:type="spellStart"/>
            <w:r>
              <w:t>וראיתי</w:t>
            </w:r>
            <w:proofErr w:type="spellEnd"/>
            <w:r>
              <w:t xml:space="preserve"> </w:t>
            </w:r>
            <w:proofErr w:type="spellStart"/>
            <w:r>
              <w:t>עץ</w:t>
            </w:r>
            <w:proofErr w:type="spellEnd"/>
            <w:r>
              <w:t xml:space="preserve"> </w:t>
            </w:r>
            <w:proofErr w:type="spellStart"/>
            <w:r>
              <w:t>גדול</w:t>
            </w:r>
            <w:proofErr w:type="spellEnd"/>
            <w:r>
              <w:t xml:space="preserve"> </w:t>
            </w:r>
            <w:proofErr w:type="spellStart"/>
            <w:r>
              <w:t>ונהדר</w:t>
            </w:r>
            <w:proofErr w:type="spellEnd"/>
            <w:r>
              <w:t xml:space="preserve"> </w:t>
            </w:r>
            <w:proofErr w:type="spellStart"/>
            <w:r>
              <w:t>בקצה</w:t>
            </w:r>
            <w:proofErr w:type="spellEnd"/>
            <w:r>
              <w:t xml:space="preserve"> </w:t>
            </w:r>
            <w:proofErr w:type="spellStart"/>
            <w:r>
              <w:t>הארץ</w:t>
            </w:r>
            <w:proofErr w:type="spellEnd"/>
          </w:p>
        </w:tc>
      </w:tr>
      <w:tr w:rsidR="000506D0" w:rsidTr="00D66746">
        <w:tc>
          <w:tcPr>
            <w:tcW w:w="2880" w:type="dxa"/>
          </w:tcPr>
          <w:p w:rsidR="000506D0" w:rsidRDefault="00000000">
            <w:r>
              <w:t>31:2 And its branches were flourishing and its tree had bloomed from the fragrance of it.</w:t>
            </w:r>
          </w:p>
        </w:tc>
        <w:tc>
          <w:tcPr>
            <w:tcW w:w="2880" w:type="dxa"/>
          </w:tcPr>
          <w:p w:rsidR="000506D0" w:rsidRDefault="00000000">
            <w:proofErr w:type="spellStart"/>
            <w:r>
              <w:t>Anafeihem</w:t>
            </w:r>
            <w:proofErr w:type="spellEnd"/>
            <w:r>
              <w:t xml:space="preserve"> </w:t>
            </w:r>
            <w:proofErr w:type="spellStart"/>
            <w:r>
              <w:t>parachim</w:t>
            </w:r>
            <w:proofErr w:type="spellEnd"/>
            <w:r>
              <w:t xml:space="preserve"> </w:t>
            </w:r>
            <w:proofErr w:type="spellStart"/>
            <w:r>
              <w:t>ve</w:t>
            </w:r>
            <w:proofErr w:type="spellEnd"/>
            <w:r>
              <w:t>-ha-</w:t>
            </w:r>
            <w:proofErr w:type="spellStart"/>
            <w:r>
              <w:t>etz</w:t>
            </w:r>
            <w:proofErr w:type="spellEnd"/>
            <w:r>
              <w:t xml:space="preserve"> </w:t>
            </w:r>
            <w:proofErr w:type="spellStart"/>
            <w:r>
              <w:t>hitzi’ah</w:t>
            </w:r>
            <w:proofErr w:type="spellEnd"/>
            <w:r>
              <w:t xml:space="preserve"> </w:t>
            </w:r>
            <w:proofErr w:type="spellStart"/>
            <w:r>
              <w:t>mipnei</w:t>
            </w:r>
            <w:proofErr w:type="spellEnd"/>
            <w:r>
              <w:t xml:space="preserve"> </w:t>
            </w:r>
            <w:proofErr w:type="spellStart"/>
            <w:r>
              <w:t>reacho</w:t>
            </w:r>
            <w:proofErr w:type="spellEnd"/>
            <w:r>
              <w:t>.</w:t>
            </w:r>
          </w:p>
        </w:tc>
        <w:tc>
          <w:tcPr>
            <w:tcW w:w="2880" w:type="dxa"/>
          </w:tcPr>
          <w:p w:rsidR="000506D0" w:rsidRDefault="00000000">
            <w:proofErr w:type="spellStart"/>
            <w:r>
              <w:t>ענפיהם</w:t>
            </w:r>
            <w:proofErr w:type="spellEnd"/>
            <w:r>
              <w:t xml:space="preserve"> </w:t>
            </w:r>
            <w:proofErr w:type="spellStart"/>
            <w:r>
              <w:t>פרחים</w:t>
            </w:r>
            <w:proofErr w:type="spellEnd"/>
            <w:r>
              <w:t xml:space="preserve"> </w:t>
            </w:r>
            <w:proofErr w:type="spellStart"/>
            <w:r>
              <w:t>והעץ</w:t>
            </w:r>
            <w:proofErr w:type="spellEnd"/>
            <w:r>
              <w:t xml:space="preserve"> </w:t>
            </w:r>
            <w:proofErr w:type="spellStart"/>
            <w:r>
              <w:t>הציע</w:t>
            </w:r>
            <w:proofErr w:type="spellEnd"/>
            <w:r>
              <w:t xml:space="preserve"> </w:t>
            </w:r>
            <w:proofErr w:type="spellStart"/>
            <w:r>
              <w:t>מפני</w:t>
            </w:r>
            <w:proofErr w:type="spellEnd"/>
            <w:r>
              <w:t xml:space="preserve"> </w:t>
            </w:r>
            <w:proofErr w:type="spellStart"/>
            <w:r>
              <w:t>ריחו</w:t>
            </w:r>
            <w:proofErr w:type="spellEnd"/>
          </w:p>
        </w:tc>
      </w:tr>
      <w:tr w:rsidR="000506D0" w:rsidTr="00D66746">
        <w:tc>
          <w:tcPr>
            <w:tcW w:w="2880" w:type="dxa"/>
          </w:tcPr>
          <w:p w:rsidR="000506D0" w:rsidRDefault="00000000">
            <w:r>
              <w:t>31:3 And there was a stream flowing from the south, and I saw two trees in that place with a fragrant smell.</w:t>
            </w:r>
          </w:p>
        </w:tc>
        <w:tc>
          <w:tcPr>
            <w:tcW w:w="2880" w:type="dxa"/>
          </w:tcPr>
          <w:p w:rsidR="000506D0" w:rsidRDefault="00000000">
            <w:proofErr w:type="spellStart"/>
            <w:r>
              <w:t>Ve-hayah</w:t>
            </w:r>
            <w:proofErr w:type="spellEnd"/>
            <w:r>
              <w:t xml:space="preserve"> </w:t>
            </w:r>
            <w:proofErr w:type="spellStart"/>
            <w:r>
              <w:t>nahar</w:t>
            </w:r>
            <w:proofErr w:type="spellEnd"/>
            <w:r>
              <w:t xml:space="preserve"> </w:t>
            </w:r>
            <w:proofErr w:type="spellStart"/>
            <w:r>
              <w:t>zoreim</w:t>
            </w:r>
            <w:proofErr w:type="spellEnd"/>
            <w:r>
              <w:t xml:space="preserve"> min ha-</w:t>
            </w:r>
            <w:proofErr w:type="spellStart"/>
            <w:r>
              <w:t>darom</w:t>
            </w:r>
            <w:proofErr w:type="spellEnd"/>
            <w:r>
              <w:t xml:space="preserve">, </w:t>
            </w:r>
            <w:proofErr w:type="spellStart"/>
            <w:r>
              <w:t>ve-ra’iti</w:t>
            </w:r>
            <w:proofErr w:type="spellEnd"/>
            <w:r>
              <w:t xml:space="preserve"> </w:t>
            </w:r>
            <w:proofErr w:type="spellStart"/>
            <w:r>
              <w:t>shnei</w:t>
            </w:r>
            <w:proofErr w:type="spellEnd"/>
            <w:r>
              <w:t xml:space="preserve"> </w:t>
            </w:r>
            <w:proofErr w:type="spellStart"/>
            <w:r>
              <w:t>etzim</w:t>
            </w:r>
            <w:proofErr w:type="spellEnd"/>
            <w:r>
              <w:t xml:space="preserve"> </w:t>
            </w:r>
            <w:proofErr w:type="spellStart"/>
            <w:r>
              <w:t>ba-makom</w:t>
            </w:r>
            <w:proofErr w:type="spellEnd"/>
            <w:r>
              <w:t xml:space="preserve"> ha-hu </w:t>
            </w:r>
            <w:proofErr w:type="spellStart"/>
            <w:r>
              <w:t>im</w:t>
            </w:r>
            <w:proofErr w:type="spellEnd"/>
            <w:r>
              <w:t xml:space="preserve"> reach </w:t>
            </w:r>
            <w:proofErr w:type="spellStart"/>
            <w:r>
              <w:t>bosem</w:t>
            </w:r>
            <w:proofErr w:type="spellEnd"/>
            <w:r>
              <w:t>.</w:t>
            </w:r>
          </w:p>
        </w:tc>
        <w:tc>
          <w:tcPr>
            <w:tcW w:w="2880" w:type="dxa"/>
          </w:tcPr>
          <w:p w:rsidR="000506D0" w:rsidRDefault="00000000">
            <w:proofErr w:type="spellStart"/>
            <w:r>
              <w:t>והיה</w:t>
            </w:r>
            <w:proofErr w:type="spellEnd"/>
            <w:r>
              <w:t xml:space="preserve"> </w:t>
            </w:r>
            <w:proofErr w:type="spellStart"/>
            <w:r>
              <w:t>נהר</w:t>
            </w:r>
            <w:proofErr w:type="spellEnd"/>
            <w:r>
              <w:t xml:space="preserve"> </w:t>
            </w:r>
            <w:proofErr w:type="spellStart"/>
            <w:r>
              <w:t>זורם</w:t>
            </w:r>
            <w:proofErr w:type="spellEnd"/>
            <w:r>
              <w:t xml:space="preserve"> </w:t>
            </w:r>
            <w:proofErr w:type="spellStart"/>
            <w:r>
              <w:t>מן</w:t>
            </w:r>
            <w:proofErr w:type="spellEnd"/>
            <w:r>
              <w:t xml:space="preserve"> </w:t>
            </w:r>
            <w:proofErr w:type="spellStart"/>
            <w:r>
              <w:t>הדרום</w:t>
            </w:r>
            <w:proofErr w:type="spellEnd"/>
            <w:r>
              <w:t xml:space="preserve"> </w:t>
            </w:r>
            <w:proofErr w:type="spellStart"/>
            <w:r>
              <w:t>וראיתי</w:t>
            </w:r>
            <w:proofErr w:type="spellEnd"/>
            <w:r>
              <w:t xml:space="preserve"> </w:t>
            </w:r>
            <w:proofErr w:type="spellStart"/>
            <w:r>
              <w:t>שני</w:t>
            </w:r>
            <w:proofErr w:type="spellEnd"/>
            <w:r>
              <w:t xml:space="preserve"> </w:t>
            </w:r>
            <w:proofErr w:type="spellStart"/>
            <w:r>
              <w:t>עצים</w:t>
            </w:r>
            <w:proofErr w:type="spellEnd"/>
            <w:r>
              <w:t xml:space="preserve"> </w:t>
            </w:r>
            <w:proofErr w:type="spellStart"/>
            <w:r>
              <w:t>במקום</w:t>
            </w:r>
            <w:proofErr w:type="spellEnd"/>
            <w:r>
              <w:t xml:space="preserve"> </w:t>
            </w:r>
            <w:proofErr w:type="spellStart"/>
            <w:r>
              <w:t>ההוא</w:t>
            </w:r>
            <w:proofErr w:type="spellEnd"/>
            <w:r>
              <w:t xml:space="preserve"> </w:t>
            </w:r>
            <w:proofErr w:type="spellStart"/>
            <w:r>
              <w:t>עם</w:t>
            </w:r>
            <w:proofErr w:type="spellEnd"/>
            <w:r>
              <w:t xml:space="preserve"> </w:t>
            </w:r>
            <w:proofErr w:type="spellStart"/>
            <w:r>
              <w:t>ריח</w:t>
            </w:r>
            <w:proofErr w:type="spellEnd"/>
            <w:r>
              <w:t xml:space="preserve"> </w:t>
            </w:r>
            <w:proofErr w:type="spellStart"/>
            <w:r>
              <w:t>בושם</w:t>
            </w:r>
            <w:proofErr w:type="spellEnd"/>
          </w:p>
        </w:tc>
      </w:tr>
      <w:tr w:rsidR="000506D0" w:rsidTr="00D66746">
        <w:tc>
          <w:tcPr>
            <w:tcW w:w="2880" w:type="dxa"/>
          </w:tcPr>
          <w:p w:rsidR="000506D0" w:rsidRDefault="00000000">
            <w:r>
              <w:t>31:4 And their fragrance was like that of the frankincense and myrrh, and their fruit was different from every other fruit.</w:t>
            </w:r>
          </w:p>
        </w:tc>
        <w:tc>
          <w:tcPr>
            <w:tcW w:w="2880" w:type="dxa"/>
          </w:tcPr>
          <w:p w:rsidR="000506D0" w:rsidRDefault="00000000">
            <w:r>
              <w:t>U-</w:t>
            </w:r>
            <w:proofErr w:type="spellStart"/>
            <w:r>
              <w:t>rei’acham</w:t>
            </w:r>
            <w:proofErr w:type="spellEnd"/>
            <w:r>
              <w:t xml:space="preserve"> </w:t>
            </w:r>
            <w:proofErr w:type="spellStart"/>
            <w:r>
              <w:t>ke-ketoret</w:t>
            </w:r>
            <w:proofErr w:type="spellEnd"/>
            <w:r>
              <w:t xml:space="preserve"> u-</w:t>
            </w:r>
            <w:proofErr w:type="spellStart"/>
            <w:r>
              <w:t>levonah</w:t>
            </w:r>
            <w:proofErr w:type="spellEnd"/>
            <w:r>
              <w:t>, u-</w:t>
            </w:r>
            <w:proofErr w:type="spellStart"/>
            <w:r>
              <w:t>firyam</w:t>
            </w:r>
            <w:proofErr w:type="spellEnd"/>
            <w:r>
              <w:t xml:space="preserve"> </w:t>
            </w:r>
            <w:proofErr w:type="spellStart"/>
            <w:r>
              <w:t>shoneh</w:t>
            </w:r>
            <w:proofErr w:type="spellEnd"/>
            <w:r>
              <w:t xml:space="preserve"> </w:t>
            </w:r>
            <w:proofErr w:type="spellStart"/>
            <w:r>
              <w:t>mikol</w:t>
            </w:r>
            <w:proofErr w:type="spellEnd"/>
            <w:r>
              <w:t xml:space="preserve"> </w:t>
            </w:r>
            <w:proofErr w:type="spellStart"/>
            <w:r>
              <w:t>pri</w:t>
            </w:r>
            <w:proofErr w:type="spellEnd"/>
            <w:r>
              <w:t xml:space="preserve"> </w:t>
            </w:r>
            <w:proofErr w:type="spellStart"/>
            <w:r>
              <w:t>acher</w:t>
            </w:r>
            <w:proofErr w:type="spellEnd"/>
            <w:r>
              <w:t>.</w:t>
            </w:r>
          </w:p>
        </w:tc>
        <w:tc>
          <w:tcPr>
            <w:tcW w:w="2880" w:type="dxa"/>
          </w:tcPr>
          <w:p w:rsidR="000506D0" w:rsidRDefault="00000000">
            <w:proofErr w:type="spellStart"/>
            <w:r>
              <w:t>וריחם</w:t>
            </w:r>
            <w:proofErr w:type="spellEnd"/>
            <w:r>
              <w:t xml:space="preserve"> </w:t>
            </w:r>
            <w:proofErr w:type="spellStart"/>
            <w:r>
              <w:t>כקטורת</w:t>
            </w:r>
            <w:proofErr w:type="spellEnd"/>
            <w:r>
              <w:t xml:space="preserve"> </w:t>
            </w:r>
            <w:proofErr w:type="spellStart"/>
            <w:r>
              <w:t>ולבונה</w:t>
            </w:r>
            <w:proofErr w:type="spellEnd"/>
            <w:r>
              <w:t xml:space="preserve"> </w:t>
            </w:r>
            <w:proofErr w:type="spellStart"/>
            <w:r>
              <w:t>ופרים</w:t>
            </w:r>
            <w:proofErr w:type="spellEnd"/>
            <w:r>
              <w:t xml:space="preserve"> </w:t>
            </w:r>
            <w:proofErr w:type="spellStart"/>
            <w:r>
              <w:t>שונה</w:t>
            </w:r>
            <w:proofErr w:type="spellEnd"/>
            <w:r>
              <w:t xml:space="preserve"> </w:t>
            </w:r>
            <w:proofErr w:type="spellStart"/>
            <w:r>
              <w:t>מכל</w:t>
            </w:r>
            <w:proofErr w:type="spellEnd"/>
            <w:r>
              <w:t xml:space="preserve"> </w:t>
            </w:r>
            <w:proofErr w:type="spellStart"/>
            <w:r>
              <w:t>פרי</w:t>
            </w:r>
            <w:proofErr w:type="spellEnd"/>
            <w:r>
              <w:t xml:space="preserve"> </w:t>
            </w:r>
            <w:proofErr w:type="spellStart"/>
            <w:r>
              <w:t>אחר</w:t>
            </w:r>
            <w:proofErr w:type="spellEnd"/>
          </w:p>
        </w:tc>
      </w:tr>
    </w:tbl>
    <w:p w:rsidR="000506D0" w:rsidRDefault="00000000">
      <w:r>
        <w:br w:type="page"/>
      </w:r>
    </w:p>
    <w:p w:rsidR="000506D0" w:rsidRDefault="00000000">
      <w:pPr>
        <w:pStyle w:val="Title"/>
      </w:pPr>
      <w:r>
        <w:lastRenderedPageBreak/>
        <w:t>Chapter 32</w:t>
      </w:r>
    </w:p>
    <w:p w:rsidR="000506D0" w:rsidRDefault="00000000">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0506D0" w:rsidTr="00D66746">
        <w:tc>
          <w:tcPr>
            <w:tcW w:w="2880" w:type="dxa"/>
          </w:tcPr>
          <w:p w:rsidR="000506D0" w:rsidRDefault="00000000">
            <w:r>
              <w:t>Restored English</w:t>
            </w:r>
          </w:p>
        </w:tc>
        <w:tc>
          <w:tcPr>
            <w:tcW w:w="2880" w:type="dxa"/>
          </w:tcPr>
          <w:p w:rsidR="000506D0" w:rsidRDefault="00000000">
            <w:r>
              <w:t>Transliteration</w:t>
            </w:r>
          </w:p>
        </w:tc>
        <w:tc>
          <w:tcPr>
            <w:tcW w:w="2880" w:type="dxa"/>
          </w:tcPr>
          <w:p w:rsidR="000506D0" w:rsidRDefault="00000000">
            <w:r>
              <w:t>Hebrew / Source Structure</w:t>
            </w:r>
          </w:p>
        </w:tc>
      </w:tr>
      <w:tr w:rsidR="000506D0" w:rsidTr="00D66746">
        <w:tc>
          <w:tcPr>
            <w:tcW w:w="2880" w:type="dxa"/>
          </w:tcPr>
          <w:p w:rsidR="000506D0" w:rsidRDefault="00000000">
            <w:r>
              <w:t>32:1 And beyond these, I went far to the east and I saw another place, a valley full of water.</w:t>
            </w:r>
          </w:p>
        </w:tc>
        <w:tc>
          <w:tcPr>
            <w:tcW w:w="2880" w:type="dxa"/>
          </w:tcPr>
          <w:p w:rsidR="000506D0" w:rsidRDefault="00000000">
            <w:r>
              <w:t>U-</w:t>
            </w:r>
            <w:proofErr w:type="spellStart"/>
            <w:r>
              <w:t>me’ever</w:t>
            </w:r>
            <w:proofErr w:type="spellEnd"/>
            <w:r>
              <w:t xml:space="preserve"> la-</w:t>
            </w:r>
            <w:proofErr w:type="spellStart"/>
            <w:r>
              <w:t>eleh</w:t>
            </w:r>
            <w:proofErr w:type="spellEnd"/>
            <w:r>
              <w:t xml:space="preserve">, </w:t>
            </w:r>
            <w:proofErr w:type="spellStart"/>
            <w:r>
              <w:t>halakhti</w:t>
            </w:r>
            <w:proofErr w:type="spellEnd"/>
            <w:r>
              <w:t xml:space="preserve"> </w:t>
            </w:r>
            <w:proofErr w:type="spellStart"/>
            <w:r>
              <w:t>merachoq</w:t>
            </w:r>
            <w:proofErr w:type="spellEnd"/>
            <w:r>
              <w:t xml:space="preserve"> </w:t>
            </w:r>
            <w:proofErr w:type="spellStart"/>
            <w:r>
              <w:t>mizrachah</w:t>
            </w:r>
            <w:proofErr w:type="spellEnd"/>
            <w:r>
              <w:t xml:space="preserve">, </w:t>
            </w:r>
            <w:proofErr w:type="spellStart"/>
            <w:r>
              <w:t>ve-ra’iti</w:t>
            </w:r>
            <w:proofErr w:type="spellEnd"/>
            <w:r>
              <w:t xml:space="preserve"> </w:t>
            </w:r>
            <w:proofErr w:type="spellStart"/>
            <w:r>
              <w:t>makom</w:t>
            </w:r>
            <w:proofErr w:type="spellEnd"/>
            <w:r>
              <w:t xml:space="preserve"> </w:t>
            </w:r>
            <w:proofErr w:type="spellStart"/>
            <w:r>
              <w:t>acher</w:t>
            </w:r>
            <w:proofErr w:type="spellEnd"/>
            <w:r>
              <w:t xml:space="preserve">, </w:t>
            </w:r>
            <w:proofErr w:type="spellStart"/>
            <w:r>
              <w:t>emeq</w:t>
            </w:r>
            <w:proofErr w:type="spellEnd"/>
            <w:r>
              <w:t xml:space="preserve"> </w:t>
            </w:r>
            <w:proofErr w:type="spellStart"/>
            <w:r>
              <w:t>maleh</w:t>
            </w:r>
            <w:proofErr w:type="spellEnd"/>
            <w:r>
              <w:t xml:space="preserve"> </w:t>
            </w:r>
            <w:proofErr w:type="spellStart"/>
            <w:r>
              <w:t>mayim</w:t>
            </w:r>
            <w:proofErr w:type="spellEnd"/>
            <w:r>
              <w:t>.</w:t>
            </w:r>
          </w:p>
        </w:tc>
        <w:tc>
          <w:tcPr>
            <w:tcW w:w="2880" w:type="dxa"/>
          </w:tcPr>
          <w:p w:rsidR="000506D0" w:rsidRDefault="00000000">
            <w:proofErr w:type="spellStart"/>
            <w:r>
              <w:t>ומעבר</w:t>
            </w:r>
            <w:proofErr w:type="spellEnd"/>
            <w:r>
              <w:t xml:space="preserve"> </w:t>
            </w:r>
            <w:proofErr w:type="spellStart"/>
            <w:r>
              <w:t>לאלה</w:t>
            </w:r>
            <w:proofErr w:type="spellEnd"/>
            <w:r>
              <w:t xml:space="preserve"> </w:t>
            </w:r>
            <w:proofErr w:type="spellStart"/>
            <w:r>
              <w:t>הלכתי</w:t>
            </w:r>
            <w:proofErr w:type="spellEnd"/>
            <w:r>
              <w:t xml:space="preserve"> </w:t>
            </w:r>
            <w:proofErr w:type="spellStart"/>
            <w:r>
              <w:t>מרחוק</w:t>
            </w:r>
            <w:proofErr w:type="spellEnd"/>
            <w:r>
              <w:t xml:space="preserve"> </w:t>
            </w:r>
            <w:proofErr w:type="spellStart"/>
            <w:r>
              <w:t>מזרחה</w:t>
            </w:r>
            <w:proofErr w:type="spellEnd"/>
            <w:r>
              <w:t xml:space="preserve"> </w:t>
            </w:r>
            <w:proofErr w:type="spellStart"/>
            <w:r>
              <w:t>וראיתי</w:t>
            </w:r>
            <w:proofErr w:type="spellEnd"/>
            <w:r>
              <w:t xml:space="preserve"> </w:t>
            </w:r>
            <w:proofErr w:type="spellStart"/>
            <w:r>
              <w:t>מקום</w:t>
            </w:r>
            <w:proofErr w:type="spellEnd"/>
            <w:r>
              <w:t xml:space="preserve"> </w:t>
            </w:r>
            <w:proofErr w:type="spellStart"/>
            <w:r>
              <w:t>אחר</w:t>
            </w:r>
            <w:proofErr w:type="spellEnd"/>
            <w:r>
              <w:t xml:space="preserve"> </w:t>
            </w:r>
            <w:proofErr w:type="spellStart"/>
            <w:r>
              <w:t>עמק</w:t>
            </w:r>
            <w:proofErr w:type="spellEnd"/>
            <w:r>
              <w:t xml:space="preserve"> </w:t>
            </w:r>
            <w:proofErr w:type="spellStart"/>
            <w:r>
              <w:t>מלא</w:t>
            </w:r>
            <w:proofErr w:type="spellEnd"/>
            <w:r>
              <w:t xml:space="preserve"> </w:t>
            </w:r>
            <w:proofErr w:type="spellStart"/>
            <w:r>
              <w:t>מים</w:t>
            </w:r>
            <w:proofErr w:type="spellEnd"/>
          </w:p>
        </w:tc>
      </w:tr>
      <w:tr w:rsidR="000506D0" w:rsidTr="00D66746">
        <w:tc>
          <w:tcPr>
            <w:tcW w:w="2880" w:type="dxa"/>
          </w:tcPr>
          <w:p w:rsidR="000506D0" w:rsidRDefault="00000000">
            <w:r>
              <w:t>32:2 And there rose a tree greater than I had ever seen, and its fragrance reached far beyond all the trees.</w:t>
            </w:r>
          </w:p>
        </w:tc>
        <w:tc>
          <w:tcPr>
            <w:tcW w:w="2880" w:type="dxa"/>
          </w:tcPr>
          <w:p w:rsidR="000506D0" w:rsidRDefault="00000000">
            <w:proofErr w:type="spellStart"/>
            <w:r>
              <w:t>Ve-</w:t>
            </w:r>
            <w:proofErr w:type="gramStart"/>
            <w:r>
              <w:t>ya‘</w:t>
            </w:r>
            <w:proofErr w:type="gramEnd"/>
            <w:r>
              <w:t>al</w:t>
            </w:r>
            <w:proofErr w:type="spellEnd"/>
            <w:r>
              <w:t xml:space="preserve"> sham </w:t>
            </w:r>
            <w:proofErr w:type="spellStart"/>
            <w:r>
              <w:t>etz</w:t>
            </w:r>
            <w:proofErr w:type="spellEnd"/>
            <w:r>
              <w:t xml:space="preserve"> </w:t>
            </w:r>
            <w:proofErr w:type="spellStart"/>
            <w:r>
              <w:t>gadol</w:t>
            </w:r>
            <w:proofErr w:type="spellEnd"/>
            <w:r>
              <w:t xml:space="preserve"> mi-</w:t>
            </w:r>
            <w:proofErr w:type="spellStart"/>
            <w:r>
              <w:t>kol</w:t>
            </w:r>
            <w:proofErr w:type="spellEnd"/>
            <w:r>
              <w:t xml:space="preserve"> </w:t>
            </w:r>
            <w:proofErr w:type="spellStart"/>
            <w:r>
              <w:t>asher</w:t>
            </w:r>
            <w:proofErr w:type="spellEnd"/>
            <w:r>
              <w:t xml:space="preserve"> </w:t>
            </w:r>
            <w:proofErr w:type="spellStart"/>
            <w:r>
              <w:t>ra’iti</w:t>
            </w:r>
            <w:proofErr w:type="spellEnd"/>
            <w:r>
              <w:t>, u-</w:t>
            </w:r>
            <w:proofErr w:type="spellStart"/>
            <w:r>
              <w:t>reicho</w:t>
            </w:r>
            <w:proofErr w:type="spellEnd"/>
            <w:r>
              <w:t xml:space="preserve"> </w:t>
            </w:r>
            <w:proofErr w:type="spellStart"/>
            <w:r>
              <w:t>hitpashet</w:t>
            </w:r>
            <w:proofErr w:type="spellEnd"/>
            <w:r>
              <w:t xml:space="preserve"> </w:t>
            </w:r>
            <w:proofErr w:type="spellStart"/>
            <w:r>
              <w:t>me’od</w:t>
            </w:r>
            <w:proofErr w:type="spellEnd"/>
            <w:r>
              <w:t xml:space="preserve"> </w:t>
            </w:r>
            <w:proofErr w:type="spellStart"/>
            <w:r>
              <w:t>me’al</w:t>
            </w:r>
            <w:proofErr w:type="spellEnd"/>
            <w:r>
              <w:t xml:space="preserve"> </w:t>
            </w:r>
            <w:proofErr w:type="spellStart"/>
            <w:r>
              <w:t>kol</w:t>
            </w:r>
            <w:proofErr w:type="spellEnd"/>
            <w:r>
              <w:t xml:space="preserve"> ha-</w:t>
            </w:r>
            <w:proofErr w:type="spellStart"/>
            <w:r>
              <w:t>etzim</w:t>
            </w:r>
            <w:proofErr w:type="spellEnd"/>
            <w:r>
              <w:t>.</w:t>
            </w:r>
          </w:p>
        </w:tc>
        <w:tc>
          <w:tcPr>
            <w:tcW w:w="2880" w:type="dxa"/>
          </w:tcPr>
          <w:p w:rsidR="000506D0" w:rsidRDefault="00000000">
            <w:proofErr w:type="spellStart"/>
            <w:r>
              <w:t>ויעל</w:t>
            </w:r>
            <w:proofErr w:type="spellEnd"/>
            <w:r>
              <w:t xml:space="preserve"> </w:t>
            </w:r>
            <w:proofErr w:type="spellStart"/>
            <w:r>
              <w:t>שם</w:t>
            </w:r>
            <w:proofErr w:type="spellEnd"/>
            <w:r>
              <w:t xml:space="preserve"> </w:t>
            </w:r>
            <w:proofErr w:type="spellStart"/>
            <w:r>
              <w:t>עץ</w:t>
            </w:r>
            <w:proofErr w:type="spellEnd"/>
            <w:r>
              <w:t xml:space="preserve"> </w:t>
            </w:r>
            <w:proofErr w:type="spellStart"/>
            <w:r>
              <w:t>גדול</w:t>
            </w:r>
            <w:proofErr w:type="spellEnd"/>
            <w:r>
              <w:t xml:space="preserve"> </w:t>
            </w:r>
            <w:proofErr w:type="spellStart"/>
            <w:r>
              <w:t>מכל</w:t>
            </w:r>
            <w:proofErr w:type="spellEnd"/>
            <w:r>
              <w:t xml:space="preserve"> </w:t>
            </w:r>
            <w:proofErr w:type="spellStart"/>
            <w:r>
              <w:t>אשר</w:t>
            </w:r>
            <w:proofErr w:type="spellEnd"/>
            <w:r>
              <w:t xml:space="preserve"> </w:t>
            </w:r>
            <w:proofErr w:type="spellStart"/>
            <w:r>
              <w:t>ראיתי</w:t>
            </w:r>
            <w:proofErr w:type="spellEnd"/>
            <w:r>
              <w:t xml:space="preserve"> </w:t>
            </w:r>
            <w:proofErr w:type="spellStart"/>
            <w:r>
              <w:t>וריחו</w:t>
            </w:r>
            <w:proofErr w:type="spellEnd"/>
            <w:r>
              <w:t xml:space="preserve"> </w:t>
            </w:r>
            <w:proofErr w:type="spellStart"/>
            <w:r>
              <w:t>התפשט</w:t>
            </w:r>
            <w:proofErr w:type="spellEnd"/>
            <w:r>
              <w:t xml:space="preserve"> </w:t>
            </w:r>
            <w:proofErr w:type="spellStart"/>
            <w:r>
              <w:t>מאד</w:t>
            </w:r>
            <w:proofErr w:type="spellEnd"/>
            <w:r>
              <w:t xml:space="preserve"> </w:t>
            </w:r>
            <w:proofErr w:type="spellStart"/>
            <w:r>
              <w:t>מעל</w:t>
            </w:r>
            <w:proofErr w:type="spellEnd"/>
            <w:r>
              <w:t xml:space="preserve"> </w:t>
            </w:r>
            <w:proofErr w:type="spellStart"/>
            <w:r>
              <w:t>כל</w:t>
            </w:r>
            <w:proofErr w:type="spellEnd"/>
            <w:r>
              <w:t xml:space="preserve"> </w:t>
            </w:r>
            <w:proofErr w:type="spellStart"/>
            <w:r>
              <w:t>העצים</w:t>
            </w:r>
            <w:proofErr w:type="spellEnd"/>
          </w:p>
        </w:tc>
      </w:tr>
      <w:tr w:rsidR="000506D0" w:rsidTr="00D66746">
        <w:tc>
          <w:tcPr>
            <w:tcW w:w="2880" w:type="dxa"/>
          </w:tcPr>
          <w:p w:rsidR="000506D0" w:rsidRDefault="00000000">
            <w:r>
              <w:t>32:3 And its leaves and its bloom and wood do not wither forever, and its fruit is beautiful.</w:t>
            </w:r>
          </w:p>
        </w:tc>
        <w:tc>
          <w:tcPr>
            <w:tcW w:w="2880" w:type="dxa"/>
          </w:tcPr>
          <w:p w:rsidR="000506D0" w:rsidRDefault="00000000">
            <w:proofErr w:type="spellStart"/>
            <w:r>
              <w:t>Ve-aleihem</w:t>
            </w:r>
            <w:proofErr w:type="spellEnd"/>
            <w:r>
              <w:t xml:space="preserve"> u-</w:t>
            </w:r>
            <w:proofErr w:type="spellStart"/>
            <w:r>
              <w:t>fircho</w:t>
            </w:r>
            <w:proofErr w:type="spellEnd"/>
            <w:r>
              <w:t xml:space="preserve"> </w:t>
            </w:r>
            <w:proofErr w:type="spellStart"/>
            <w:r>
              <w:t>ve-etzemav</w:t>
            </w:r>
            <w:proofErr w:type="spellEnd"/>
            <w:r>
              <w:t xml:space="preserve"> </w:t>
            </w:r>
            <w:proofErr w:type="spellStart"/>
            <w:r>
              <w:t>einam</w:t>
            </w:r>
            <w:proofErr w:type="spellEnd"/>
            <w:r>
              <w:t xml:space="preserve"> </w:t>
            </w:r>
            <w:proofErr w:type="spellStart"/>
            <w:r>
              <w:t>navelim</w:t>
            </w:r>
            <w:proofErr w:type="spellEnd"/>
            <w:r>
              <w:t xml:space="preserve"> le-</w:t>
            </w:r>
            <w:proofErr w:type="spellStart"/>
            <w:r>
              <w:t>olam</w:t>
            </w:r>
            <w:proofErr w:type="spellEnd"/>
            <w:r>
              <w:t>, u-</w:t>
            </w:r>
            <w:proofErr w:type="spellStart"/>
            <w:r>
              <w:t>firyoh</w:t>
            </w:r>
            <w:proofErr w:type="spellEnd"/>
            <w:r>
              <w:t xml:space="preserve"> </w:t>
            </w:r>
            <w:proofErr w:type="spellStart"/>
            <w:r>
              <w:t>yafeh</w:t>
            </w:r>
            <w:proofErr w:type="spellEnd"/>
            <w:r>
              <w:t>.</w:t>
            </w:r>
          </w:p>
        </w:tc>
        <w:tc>
          <w:tcPr>
            <w:tcW w:w="2880" w:type="dxa"/>
          </w:tcPr>
          <w:p w:rsidR="000506D0" w:rsidRDefault="00000000">
            <w:proofErr w:type="spellStart"/>
            <w:r>
              <w:t>ועליהם</w:t>
            </w:r>
            <w:proofErr w:type="spellEnd"/>
            <w:r>
              <w:t xml:space="preserve"> </w:t>
            </w:r>
            <w:proofErr w:type="spellStart"/>
            <w:r>
              <w:t>ופרחו</w:t>
            </w:r>
            <w:proofErr w:type="spellEnd"/>
            <w:r>
              <w:t xml:space="preserve"> </w:t>
            </w:r>
            <w:proofErr w:type="spellStart"/>
            <w:r>
              <w:t>ועצמיו</w:t>
            </w:r>
            <w:proofErr w:type="spellEnd"/>
            <w:r>
              <w:t xml:space="preserve"> </w:t>
            </w:r>
            <w:proofErr w:type="spellStart"/>
            <w:r>
              <w:t>אינם</w:t>
            </w:r>
            <w:proofErr w:type="spellEnd"/>
            <w:r>
              <w:t xml:space="preserve"> </w:t>
            </w:r>
            <w:proofErr w:type="spellStart"/>
            <w:r>
              <w:t>נובלים</w:t>
            </w:r>
            <w:proofErr w:type="spellEnd"/>
            <w:r>
              <w:t xml:space="preserve"> </w:t>
            </w:r>
            <w:proofErr w:type="spellStart"/>
            <w:r>
              <w:t>לעולם</w:t>
            </w:r>
            <w:proofErr w:type="spellEnd"/>
            <w:r>
              <w:t xml:space="preserve"> </w:t>
            </w:r>
            <w:proofErr w:type="spellStart"/>
            <w:r>
              <w:t>ופריו</w:t>
            </w:r>
            <w:proofErr w:type="spellEnd"/>
            <w:r>
              <w:t xml:space="preserve"> </w:t>
            </w:r>
            <w:proofErr w:type="spellStart"/>
            <w:r>
              <w:t>יפה</w:t>
            </w:r>
            <w:proofErr w:type="spellEnd"/>
          </w:p>
        </w:tc>
      </w:tr>
      <w:tr w:rsidR="000506D0" w:rsidTr="00D66746">
        <w:tc>
          <w:tcPr>
            <w:tcW w:w="2880" w:type="dxa"/>
          </w:tcPr>
          <w:p w:rsidR="000506D0" w:rsidRDefault="00000000">
            <w:r>
              <w:t>32:4 Its fruit resembles the dates of the palm tree. Then I said: ‘Behold this beautiful tree! Fair to the eye and pleasant in fragrance!’</w:t>
            </w:r>
          </w:p>
        </w:tc>
        <w:tc>
          <w:tcPr>
            <w:tcW w:w="2880" w:type="dxa"/>
          </w:tcPr>
          <w:p w:rsidR="000506D0" w:rsidRDefault="00000000">
            <w:proofErr w:type="spellStart"/>
            <w:r>
              <w:t>Piryoh</w:t>
            </w:r>
            <w:proofErr w:type="spellEnd"/>
            <w:r>
              <w:t xml:space="preserve"> </w:t>
            </w:r>
            <w:proofErr w:type="spellStart"/>
            <w:r>
              <w:t>domeh</w:t>
            </w:r>
            <w:proofErr w:type="spellEnd"/>
            <w:r>
              <w:t xml:space="preserve"> le-</w:t>
            </w:r>
            <w:proofErr w:type="spellStart"/>
            <w:r>
              <w:t>tamarim</w:t>
            </w:r>
            <w:proofErr w:type="spellEnd"/>
            <w:r>
              <w:t xml:space="preserve"> </w:t>
            </w:r>
            <w:proofErr w:type="spellStart"/>
            <w:r>
              <w:t>shel</w:t>
            </w:r>
            <w:proofErr w:type="spellEnd"/>
            <w:r>
              <w:t xml:space="preserve"> </w:t>
            </w:r>
            <w:proofErr w:type="spellStart"/>
            <w:r>
              <w:t>dekalim</w:t>
            </w:r>
            <w:proofErr w:type="spellEnd"/>
            <w:r>
              <w:t xml:space="preserve">. </w:t>
            </w:r>
            <w:proofErr w:type="spellStart"/>
            <w:r>
              <w:t>Va-omar</w:t>
            </w:r>
            <w:proofErr w:type="spellEnd"/>
            <w:r>
              <w:t>: ‘</w:t>
            </w:r>
            <w:proofErr w:type="spellStart"/>
            <w:r>
              <w:t>Hinei</w:t>
            </w:r>
            <w:proofErr w:type="spellEnd"/>
            <w:r>
              <w:t xml:space="preserve"> ha-</w:t>
            </w:r>
            <w:proofErr w:type="spellStart"/>
            <w:r>
              <w:t>etz</w:t>
            </w:r>
            <w:proofErr w:type="spellEnd"/>
            <w:r>
              <w:t xml:space="preserve"> ha-</w:t>
            </w:r>
            <w:proofErr w:type="spellStart"/>
            <w:r>
              <w:t>na’eh</w:t>
            </w:r>
            <w:proofErr w:type="spellEnd"/>
            <w:r>
              <w:t xml:space="preserve"> ha-</w:t>
            </w:r>
            <w:proofErr w:type="spellStart"/>
            <w:r>
              <w:t>zeh</w:t>
            </w:r>
            <w:proofErr w:type="spellEnd"/>
            <w:r>
              <w:t xml:space="preserve">! </w:t>
            </w:r>
            <w:proofErr w:type="spellStart"/>
            <w:r>
              <w:t>Yafeh</w:t>
            </w:r>
            <w:proofErr w:type="spellEnd"/>
            <w:r>
              <w:t xml:space="preserve"> le-</w:t>
            </w:r>
            <w:proofErr w:type="spellStart"/>
            <w:r>
              <w:t>einayim</w:t>
            </w:r>
            <w:proofErr w:type="spellEnd"/>
            <w:r>
              <w:t xml:space="preserve"> </w:t>
            </w:r>
            <w:proofErr w:type="spellStart"/>
            <w:r>
              <w:t>ve-na’im</w:t>
            </w:r>
            <w:proofErr w:type="spellEnd"/>
            <w:r>
              <w:t xml:space="preserve"> be-</w:t>
            </w:r>
            <w:proofErr w:type="spellStart"/>
            <w:r>
              <w:t>rei’ach</w:t>
            </w:r>
            <w:proofErr w:type="spellEnd"/>
            <w:r>
              <w:t>!’</w:t>
            </w:r>
          </w:p>
        </w:tc>
        <w:tc>
          <w:tcPr>
            <w:tcW w:w="2880" w:type="dxa"/>
          </w:tcPr>
          <w:p w:rsidR="000506D0" w:rsidRDefault="00000000">
            <w:proofErr w:type="spellStart"/>
            <w:r>
              <w:t>פריו</w:t>
            </w:r>
            <w:proofErr w:type="spellEnd"/>
            <w:r>
              <w:t xml:space="preserve"> </w:t>
            </w:r>
            <w:proofErr w:type="spellStart"/>
            <w:r>
              <w:t>דומה</w:t>
            </w:r>
            <w:proofErr w:type="spellEnd"/>
            <w:r>
              <w:t xml:space="preserve"> </w:t>
            </w:r>
            <w:proofErr w:type="spellStart"/>
            <w:r>
              <w:t>לתמרים</w:t>
            </w:r>
            <w:proofErr w:type="spellEnd"/>
            <w:r>
              <w:t xml:space="preserve"> </w:t>
            </w:r>
            <w:proofErr w:type="spellStart"/>
            <w:r>
              <w:t>של</w:t>
            </w:r>
            <w:proofErr w:type="spellEnd"/>
            <w:r>
              <w:t xml:space="preserve"> </w:t>
            </w:r>
            <w:proofErr w:type="spellStart"/>
            <w:r>
              <w:t>דקלים</w:t>
            </w:r>
            <w:proofErr w:type="spellEnd"/>
            <w:r>
              <w:t xml:space="preserve"> </w:t>
            </w:r>
            <w:proofErr w:type="spellStart"/>
            <w:r>
              <w:t>ואומר</w:t>
            </w:r>
            <w:proofErr w:type="spellEnd"/>
            <w:r>
              <w:t xml:space="preserve"> </w:t>
            </w:r>
            <w:proofErr w:type="spellStart"/>
            <w:r>
              <w:t>הנה</w:t>
            </w:r>
            <w:proofErr w:type="spellEnd"/>
            <w:r>
              <w:t xml:space="preserve"> </w:t>
            </w:r>
            <w:proofErr w:type="spellStart"/>
            <w:r>
              <w:t>העץ</w:t>
            </w:r>
            <w:proofErr w:type="spellEnd"/>
            <w:r>
              <w:t xml:space="preserve"> </w:t>
            </w:r>
            <w:proofErr w:type="spellStart"/>
            <w:r>
              <w:t>הנאה</w:t>
            </w:r>
            <w:proofErr w:type="spellEnd"/>
            <w:r>
              <w:t xml:space="preserve"> </w:t>
            </w:r>
            <w:proofErr w:type="spellStart"/>
            <w:r>
              <w:t>הזה</w:t>
            </w:r>
            <w:proofErr w:type="spellEnd"/>
            <w:r>
              <w:t xml:space="preserve"> </w:t>
            </w:r>
            <w:proofErr w:type="spellStart"/>
            <w:r>
              <w:t>יפה</w:t>
            </w:r>
            <w:proofErr w:type="spellEnd"/>
            <w:r>
              <w:t xml:space="preserve"> </w:t>
            </w:r>
            <w:proofErr w:type="spellStart"/>
            <w:r>
              <w:t>לעיניים</w:t>
            </w:r>
            <w:proofErr w:type="spellEnd"/>
            <w:r>
              <w:t xml:space="preserve"> </w:t>
            </w:r>
            <w:proofErr w:type="spellStart"/>
            <w:r>
              <w:t>ונעים</w:t>
            </w:r>
            <w:proofErr w:type="spellEnd"/>
            <w:r>
              <w:t xml:space="preserve"> </w:t>
            </w:r>
            <w:proofErr w:type="spellStart"/>
            <w:r>
              <w:t>בריח</w:t>
            </w:r>
            <w:proofErr w:type="spellEnd"/>
          </w:p>
        </w:tc>
      </w:tr>
      <w:tr w:rsidR="000506D0" w:rsidTr="00D66746">
        <w:tc>
          <w:tcPr>
            <w:tcW w:w="2880" w:type="dxa"/>
          </w:tcPr>
          <w:p w:rsidR="000506D0" w:rsidRDefault="00000000">
            <w:r>
              <w:t>32:5 Then Michael, one of the set-apart and honored messengers who was with me and was their leader, answered me.</w:t>
            </w:r>
          </w:p>
        </w:tc>
        <w:tc>
          <w:tcPr>
            <w:tcW w:w="2880" w:type="dxa"/>
          </w:tcPr>
          <w:p w:rsidR="000506D0" w:rsidRDefault="00000000">
            <w:r>
              <w:t xml:space="preserve">Az </w:t>
            </w:r>
            <w:proofErr w:type="spellStart"/>
            <w:r>
              <w:t>Mika’el</w:t>
            </w:r>
            <w:proofErr w:type="spellEnd"/>
            <w:r>
              <w:t xml:space="preserve">, </w:t>
            </w:r>
            <w:proofErr w:type="spellStart"/>
            <w:r>
              <w:t>echad</w:t>
            </w:r>
            <w:proofErr w:type="spellEnd"/>
            <w:r>
              <w:t xml:space="preserve"> min ha-</w:t>
            </w:r>
            <w:proofErr w:type="spellStart"/>
            <w:r>
              <w:t>malakhim</w:t>
            </w:r>
            <w:proofErr w:type="spellEnd"/>
            <w:r>
              <w:t xml:space="preserve"> ha-</w:t>
            </w:r>
            <w:proofErr w:type="spellStart"/>
            <w:r>
              <w:t>qedoshim</w:t>
            </w:r>
            <w:proofErr w:type="spellEnd"/>
            <w:r>
              <w:t xml:space="preserve"> </w:t>
            </w:r>
            <w:proofErr w:type="spellStart"/>
            <w:r>
              <w:t>ve</w:t>
            </w:r>
            <w:proofErr w:type="spellEnd"/>
            <w:r>
              <w:t>-ha-</w:t>
            </w:r>
            <w:proofErr w:type="spellStart"/>
            <w:r>
              <w:t>nechbadim</w:t>
            </w:r>
            <w:proofErr w:type="spellEnd"/>
            <w:r>
              <w:t xml:space="preserve"> </w:t>
            </w:r>
            <w:proofErr w:type="spellStart"/>
            <w:r>
              <w:t>asher</w:t>
            </w:r>
            <w:proofErr w:type="spellEnd"/>
            <w:r>
              <w:t xml:space="preserve"> </w:t>
            </w:r>
            <w:proofErr w:type="spellStart"/>
            <w:r>
              <w:t>iti</w:t>
            </w:r>
            <w:proofErr w:type="spellEnd"/>
            <w:r>
              <w:t xml:space="preserve"> </w:t>
            </w:r>
            <w:proofErr w:type="spellStart"/>
            <w:r>
              <w:t>ve-sar</w:t>
            </w:r>
            <w:proofErr w:type="spellEnd"/>
            <w:r>
              <w:t xml:space="preserve"> </w:t>
            </w:r>
            <w:proofErr w:type="spellStart"/>
            <w:r>
              <w:t>aleihem</w:t>
            </w:r>
            <w:proofErr w:type="spellEnd"/>
            <w:r>
              <w:t xml:space="preserve">, ana </w:t>
            </w:r>
            <w:proofErr w:type="spellStart"/>
            <w:r>
              <w:t>oti</w:t>
            </w:r>
            <w:proofErr w:type="spellEnd"/>
            <w:r>
              <w:t>.</w:t>
            </w:r>
          </w:p>
        </w:tc>
        <w:tc>
          <w:tcPr>
            <w:tcW w:w="2880" w:type="dxa"/>
          </w:tcPr>
          <w:p w:rsidR="000506D0" w:rsidRDefault="00000000">
            <w:proofErr w:type="spellStart"/>
            <w:r>
              <w:t>אז</w:t>
            </w:r>
            <w:proofErr w:type="spellEnd"/>
            <w:r>
              <w:t xml:space="preserve"> </w:t>
            </w:r>
            <w:proofErr w:type="spellStart"/>
            <w:r>
              <w:t>מיכאל</w:t>
            </w:r>
            <w:proofErr w:type="spellEnd"/>
            <w:r>
              <w:t xml:space="preserve"> </w:t>
            </w:r>
            <w:proofErr w:type="spellStart"/>
            <w:r>
              <w:t>אחד</w:t>
            </w:r>
            <w:proofErr w:type="spellEnd"/>
            <w:r>
              <w:t xml:space="preserve"> </w:t>
            </w:r>
            <w:proofErr w:type="spellStart"/>
            <w:r>
              <w:t>מן</w:t>
            </w:r>
            <w:proofErr w:type="spellEnd"/>
            <w:r>
              <w:t xml:space="preserve"> </w:t>
            </w:r>
            <w:proofErr w:type="spellStart"/>
            <w:r>
              <w:t>המלאכים</w:t>
            </w:r>
            <w:proofErr w:type="spellEnd"/>
            <w:r>
              <w:t xml:space="preserve"> </w:t>
            </w:r>
            <w:proofErr w:type="spellStart"/>
            <w:r>
              <w:t>הקדושים</w:t>
            </w:r>
            <w:proofErr w:type="spellEnd"/>
            <w:r>
              <w:t xml:space="preserve"> </w:t>
            </w:r>
            <w:proofErr w:type="spellStart"/>
            <w:r>
              <w:t>והנכבדים</w:t>
            </w:r>
            <w:proofErr w:type="spellEnd"/>
            <w:r>
              <w:t xml:space="preserve"> </w:t>
            </w:r>
            <w:proofErr w:type="spellStart"/>
            <w:r>
              <w:t>אשר</w:t>
            </w:r>
            <w:proofErr w:type="spellEnd"/>
            <w:r>
              <w:t xml:space="preserve"> </w:t>
            </w:r>
            <w:proofErr w:type="spellStart"/>
            <w:r>
              <w:t>אתי</w:t>
            </w:r>
            <w:proofErr w:type="spellEnd"/>
            <w:r>
              <w:t xml:space="preserve"> </w:t>
            </w:r>
            <w:proofErr w:type="spellStart"/>
            <w:r>
              <w:t>ושר</w:t>
            </w:r>
            <w:proofErr w:type="spellEnd"/>
            <w:r>
              <w:t xml:space="preserve"> </w:t>
            </w:r>
            <w:proofErr w:type="spellStart"/>
            <w:r>
              <w:t>עליהם</w:t>
            </w:r>
            <w:proofErr w:type="spellEnd"/>
            <w:r>
              <w:t xml:space="preserve"> </w:t>
            </w:r>
            <w:proofErr w:type="spellStart"/>
            <w:r>
              <w:t>ענה</w:t>
            </w:r>
            <w:proofErr w:type="spellEnd"/>
            <w:r>
              <w:t xml:space="preserve"> </w:t>
            </w:r>
            <w:proofErr w:type="spellStart"/>
            <w:r>
              <w:t>אותי</w:t>
            </w:r>
            <w:proofErr w:type="spellEnd"/>
          </w:p>
        </w:tc>
      </w:tr>
      <w:tr w:rsidR="000506D0" w:rsidTr="00D66746">
        <w:tc>
          <w:tcPr>
            <w:tcW w:w="2880" w:type="dxa"/>
          </w:tcPr>
          <w:p w:rsidR="000506D0" w:rsidRDefault="00000000">
            <w:r>
              <w:t>32:6 And he said to me: ‘</w:t>
            </w:r>
            <w:proofErr w:type="spellStart"/>
            <w:r w:rsidR="00254573">
              <w:t>Chanokh</w:t>
            </w:r>
            <w:proofErr w:type="spellEnd"/>
            <w:r>
              <w:t>, why do you ask about the fragrance of the tree, and why do you wish to learn the truth?’</w:t>
            </w:r>
          </w:p>
        </w:tc>
        <w:tc>
          <w:tcPr>
            <w:tcW w:w="2880" w:type="dxa"/>
          </w:tcPr>
          <w:p w:rsidR="000506D0" w:rsidRDefault="00000000">
            <w:proofErr w:type="spellStart"/>
            <w:r>
              <w:t>Va-yomer</w:t>
            </w:r>
            <w:proofErr w:type="spellEnd"/>
            <w:r>
              <w:t xml:space="preserve"> </w:t>
            </w:r>
            <w:proofErr w:type="spellStart"/>
            <w:r>
              <w:t>elai</w:t>
            </w:r>
            <w:proofErr w:type="spellEnd"/>
            <w:r>
              <w:t>: ‘</w:t>
            </w:r>
            <w:proofErr w:type="spellStart"/>
            <w:r w:rsidR="00254573">
              <w:t>Chanokh</w:t>
            </w:r>
            <w:proofErr w:type="spellEnd"/>
            <w:r>
              <w:t xml:space="preserve">, </w:t>
            </w:r>
            <w:proofErr w:type="spellStart"/>
            <w:r>
              <w:t>madua</w:t>
            </w:r>
            <w:proofErr w:type="spellEnd"/>
            <w:r>
              <w:t xml:space="preserve"> </w:t>
            </w:r>
            <w:proofErr w:type="spellStart"/>
            <w:r>
              <w:t>tish’al</w:t>
            </w:r>
            <w:proofErr w:type="spellEnd"/>
            <w:r>
              <w:t xml:space="preserve"> al </w:t>
            </w:r>
            <w:proofErr w:type="spellStart"/>
            <w:r>
              <w:t>re’ach</w:t>
            </w:r>
            <w:proofErr w:type="spellEnd"/>
            <w:r>
              <w:t xml:space="preserve"> ha-</w:t>
            </w:r>
            <w:proofErr w:type="spellStart"/>
            <w:r>
              <w:t>etz</w:t>
            </w:r>
            <w:proofErr w:type="spellEnd"/>
            <w:r>
              <w:t>, u-</w:t>
            </w:r>
            <w:proofErr w:type="spellStart"/>
            <w:r>
              <w:t>madua</w:t>
            </w:r>
            <w:proofErr w:type="spellEnd"/>
            <w:r>
              <w:t xml:space="preserve"> </w:t>
            </w:r>
            <w:proofErr w:type="spellStart"/>
            <w:r>
              <w:t>titchakem</w:t>
            </w:r>
            <w:proofErr w:type="spellEnd"/>
            <w:r>
              <w:t xml:space="preserve"> </w:t>
            </w:r>
            <w:proofErr w:type="spellStart"/>
            <w:proofErr w:type="gramStart"/>
            <w:r>
              <w:t>lada‘</w:t>
            </w:r>
            <w:proofErr w:type="gramEnd"/>
            <w:r>
              <w:t>at</w:t>
            </w:r>
            <w:proofErr w:type="spellEnd"/>
            <w:r>
              <w:t xml:space="preserve"> et ha-</w:t>
            </w:r>
            <w:proofErr w:type="spellStart"/>
            <w:r>
              <w:t>emet</w:t>
            </w:r>
            <w:proofErr w:type="spellEnd"/>
            <w:r>
              <w:t>?’</w:t>
            </w:r>
          </w:p>
        </w:tc>
        <w:tc>
          <w:tcPr>
            <w:tcW w:w="2880" w:type="dxa"/>
          </w:tcPr>
          <w:p w:rsidR="000506D0" w:rsidRDefault="00000000">
            <w:proofErr w:type="spellStart"/>
            <w:r>
              <w:t>ויאמר</w:t>
            </w:r>
            <w:proofErr w:type="spellEnd"/>
            <w:r>
              <w:t xml:space="preserve"> </w:t>
            </w:r>
            <w:proofErr w:type="spellStart"/>
            <w:r>
              <w:t>אלי</w:t>
            </w:r>
            <w:proofErr w:type="spellEnd"/>
            <w:r>
              <w:t xml:space="preserve"> </w:t>
            </w:r>
            <w:proofErr w:type="spellStart"/>
            <w:r>
              <w:t>חנוך</w:t>
            </w:r>
            <w:proofErr w:type="spellEnd"/>
            <w:r>
              <w:t xml:space="preserve"> </w:t>
            </w:r>
            <w:proofErr w:type="spellStart"/>
            <w:r>
              <w:t>מדוע</w:t>
            </w:r>
            <w:proofErr w:type="spellEnd"/>
            <w:r>
              <w:t xml:space="preserve"> </w:t>
            </w:r>
            <w:proofErr w:type="spellStart"/>
            <w:r>
              <w:t>תשאל</w:t>
            </w:r>
            <w:proofErr w:type="spellEnd"/>
            <w:r>
              <w:t xml:space="preserve"> </w:t>
            </w:r>
            <w:proofErr w:type="spellStart"/>
            <w:r>
              <w:t>על</w:t>
            </w:r>
            <w:proofErr w:type="spellEnd"/>
            <w:r>
              <w:t xml:space="preserve"> </w:t>
            </w:r>
            <w:proofErr w:type="spellStart"/>
            <w:r>
              <w:t>ריח</w:t>
            </w:r>
            <w:proofErr w:type="spellEnd"/>
            <w:r>
              <w:t xml:space="preserve"> </w:t>
            </w:r>
            <w:proofErr w:type="spellStart"/>
            <w:r>
              <w:t>העץ</w:t>
            </w:r>
            <w:proofErr w:type="spellEnd"/>
            <w:r>
              <w:t xml:space="preserve"> </w:t>
            </w:r>
            <w:proofErr w:type="spellStart"/>
            <w:r>
              <w:t>ומדוע</w:t>
            </w:r>
            <w:proofErr w:type="spellEnd"/>
            <w:r>
              <w:t xml:space="preserve"> </w:t>
            </w:r>
            <w:proofErr w:type="spellStart"/>
            <w:r>
              <w:t>תתחכם</w:t>
            </w:r>
            <w:proofErr w:type="spellEnd"/>
            <w:r>
              <w:t xml:space="preserve"> </w:t>
            </w:r>
            <w:proofErr w:type="spellStart"/>
            <w:r>
              <w:t>לדעת</w:t>
            </w:r>
            <w:proofErr w:type="spellEnd"/>
            <w:r>
              <w:t xml:space="preserve"> </w:t>
            </w:r>
            <w:proofErr w:type="spellStart"/>
            <w:r>
              <w:t>את</w:t>
            </w:r>
            <w:proofErr w:type="spellEnd"/>
            <w:r>
              <w:t xml:space="preserve"> </w:t>
            </w:r>
            <w:proofErr w:type="spellStart"/>
            <w:r>
              <w:t>האמת</w:t>
            </w:r>
            <w:proofErr w:type="spellEnd"/>
          </w:p>
        </w:tc>
      </w:tr>
    </w:tbl>
    <w:p w:rsidR="000506D0" w:rsidRDefault="00000000">
      <w:r>
        <w:br w:type="page"/>
      </w:r>
    </w:p>
    <w:p w:rsidR="000506D0" w:rsidRDefault="00000000">
      <w:pPr>
        <w:pStyle w:val="Title"/>
      </w:pPr>
      <w:r>
        <w:lastRenderedPageBreak/>
        <w:t>Chapter 33</w:t>
      </w:r>
    </w:p>
    <w:p w:rsidR="000506D0" w:rsidRDefault="00000000">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0506D0" w:rsidTr="00D66746">
        <w:tc>
          <w:tcPr>
            <w:tcW w:w="2880" w:type="dxa"/>
          </w:tcPr>
          <w:p w:rsidR="000506D0" w:rsidRDefault="00000000">
            <w:r>
              <w:t>Restored English</w:t>
            </w:r>
          </w:p>
        </w:tc>
        <w:tc>
          <w:tcPr>
            <w:tcW w:w="2880" w:type="dxa"/>
          </w:tcPr>
          <w:p w:rsidR="000506D0" w:rsidRDefault="00000000">
            <w:r>
              <w:t>Transliteration</w:t>
            </w:r>
          </w:p>
        </w:tc>
        <w:tc>
          <w:tcPr>
            <w:tcW w:w="2880" w:type="dxa"/>
          </w:tcPr>
          <w:p w:rsidR="000506D0" w:rsidRDefault="00000000">
            <w:r>
              <w:t>Hebrew / Source Structure</w:t>
            </w:r>
          </w:p>
        </w:tc>
      </w:tr>
      <w:tr w:rsidR="000506D0" w:rsidTr="00D66746">
        <w:tc>
          <w:tcPr>
            <w:tcW w:w="2880" w:type="dxa"/>
          </w:tcPr>
          <w:p w:rsidR="000506D0" w:rsidRDefault="00000000">
            <w:r>
              <w:t>33:1 And from there I went to the ends of the earth, and I saw great beasts, and each one different from the other; and I saw birds differing in appearance, beauty, and voice</w:t>
            </w:r>
            <w:r w:rsidR="00254573">
              <w:t xml:space="preserve">, </w:t>
            </w:r>
            <w:r>
              <w:t>one differing from another.</w:t>
            </w:r>
          </w:p>
        </w:tc>
        <w:tc>
          <w:tcPr>
            <w:tcW w:w="2880" w:type="dxa"/>
          </w:tcPr>
          <w:p w:rsidR="000506D0" w:rsidRDefault="00000000">
            <w:r>
              <w:t>U-</w:t>
            </w:r>
            <w:proofErr w:type="spellStart"/>
            <w:r>
              <w:t>misham</w:t>
            </w:r>
            <w:proofErr w:type="spellEnd"/>
            <w:r>
              <w:t xml:space="preserve"> </w:t>
            </w:r>
            <w:proofErr w:type="spellStart"/>
            <w:r>
              <w:t>halakhti</w:t>
            </w:r>
            <w:proofErr w:type="spellEnd"/>
            <w:r>
              <w:t xml:space="preserve"> </w:t>
            </w:r>
            <w:proofErr w:type="spellStart"/>
            <w:r>
              <w:t>el</w:t>
            </w:r>
            <w:proofErr w:type="spellEnd"/>
            <w:r>
              <w:t xml:space="preserve"> </w:t>
            </w:r>
            <w:proofErr w:type="spellStart"/>
            <w:r>
              <w:t>ketzei</w:t>
            </w:r>
            <w:proofErr w:type="spellEnd"/>
            <w:r>
              <w:t xml:space="preserve"> ha-</w:t>
            </w:r>
            <w:proofErr w:type="spellStart"/>
            <w:r>
              <w:t>aretz</w:t>
            </w:r>
            <w:proofErr w:type="spellEnd"/>
            <w:r>
              <w:t xml:space="preserve">, </w:t>
            </w:r>
            <w:proofErr w:type="spellStart"/>
            <w:r>
              <w:t>ve-ra’iti</w:t>
            </w:r>
            <w:proofErr w:type="spellEnd"/>
            <w:r>
              <w:t xml:space="preserve"> </w:t>
            </w:r>
            <w:proofErr w:type="spellStart"/>
            <w:r>
              <w:t>chayot</w:t>
            </w:r>
            <w:proofErr w:type="spellEnd"/>
            <w:r>
              <w:t xml:space="preserve"> </w:t>
            </w:r>
            <w:proofErr w:type="spellStart"/>
            <w:r>
              <w:t>gedolot</w:t>
            </w:r>
            <w:proofErr w:type="spellEnd"/>
            <w:r>
              <w:t xml:space="preserve">, </w:t>
            </w:r>
            <w:proofErr w:type="spellStart"/>
            <w:r>
              <w:t>ve-kol</w:t>
            </w:r>
            <w:proofErr w:type="spellEnd"/>
            <w:r>
              <w:t xml:space="preserve"> </w:t>
            </w:r>
            <w:proofErr w:type="spellStart"/>
            <w:r>
              <w:t>achat</w:t>
            </w:r>
            <w:proofErr w:type="spellEnd"/>
            <w:r>
              <w:t xml:space="preserve"> </w:t>
            </w:r>
            <w:proofErr w:type="spellStart"/>
            <w:r>
              <w:t>shonah</w:t>
            </w:r>
            <w:proofErr w:type="spellEnd"/>
            <w:r>
              <w:t xml:space="preserve"> me-</w:t>
            </w:r>
            <w:proofErr w:type="spellStart"/>
            <w:r>
              <w:t>chavertah</w:t>
            </w:r>
            <w:proofErr w:type="spellEnd"/>
            <w:r>
              <w:t xml:space="preserve">; </w:t>
            </w:r>
            <w:proofErr w:type="spellStart"/>
            <w:r>
              <w:t>ve-ra’iti</w:t>
            </w:r>
            <w:proofErr w:type="spellEnd"/>
            <w:r>
              <w:t xml:space="preserve"> </w:t>
            </w:r>
            <w:proofErr w:type="spellStart"/>
            <w:r>
              <w:t>tziporim</w:t>
            </w:r>
            <w:proofErr w:type="spellEnd"/>
            <w:r>
              <w:t xml:space="preserve"> </w:t>
            </w:r>
            <w:proofErr w:type="spellStart"/>
            <w:r>
              <w:t>shonot</w:t>
            </w:r>
            <w:proofErr w:type="spellEnd"/>
            <w:r>
              <w:t xml:space="preserve"> be-</w:t>
            </w:r>
            <w:proofErr w:type="spellStart"/>
            <w:r>
              <w:t>mar’eh</w:t>
            </w:r>
            <w:proofErr w:type="spellEnd"/>
            <w:r>
              <w:t xml:space="preserve">, </w:t>
            </w:r>
            <w:proofErr w:type="spellStart"/>
            <w:r>
              <w:t>yofi</w:t>
            </w:r>
            <w:proofErr w:type="spellEnd"/>
            <w:r>
              <w:t xml:space="preserve">, </w:t>
            </w:r>
            <w:proofErr w:type="spellStart"/>
            <w:r>
              <w:t>ve-qol</w:t>
            </w:r>
            <w:proofErr w:type="spellEnd"/>
            <w:r w:rsidR="00254573">
              <w:t xml:space="preserve">, </w:t>
            </w:r>
            <w:proofErr w:type="spellStart"/>
            <w:r>
              <w:t>kol</w:t>
            </w:r>
            <w:proofErr w:type="spellEnd"/>
            <w:r>
              <w:t xml:space="preserve"> </w:t>
            </w:r>
            <w:proofErr w:type="spellStart"/>
            <w:r>
              <w:t>achat</w:t>
            </w:r>
            <w:proofErr w:type="spellEnd"/>
            <w:r>
              <w:t xml:space="preserve"> </w:t>
            </w:r>
            <w:proofErr w:type="spellStart"/>
            <w:r>
              <w:t>shonah</w:t>
            </w:r>
            <w:proofErr w:type="spellEnd"/>
            <w:r>
              <w:t xml:space="preserve"> me-</w:t>
            </w:r>
            <w:proofErr w:type="spellStart"/>
            <w:r>
              <w:t>chavertah</w:t>
            </w:r>
            <w:proofErr w:type="spellEnd"/>
            <w:r>
              <w:t>.</w:t>
            </w:r>
          </w:p>
        </w:tc>
        <w:tc>
          <w:tcPr>
            <w:tcW w:w="2880" w:type="dxa"/>
          </w:tcPr>
          <w:p w:rsidR="000506D0" w:rsidRDefault="00000000">
            <w:proofErr w:type="spellStart"/>
            <w:r>
              <w:t>ומשם</w:t>
            </w:r>
            <w:proofErr w:type="spellEnd"/>
            <w:r>
              <w:t xml:space="preserve"> </w:t>
            </w:r>
            <w:proofErr w:type="spellStart"/>
            <w:r>
              <w:t>הלכתי</w:t>
            </w:r>
            <w:proofErr w:type="spellEnd"/>
            <w:r>
              <w:t xml:space="preserve"> </w:t>
            </w:r>
            <w:proofErr w:type="spellStart"/>
            <w:r>
              <w:t>אל</w:t>
            </w:r>
            <w:proofErr w:type="spellEnd"/>
            <w:r>
              <w:t xml:space="preserve"> </w:t>
            </w:r>
            <w:proofErr w:type="spellStart"/>
            <w:r>
              <w:t>קצה</w:t>
            </w:r>
            <w:proofErr w:type="spellEnd"/>
            <w:r>
              <w:t xml:space="preserve"> </w:t>
            </w:r>
            <w:proofErr w:type="spellStart"/>
            <w:r>
              <w:t>הארץ</w:t>
            </w:r>
            <w:proofErr w:type="spellEnd"/>
            <w:r>
              <w:t xml:space="preserve"> </w:t>
            </w:r>
            <w:proofErr w:type="spellStart"/>
            <w:r>
              <w:t>וראיתי</w:t>
            </w:r>
            <w:proofErr w:type="spellEnd"/>
            <w:r>
              <w:t xml:space="preserve"> </w:t>
            </w:r>
            <w:proofErr w:type="spellStart"/>
            <w:r>
              <w:t>חיות</w:t>
            </w:r>
            <w:proofErr w:type="spellEnd"/>
            <w:r>
              <w:t xml:space="preserve"> </w:t>
            </w:r>
            <w:proofErr w:type="spellStart"/>
            <w:r>
              <w:t>גדולות</w:t>
            </w:r>
            <w:proofErr w:type="spellEnd"/>
            <w:r>
              <w:t xml:space="preserve"> </w:t>
            </w:r>
            <w:proofErr w:type="spellStart"/>
            <w:r>
              <w:t>וכל</w:t>
            </w:r>
            <w:proofErr w:type="spellEnd"/>
            <w:r>
              <w:t xml:space="preserve"> </w:t>
            </w:r>
            <w:proofErr w:type="spellStart"/>
            <w:r>
              <w:t>אחת</w:t>
            </w:r>
            <w:proofErr w:type="spellEnd"/>
            <w:r>
              <w:t xml:space="preserve"> </w:t>
            </w:r>
            <w:proofErr w:type="spellStart"/>
            <w:r>
              <w:t>שונה</w:t>
            </w:r>
            <w:proofErr w:type="spellEnd"/>
            <w:r>
              <w:t xml:space="preserve"> </w:t>
            </w:r>
            <w:proofErr w:type="spellStart"/>
            <w:r>
              <w:t>מחברתה</w:t>
            </w:r>
            <w:proofErr w:type="spellEnd"/>
            <w:r>
              <w:t xml:space="preserve"> </w:t>
            </w:r>
            <w:proofErr w:type="spellStart"/>
            <w:r>
              <w:t>וראיתי</w:t>
            </w:r>
            <w:proofErr w:type="spellEnd"/>
            <w:r>
              <w:t xml:space="preserve"> </w:t>
            </w:r>
            <w:proofErr w:type="spellStart"/>
            <w:r>
              <w:t>ציפורים</w:t>
            </w:r>
            <w:proofErr w:type="spellEnd"/>
            <w:r>
              <w:t xml:space="preserve"> </w:t>
            </w:r>
            <w:proofErr w:type="spellStart"/>
            <w:r>
              <w:t>שונות</w:t>
            </w:r>
            <w:proofErr w:type="spellEnd"/>
            <w:r>
              <w:t xml:space="preserve"> </w:t>
            </w:r>
            <w:proofErr w:type="spellStart"/>
            <w:r>
              <w:t>במראה</w:t>
            </w:r>
            <w:proofErr w:type="spellEnd"/>
            <w:r>
              <w:t xml:space="preserve"> </w:t>
            </w:r>
            <w:proofErr w:type="spellStart"/>
            <w:r>
              <w:t>יופי</w:t>
            </w:r>
            <w:proofErr w:type="spellEnd"/>
            <w:r>
              <w:t xml:space="preserve"> </w:t>
            </w:r>
            <w:proofErr w:type="spellStart"/>
            <w:r>
              <w:t>וקול</w:t>
            </w:r>
            <w:proofErr w:type="spellEnd"/>
            <w:r>
              <w:t xml:space="preserve"> </w:t>
            </w:r>
            <w:proofErr w:type="spellStart"/>
            <w:r>
              <w:t>כל</w:t>
            </w:r>
            <w:proofErr w:type="spellEnd"/>
            <w:r>
              <w:t xml:space="preserve"> </w:t>
            </w:r>
            <w:proofErr w:type="spellStart"/>
            <w:r>
              <w:t>אחת</w:t>
            </w:r>
            <w:proofErr w:type="spellEnd"/>
            <w:r>
              <w:t xml:space="preserve"> </w:t>
            </w:r>
            <w:proofErr w:type="spellStart"/>
            <w:r>
              <w:t>שונה</w:t>
            </w:r>
            <w:proofErr w:type="spellEnd"/>
            <w:r>
              <w:t xml:space="preserve"> </w:t>
            </w:r>
            <w:proofErr w:type="spellStart"/>
            <w:r>
              <w:t>מחברתה</w:t>
            </w:r>
            <w:proofErr w:type="spellEnd"/>
          </w:p>
        </w:tc>
      </w:tr>
      <w:tr w:rsidR="000506D0" w:rsidTr="00D66746">
        <w:tc>
          <w:tcPr>
            <w:tcW w:w="2880" w:type="dxa"/>
          </w:tcPr>
          <w:p w:rsidR="000506D0" w:rsidRDefault="00000000">
            <w:r>
              <w:t>33:2 And to the east of those beasts, I saw the ends of the earth where heaven rests, and the doors of heaven open.</w:t>
            </w:r>
          </w:p>
        </w:tc>
        <w:tc>
          <w:tcPr>
            <w:tcW w:w="2880" w:type="dxa"/>
          </w:tcPr>
          <w:p w:rsidR="000506D0" w:rsidRDefault="00000000">
            <w:r>
              <w:t>U-</w:t>
            </w:r>
            <w:proofErr w:type="spellStart"/>
            <w:r>
              <w:t>mizrach</w:t>
            </w:r>
            <w:proofErr w:type="spellEnd"/>
            <w:r>
              <w:t xml:space="preserve"> le-</w:t>
            </w:r>
            <w:proofErr w:type="spellStart"/>
            <w:r>
              <w:t>chayot</w:t>
            </w:r>
            <w:proofErr w:type="spellEnd"/>
            <w:r>
              <w:t xml:space="preserve"> ha-</w:t>
            </w:r>
            <w:proofErr w:type="spellStart"/>
            <w:r>
              <w:t>eleh</w:t>
            </w:r>
            <w:proofErr w:type="spellEnd"/>
            <w:r>
              <w:t xml:space="preserve">, </w:t>
            </w:r>
            <w:proofErr w:type="spellStart"/>
            <w:r>
              <w:t>ra’iti</w:t>
            </w:r>
            <w:proofErr w:type="spellEnd"/>
            <w:r>
              <w:t xml:space="preserve"> et </w:t>
            </w:r>
            <w:proofErr w:type="spellStart"/>
            <w:r>
              <w:t>ketzei</w:t>
            </w:r>
            <w:proofErr w:type="spellEnd"/>
            <w:r>
              <w:t xml:space="preserve"> ha-</w:t>
            </w:r>
            <w:proofErr w:type="spellStart"/>
            <w:r>
              <w:t>aretz</w:t>
            </w:r>
            <w:proofErr w:type="spellEnd"/>
            <w:r>
              <w:t xml:space="preserve"> </w:t>
            </w:r>
            <w:proofErr w:type="spellStart"/>
            <w:r>
              <w:t>asher</w:t>
            </w:r>
            <w:proofErr w:type="spellEnd"/>
            <w:r>
              <w:t xml:space="preserve"> </w:t>
            </w:r>
            <w:proofErr w:type="spellStart"/>
            <w:r>
              <w:t>bo</w:t>
            </w:r>
            <w:proofErr w:type="spellEnd"/>
            <w:r>
              <w:t xml:space="preserve"> </w:t>
            </w:r>
            <w:proofErr w:type="spellStart"/>
            <w:r>
              <w:t>shamayim</w:t>
            </w:r>
            <w:proofErr w:type="spellEnd"/>
            <w:r>
              <w:t xml:space="preserve"> </w:t>
            </w:r>
            <w:proofErr w:type="spellStart"/>
            <w:r>
              <w:t>nach</w:t>
            </w:r>
            <w:proofErr w:type="spellEnd"/>
            <w:r>
              <w:t>, u-</w:t>
            </w:r>
            <w:proofErr w:type="spellStart"/>
            <w:r>
              <w:t>pitchei</w:t>
            </w:r>
            <w:proofErr w:type="spellEnd"/>
            <w:r>
              <w:t xml:space="preserve"> ha-</w:t>
            </w:r>
            <w:proofErr w:type="spellStart"/>
            <w:r>
              <w:t>shamayim</w:t>
            </w:r>
            <w:proofErr w:type="spellEnd"/>
            <w:r>
              <w:t xml:space="preserve"> </w:t>
            </w:r>
            <w:proofErr w:type="spellStart"/>
            <w:r>
              <w:t>niftachim</w:t>
            </w:r>
            <w:proofErr w:type="spellEnd"/>
            <w:r>
              <w:t>.</w:t>
            </w:r>
          </w:p>
        </w:tc>
        <w:tc>
          <w:tcPr>
            <w:tcW w:w="2880" w:type="dxa"/>
          </w:tcPr>
          <w:p w:rsidR="000506D0" w:rsidRDefault="00000000">
            <w:proofErr w:type="spellStart"/>
            <w:r>
              <w:t>ומזרח</w:t>
            </w:r>
            <w:proofErr w:type="spellEnd"/>
            <w:r>
              <w:t xml:space="preserve"> </w:t>
            </w:r>
            <w:proofErr w:type="spellStart"/>
            <w:r>
              <w:t>לחיות</w:t>
            </w:r>
            <w:proofErr w:type="spellEnd"/>
            <w:r>
              <w:t xml:space="preserve"> </w:t>
            </w:r>
            <w:proofErr w:type="spellStart"/>
            <w:r>
              <w:t>האלה</w:t>
            </w:r>
            <w:proofErr w:type="spellEnd"/>
            <w:r>
              <w:t xml:space="preserve"> </w:t>
            </w:r>
            <w:proofErr w:type="spellStart"/>
            <w:r>
              <w:t>ראיתי</w:t>
            </w:r>
            <w:proofErr w:type="spellEnd"/>
            <w:r>
              <w:t xml:space="preserve"> </w:t>
            </w:r>
            <w:proofErr w:type="spellStart"/>
            <w:r>
              <w:t>את</w:t>
            </w:r>
            <w:proofErr w:type="spellEnd"/>
            <w:r>
              <w:t xml:space="preserve"> </w:t>
            </w:r>
            <w:proofErr w:type="spellStart"/>
            <w:r>
              <w:t>קצה</w:t>
            </w:r>
            <w:proofErr w:type="spellEnd"/>
            <w:r>
              <w:t xml:space="preserve"> </w:t>
            </w:r>
            <w:proofErr w:type="spellStart"/>
            <w:r>
              <w:t>הארץ</w:t>
            </w:r>
            <w:proofErr w:type="spellEnd"/>
            <w:r>
              <w:t xml:space="preserve"> </w:t>
            </w:r>
            <w:proofErr w:type="spellStart"/>
            <w:r>
              <w:t>אשר</w:t>
            </w:r>
            <w:proofErr w:type="spellEnd"/>
            <w:r>
              <w:t xml:space="preserve"> </w:t>
            </w:r>
            <w:proofErr w:type="spellStart"/>
            <w:r>
              <w:t>בו</w:t>
            </w:r>
            <w:proofErr w:type="spellEnd"/>
            <w:r>
              <w:t xml:space="preserve"> </w:t>
            </w:r>
            <w:proofErr w:type="spellStart"/>
            <w:r>
              <w:t>שמים</w:t>
            </w:r>
            <w:proofErr w:type="spellEnd"/>
            <w:r>
              <w:t xml:space="preserve"> </w:t>
            </w:r>
            <w:proofErr w:type="spellStart"/>
            <w:r>
              <w:t>נח</w:t>
            </w:r>
            <w:proofErr w:type="spellEnd"/>
            <w:r>
              <w:t xml:space="preserve"> </w:t>
            </w:r>
            <w:proofErr w:type="spellStart"/>
            <w:r>
              <w:t>ופתחי</w:t>
            </w:r>
            <w:proofErr w:type="spellEnd"/>
            <w:r>
              <w:t xml:space="preserve"> </w:t>
            </w:r>
            <w:proofErr w:type="spellStart"/>
            <w:r>
              <w:t>השמים</w:t>
            </w:r>
            <w:proofErr w:type="spellEnd"/>
            <w:r>
              <w:t xml:space="preserve"> </w:t>
            </w:r>
            <w:proofErr w:type="spellStart"/>
            <w:r>
              <w:t>נפתחים</w:t>
            </w:r>
            <w:proofErr w:type="spellEnd"/>
          </w:p>
        </w:tc>
      </w:tr>
      <w:tr w:rsidR="000506D0" w:rsidTr="00D66746">
        <w:tc>
          <w:tcPr>
            <w:tcW w:w="2880" w:type="dxa"/>
          </w:tcPr>
          <w:p w:rsidR="000506D0" w:rsidRDefault="00000000">
            <w:r>
              <w:t>33:3 And I saw how the stars of heaven come out, and I counted the gates from which they proceed, and I wrote down all their exits, each one according to their number and their names, their ranks, positions, and their times and months, as Uriel the set-apart messenger showed me.</w:t>
            </w:r>
          </w:p>
        </w:tc>
        <w:tc>
          <w:tcPr>
            <w:tcW w:w="2880" w:type="dxa"/>
          </w:tcPr>
          <w:p w:rsidR="000506D0" w:rsidRDefault="00000000">
            <w:proofErr w:type="spellStart"/>
            <w:r>
              <w:t>Ve-ra’iti</w:t>
            </w:r>
            <w:proofErr w:type="spellEnd"/>
            <w:r>
              <w:t xml:space="preserve"> </w:t>
            </w:r>
            <w:proofErr w:type="spellStart"/>
            <w:r>
              <w:t>eich</w:t>
            </w:r>
            <w:proofErr w:type="spellEnd"/>
            <w:r>
              <w:t xml:space="preserve"> </w:t>
            </w:r>
            <w:proofErr w:type="spellStart"/>
            <w:r>
              <w:t>kokhvei</w:t>
            </w:r>
            <w:proofErr w:type="spellEnd"/>
            <w:r>
              <w:t xml:space="preserve"> ha-</w:t>
            </w:r>
            <w:proofErr w:type="spellStart"/>
            <w:r>
              <w:t>shamayim</w:t>
            </w:r>
            <w:proofErr w:type="spellEnd"/>
            <w:r>
              <w:t xml:space="preserve"> </w:t>
            </w:r>
            <w:proofErr w:type="spellStart"/>
            <w:r>
              <w:t>yotzim</w:t>
            </w:r>
            <w:proofErr w:type="spellEnd"/>
            <w:r>
              <w:t xml:space="preserve">, </w:t>
            </w:r>
            <w:proofErr w:type="spellStart"/>
            <w:r>
              <w:t>ve-safarti</w:t>
            </w:r>
            <w:proofErr w:type="spellEnd"/>
            <w:r>
              <w:t xml:space="preserve"> et ha-</w:t>
            </w:r>
            <w:proofErr w:type="spellStart"/>
            <w:proofErr w:type="gramStart"/>
            <w:r>
              <w:t>she‘</w:t>
            </w:r>
            <w:proofErr w:type="gramEnd"/>
            <w:r>
              <w:t>arim</w:t>
            </w:r>
            <w:proofErr w:type="spellEnd"/>
            <w:r>
              <w:t xml:space="preserve"> </w:t>
            </w:r>
            <w:proofErr w:type="spellStart"/>
            <w:r>
              <w:t>asher</w:t>
            </w:r>
            <w:proofErr w:type="spellEnd"/>
            <w:r>
              <w:t xml:space="preserve"> hem </w:t>
            </w:r>
            <w:proofErr w:type="spellStart"/>
            <w:r>
              <w:t>yotzim</w:t>
            </w:r>
            <w:proofErr w:type="spellEnd"/>
            <w:r>
              <w:t xml:space="preserve"> me-hem, </w:t>
            </w:r>
            <w:proofErr w:type="spellStart"/>
            <w:r>
              <w:t>ve-katavti</w:t>
            </w:r>
            <w:proofErr w:type="spellEnd"/>
            <w:r>
              <w:t xml:space="preserve"> et </w:t>
            </w:r>
            <w:proofErr w:type="spellStart"/>
            <w:r>
              <w:t>kol</w:t>
            </w:r>
            <w:proofErr w:type="spellEnd"/>
            <w:r>
              <w:t xml:space="preserve"> </w:t>
            </w:r>
            <w:proofErr w:type="spellStart"/>
            <w:r>
              <w:t>teitze’oteihem</w:t>
            </w:r>
            <w:proofErr w:type="spellEnd"/>
            <w:r>
              <w:t xml:space="preserve"> </w:t>
            </w:r>
            <w:proofErr w:type="spellStart"/>
            <w:r>
              <w:t>lefi</w:t>
            </w:r>
            <w:proofErr w:type="spellEnd"/>
            <w:r>
              <w:t xml:space="preserve"> </w:t>
            </w:r>
            <w:proofErr w:type="spellStart"/>
            <w:r>
              <w:t>misparam</w:t>
            </w:r>
            <w:proofErr w:type="spellEnd"/>
            <w:r>
              <w:t xml:space="preserve"> u-</w:t>
            </w:r>
            <w:proofErr w:type="spellStart"/>
            <w:r>
              <w:t>shemotam</w:t>
            </w:r>
            <w:proofErr w:type="spellEnd"/>
            <w:r>
              <w:t xml:space="preserve">, </w:t>
            </w:r>
            <w:proofErr w:type="spellStart"/>
            <w:r>
              <w:t>ma‘amadam</w:t>
            </w:r>
            <w:proofErr w:type="spellEnd"/>
            <w:r>
              <w:t xml:space="preserve">, </w:t>
            </w:r>
            <w:proofErr w:type="spellStart"/>
            <w:r>
              <w:t>mekomam</w:t>
            </w:r>
            <w:proofErr w:type="spellEnd"/>
            <w:r>
              <w:t>, u-</w:t>
            </w:r>
            <w:proofErr w:type="spellStart"/>
            <w:r>
              <w:t>zemanehem</w:t>
            </w:r>
            <w:proofErr w:type="spellEnd"/>
            <w:r>
              <w:t xml:space="preserve"> </w:t>
            </w:r>
            <w:proofErr w:type="spellStart"/>
            <w:r>
              <w:t>ve-chodsheihem</w:t>
            </w:r>
            <w:proofErr w:type="spellEnd"/>
            <w:r>
              <w:t xml:space="preserve">, </w:t>
            </w:r>
            <w:proofErr w:type="spellStart"/>
            <w:r>
              <w:t>ka’asher</w:t>
            </w:r>
            <w:proofErr w:type="spellEnd"/>
            <w:r>
              <w:t xml:space="preserve"> </w:t>
            </w:r>
            <w:proofErr w:type="spellStart"/>
            <w:r>
              <w:t>horani</w:t>
            </w:r>
            <w:proofErr w:type="spellEnd"/>
            <w:r>
              <w:t xml:space="preserve"> </w:t>
            </w:r>
            <w:proofErr w:type="spellStart"/>
            <w:r>
              <w:t>Uri’el</w:t>
            </w:r>
            <w:proofErr w:type="spellEnd"/>
            <w:r>
              <w:t xml:space="preserve"> ha-</w:t>
            </w:r>
            <w:proofErr w:type="spellStart"/>
            <w:r>
              <w:t>malakh</w:t>
            </w:r>
            <w:proofErr w:type="spellEnd"/>
            <w:r>
              <w:t xml:space="preserve"> ha-</w:t>
            </w:r>
            <w:proofErr w:type="spellStart"/>
            <w:r>
              <w:t>qadosh</w:t>
            </w:r>
            <w:proofErr w:type="spellEnd"/>
            <w:r>
              <w:t>.</w:t>
            </w:r>
          </w:p>
        </w:tc>
        <w:tc>
          <w:tcPr>
            <w:tcW w:w="2880" w:type="dxa"/>
          </w:tcPr>
          <w:p w:rsidR="000506D0" w:rsidRDefault="00000000">
            <w:proofErr w:type="spellStart"/>
            <w:r>
              <w:t>וראיתי</w:t>
            </w:r>
            <w:proofErr w:type="spellEnd"/>
            <w:r>
              <w:t xml:space="preserve"> </w:t>
            </w:r>
            <w:proofErr w:type="spellStart"/>
            <w:r>
              <w:t>איך</w:t>
            </w:r>
            <w:proofErr w:type="spellEnd"/>
            <w:r>
              <w:t xml:space="preserve"> </w:t>
            </w:r>
            <w:proofErr w:type="spellStart"/>
            <w:r>
              <w:t>כוכבי</w:t>
            </w:r>
            <w:proofErr w:type="spellEnd"/>
            <w:r>
              <w:t xml:space="preserve"> </w:t>
            </w:r>
            <w:proofErr w:type="spellStart"/>
            <w:r>
              <w:t>השמים</w:t>
            </w:r>
            <w:proofErr w:type="spellEnd"/>
            <w:r>
              <w:t xml:space="preserve"> </w:t>
            </w:r>
            <w:proofErr w:type="spellStart"/>
            <w:r>
              <w:t>יוצאים</w:t>
            </w:r>
            <w:proofErr w:type="spellEnd"/>
            <w:r>
              <w:t xml:space="preserve"> </w:t>
            </w:r>
            <w:proofErr w:type="spellStart"/>
            <w:r>
              <w:t>וספרתי</w:t>
            </w:r>
            <w:proofErr w:type="spellEnd"/>
            <w:r>
              <w:t xml:space="preserve"> </w:t>
            </w:r>
            <w:proofErr w:type="spellStart"/>
            <w:r>
              <w:t>את</w:t>
            </w:r>
            <w:proofErr w:type="spellEnd"/>
            <w:r>
              <w:t xml:space="preserve"> </w:t>
            </w:r>
            <w:proofErr w:type="spellStart"/>
            <w:r>
              <w:t>השערים</w:t>
            </w:r>
            <w:proofErr w:type="spellEnd"/>
            <w:r>
              <w:t xml:space="preserve"> </w:t>
            </w:r>
            <w:proofErr w:type="spellStart"/>
            <w:r>
              <w:t>אשר</w:t>
            </w:r>
            <w:proofErr w:type="spellEnd"/>
            <w:r>
              <w:t xml:space="preserve"> </w:t>
            </w:r>
            <w:proofErr w:type="spellStart"/>
            <w:r>
              <w:t>הם</w:t>
            </w:r>
            <w:proofErr w:type="spellEnd"/>
            <w:r>
              <w:t xml:space="preserve"> </w:t>
            </w:r>
            <w:proofErr w:type="spellStart"/>
            <w:r>
              <w:t>יוצאים</w:t>
            </w:r>
            <w:proofErr w:type="spellEnd"/>
            <w:r>
              <w:t xml:space="preserve"> </w:t>
            </w:r>
            <w:proofErr w:type="spellStart"/>
            <w:r>
              <w:t>מהם</w:t>
            </w:r>
            <w:proofErr w:type="spellEnd"/>
            <w:r>
              <w:t xml:space="preserve"> </w:t>
            </w:r>
            <w:proofErr w:type="spellStart"/>
            <w:r>
              <w:t>וכתבתי</w:t>
            </w:r>
            <w:proofErr w:type="spellEnd"/>
            <w:r>
              <w:t xml:space="preserve"> </w:t>
            </w:r>
            <w:proofErr w:type="spellStart"/>
            <w:r>
              <w:t>את</w:t>
            </w:r>
            <w:proofErr w:type="spellEnd"/>
            <w:r>
              <w:t xml:space="preserve"> </w:t>
            </w:r>
            <w:proofErr w:type="spellStart"/>
            <w:r>
              <w:t>כל</w:t>
            </w:r>
            <w:proofErr w:type="spellEnd"/>
            <w:r>
              <w:t xml:space="preserve"> </w:t>
            </w:r>
            <w:proofErr w:type="spellStart"/>
            <w:r>
              <w:t>תוצאותיהם</w:t>
            </w:r>
            <w:proofErr w:type="spellEnd"/>
            <w:r>
              <w:t xml:space="preserve"> </w:t>
            </w:r>
            <w:proofErr w:type="spellStart"/>
            <w:r>
              <w:t>לפי</w:t>
            </w:r>
            <w:proofErr w:type="spellEnd"/>
            <w:r>
              <w:t xml:space="preserve"> </w:t>
            </w:r>
            <w:proofErr w:type="spellStart"/>
            <w:r>
              <w:t>מספרם</w:t>
            </w:r>
            <w:proofErr w:type="spellEnd"/>
            <w:r>
              <w:t xml:space="preserve"> </w:t>
            </w:r>
            <w:proofErr w:type="spellStart"/>
            <w:r>
              <w:t>ושמותם</w:t>
            </w:r>
            <w:proofErr w:type="spellEnd"/>
            <w:r>
              <w:t xml:space="preserve"> </w:t>
            </w:r>
            <w:proofErr w:type="spellStart"/>
            <w:r>
              <w:t>מעמדם</w:t>
            </w:r>
            <w:proofErr w:type="spellEnd"/>
            <w:r>
              <w:t xml:space="preserve"> </w:t>
            </w:r>
            <w:proofErr w:type="spellStart"/>
            <w:r>
              <w:t>מקומם</w:t>
            </w:r>
            <w:proofErr w:type="spellEnd"/>
            <w:r>
              <w:t xml:space="preserve"> </w:t>
            </w:r>
            <w:proofErr w:type="spellStart"/>
            <w:r>
              <w:t>וזמניהם</w:t>
            </w:r>
            <w:proofErr w:type="spellEnd"/>
            <w:r>
              <w:t xml:space="preserve"> </w:t>
            </w:r>
            <w:proofErr w:type="spellStart"/>
            <w:r>
              <w:t>וחודשיהם</w:t>
            </w:r>
            <w:proofErr w:type="spellEnd"/>
            <w:r>
              <w:t xml:space="preserve"> </w:t>
            </w:r>
            <w:proofErr w:type="spellStart"/>
            <w:r>
              <w:t>כאשר</w:t>
            </w:r>
            <w:proofErr w:type="spellEnd"/>
            <w:r>
              <w:t xml:space="preserve"> </w:t>
            </w:r>
            <w:proofErr w:type="spellStart"/>
            <w:r>
              <w:t>הורני</w:t>
            </w:r>
            <w:proofErr w:type="spellEnd"/>
            <w:r>
              <w:t xml:space="preserve"> </w:t>
            </w:r>
            <w:proofErr w:type="spellStart"/>
            <w:r>
              <w:t>אוריאל</w:t>
            </w:r>
            <w:proofErr w:type="spellEnd"/>
            <w:r>
              <w:t xml:space="preserve"> </w:t>
            </w:r>
            <w:proofErr w:type="spellStart"/>
            <w:r>
              <w:t>המלאך</w:t>
            </w:r>
            <w:proofErr w:type="spellEnd"/>
            <w:r>
              <w:t xml:space="preserve"> </w:t>
            </w:r>
            <w:proofErr w:type="spellStart"/>
            <w:r>
              <w:t>הקדוש</w:t>
            </w:r>
            <w:proofErr w:type="spellEnd"/>
          </w:p>
        </w:tc>
      </w:tr>
      <w:tr w:rsidR="000506D0" w:rsidTr="00D66746">
        <w:tc>
          <w:tcPr>
            <w:tcW w:w="2880" w:type="dxa"/>
          </w:tcPr>
          <w:p w:rsidR="000506D0" w:rsidRDefault="00000000">
            <w:r>
              <w:t>33:4 And he showed me all things and wrote them down for me</w:t>
            </w:r>
            <w:r w:rsidR="00254573">
              <w:t xml:space="preserve">, </w:t>
            </w:r>
            <w:r>
              <w:t>also their names he wrote down for me, their laws and their companies.</w:t>
            </w:r>
          </w:p>
        </w:tc>
        <w:tc>
          <w:tcPr>
            <w:tcW w:w="2880" w:type="dxa"/>
          </w:tcPr>
          <w:p w:rsidR="000506D0" w:rsidRDefault="00000000">
            <w:proofErr w:type="spellStart"/>
            <w:r>
              <w:t>Ve-hir’ani</w:t>
            </w:r>
            <w:proofErr w:type="spellEnd"/>
            <w:r>
              <w:t xml:space="preserve"> et </w:t>
            </w:r>
            <w:proofErr w:type="spellStart"/>
            <w:r>
              <w:t>kol</w:t>
            </w:r>
            <w:proofErr w:type="spellEnd"/>
            <w:r>
              <w:t xml:space="preserve"> ha-</w:t>
            </w:r>
            <w:proofErr w:type="spellStart"/>
            <w:r>
              <w:t>devarim</w:t>
            </w:r>
            <w:proofErr w:type="spellEnd"/>
            <w:r>
              <w:t xml:space="preserve"> </w:t>
            </w:r>
            <w:proofErr w:type="spellStart"/>
            <w:r>
              <w:t>ve-katav</w:t>
            </w:r>
            <w:proofErr w:type="spellEnd"/>
            <w:r>
              <w:t xml:space="preserve"> </w:t>
            </w:r>
            <w:proofErr w:type="spellStart"/>
            <w:r>
              <w:t>otam</w:t>
            </w:r>
            <w:proofErr w:type="spellEnd"/>
            <w:r>
              <w:t xml:space="preserve"> li</w:t>
            </w:r>
            <w:r w:rsidR="00254573">
              <w:t xml:space="preserve">, </w:t>
            </w:r>
            <w:r>
              <w:t xml:space="preserve">gam et </w:t>
            </w:r>
            <w:proofErr w:type="spellStart"/>
            <w:r>
              <w:t>shemotam</w:t>
            </w:r>
            <w:proofErr w:type="spellEnd"/>
            <w:r>
              <w:t xml:space="preserve"> </w:t>
            </w:r>
            <w:proofErr w:type="spellStart"/>
            <w:r>
              <w:t>katav</w:t>
            </w:r>
            <w:proofErr w:type="spellEnd"/>
            <w:r>
              <w:t xml:space="preserve"> li, et </w:t>
            </w:r>
            <w:proofErr w:type="spellStart"/>
            <w:r>
              <w:t>chukoteihem</w:t>
            </w:r>
            <w:proofErr w:type="spellEnd"/>
            <w:r>
              <w:t xml:space="preserve"> </w:t>
            </w:r>
            <w:proofErr w:type="spellStart"/>
            <w:r>
              <w:t>ve-chaburoteihem</w:t>
            </w:r>
            <w:proofErr w:type="spellEnd"/>
            <w:r>
              <w:t>.</w:t>
            </w:r>
          </w:p>
        </w:tc>
        <w:tc>
          <w:tcPr>
            <w:tcW w:w="2880" w:type="dxa"/>
          </w:tcPr>
          <w:p w:rsidR="000506D0" w:rsidRDefault="00000000">
            <w:proofErr w:type="spellStart"/>
            <w:r>
              <w:t>והראני</w:t>
            </w:r>
            <w:proofErr w:type="spellEnd"/>
            <w:r>
              <w:t xml:space="preserve"> </w:t>
            </w:r>
            <w:proofErr w:type="spellStart"/>
            <w:r>
              <w:t>את</w:t>
            </w:r>
            <w:proofErr w:type="spellEnd"/>
            <w:r>
              <w:t xml:space="preserve"> </w:t>
            </w:r>
            <w:proofErr w:type="spellStart"/>
            <w:r>
              <w:t>כל</w:t>
            </w:r>
            <w:proofErr w:type="spellEnd"/>
            <w:r>
              <w:t xml:space="preserve"> </w:t>
            </w:r>
            <w:proofErr w:type="spellStart"/>
            <w:r>
              <w:t>הדברים</w:t>
            </w:r>
            <w:proofErr w:type="spellEnd"/>
            <w:r>
              <w:t xml:space="preserve"> </w:t>
            </w:r>
            <w:proofErr w:type="spellStart"/>
            <w:r>
              <w:t>וכתב</w:t>
            </w:r>
            <w:proofErr w:type="spellEnd"/>
            <w:r>
              <w:t xml:space="preserve"> </w:t>
            </w:r>
            <w:proofErr w:type="spellStart"/>
            <w:r>
              <w:t>אותם</w:t>
            </w:r>
            <w:proofErr w:type="spellEnd"/>
            <w:r>
              <w:t xml:space="preserve"> </w:t>
            </w:r>
            <w:proofErr w:type="spellStart"/>
            <w:r>
              <w:t>לי</w:t>
            </w:r>
            <w:proofErr w:type="spellEnd"/>
            <w:r>
              <w:t xml:space="preserve"> </w:t>
            </w:r>
            <w:proofErr w:type="spellStart"/>
            <w:r>
              <w:t>גם</w:t>
            </w:r>
            <w:proofErr w:type="spellEnd"/>
            <w:r>
              <w:t xml:space="preserve"> </w:t>
            </w:r>
            <w:proofErr w:type="spellStart"/>
            <w:r>
              <w:t>את</w:t>
            </w:r>
            <w:proofErr w:type="spellEnd"/>
            <w:r>
              <w:t xml:space="preserve"> </w:t>
            </w:r>
            <w:proofErr w:type="spellStart"/>
            <w:r>
              <w:t>שמותם</w:t>
            </w:r>
            <w:proofErr w:type="spellEnd"/>
            <w:r>
              <w:t xml:space="preserve"> </w:t>
            </w:r>
            <w:proofErr w:type="spellStart"/>
            <w:r>
              <w:t>כתב</w:t>
            </w:r>
            <w:proofErr w:type="spellEnd"/>
            <w:r>
              <w:t xml:space="preserve"> </w:t>
            </w:r>
            <w:proofErr w:type="spellStart"/>
            <w:r>
              <w:t>לי</w:t>
            </w:r>
            <w:proofErr w:type="spellEnd"/>
            <w:r>
              <w:t xml:space="preserve"> </w:t>
            </w:r>
            <w:proofErr w:type="spellStart"/>
            <w:r>
              <w:t>את</w:t>
            </w:r>
            <w:proofErr w:type="spellEnd"/>
            <w:r>
              <w:t xml:space="preserve"> </w:t>
            </w:r>
            <w:proofErr w:type="spellStart"/>
            <w:r>
              <w:t>חוקותיהם</w:t>
            </w:r>
            <w:proofErr w:type="spellEnd"/>
            <w:r>
              <w:t xml:space="preserve"> </w:t>
            </w:r>
            <w:proofErr w:type="spellStart"/>
            <w:r>
              <w:t>וחבורותיהם</w:t>
            </w:r>
            <w:proofErr w:type="spellEnd"/>
          </w:p>
        </w:tc>
      </w:tr>
    </w:tbl>
    <w:p w:rsidR="000506D0" w:rsidRDefault="00000000">
      <w:r>
        <w:br w:type="page"/>
      </w:r>
    </w:p>
    <w:p w:rsidR="000506D0" w:rsidRDefault="00000000">
      <w:pPr>
        <w:pStyle w:val="Title"/>
      </w:pPr>
      <w:r>
        <w:lastRenderedPageBreak/>
        <w:t>Chapter 34</w:t>
      </w:r>
    </w:p>
    <w:p w:rsidR="000506D0" w:rsidRDefault="00000000">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0506D0" w:rsidTr="00D66746">
        <w:tc>
          <w:tcPr>
            <w:tcW w:w="2880" w:type="dxa"/>
          </w:tcPr>
          <w:p w:rsidR="000506D0" w:rsidRDefault="00000000">
            <w:r>
              <w:t>Restored English</w:t>
            </w:r>
          </w:p>
        </w:tc>
        <w:tc>
          <w:tcPr>
            <w:tcW w:w="2880" w:type="dxa"/>
          </w:tcPr>
          <w:p w:rsidR="000506D0" w:rsidRDefault="00000000">
            <w:r>
              <w:t>Transliteration</w:t>
            </w:r>
          </w:p>
        </w:tc>
        <w:tc>
          <w:tcPr>
            <w:tcW w:w="2880" w:type="dxa"/>
          </w:tcPr>
          <w:p w:rsidR="000506D0" w:rsidRDefault="00000000">
            <w:r>
              <w:t>Hebrew / Source Structure</w:t>
            </w:r>
          </w:p>
        </w:tc>
      </w:tr>
      <w:tr w:rsidR="000506D0" w:rsidTr="00D66746">
        <w:tc>
          <w:tcPr>
            <w:tcW w:w="2880" w:type="dxa"/>
          </w:tcPr>
          <w:p w:rsidR="000506D0" w:rsidRDefault="00000000">
            <w:r>
              <w:t>34:1 And from there I went toward the north to the ends of the earth, and there I saw a great and glorious device at the ends of the whole earth.</w:t>
            </w:r>
          </w:p>
        </w:tc>
        <w:tc>
          <w:tcPr>
            <w:tcW w:w="2880" w:type="dxa"/>
          </w:tcPr>
          <w:p w:rsidR="000506D0" w:rsidRDefault="00000000">
            <w:r>
              <w:t>U-</w:t>
            </w:r>
            <w:proofErr w:type="spellStart"/>
            <w:r>
              <w:t>misham</w:t>
            </w:r>
            <w:proofErr w:type="spellEnd"/>
            <w:r>
              <w:t xml:space="preserve"> </w:t>
            </w:r>
            <w:proofErr w:type="spellStart"/>
            <w:r>
              <w:t>halakhti</w:t>
            </w:r>
            <w:proofErr w:type="spellEnd"/>
            <w:r>
              <w:t xml:space="preserve"> </w:t>
            </w:r>
            <w:proofErr w:type="spellStart"/>
            <w:r>
              <w:t>tzafonah</w:t>
            </w:r>
            <w:proofErr w:type="spellEnd"/>
            <w:r>
              <w:t xml:space="preserve"> </w:t>
            </w:r>
            <w:proofErr w:type="spellStart"/>
            <w:r>
              <w:t>el</w:t>
            </w:r>
            <w:proofErr w:type="spellEnd"/>
            <w:r>
              <w:t xml:space="preserve"> </w:t>
            </w:r>
            <w:proofErr w:type="spellStart"/>
            <w:r>
              <w:t>ketzei</w:t>
            </w:r>
            <w:proofErr w:type="spellEnd"/>
            <w:r>
              <w:t xml:space="preserve"> ha-</w:t>
            </w:r>
            <w:proofErr w:type="spellStart"/>
            <w:r>
              <w:t>aretz</w:t>
            </w:r>
            <w:proofErr w:type="spellEnd"/>
            <w:r>
              <w:t xml:space="preserve">, </w:t>
            </w:r>
            <w:proofErr w:type="spellStart"/>
            <w:r>
              <w:t>ve</w:t>
            </w:r>
            <w:proofErr w:type="spellEnd"/>
            <w:r>
              <w:t xml:space="preserve">-sham </w:t>
            </w:r>
            <w:proofErr w:type="spellStart"/>
            <w:r>
              <w:t>ra’iti</w:t>
            </w:r>
            <w:proofErr w:type="spellEnd"/>
            <w:r>
              <w:t xml:space="preserve"> </w:t>
            </w:r>
            <w:proofErr w:type="spellStart"/>
            <w:r>
              <w:t>tachbulah</w:t>
            </w:r>
            <w:proofErr w:type="spellEnd"/>
            <w:r>
              <w:t xml:space="preserve"> </w:t>
            </w:r>
            <w:proofErr w:type="spellStart"/>
            <w:r>
              <w:t>gedolah</w:t>
            </w:r>
            <w:proofErr w:type="spellEnd"/>
            <w:r>
              <w:t xml:space="preserve"> u-</w:t>
            </w:r>
            <w:proofErr w:type="spellStart"/>
            <w:r>
              <w:t>mefo’arah</w:t>
            </w:r>
            <w:proofErr w:type="spellEnd"/>
            <w:r>
              <w:t xml:space="preserve"> bi-</w:t>
            </w:r>
            <w:proofErr w:type="spellStart"/>
            <w:r>
              <w:t>ketzei</w:t>
            </w:r>
            <w:proofErr w:type="spellEnd"/>
            <w:r>
              <w:t xml:space="preserve"> </w:t>
            </w:r>
            <w:proofErr w:type="spellStart"/>
            <w:r>
              <w:t>kol</w:t>
            </w:r>
            <w:proofErr w:type="spellEnd"/>
            <w:r>
              <w:t xml:space="preserve"> ha-</w:t>
            </w:r>
            <w:proofErr w:type="spellStart"/>
            <w:r>
              <w:t>aretz</w:t>
            </w:r>
            <w:proofErr w:type="spellEnd"/>
            <w:r>
              <w:t>.</w:t>
            </w:r>
          </w:p>
        </w:tc>
        <w:tc>
          <w:tcPr>
            <w:tcW w:w="2880" w:type="dxa"/>
          </w:tcPr>
          <w:p w:rsidR="000506D0" w:rsidRDefault="00000000">
            <w:proofErr w:type="spellStart"/>
            <w:r>
              <w:t>ומשם</w:t>
            </w:r>
            <w:proofErr w:type="spellEnd"/>
            <w:r>
              <w:t xml:space="preserve"> </w:t>
            </w:r>
            <w:proofErr w:type="spellStart"/>
            <w:r>
              <w:t>הלכתי</w:t>
            </w:r>
            <w:proofErr w:type="spellEnd"/>
            <w:r>
              <w:t xml:space="preserve"> </w:t>
            </w:r>
            <w:proofErr w:type="spellStart"/>
            <w:r>
              <w:t>צפונה</w:t>
            </w:r>
            <w:proofErr w:type="spellEnd"/>
            <w:r>
              <w:t xml:space="preserve"> </w:t>
            </w:r>
            <w:proofErr w:type="spellStart"/>
            <w:r>
              <w:t>אל</w:t>
            </w:r>
            <w:proofErr w:type="spellEnd"/>
            <w:r>
              <w:t xml:space="preserve"> </w:t>
            </w:r>
            <w:proofErr w:type="spellStart"/>
            <w:r>
              <w:t>קצה</w:t>
            </w:r>
            <w:proofErr w:type="spellEnd"/>
            <w:r>
              <w:t xml:space="preserve"> </w:t>
            </w:r>
            <w:proofErr w:type="spellStart"/>
            <w:r>
              <w:t>הארץ</w:t>
            </w:r>
            <w:proofErr w:type="spellEnd"/>
            <w:r>
              <w:t xml:space="preserve"> </w:t>
            </w:r>
            <w:proofErr w:type="spellStart"/>
            <w:r>
              <w:t>ושם</w:t>
            </w:r>
            <w:proofErr w:type="spellEnd"/>
            <w:r>
              <w:t xml:space="preserve"> </w:t>
            </w:r>
            <w:proofErr w:type="spellStart"/>
            <w:r>
              <w:t>ראיתי</w:t>
            </w:r>
            <w:proofErr w:type="spellEnd"/>
            <w:r>
              <w:t xml:space="preserve"> </w:t>
            </w:r>
            <w:proofErr w:type="spellStart"/>
            <w:r>
              <w:t>תחבולה</w:t>
            </w:r>
            <w:proofErr w:type="spellEnd"/>
            <w:r>
              <w:t xml:space="preserve"> </w:t>
            </w:r>
            <w:proofErr w:type="spellStart"/>
            <w:r>
              <w:t>גדולה</w:t>
            </w:r>
            <w:proofErr w:type="spellEnd"/>
            <w:r>
              <w:t xml:space="preserve"> </w:t>
            </w:r>
            <w:proofErr w:type="spellStart"/>
            <w:r>
              <w:t>ומפוארת</w:t>
            </w:r>
            <w:proofErr w:type="spellEnd"/>
            <w:r>
              <w:t xml:space="preserve"> </w:t>
            </w:r>
            <w:proofErr w:type="spellStart"/>
            <w:r>
              <w:t>בקצה</w:t>
            </w:r>
            <w:proofErr w:type="spellEnd"/>
            <w:r>
              <w:t xml:space="preserve"> </w:t>
            </w:r>
            <w:proofErr w:type="spellStart"/>
            <w:r>
              <w:t>כל</w:t>
            </w:r>
            <w:proofErr w:type="spellEnd"/>
            <w:r>
              <w:t xml:space="preserve"> </w:t>
            </w:r>
            <w:proofErr w:type="spellStart"/>
            <w:r>
              <w:t>הארץ</w:t>
            </w:r>
            <w:proofErr w:type="spellEnd"/>
          </w:p>
        </w:tc>
      </w:tr>
      <w:tr w:rsidR="000506D0" w:rsidTr="00D66746">
        <w:tc>
          <w:tcPr>
            <w:tcW w:w="2880" w:type="dxa"/>
          </w:tcPr>
          <w:p w:rsidR="000506D0" w:rsidRDefault="00000000">
            <w:r>
              <w:t>34:2 And I saw three open gates of heaven; through each of them proceed north winds. When they blow there is cold, hail, frost, snow, dew, and rain.</w:t>
            </w:r>
          </w:p>
        </w:tc>
        <w:tc>
          <w:tcPr>
            <w:tcW w:w="2880" w:type="dxa"/>
          </w:tcPr>
          <w:p w:rsidR="000506D0" w:rsidRDefault="00000000">
            <w:proofErr w:type="spellStart"/>
            <w:r>
              <w:t>Ve-ra’iti</w:t>
            </w:r>
            <w:proofErr w:type="spellEnd"/>
            <w:r>
              <w:t xml:space="preserve"> </w:t>
            </w:r>
            <w:proofErr w:type="spellStart"/>
            <w:r>
              <w:t>shloshah</w:t>
            </w:r>
            <w:proofErr w:type="spellEnd"/>
            <w:r>
              <w:t xml:space="preserve"> </w:t>
            </w:r>
            <w:proofErr w:type="spellStart"/>
            <w:proofErr w:type="gramStart"/>
            <w:r>
              <w:t>she‘</w:t>
            </w:r>
            <w:proofErr w:type="gramEnd"/>
            <w:r>
              <w:t>arim</w:t>
            </w:r>
            <w:proofErr w:type="spellEnd"/>
            <w:r>
              <w:t xml:space="preserve"> </w:t>
            </w:r>
            <w:proofErr w:type="spellStart"/>
            <w:r>
              <w:t>petuchim</w:t>
            </w:r>
            <w:proofErr w:type="spellEnd"/>
            <w:r>
              <w:t xml:space="preserve"> </w:t>
            </w:r>
            <w:proofErr w:type="spellStart"/>
            <w:r>
              <w:t>ba-shamayim</w:t>
            </w:r>
            <w:proofErr w:type="spellEnd"/>
            <w:r>
              <w:t xml:space="preserve">; me-hem </w:t>
            </w:r>
            <w:proofErr w:type="spellStart"/>
            <w:r>
              <w:t>yotzim</w:t>
            </w:r>
            <w:proofErr w:type="spellEnd"/>
            <w:r>
              <w:t xml:space="preserve"> </w:t>
            </w:r>
            <w:proofErr w:type="spellStart"/>
            <w:r>
              <w:t>ruchot</w:t>
            </w:r>
            <w:proofErr w:type="spellEnd"/>
            <w:r>
              <w:t xml:space="preserve"> </w:t>
            </w:r>
            <w:proofErr w:type="spellStart"/>
            <w:r>
              <w:t>tzafoniyot</w:t>
            </w:r>
            <w:proofErr w:type="spellEnd"/>
            <w:r>
              <w:t>. U-</w:t>
            </w:r>
            <w:proofErr w:type="spellStart"/>
            <w:r>
              <w:t>ve</w:t>
            </w:r>
            <w:proofErr w:type="spellEnd"/>
            <w:r>
              <w:t>-</w:t>
            </w:r>
            <w:proofErr w:type="spellStart"/>
            <w:r>
              <w:t>nashvam</w:t>
            </w:r>
            <w:proofErr w:type="spellEnd"/>
            <w:r>
              <w:t xml:space="preserve"> </w:t>
            </w:r>
            <w:proofErr w:type="spellStart"/>
            <w:r>
              <w:t>yihyeh</w:t>
            </w:r>
            <w:proofErr w:type="spellEnd"/>
            <w:r>
              <w:t xml:space="preserve"> </w:t>
            </w:r>
            <w:proofErr w:type="spellStart"/>
            <w:r>
              <w:t>kor</w:t>
            </w:r>
            <w:proofErr w:type="spellEnd"/>
            <w:r>
              <w:t xml:space="preserve">, barad, </w:t>
            </w:r>
            <w:proofErr w:type="spellStart"/>
            <w:r>
              <w:t>kephor</w:t>
            </w:r>
            <w:proofErr w:type="spellEnd"/>
            <w:r>
              <w:t xml:space="preserve">, </w:t>
            </w:r>
            <w:proofErr w:type="spellStart"/>
            <w:r>
              <w:t>sheleg</w:t>
            </w:r>
            <w:proofErr w:type="spellEnd"/>
            <w:r>
              <w:t xml:space="preserve">, </w:t>
            </w:r>
            <w:proofErr w:type="spellStart"/>
            <w:r>
              <w:t>tal</w:t>
            </w:r>
            <w:proofErr w:type="spellEnd"/>
            <w:r>
              <w:t xml:space="preserve"> u-</w:t>
            </w:r>
            <w:proofErr w:type="spellStart"/>
            <w:r>
              <w:t>geshem</w:t>
            </w:r>
            <w:proofErr w:type="spellEnd"/>
            <w:r>
              <w:t>.</w:t>
            </w:r>
          </w:p>
        </w:tc>
        <w:tc>
          <w:tcPr>
            <w:tcW w:w="2880" w:type="dxa"/>
          </w:tcPr>
          <w:p w:rsidR="000506D0" w:rsidRDefault="00000000">
            <w:proofErr w:type="spellStart"/>
            <w:r>
              <w:t>וראיתי</w:t>
            </w:r>
            <w:proofErr w:type="spellEnd"/>
            <w:r>
              <w:t xml:space="preserve"> </w:t>
            </w:r>
            <w:proofErr w:type="spellStart"/>
            <w:r>
              <w:t>שלשה</w:t>
            </w:r>
            <w:proofErr w:type="spellEnd"/>
            <w:r>
              <w:t xml:space="preserve"> </w:t>
            </w:r>
            <w:proofErr w:type="spellStart"/>
            <w:r>
              <w:t>שערים</w:t>
            </w:r>
            <w:proofErr w:type="spellEnd"/>
            <w:r>
              <w:t xml:space="preserve"> </w:t>
            </w:r>
            <w:proofErr w:type="spellStart"/>
            <w:r>
              <w:t>פתוחים</w:t>
            </w:r>
            <w:proofErr w:type="spellEnd"/>
            <w:r>
              <w:t xml:space="preserve"> </w:t>
            </w:r>
            <w:proofErr w:type="spellStart"/>
            <w:r>
              <w:t>בשמים</w:t>
            </w:r>
            <w:proofErr w:type="spellEnd"/>
            <w:r>
              <w:t xml:space="preserve"> </w:t>
            </w:r>
            <w:proofErr w:type="spellStart"/>
            <w:r>
              <w:t>מהם</w:t>
            </w:r>
            <w:proofErr w:type="spellEnd"/>
            <w:r>
              <w:t xml:space="preserve"> </w:t>
            </w:r>
            <w:proofErr w:type="spellStart"/>
            <w:r>
              <w:t>יוצאים</w:t>
            </w:r>
            <w:proofErr w:type="spellEnd"/>
            <w:r>
              <w:t xml:space="preserve"> </w:t>
            </w:r>
            <w:proofErr w:type="spellStart"/>
            <w:r>
              <w:t>רוחות</w:t>
            </w:r>
            <w:proofErr w:type="spellEnd"/>
            <w:r>
              <w:t xml:space="preserve"> </w:t>
            </w:r>
            <w:proofErr w:type="spellStart"/>
            <w:r>
              <w:t>צפוניות</w:t>
            </w:r>
            <w:proofErr w:type="spellEnd"/>
            <w:r>
              <w:t xml:space="preserve"> </w:t>
            </w:r>
            <w:proofErr w:type="spellStart"/>
            <w:r>
              <w:t>ובנשבם</w:t>
            </w:r>
            <w:proofErr w:type="spellEnd"/>
            <w:r>
              <w:t xml:space="preserve"> </w:t>
            </w:r>
            <w:proofErr w:type="spellStart"/>
            <w:r>
              <w:t>יהיה</w:t>
            </w:r>
            <w:proofErr w:type="spellEnd"/>
            <w:r>
              <w:t xml:space="preserve"> </w:t>
            </w:r>
            <w:proofErr w:type="spellStart"/>
            <w:r>
              <w:t>קור</w:t>
            </w:r>
            <w:proofErr w:type="spellEnd"/>
            <w:r>
              <w:t xml:space="preserve"> </w:t>
            </w:r>
            <w:proofErr w:type="spellStart"/>
            <w:r>
              <w:t>ברד</w:t>
            </w:r>
            <w:proofErr w:type="spellEnd"/>
            <w:r>
              <w:t xml:space="preserve"> </w:t>
            </w:r>
            <w:proofErr w:type="spellStart"/>
            <w:r>
              <w:t>כפור</w:t>
            </w:r>
            <w:proofErr w:type="spellEnd"/>
            <w:r>
              <w:t xml:space="preserve"> </w:t>
            </w:r>
            <w:proofErr w:type="spellStart"/>
            <w:r>
              <w:t>שלג</w:t>
            </w:r>
            <w:proofErr w:type="spellEnd"/>
            <w:r>
              <w:t xml:space="preserve"> </w:t>
            </w:r>
            <w:proofErr w:type="spellStart"/>
            <w:r>
              <w:t>טל</w:t>
            </w:r>
            <w:proofErr w:type="spellEnd"/>
            <w:r>
              <w:t xml:space="preserve"> </w:t>
            </w:r>
            <w:proofErr w:type="spellStart"/>
            <w:r>
              <w:t>וגשם</w:t>
            </w:r>
            <w:proofErr w:type="spellEnd"/>
          </w:p>
        </w:tc>
      </w:tr>
      <w:tr w:rsidR="000506D0" w:rsidTr="00D66746">
        <w:tc>
          <w:tcPr>
            <w:tcW w:w="2880" w:type="dxa"/>
          </w:tcPr>
          <w:p w:rsidR="000506D0" w:rsidRDefault="00000000">
            <w:r>
              <w:t>34:3 And out of one gate they blow for good; but when they blow through the other two gates, it is with violence and affliction on the earth, and they blow strongly.</w:t>
            </w:r>
          </w:p>
        </w:tc>
        <w:tc>
          <w:tcPr>
            <w:tcW w:w="2880" w:type="dxa"/>
          </w:tcPr>
          <w:p w:rsidR="000506D0" w:rsidRDefault="00000000">
            <w:r>
              <w:t>U-mi-</w:t>
            </w:r>
            <w:proofErr w:type="spellStart"/>
            <w:proofErr w:type="gramStart"/>
            <w:r>
              <w:t>she‘</w:t>
            </w:r>
            <w:proofErr w:type="gramEnd"/>
            <w:r>
              <w:t>ar</w:t>
            </w:r>
            <w:proofErr w:type="spellEnd"/>
            <w:r>
              <w:t xml:space="preserve"> </w:t>
            </w:r>
            <w:proofErr w:type="spellStart"/>
            <w:r>
              <w:t>echad</w:t>
            </w:r>
            <w:proofErr w:type="spellEnd"/>
            <w:r>
              <w:t xml:space="preserve"> hem </w:t>
            </w:r>
            <w:proofErr w:type="spellStart"/>
            <w:r>
              <w:t>nashvim</w:t>
            </w:r>
            <w:proofErr w:type="spellEnd"/>
            <w:r>
              <w:t xml:space="preserve"> le-</w:t>
            </w:r>
            <w:proofErr w:type="spellStart"/>
            <w:r>
              <w:t>tovah</w:t>
            </w:r>
            <w:proofErr w:type="spellEnd"/>
            <w:r>
              <w:t>; aval mi-</w:t>
            </w:r>
            <w:proofErr w:type="spellStart"/>
            <w:r>
              <w:t>shnei</w:t>
            </w:r>
            <w:proofErr w:type="spellEnd"/>
            <w:r>
              <w:t xml:space="preserve"> ha-</w:t>
            </w:r>
            <w:proofErr w:type="spellStart"/>
            <w:r>
              <w:t>she‘arim</w:t>
            </w:r>
            <w:proofErr w:type="spellEnd"/>
            <w:r>
              <w:t xml:space="preserve"> ha-</w:t>
            </w:r>
            <w:proofErr w:type="spellStart"/>
            <w:r>
              <w:t>acharim</w:t>
            </w:r>
            <w:proofErr w:type="spellEnd"/>
            <w:r>
              <w:t xml:space="preserve"> </w:t>
            </w:r>
            <w:proofErr w:type="spellStart"/>
            <w:r>
              <w:t>yotz’im</w:t>
            </w:r>
            <w:proofErr w:type="spellEnd"/>
            <w:r>
              <w:t xml:space="preserve"> be-</w:t>
            </w:r>
            <w:proofErr w:type="spellStart"/>
            <w:r>
              <w:t>za‘am</w:t>
            </w:r>
            <w:proofErr w:type="spellEnd"/>
            <w:r>
              <w:t xml:space="preserve"> u-</w:t>
            </w:r>
            <w:proofErr w:type="spellStart"/>
            <w:r>
              <w:t>ve</w:t>
            </w:r>
            <w:proofErr w:type="spellEnd"/>
            <w:r>
              <w:t>-</w:t>
            </w:r>
            <w:proofErr w:type="spellStart"/>
            <w:r>
              <w:t>tsarah</w:t>
            </w:r>
            <w:proofErr w:type="spellEnd"/>
            <w:r>
              <w:t xml:space="preserve"> al ha-</w:t>
            </w:r>
            <w:proofErr w:type="spellStart"/>
            <w:r>
              <w:t>aretz</w:t>
            </w:r>
            <w:proofErr w:type="spellEnd"/>
            <w:r>
              <w:t>, u-</w:t>
            </w:r>
            <w:proofErr w:type="spellStart"/>
            <w:r>
              <w:t>ve</w:t>
            </w:r>
            <w:proofErr w:type="spellEnd"/>
            <w:r>
              <w:t>-</w:t>
            </w:r>
            <w:proofErr w:type="spellStart"/>
            <w:r>
              <w:t>koach</w:t>
            </w:r>
            <w:proofErr w:type="spellEnd"/>
            <w:r>
              <w:t xml:space="preserve"> </w:t>
            </w:r>
            <w:proofErr w:type="spellStart"/>
            <w:r>
              <w:t>gadol</w:t>
            </w:r>
            <w:proofErr w:type="spellEnd"/>
            <w:r>
              <w:t xml:space="preserve"> hem </w:t>
            </w:r>
            <w:proofErr w:type="spellStart"/>
            <w:r>
              <w:t>nashvim</w:t>
            </w:r>
            <w:proofErr w:type="spellEnd"/>
            <w:r>
              <w:t>.</w:t>
            </w:r>
          </w:p>
        </w:tc>
        <w:tc>
          <w:tcPr>
            <w:tcW w:w="2880" w:type="dxa"/>
          </w:tcPr>
          <w:p w:rsidR="000506D0" w:rsidRDefault="00000000">
            <w:proofErr w:type="spellStart"/>
            <w:r>
              <w:t>ומשער</w:t>
            </w:r>
            <w:proofErr w:type="spellEnd"/>
            <w:r>
              <w:t xml:space="preserve"> </w:t>
            </w:r>
            <w:proofErr w:type="spellStart"/>
            <w:r>
              <w:t>אחד</w:t>
            </w:r>
            <w:proofErr w:type="spellEnd"/>
            <w:r>
              <w:t xml:space="preserve"> </w:t>
            </w:r>
            <w:proofErr w:type="spellStart"/>
            <w:r>
              <w:t>הם</w:t>
            </w:r>
            <w:proofErr w:type="spellEnd"/>
            <w:r>
              <w:t xml:space="preserve"> </w:t>
            </w:r>
            <w:proofErr w:type="spellStart"/>
            <w:r>
              <w:t>נושבים</w:t>
            </w:r>
            <w:proofErr w:type="spellEnd"/>
            <w:r>
              <w:t xml:space="preserve"> </w:t>
            </w:r>
            <w:proofErr w:type="spellStart"/>
            <w:r>
              <w:t>לטובה</w:t>
            </w:r>
            <w:proofErr w:type="spellEnd"/>
            <w:r>
              <w:t xml:space="preserve"> </w:t>
            </w:r>
            <w:proofErr w:type="spellStart"/>
            <w:r>
              <w:t>אבל</w:t>
            </w:r>
            <w:proofErr w:type="spellEnd"/>
            <w:r>
              <w:t xml:space="preserve"> </w:t>
            </w:r>
            <w:proofErr w:type="spellStart"/>
            <w:r>
              <w:t>משני</w:t>
            </w:r>
            <w:proofErr w:type="spellEnd"/>
            <w:r>
              <w:t xml:space="preserve"> </w:t>
            </w:r>
            <w:proofErr w:type="spellStart"/>
            <w:r>
              <w:t>השערים</w:t>
            </w:r>
            <w:proofErr w:type="spellEnd"/>
            <w:r>
              <w:t xml:space="preserve"> </w:t>
            </w:r>
            <w:proofErr w:type="spellStart"/>
            <w:r>
              <w:t>האחרים</w:t>
            </w:r>
            <w:proofErr w:type="spellEnd"/>
            <w:r>
              <w:t xml:space="preserve"> </w:t>
            </w:r>
            <w:proofErr w:type="spellStart"/>
            <w:r>
              <w:t>יוצאים</w:t>
            </w:r>
            <w:proofErr w:type="spellEnd"/>
            <w:r>
              <w:t xml:space="preserve"> </w:t>
            </w:r>
            <w:proofErr w:type="spellStart"/>
            <w:r>
              <w:t>בזעם</w:t>
            </w:r>
            <w:proofErr w:type="spellEnd"/>
            <w:r>
              <w:t xml:space="preserve"> </w:t>
            </w:r>
            <w:proofErr w:type="spellStart"/>
            <w:r>
              <w:t>ובצרה</w:t>
            </w:r>
            <w:proofErr w:type="spellEnd"/>
            <w:r>
              <w:t xml:space="preserve"> </w:t>
            </w:r>
            <w:proofErr w:type="spellStart"/>
            <w:r>
              <w:t>על</w:t>
            </w:r>
            <w:proofErr w:type="spellEnd"/>
            <w:r>
              <w:t xml:space="preserve"> </w:t>
            </w:r>
            <w:proofErr w:type="spellStart"/>
            <w:r>
              <w:t>הארץ</w:t>
            </w:r>
            <w:proofErr w:type="spellEnd"/>
            <w:r>
              <w:t xml:space="preserve"> </w:t>
            </w:r>
            <w:proofErr w:type="spellStart"/>
            <w:r>
              <w:t>ובכח</w:t>
            </w:r>
            <w:proofErr w:type="spellEnd"/>
            <w:r>
              <w:t xml:space="preserve"> </w:t>
            </w:r>
            <w:proofErr w:type="spellStart"/>
            <w:r>
              <w:t>גדול</w:t>
            </w:r>
            <w:proofErr w:type="spellEnd"/>
            <w:r>
              <w:t xml:space="preserve"> </w:t>
            </w:r>
            <w:proofErr w:type="spellStart"/>
            <w:r>
              <w:t>הם</w:t>
            </w:r>
            <w:proofErr w:type="spellEnd"/>
            <w:r>
              <w:t xml:space="preserve"> </w:t>
            </w:r>
            <w:proofErr w:type="spellStart"/>
            <w:r>
              <w:t>נושבים</w:t>
            </w:r>
            <w:proofErr w:type="spellEnd"/>
          </w:p>
        </w:tc>
      </w:tr>
      <w:tr w:rsidR="000506D0" w:rsidTr="00D66746">
        <w:tc>
          <w:tcPr>
            <w:tcW w:w="2880" w:type="dxa"/>
          </w:tcPr>
          <w:p w:rsidR="000506D0" w:rsidRDefault="00000000">
            <w:r>
              <w:t>34:4 And they blow with strength over the earth.</w:t>
            </w:r>
          </w:p>
        </w:tc>
        <w:tc>
          <w:tcPr>
            <w:tcW w:w="2880" w:type="dxa"/>
          </w:tcPr>
          <w:p w:rsidR="000506D0" w:rsidRDefault="00000000">
            <w:proofErr w:type="spellStart"/>
            <w:r>
              <w:t>Ve-noshvim</w:t>
            </w:r>
            <w:proofErr w:type="spellEnd"/>
            <w:r>
              <w:t xml:space="preserve"> be-</w:t>
            </w:r>
            <w:proofErr w:type="spellStart"/>
            <w:r>
              <w:t>koach</w:t>
            </w:r>
            <w:proofErr w:type="spellEnd"/>
            <w:r>
              <w:t xml:space="preserve"> al ha-</w:t>
            </w:r>
            <w:proofErr w:type="spellStart"/>
            <w:r>
              <w:t>aretz</w:t>
            </w:r>
            <w:proofErr w:type="spellEnd"/>
            <w:r>
              <w:t>.</w:t>
            </w:r>
          </w:p>
        </w:tc>
        <w:tc>
          <w:tcPr>
            <w:tcW w:w="2880" w:type="dxa"/>
          </w:tcPr>
          <w:p w:rsidR="000506D0" w:rsidRDefault="00000000">
            <w:proofErr w:type="spellStart"/>
            <w:r>
              <w:t>ונושבים</w:t>
            </w:r>
            <w:proofErr w:type="spellEnd"/>
            <w:r>
              <w:t xml:space="preserve"> </w:t>
            </w:r>
            <w:proofErr w:type="spellStart"/>
            <w:r>
              <w:t>בכח</w:t>
            </w:r>
            <w:proofErr w:type="spellEnd"/>
            <w:r>
              <w:t xml:space="preserve"> </w:t>
            </w:r>
            <w:proofErr w:type="spellStart"/>
            <w:r>
              <w:t>על</w:t>
            </w:r>
            <w:proofErr w:type="spellEnd"/>
            <w:r>
              <w:t xml:space="preserve"> </w:t>
            </w:r>
            <w:proofErr w:type="spellStart"/>
            <w:r>
              <w:t>הארץ</w:t>
            </w:r>
            <w:proofErr w:type="spellEnd"/>
          </w:p>
        </w:tc>
      </w:tr>
    </w:tbl>
    <w:p w:rsidR="000506D0" w:rsidRDefault="00000000">
      <w:r>
        <w:br w:type="page"/>
      </w:r>
    </w:p>
    <w:p w:rsidR="000506D0" w:rsidRDefault="00000000">
      <w:pPr>
        <w:pStyle w:val="Title"/>
      </w:pPr>
      <w:r>
        <w:lastRenderedPageBreak/>
        <w:t>Chapter 35</w:t>
      </w:r>
    </w:p>
    <w:p w:rsidR="000506D0" w:rsidRDefault="00000000">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0506D0" w:rsidTr="00D66746">
        <w:tc>
          <w:tcPr>
            <w:tcW w:w="2880" w:type="dxa"/>
          </w:tcPr>
          <w:p w:rsidR="000506D0" w:rsidRDefault="00000000">
            <w:r>
              <w:t>Restored English</w:t>
            </w:r>
          </w:p>
        </w:tc>
        <w:tc>
          <w:tcPr>
            <w:tcW w:w="2880" w:type="dxa"/>
          </w:tcPr>
          <w:p w:rsidR="000506D0" w:rsidRDefault="00000000">
            <w:r>
              <w:t>Transliteration</w:t>
            </w:r>
          </w:p>
        </w:tc>
        <w:tc>
          <w:tcPr>
            <w:tcW w:w="2880" w:type="dxa"/>
          </w:tcPr>
          <w:p w:rsidR="000506D0" w:rsidRDefault="00000000">
            <w:r>
              <w:t>Hebrew / Source Structure</w:t>
            </w:r>
          </w:p>
        </w:tc>
      </w:tr>
      <w:tr w:rsidR="000506D0" w:rsidTr="00D66746">
        <w:tc>
          <w:tcPr>
            <w:tcW w:w="2880" w:type="dxa"/>
          </w:tcPr>
          <w:p w:rsidR="000506D0" w:rsidRDefault="00000000">
            <w:r>
              <w:t xml:space="preserve">35:1 And from there I went to the ends of the earth and saw </w:t>
            </w:r>
            <w:proofErr w:type="gramStart"/>
            <w:r>
              <w:t>there</w:t>
            </w:r>
            <w:proofErr w:type="gramEnd"/>
            <w:r>
              <w:t xml:space="preserve"> great beasts, and each one differed from the other, and birds also differing in appearance and beauty and voice</w:t>
            </w:r>
            <w:r w:rsidR="00254573">
              <w:t xml:space="preserve">, </w:t>
            </w:r>
            <w:r>
              <w:t>one differing from another.</w:t>
            </w:r>
          </w:p>
        </w:tc>
        <w:tc>
          <w:tcPr>
            <w:tcW w:w="2880" w:type="dxa"/>
          </w:tcPr>
          <w:p w:rsidR="000506D0" w:rsidRDefault="00000000">
            <w:r>
              <w:t>U-</w:t>
            </w:r>
            <w:proofErr w:type="spellStart"/>
            <w:r>
              <w:t>misham</w:t>
            </w:r>
            <w:proofErr w:type="spellEnd"/>
            <w:r>
              <w:t xml:space="preserve"> </w:t>
            </w:r>
            <w:proofErr w:type="spellStart"/>
            <w:r>
              <w:t>halakhti</w:t>
            </w:r>
            <w:proofErr w:type="spellEnd"/>
            <w:r>
              <w:t xml:space="preserve"> </w:t>
            </w:r>
            <w:proofErr w:type="spellStart"/>
            <w:r>
              <w:t>el</w:t>
            </w:r>
            <w:proofErr w:type="spellEnd"/>
            <w:r>
              <w:t xml:space="preserve"> </w:t>
            </w:r>
            <w:proofErr w:type="spellStart"/>
            <w:r>
              <w:t>ketzei</w:t>
            </w:r>
            <w:proofErr w:type="spellEnd"/>
            <w:r>
              <w:t xml:space="preserve"> ha-</w:t>
            </w:r>
            <w:proofErr w:type="spellStart"/>
            <w:r>
              <w:t>aretz</w:t>
            </w:r>
            <w:proofErr w:type="spellEnd"/>
            <w:r>
              <w:t xml:space="preserve"> </w:t>
            </w:r>
            <w:proofErr w:type="spellStart"/>
            <w:r>
              <w:t>ve-ra’iti</w:t>
            </w:r>
            <w:proofErr w:type="spellEnd"/>
            <w:r>
              <w:t xml:space="preserve"> sham </w:t>
            </w:r>
            <w:proofErr w:type="spellStart"/>
            <w:r>
              <w:t>chayot</w:t>
            </w:r>
            <w:proofErr w:type="spellEnd"/>
            <w:r>
              <w:t xml:space="preserve"> </w:t>
            </w:r>
            <w:proofErr w:type="spellStart"/>
            <w:r>
              <w:t>gedolot</w:t>
            </w:r>
            <w:proofErr w:type="spellEnd"/>
            <w:r>
              <w:t xml:space="preserve">, </w:t>
            </w:r>
            <w:proofErr w:type="spellStart"/>
            <w:r>
              <w:t>ve-kol</w:t>
            </w:r>
            <w:proofErr w:type="spellEnd"/>
            <w:r>
              <w:t xml:space="preserve"> </w:t>
            </w:r>
            <w:proofErr w:type="spellStart"/>
            <w:r>
              <w:t>achat</w:t>
            </w:r>
            <w:proofErr w:type="spellEnd"/>
            <w:r>
              <w:t xml:space="preserve"> </w:t>
            </w:r>
            <w:proofErr w:type="spellStart"/>
            <w:r>
              <w:t>shonah</w:t>
            </w:r>
            <w:proofErr w:type="spellEnd"/>
            <w:r>
              <w:t xml:space="preserve"> me-</w:t>
            </w:r>
            <w:proofErr w:type="spellStart"/>
            <w:r>
              <w:t>chavertah</w:t>
            </w:r>
            <w:proofErr w:type="spellEnd"/>
            <w:r>
              <w:t xml:space="preserve">, </w:t>
            </w:r>
            <w:proofErr w:type="spellStart"/>
            <w:r>
              <w:t>ve-tziporim</w:t>
            </w:r>
            <w:proofErr w:type="spellEnd"/>
            <w:r>
              <w:t xml:space="preserve"> gam ken </w:t>
            </w:r>
            <w:proofErr w:type="spellStart"/>
            <w:r>
              <w:t>shonot</w:t>
            </w:r>
            <w:proofErr w:type="spellEnd"/>
            <w:r>
              <w:t xml:space="preserve"> be-</w:t>
            </w:r>
            <w:proofErr w:type="spellStart"/>
            <w:r>
              <w:t>mar’eh</w:t>
            </w:r>
            <w:proofErr w:type="spellEnd"/>
            <w:r>
              <w:t xml:space="preserve"> u-</w:t>
            </w:r>
            <w:proofErr w:type="spellStart"/>
            <w:r>
              <w:t>ve</w:t>
            </w:r>
            <w:proofErr w:type="spellEnd"/>
            <w:r>
              <w:t>-</w:t>
            </w:r>
            <w:proofErr w:type="spellStart"/>
            <w:r>
              <w:t>yofi</w:t>
            </w:r>
            <w:proofErr w:type="spellEnd"/>
            <w:r>
              <w:t xml:space="preserve"> u-</w:t>
            </w:r>
            <w:proofErr w:type="spellStart"/>
            <w:r>
              <w:t>ve</w:t>
            </w:r>
            <w:proofErr w:type="spellEnd"/>
            <w:r>
              <w:t>-</w:t>
            </w:r>
            <w:proofErr w:type="spellStart"/>
            <w:r>
              <w:t>qol</w:t>
            </w:r>
            <w:proofErr w:type="spellEnd"/>
            <w:r w:rsidR="00254573">
              <w:t xml:space="preserve">, </w:t>
            </w:r>
            <w:proofErr w:type="spellStart"/>
            <w:r>
              <w:t>kol</w:t>
            </w:r>
            <w:proofErr w:type="spellEnd"/>
            <w:r>
              <w:t xml:space="preserve"> </w:t>
            </w:r>
            <w:proofErr w:type="spellStart"/>
            <w:r>
              <w:t>achat</w:t>
            </w:r>
            <w:proofErr w:type="spellEnd"/>
            <w:r>
              <w:t xml:space="preserve"> </w:t>
            </w:r>
            <w:proofErr w:type="spellStart"/>
            <w:r>
              <w:t>shonah</w:t>
            </w:r>
            <w:proofErr w:type="spellEnd"/>
            <w:r>
              <w:t xml:space="preserve"> me-</w:t>
            </w:r>
            <w:proofErr w:type="spellStart"/>
            <w:r>
              <w:t>chavertah</w:t>
            </w:r>
            <w:proofErr w:type="spellEnd"/>
            <w:r>
              <w:t>.</w:t>
            </w:r>
          </w:p>
        </w:tc>
        <w:tc>
          <w:tcPr>
            <w:tcW w:w="2880" w:type="dxa"/>
          </w:tcPr>
          <w:p w:rsidR="000506D0" w:rsidRDefault="00000000">
            <w:proofErr w:type="spellStart"/>
            <w:r>
              <w:t>ומשם</w:t>
            </w:r>
            <w:proofErr w:type="spellEnd"/>
            <w:r>
              <w:t xml:space="preserve"> </w:t>
            </w:r>
            <w:proofErr w:type="spellStart"/>
            <w:r>
              <w:t>הלכתי</w:t>
            </w:r>
            <w:proofErr w:type="spellEnd"/>
            <w:r>
              <w:t xml:space="preserve"> </w:t>
            </w:r>
            <w:proofErr w:type="spellStart"/>
            <w:r>
              <w:t>אל</w:t>
            </w:r>
            <w:proofErr w:type="spellEnd"/>
            <w:r>
              <w:t xml:space="preserve"> </w:t>
            </w:r>
            <w:proofErr w:type="spellStart"/>
            <w:r>
              <w:t>קצה</w:t>
            </w:r>
            <w:proofErr w:type="spellEnd"/>
            <w:r>
              <w:t xml:space="preserve"> </w:t>
            </w:r>
            <w:proofErr w:type="spellStart"/>
            <w:r>
              <w:t>הארץ</w:t>
            </w:r>
            <w:proofErr w:type="spellEnd"/>
            <w:r>
              <w:t xml:space="preserve"> </w:t>
            </w:r>
            <w:proofErr w:type="spellStart"/>
            <w:r>
              <w:t>וראיתי</w:t>
            </w:r>
            <w:proofErr w:type="spellEnd"/>
            <w:r>
              <w:t xml:space="preserve"> </w:t>
            </w:r>
            <w:proofErr w:type="spellStart"/>
            <w:r>
              <w:t>שם</w:t>
            </w:r>
            <w:proofErr w:type="spellEnd"/>
            <w:r>
              <w:t xml:space="preserve"> </w:t>
            </w:r>
            <w:proofErr w:type="spellStart"/>
            <w:r>
              <w:t>חיות</w:t>
            </w:r>
            <w:proofErr w:type="spellEnd"/>
            <w:r>
              <w:t xml:space="preserve"> </w:t>
            </w:r>
            <w:proofErr w:type="spellStart"/>
            <w:r>
              <w:t>גדולות</w:t>
            </w:r>
            <w:proofErr w:type="spellEnd"/>
            <w:r>
              <w:t xml:space="preserve"> </w:t>
            </w:r>
            <w:proofErr w:type="spellStart"/>
            <w:r>
              <w:t>וכל</w:t>
            </w:r>
            <w:proofErr w:type="spellEnd"/>
            <w:r>
              <w:t xml:space="preserve"> </w:t>
            </w:r>
            <w:proofErr w:type="spellStart"/>
            <w:r>
              <w:t>אחת</w:t>
            </w:r>
            <w:proofErr w:type="spellEnd"/>
            <w:r>
              <w:t xml:space="preserve"> </w:t>
            </w:r>
            <w:proofErr w:type="spellStart"/>
            <w:r>
              <w:t>שונה</w:t>
            </w:r>
            <w:proofErr w:type="spellEnd"/>
            <w:r>
              <w:t xml:space="preserve"> </w:t>
            </w:r>
            <w:proofErr w:type="spellStart"/>
            <w:r>
              <w:t>מחברתה</w:t>
            </w:r>
            <w:proofErr w:type="spellEnd"/>
            <w:r>
              <w:t xml:space="preserve"> </w:t>
            </w:r>
            <w:proofErr w:type="spellStart"/>
            <w:r>
              <w:t>וציפורים</w:t>
            </w:r>
            <w:proofErr w:type="spellEnd"/>
            <w:r>
              <w:t xml:space="preserve"> </w:t>
            </w:r>
            <w:proofErr w:type="spellStart"/>
            <w:r>
              <w:t>גם</w:t>
            </w:r>
            <w:proofErr w:type="spellEnd"/>
            <w:r>
              <w:t xml:space="preserve"> </w:t>
            </w:r>
            <w:proofErr w:type="spellStart"/>
            <w:r>
              <w:t>כן</w:t>
            </w:r>
            <w:proofErr w:type="spellEnd"/>
            <w:r>
              <w:t xml:space="preserve"> </w:t>
            </w:r>
            <w:proofErr w:type="spellStart"/>
            <w:r>
              <w:t>שונות</w:t>
            </w:r>
            <w:proofErr w:type="spellEnd"/>
            <w:r>
              <w:t xml:space="preserve"> </w:t>
            </w:r>
            <w:proofErr w:type="spellStart"/>
            <w:r>
              <w:t>במראה</w:t>
            </w:r>
            <w:proofErr w:type="spellEnd"/>
            <w:r>
              <w:t xml:space="preserve"> </w:t>
            </w:r>
            <w:proofErr w:type="spellStart"/>
            <w:r>
              <w:t>וביופי</w:t>
            </w:r>
            <w:proofErr w:type="spellEnd"/>
            <w:r>
              <w:t xml:space="preserve"> </w:t>
            </w:r>
            <w:proofErr w:type="spellStart"/>
            <w:r>
              <w:t>ובקול</w:t>
            </w:r>
            <w:proofErr w:type="spellEnd"/>
            <w:r>
              <w:t xml:space="preserve"> </w:t>
            </w:r>
            <w:proofErr w:type="spellStart"/>
            <w:r>
              <w:t>כל</w:t>
            </w:r>
            <w:proofErr w:type="spellEnd"/>
            <w:r>
              <w:t xml:space="preserve"> </w:t>
            </w:r>
            <w:proofErr w:type="spellStart"/>
            <w:r>
              <w:t>אחת</w:t>
            </w:r>
            <w:proofErr w:type="spellEnd"/>
            <w:r>
              <w:t xml:space="preserve"> </w:t>
            </w:r>
            <w:proofErr w:type="spellStart"/>
            <w:r>
              <w:t>שונה</w:t>
            </w:r>
            <w:proofErr w:type="spellEnd"/>
            <w:r>
              <w:t xml:space="preserve"> </w:t>
            </w:r>
            <w:proofErr w:type="spellStart"/>
            <w:r>
              <w:t>מחברתה</w:t>
            </w:r>
            <w:proofErr w:type="spellEnd"/>
          </w:p>
        </w:tc>
      </w:tr>
      <w:tr w:rsidR="000506D0" w:rsidTr="00D66746">
        <w:tc>
          <w:tcPr>
            <w:tcW w:w="2880" w:type="dxa"/>
          </w:tcPr>
          <w:p w:rsidR="000506D0" w:rsidRDefault="00000000">
            <w:r>
              <w:t>35:2 And to the east of those beasts I saw the ends of the earth where heaven rests, and the doors of heaven open.</w:t>
            </w:r>
          </w:p>
        </w:tc>
        <w:tc>
          <w:tcPr>
            <w:tcW w:w="2880" w:type="dxa"/>
          </w:tcPr>
          <w:p w:rsidR="000506D0" w:rsidRDefault="00000000">
            <w:r>
              <w:t>U-</w:t>
            </w:r>
            <w:proofErr w:type="spellStart"/>
            <w:r>
              <w:t>mizrach</w:t>
            </w:r>
            <w:proofErr w:type="spellEnd"/>
            <w:r>
              <w:t xml:space="preserve"> le-</w:t>
            </w:r>
            <w:proofErr w:type="spellStart"/>
            <w:r>
              <w:t>chayot</w:t>
            </w:r>
            <w:proofErr w:type="spellEnd"/>
            <w:r>
              <w:t xml:space="preserve"> ha-</w:t>
            </w:r>
            <w:proofErr w:type="spellStart"/>
            <w:r>
              <w:t>eleh</w:t>
            </w:r>
            <w:proofErr w:type="spellEnd"/>
            <w:r>
              <w:t xml:space="preserve"> </w:t>
            </w:r>
            <w:proofErr w:type="spellStart"/>
            <w:r>
              <w:t>ra’iti</w:t>
            </w:r>
            <w:proofErr w:type="spellEnd"/>
            <w:r>
              <w:t xml:space="preserve"> et </w:t>
            </w:r>
            <w:proofErr w:type="spellStart"/>
            <w:r>
              <w:t>ketzei</w:t>
            </w:r>
            <w:proofErr w:type="spellEnd"/>
            <w:r>
              <w:t xml:space="preserve"> ha-</w:t>
            </w:r>
            <w:proofErr w:type="spellStart"/>
            <w:r>
              <w:t>aretz</w:t>
            </w:r>
            <w:proofErr w:type="spellEnd"/>
            <w:r>
              <w:t xml:space="preserve"> </w:t>
            </w:r>
            <w:proofErr w:type="spellStart"/>
            <w:r>
              <w:t>asher</w:t>
            </w:r>
            <w:proofErr w:type="spellEnd"/>
            <w:r>
              <w:t xml:space="preserve"> </w:t>
            </w:r>
            <w:proofErr w:type="spellStart"/>
            <w:r>
              <w:t>bo</w:t>
            </w:r>
            <w:proofErr w:type="spellEnd"/>
            <w:r>
              <w:t xml:space="preserve"> </w:t>
            </w:r>
            <w:proofErr w:type="spellStart"/>
            <w:r>
              <w:t>shamayim</w:t>
            </w:r>
            <w:proofErr w:type="spellEnd"/>
            <w:r>
              <w:t xml:space="preserve"> </w:t>
            </w:r>
            <w:proofErr w:type="spellStart"/>
            <w:r>
              <w:t>nach</w:t>
            </w:r>
            <w:proofErr w:type="spellEnd"/>
            <w:r>
              <w:t>, u-</w:t>
            </w:r>
            <w:proofErr w:type="spellStart"/>
            <w:r>
              <w:t>pitchei</w:t>
            </w:r>
            <w:proofErr w:type="spellEnd"/>
            <w:r>
              <w:t xml:space="preserve"> ha-</w:t>
            </w:r>
            <w:proofErr w:type="spellStart"/>
            <w:r>
              <w:t>shamayim</w:t>
            </w:r>
            <w:proofErr w:type="spellEnd"/>
            <w:r>
              <w:t xml:space="preserve"> </w:t>
            </w:r>
            <w:proofErr w:type="spellStart"/>
            <w:r>
              <w:t>niftachim</w:t>
            </w:r>
            <w:proofErr w:type="spellEnd"/>
            <w:r>
              <w:t>.</w:t>
            </w:r>
          </w:p>
        </w:tc>
        <w:tc>
          <w:tcPr>
            <w:tcW w:w="2880" w:type="dxa"/>
          </w:tcPr>
          <w:p w:rsidR="000506D0" w:rsidRDefault="00000000">
            <w:proofErr w:type="spellStart"/>
            <w:r>
              <w:t>ומזרח</w:t>
            </w:r>
            <w:proofErr w:type="spellEnd"/>
            <w:r>
              <w:t xml:space="preserve"> </w:t>
            </w:r>
            <w:proofErr w:type="spellStart"/>
            <w:r>
              <w:t>לחיות</w:t>
            </w:r>
            <w:proofErr w:type="spellEnd"/>
            <w:r>
              <w:t xml:space="preserve"> </w:t>
            </w:r>
            <w:proofErr w:type="spellStart"/>
            <w:r>
              <w:t>האלה</w:t>
            </w:r>
            <w:proofErr w:type="spellEnd"/>
            <w:r>
              <w:t xml:space="preserve"> </w:t>
            </w:r>
            <w:proofErr w:type="spellStart"/>
            <w:r>
              <w:t>ראיתי</w:t>
            </w:r>
            <w:proofErr w:type="spellEnd"/>
            <w:r>
              <w:t xml:space="preserve"> </w:t>
            </w:r>
            <w:proofErr w:type="spellStart"/>
            <w:r>
              <w:t>את</w:t>
            </w:r>
            <w:proofErr w:type="spellEnd"/>
            <w:r>
              <w:t xml:space="preserve"> </w:t>
            </w:r>
            <w:proofErr w:type="spellStart"/>
            <w:r>
              <w:t>קצה</w:t>
            </w:r>
            <w:proofErr w:type="spellEnd"/>
            <w:r>
              <w:t xml:space="preserve"> </w:t>
            </w:r>
            <w:proofErr w:type="spellStart"/>
            <w:r>
              <w:t>הארץ</w:t>
            </w:r>
            <w:proofErr w:type="spellEnd"/>
            <w:r>
              <w:t xml:space="preserve"> </w:t>
            </w:r>
            <w:proofErr w:type="spellStart"/>
            <w:r>
              <w:t>אשר</w:t>
            </w:r>
            <w:proofErr w:type="spellEnd"/>
            <w:r>
              <w:t xml:space="preserve"> </w:t>
            </w:r>
            <w:proofErr w:type="spellStart"/>
            <w:r>
              <w:t>בו</w:t>
            </w:r>
            <w:proofErr w:type="spellEnd"/>
            <w:r>
              <w:t xml:space="preserve"> </w:t>
            </w:r>
            <w:proofErr w:type="spellStart"/>
            <w:r>
              <w:t>שמים</w:t>
            </w:r>
            <w:proofErr w:type="spellEnd"/>
            <w:r>
              <w:t xml:space="preserve"> </w:t>
            </w:r>
            <w:proofErr w:type="spellStart"/>
            <w:r>
              <w:t>נח</w:t>
            </w:r>
            <w:proofErr w:type="spellEnd"/>
            <w:r>
              <w:t xml:space="preserve"> </w:t>
            </w:r>
            <w:proofErr w:type="spellStart"/>
            <w:r>
              <w:t>ופתחי</w:t>
            </w:r>
            <w:proofErr w:type="spellEnd"/>
            <w:r>
              <w:t xml:space="preserve"> </w:t>
            </w:r>
            <w:proofErr w:type="spellStart"/>
            <w:r>
              <w:t>השמים</w:t>
            </w:r>
            <w:proofErr w:type="spellEnd"/>
            <w:r>
              <w:t xml:space="preserve"> </w:t>
            </w:r>
            <w:proofErr w:type="spellStart"/>
            <w:r>
              <w:t>נפתחים</w:t>
            </w:r>
            <w:proofErr w:type="spellEnd"/>
          </w:p>
        </w:tc>
      </w:tr>
      <w:tr w:rsidR="000506D0" w:rsidTr="00D66746">
        <w:tc>
          <w:tcPr>
            <w:tcW w:w="2880" w:type="dxa"/>
          </w:tcPr>
          <w:p w:rsidR="000506D0" w:rsidRDefault="00000000">
            <w:r>
              <w:t>35:3 And I saw how the stars of heaven come out, and I counted the gates out of which they proceed and wrote down all their outlets, of each, according to their number, names, courses, positions, and times, as the messenger Uriel showed me.</w:t>
            </w:r>
          </w:p>
        </w:tc>
        <w:tc>
          <w:tcPr>
            <w:tcW w:w="2880" w:type="dxa"/>
          </w:tcPr>
          <w:p w:rsidR="000506D0" w:rsidRDefault="00000000">
            <w:proofErr w:type="spellStart"/>
            <w:r>
              <w:t>Ve-ra’iti</w:t>
            </w:r>
            <w:proofErr w:type="spellEnd"/>
            <w:r>
              <w:t xml:space="preserve"> </w:t>
            </w:r>
            <w:proofErr w:type="spellStart"/>
            <w:r>
              <w:t>eich</w:t>
            </w:r>
            <w:proofErr w:type="spellEnd"/>
            <w:r>
              <w:t xml:space="preserve"> </w:t>
            </w:r>
            <w:proofErr w:type="spellStart"/>
            <w:r>
              <w:t>kokhvei</w:t>
            </w:r>
            <w:proofErr w:type="spellEnd"/>
            <w:r>
              <w:t xml:space="preserve"> ha-</w:t>
            </w:r>
            <w:proofErr w:type="spellStart"/>
            <w:r>
              <w:t>shamayim</w:t>
            </w:r>
            <w:proofErr w:type="spellEnd"/>
            <w:r>
              <w:t xml:space="preserve"> </w:t>
            </w:r>
            <w:proofErr w:type="spellStart"/>
            <w:r>
              <w:t>yotzim</w:t>
            </w:r>
            <w:proofErr w:type="spellEnd"/>
            <w:r>
              <w:t xml:space="preserve">, </w:t>
            </w:r>
            <w:proofErr w:type="spellStart"/>
            <w:r>
              <w:t>ve-safarti</w:t>
            </w:r>
            <w:proofErr w:type="spellEnd"/>
            <w:r>
              <w:t xml:space="preserve"> et ha-</w:t>
            </w:r>
            <w:proofErr w:type="spellStart"/>
            <w:r>
              <w:t>she’arim</w:t>
            </w:r>
            <w:proofErr w:type="spellEnd"/>
            <w:r>
              <w:t xml:space="preserve"> </w:t>
            </w:r>
            <w:proofErr w:type="spellStart"/>
            <w:r>
              <w:t>asher</w:t>
            </w:r>
            <w:proofErr w:type="spellEnd"/>
            <w:r>
              <w:t xml:space="preserve"> </w:t>
            </w:r>
            <w:proofErr w:type="spellStart"/>
            <w:r>
              <w:t>yotzim</w:t>
            </w:r>
            <w:proofErr w:type="spellEnd"/>
            <w:r>
              <w:t xml:space="preserve"> me-hem, </w:t>
            </w:r>
            <w:proofErr w:type="spellStart"/>
            <w:r>
              <w:t>ve-katavti</w:t>
            </w:r>
            <w:proofErr w:type="spellEnd"/>
            <w:r>
              <w:t xml:space="preserve"> et </w:t>
            </w:r>
            <w:proofErr w:type="spellStart"/>
            <w:r>
              <w:t>kol</w:t>
            </w:r>
            <w:proofErr w:type="spellEnd"/>
            <w:r>
              <w:t xml:space="preserve"> </w:t>
            </w:r>
            <w:proofErr w:type="spellStart"/>
            <w:r>
              <w:t>teitze’oteihem</w:t>
            </w:r>
            <w:proofErr w:type="spellEnd"/>
            <w:r>
              <w:t xml:space="preserve"> </w:t>
            </w:r>
            <w:proofErr w:type="spellStart"/>
            <w:r>
              <w:t>lefi</w:t>
            </w:r>
            <w:proofErr w:type="spellEnd"/>
            <w:r>
              <w:t xml:space="preserve"> </w:t>
            </w:r>
            <w:proofErr w:type="spellStart"/>
            <w:r>
              <w:t>misparam</w:t>
            </w:r>
            <w:proofErr w:type="spellEnd"/>
            <w:r>
              <w:t xml:space="preserve"> u-</w:t>
            </w:r>
            <w:proofErr w:type="spellStart"/>
            <w:r>
              <w:t>shemotam</w:t>
            </w:r>
            <w:proofErr w:type="spellEnd"/>
            <w:r>
              <w:t xml:space="preserve">, </w:t>
            </w:r>
            <w:proofErr w:type="spellStart"/>
            <w:r>
              <w:t>orchotam</w:t>
            </w:r>
            <w:proofErr w:type="spellEnd"/>
            <w:r>
              <w:t xml:space="preserve">, </w:t>
            </w:r>
            <w:proofErr w:type="spellStart"/>
            <w:r>
              <w:t>mekomam</w:t>
            </w:r>
            <w:proofErr w:type="spellEnd"/>
            <w:r>
              <w:t xml:space="preserve"> u-</w:t>
            </w:r>
            <w:proofErr w:type="spellStart"/>
            <w:r>
              <w:t>zemanehem</w:t>
            </w:r>
            <w:proofErr w:type="spellEnd"/>
            <w:r>
              <w:t xml:space="preserve">, </w:t>
            </w:r>
            <w:proofErr w:type="spellStart"/>
            <w:r>
              <w:t>ka’asher</w:t>
            </w:r>
            <w:proofErr w:type="spellEnd"/>
            <w:r>
              <w:t xml:space="preserve"> </w:t>
            </w:r>
            <w:proofErr w:type="spellStart"/>
            <w:r>
              <w:t>horani</w:t>
            </w:r>
            <w:proofErr w:type="spellEnd"/>
            <w:r>
              <w:t xml:space="preserve"> ha-</w:t>
            </w:r>
            <w:proofErr w:type="spellStart"/>
            <w:r>
              <w:t>malakh</w:t>
            </w:r>
            <w:proofErr w:type="spellEnd"/>
            <w:r>
              <w:t xml:space="preserve"> </w:t>
            </w:r>
            <w:proofErr w:type="spellStart"/>
            <w:r>
              <w:t>Uri’el</w:t>
            </w:r>
            <w:proofErr w:type="spellEnd"/>
            <w:r>
              <w:t>.</w:t>
            </w:r>
          </w:p>
        </w:tc>
        <w:tc>
          <w:tcPr>
            <w:tcW w:w="2880" w:type="dxa"/>
          </w:tcPr>
          <w:p w:rsidR="000506D0" w:rsidRDefault="00000000">
            <w:proofErr w:type="spellStart"/>
            <w:r>
              <w:t>וראיתי</w:t>
            </w:r>
            <w:proofErr w:type="spellEnd"/>
            <w:r>
              <w:t xml:space="preserve"> </w:t>
            </w:r>
            <w:proofErr w:type="spellStart"/>
            <w:r>
              <w:t>איך</w:t>
            </w:r>
            <w:proofErr w:type="spellEnd"/>
            <w:r>
              <w:t xml:space="preserve"> </w:t>
            </w:r>
            <w:proofErr w:type="spellStart"/>
            <w:r>
              <w:t>כוכבי</w:t>
            </w:r>
            <w:proofErr w:type="spellEnd"/>
            <w:r>
              <w:t xml:space="preserve"> </w:t>
            </w:r>
            <w:proofErr w:type="spellStart"/>
            <w:r>
              <w:t>השמים</w:t>
            </w:r>
            <w:proofErr w:type="spellEnd"/>
            <w:r>
              <w:t xml:space="preserve"> </w:t>
            </w:r>
            <w:proofErr w:type="spellStart"/>
            <w:r>
              <w:t>יוצאים</w:t>
            </w:r>
            <w:proofErr w:type="spellEnd"/>
            <w:r>
              <w:t xml:space="preserve"> </w:t>
            </w:r>
            <w:proofErr w:type="spellStart"/>
            <w:r>
              <w:t>וספרתי</w:t>
            </w:r>
            <w:proofErr w:type="spellEnd"/>
            <w:r>
              <w:t xml:space="preserve"> </w:t>
            </w:r>
            <w:proofErr w:type="spellStart"/>
            <w:r>
              <w:t>את</w:t>
            </w:r>
            <w:proofErr w:type="spellEnd"/>
            <w:r>
              <w:t xml:space="preserve"> </w:t>
            </w:r>
            <w:proofErr w:type="spellStart"/>
            <w:r>
              <w:t>השערים</w:t>
            </w:r>
            <w:proofErr w:type="spellEnd"/>
            <w:r>
              <w:t xml:space="preserve"> </w:t>
            </w:r>
            <w:proofErr w:type="spellStart"/>
            <w:r>
              <w:t>אשר</w:t>
            </w:r>
            <w:proofErr w:type="spellEnd"/>
            <w:r>
              <w:t xml:space="preserve"> </w:t>
            </w:r>
            <w:proofErr w:type="spellStart"/>
            <w:r>
              <w:t>יוצאים</w:t>
            </w:r>
            <w:proofErr w:type="spellEnd"/>
            <w:r>
              <w:t xml:space="preserve"> </w:t>
            </w:r>
            <w:proofErr w:type="spellStart"/>
            <w:r>
              <w:t>מהם</w:t>
            </w:r>
            <w:proofErr w:type="spellEnd"/>
            <w:r>
              <w:t xml:space="preserve"> </w:t>
            </w:r>
            <w:proofErr w:type="spellStart"/>
            <w:r>
              <w:t>וכתבתי</w:t>
            </w:r>
            <w:proofErr w:type="spellEnd"/>
            <w:r>
              <w:t xml:space="preserve"> </w:t>
            </w:r>
            <w:proofErr w:type="spellStart"/>
            <w:r>
              <w:t>את</w:t>
            </w:r>
            <w:proofErr w:type="spellEnd"/>
            <w:r>
              <w:t xml:space="preserve"> </w:t>
            </w:r>
            <w:proofErr w:type="spellStart"/>
            <w:r>
              <w:t>כל</w:t>
            </w:r>
            <w:proofErr w:type="spellEnd"/>
            <w:r>
              <w:t xml:space="preserve"> </w:t>
            </w:r>
            <w:proofErr w:type="spellStart"/>
            <w:r>
              <w:t>תוצאותיהם</w:t>
            </w:r>
            <w:proofErr w:type="spellEnd"/>
            <w:r>
              <w:t xml:space="preserve"> </w:t>
            </w:r>
            <w:proofErr w:type="spellStart"/>
            <w:r>
              <w:t>לפי</w:t>
            </w:r>
            <w:proofErr w:type="spellEnd"/>
            <w:r>
              <w:t xml:space="preserve"> </w:t>
            </w:r>
            <w:proofErr w:type="spellStart"/>
            <w:r>
              <w:t>מספרם</w:t>
            </w:r>
            <w:proofErr w:type="spellEnd"/>
            <w:r>
              <w:t xml:space="preserve"> </w:t>
            </w:r>
            <w:proofErr w:type="spellStart"/>
            <w:r>
              <w:t>ושמותם</w:t>
            </w:r>
            <w:proofErr w:type="spellEnd"/>
            <w:r>
              <w:t xml:space="preserve"> </w:t>
            </w:r>
            <w:proofErr w:type="spellStart"/>
            <w:r>
              <w:t>אורחותיהם</w:t>
            </w:r>
            <w:proofErr w:type="spellEnd"/>
            <w:r>
              <w:t xml:space="preserve"> </w:t>
            </w:r>
            <w:proofErr w:type="spellStart"/>
            <w:r>
              <w:t>מקומם</w:t>
            </w:r>
            <w:proofErr w:type="spellEnd"/>
            <w:r>
              <w:t xml:space="preserve"> </w:t>
            </w:r>
            <w:proofErr w:type="spellStart"/>
            <w:r>
              <w:t>וזמניהם</w:t>
            </w:r>
            <w:proofErr w:type="spellEnd"/>
            <w:r>
              <w:t xml:space="preserve"> </w:t>
            </w:r>
            <w:proofErr w:type="spellStart"/>
            <w:r>
              <w:t>כאשר</w:t>
            </w:r>
            <w:proofErr w:type="spellEnd"/>
            <w:r>
              <w:t xml:space="preserve"> </w:t>
            </w:r>
            <w:proofErr w:type="spellStart"/>
            <w:r>
              <w:t>הורני</w:t>
            </w:r>
            <w:proofErr w:type="spellEnd"/>
            <w:r>
              <w:t xml:space="preserve"> </w:t>
            </w:r>
            <w:proofErr w:type="spellStart"/>
            <w:r>
              <w:t>המלאך</w:t>
            </w:r>
            <w:proofErr w:type="spellEnd"/>
            <w:r>
              <w:t xml:space="preserve"> </w:t>
            </w:r>
            <w:proofErr w:type="spellStart"/>
            <w:r>
              <w:t>אוריאל</w:t>
            </w:r>
            <w:proofErr w:type="spellEnd"/>
          </w:p>
        </w:tc>
      </w:tr>
    </w:tbl>
    <w:p w:rsidR="000506D0" w:rsidRDefault="00000000">
      <w:r>
        <w:br w:type="page"/>
      </w:r>
    </w:p>
    <w:p w:rsidR="000506D0" w:rsidRDefault="00000000">
      <w:pPr>
        <w:pStyle w:val="Title"/>
      </w:pPr>
      <w:r>
        <w:lastRenderedPageBreak/>
        <w:t>Chapter 36</w:t>
      </w:r>
    </w:p>
    <w:p w:rsidR="000506D0" w:rsidRDefault="00000000">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0506D0" w:rsidTr="00D66746">
        <w:tc>
          <w:tcPr>
            <w:tcW w:w="2880" w:type="dxa"/>
          </w:tcPr>
          <w:p w:rsidR="000506D0" w:rsidRDefault="00000000">
            <w:r>
              <w:t>Restored English</w:t>
            </w:r>
          </w:p>
        </w:tc>
        <w:tc>
          <w:tcPr>
            <w:tcW w:w="2880" w:type="dxa"/>
          </w:tcPr>
          <w:p w:rsidR="000506D0" w:rsidRDefault="00000000">
            <w:r>
              <w:t>Transliteration</w:t>
            </w:r>
          </w:p>
        </w:tc>
        <w:tc>
          <w:tcPr>
            <w:tcW w:w="2880" w:type="dxa"/>
          </w:tcPr>
          <w:p w:rsidR="000506D0" w:rsidRDefault="00000000">
            <w:r>
              <w:t>Hebrew / Source Structure</w:t>
            </w:r>
          </w:p>
        </w:tc>
      </w:tr>
      <w:tr w:rsidR="000506D0" w:rsidTr="00D66746">
        <w:tc>
          <w:tcPr>
            <w:tcW w:w="2880" w:type="dxa"/>
          </w:tcPr>
          <w:p w:rsidR="000506D0" w:rsidRDefault="00000000">
            <w:r>
              <w:t>36:1 And from there I went to the south to the ends of the earth, and I saw there three open gates of the heavens, and from them come dew, rain, and wind.</w:t>
            </w:r>
          </w:p>
        </w:tc>
        <w:tc>
          <w:tcPr>
            <w:tcW w:w="2880" w:type="dxa"/>
          </w:tcPr>
          <w:p w:rsidR="000506D0" w:rsidRDefault="00000000">
            <w:r>
              <w:t>U-</w:t>
            </w:r>
            <w:proofErr w:type="spellStart"/>
            <w:r>
              <w:t>misham</w:t>
            </w:r>
            <w:proofErr w:type="spellEnd"/>
            <w:r>
              <w:t xml:space="preserve"> </w:t>
            </w:r>
            <w:proofErr w:type="spellStart"/>
            <w:r>
              <w:t>halakhti</w:t>
            </w:r>
            <w:proofErr w:type="spellEnd"/>
            <w:r>
              <w:t xml:space="preserve"> </w:t>
            </w:r>
            <w:proofErr w:type="spellStart"/>
            <w:r>
              <w:t>daromah</w:t>
            </w:r>
            <w:proofErr w:type="spellEnd"/>
            <w:r>
              <w:t xml:space="preserve"> </w:t>
            </w:r>
            <w:proofErr w:type="spellStart"/>
            <w:r>
              <w:t>el</w:t>
            </w:r>
            <w:proofErr w:type="spellEnd"/>
            <w:r>
              <w:t xml:space="preserve"> </w:t>
            </w:r>
            <w:proofErr w:type="spellStart"/>
            <w:r>
              <w:t>ketzei</w:t>
            </w:r>
            <w:proofErr w:type="spellEnd"/>
            <w:r>
              <w:t xml:space="preserve"> ha-</w:t>
            </w:r>
            <w:proofErr w:type="spellStart"/>
            <w:r>
              <w:t>aretz</w:t>
            </w:r>
            <w:proofErr w:type="spellEnd"/>
            <w:r>
              <w:t xml:space="preserve">, </w:t>
            </w:r>
            <w:proofErr w:type="spellStart"/>
            <w:r>
              <w:t>ve-ra’iti</w:t>
            </w:r>
            <w:proofErr w:type="spellEnd"/>
            <w:r>
              <w:t xml:space="preserve"> sham </w:t>
            </w:r>
            <w:proofErr w:type="spellStart"/>
            <w:r>
              <w:t>sheloshah</w:t>
            </w:r>
            <w:proofErr w:type="spellEnd"/>
            <w:r>
              <w:t xml:space="preserve"> </w:t>
            </w:r>
            <w:proofErr w:type="spellStart"/>
            <w:proofErr w:type="gramStart"/>
            <w:r>
              <w:t>she‘</w:t>
            </w:r>
            <w:proofErr w:type="gramEnd"/>
            <w:r>
              <w:t>arim</w:t>
            </w:r>
            <w:proofErr w:type="spellEnd"/>
            <w:r>
              <w:t xml:space="preserve"> </w:t>
            </w:r>
            <w:proofErr w:type="spellStart"/>
            <w:r>
              <w:t>petuchim</w:t>
            </w:r>
            <w:proofErr w:type="spellEnd"/>
            <w:r>
              <w:t xml:space="preserve"> </w:t>
            </w:r>
            <w:proofErr w:type="spellStart"/>
            <w:r>
              <w:t>ba-shamayim</w:t>
            </w:r>
            <w:proofErr w:type="spellEnd"/>
            <w:r>
              <w:t>, u-</w:t>
            </w:r>
            <w:proofErr w:type="spellStart"/>
            <w:r>
              <w:t>mehem</w:t>
            </w:r>
            <w:proofErr w:type="spellEnd"/>
            <w:r>
              <w:t xml:space="preserve"> </w:t>
            </w:r>
            <w:proofErr w:type="spellStart"/>
            <w:r>
              <w:t>yotzim</w:t>
            </w:r>
            <w:proofErr w:type="spellEnd"/>
            <w:r>
              <w:t xml:space="preserve"> </w:t>
            </w:r>
            <w:proofErr w:type="spellStart"/>
            <w:r>
              <w:t>tal</w:t>
            </w:r>
            <w:proofErr w:type="spellEnd"/>
            <w:r>
              <w:t xml:space="preserve">, </w:t>
            </w:r>
            <w:proofErr w:type="spellStart"/>
            <w:r>
              <w:t>geshem</w:t>
            </w:r>
            <w:proofErr w:type="spellEnd"/>
            <w:r>
              <w:t xml:space="preserve">, </w:t>
            </w:r>
            <w:proofErr w:type="spellStart"/>
            <w:r>
              <w:t>ve-ruach</w:t>
            </w:r>
            <w:proofErr w:type="spellEnd"/>
            <w:r>
              <w:t>.</w:t>
            </w:r>
          </w:p>
        </w:tc>
        <w:tc>
          <w:tcPr>
            <w:tcW w:w="2880" w:type="dxa"/>
          </w:tcPr>
          <w:p w:rsidR="000506D0" w:rsidRDefault="00000000">
            <w:proofErr w:type="spellStart"/>
            <w:r>
              <w:t>ומשם</w:t>
            </w:r>
            <w:proofErr w:type="spellEnd"/>
            <w:r>
              <w:t xml:space="preserve"> </w:t>
            </w:r>
            <w:proofErr w:type="spellStart"/>
            <w:r>
              <w:t>הלכתי</w:t>
            </w:r>
            <w:proofErr w:type="spellEnd"/>
            <w:r>
              <w:t xml:space="preserve"> </w:t>
            </w:r>
            <w:proofErr w:type="spellStart"/>
            <w:r>
              <w:t>דרומה</w:t>
            </w:r>
            <w:proofErr w:type="spellEnd"/>
            <w:r>
              <w:t xml:space="preserve"> </w:t>
            </w:r>
            <w:proofErr w:type="spellStart"/>
            <w:r>
              <w:t>אל</w:t>
            </w:r>
            <w:proofErr w:type="spellEnd"/>
            <w:r>
              <w:t xml:space="preserve"> </w:t>
            </w:r>
            <w:proofErr w:type="spellStart"/>
            <w:r>
              <w:t>קצה</w:t>
            </w:r>
            <w:proofErr w:type="spellEnd"/>
            <w:r>
              <w:t xml:space="preserve"> </w:t>
            </w:r>
            <w:proofErr w:type="spellStart"/>
            <w:r>
              <w:t>הארץ</w:t>
            </w:r>
            <w:proofErr w:type="spellEnd"/>
            <w:r>
              <w:t xml:space="preserve"> </w:t>
            </w:r>
            <w:proofErr w:type="spellStart"/>
            <w:r>
              <w:t>וראיתי</w:t>
            </w:r>
            <w:proofErr w:type="spellEnd"/>
            <w:r>
              <w:t xml:space="preserve"> </w:t>
            </w:r>
            <w:proofErr w:type="spellStart"/>
            <w:r>
              <w:t>שם</w:t>
            </w:r>
            <w:proofErr w:type="spellEnd"/>
            <w:r>
              <w:t xml:space="preserve"> </w:t>
            </w:r>
            <w:proofErr w:type="spellStart"/>
            <w:r>
              <w:t>שלשה</w:t>
            </w:r>
            <w:proofErr w:type="spellEnd"/>
            <w:r>
              <w:t xml:space="preserve"> </w:t>
            </w:r>
            <w:proofErr w:type="spellStart"/>
            <w:r>
              <w:t>שערים</w:t>
            </w:r>
            <w:proofErr w:type="spellEnd"/>
            <w:r>
              <w:t xml:space="preserve"> </w:t>
            </w:r>
            <w:proofErr w:type="spellStart"/>
            <w:r>
              <w:t>פתוחים</w:t>
            </w:r>
            <w:proofErr w:type="spellEnd"/>
            <w:r>
              <w:t xml:space="preserve"> </w:t>
            </w:r>
            <w:proofErr w:type="spellStart"/>
            <w:r>
              <w:t>בשמים</w:t>
            </w:r>
            <w:proofErr w:type="spellEnd"/>
            <w:r>
              <w:t xml:space="preserve"> </w:t>
            </w:r>
            <w:proofErr w:type="spellStart"/>
            <w:r>
              <w:t>ומהם</w:t>
            </w:r>
            <w:proofErr w:type="spellEnd"/>
            <w:r>
              <w:t xml:space="preserve"> </w:t>
            </w:r>
            <w:proofErr w:type="spellStart"/>
            <w:r>
              <w:t>יוצאים</w:t>
            </w:r>
            <w:proofErr w:type="spellEnd"/>
            <w:r>
              <w:t xml:space="preserve"> </w:t>
            </w:r>
            <w:proofErr w:type="spellStart"/>
            <w:r>
              <w:t>טל</w:t>
            </w:r>
            <w:proofErr w:type="spellEnd"/>
            <w:r>
              <w:t xml:space="preserve"> </w:t>
            </w:r>
            <w:proofErr w:type="spellStart"/>
            <w:r>
              <w:t>גשם</w:t>
            </w:r>
            <w:proofErr w:type="spellEnd"/>
            <w:r>
              <w:t xml:space="preserve"> </w:t>
            </w:r>
            <w:proofErr w:type="spellStart"/>
            <w:r>
              <w:t>ורוח</w:t>
            </w:r>
            <w:proofErr w:type="spellEnd"/>
          </w:p>
        </w:tc>
      </w:tr>
      <w:tr w:rsidR="000506D0" w:rsidTr="00D66746">
        <w:tc>
          <w:tcPr>
            <w:tcW w:w="2880" w:type="dxa"/>
          </w:tcPr>
          <w:p w:rsidR="000506D0" w:rsidRDefault="00000000">
            <w:r>
              <w:t>36:2 And from there I went to the east to the ends of the heavens, and I saw three eastern gates open, and smaller gates above them.</w:t>
            </w:r>
          </w:p>
        </w:tc>
        <w:tc>
          <w:tcPr>
            <w:tcW w:w="2880" w:type="dxa"/>
          </w:tcPr>
          <w:p w:rsidR="000506D0" w:rsidRDefault="00000000">
            <w:r>
              <w:t>U-</w:t>
            </w:r>
            <w:proofErr w:type="spellStart"/>
            <w:r>
              <w:t>misham</w:t>
            </w:r>
            <w:proofErr w:type="spellEnd"/>
            <w:r>
              <w:t xml:space="preserve"> </w:t>
            </w:r>
            <w:proofErr w:type="spellStart"/>
            <w:r>
              <w:t>halakhti</w:t>
            </w:r>
            <w:proofErr w:type="spellEnd"/>
            <w:r>
              <w:t xml:space="preserve"> </w:t>
            </w:r>
            <w:proofErr w:type="spellStart"/>
            <w:r>
              <w:t>mizrachah</w:t>
            </w:r>
            <w:proofErr w:type="spellEnd"/>
            <w:r>
              <w:t xml:space="preserve"> </w:t>
            </w:r>
            <w:proofErr w:type="spellStart"/>
            <w:r>
              <w:t>el</w:t>
            </w:r>
            <w:proofErr w:type="spellEnd"/>
            <w:r>
              <w:t xml:space="preserve"> </w:t>
            </w:r>
            <w:proofErr w:type="spellStart"/>
            <w:r>
              <w:t>ketzei</w:t>
            </w:r>
            <w:proofErr w:type="spellEnd"/>
            <w:r>
              <w:t xml:space="preserve"> ha-</w:t>
            </w:r>
            <w:proofErr w:type="spellStart"/>
            <w:r>
              <w:t>shamayim</w:t>
            </w:r>
            <w:proofErr w:type="spellEnd"/>
            <w:r>
              <w:t xml:space="preserve">, </w:t>
            </w:r>
            <w:proofErr w:type="spellStart"/>
            <w:r>
              <w:t>ve-ra’iti</w:t>
            </w:r>
            <w:proofErr w:type="spellEnd"/>
            <w:r>
              <w:t xml:space="preserve"> </w:t>
            </w:r>
            <w:proofErr w:type="spellStart"/>
            <w:r>
              <w:t>sheloshah</w:t>
            </w:r>
            <w:proofErr w:type="spellEnd"/>
            <w:r>
              <w:t xml:space="preserve"> </w:t>
            </w:r>
            <w:proofErr w:type="spellStart"/>
            <w:proofErr w:type="gramStart"/>
            <w:r>
              <w:t>she‘</w:t>
            </w:r>
            <w:proofErr w:type="gramEnd"/>
            <w:r>
              <w:t>arim</w:t>
            </w:r>
            <w:proofErr w:type="spellEnd"/>
            <w:r>
              <w:t xml:space="preserve"> </w:t>
            </w:r>
            <w:proofErr w:type="spellStart"/>
            <w:r>
              <w:t>mizrachiyim</w:t>
            </w:r>
            <w:proofErr w:type="spellEnd"/>
            <w:r>
              <w:t xml:space="preserve"> </w:t>
            </w:r>
            <w:proofErr w:type="spellStart"/>
            <w:r>
              <w:t>petuchim</w:t>
            </w:r>
            <w:proofErr w:type="spellEnd"/>
            <w:r>
              <w:t>, u-</w:t>
            </w:r>
            <w:proofErr w:type="spellStart"/>
            <w:r>
              <w:t>she‘arim</w:t>
            </w:r>
            <w:proofErr w:type="spellEnd"/>
            <w:r>
              <w:t xml:space="preserve"> </w:t>
            </w:r>
            <w:proofErr w:type="spellStart"/>
            <w:r>
              <w:t>qetanim</w:t>
            </w:r>
            <w:proofErr w:type="spellEnd"/>
            <w:r>
              <w:t xml:space="preserve"> </w:t>
            </w:r>
            <w:proofErr w:type="spellStart"/>
            <w:r>
              <w:t>me‘aleihem</w:t>
            </w:r>
            <w:proofErr w:type="spellEnd"/>
            <w:r>
              <w:t>.</w:t>
            </w:r>
          </w:p>
        </w:tc>
        <w:tc>
          <w:tcPr>
            <w:tcW w:w="2880" w:type="dxa"/>
          </w:tcPr>
          <w:p w:rsidR="000506D0" w:rsidRDefault="00000000">
            <w:proofErr w:type="spellStart"/>
            <w:r>
              <w:t>ומשם</w:t>
            </w:r>
            <w:proofErr w:type="spellEnd"/>
            <w:r>
              <w:t xml:space="preserve"> </w:t>
            </w:r>
            <w:proofErr w:type="spellStart"/>
            <w:r>
              <w:t>הלכתי</w:t>
            </w:r>
            <w:proofErr w:type="spellEnd"/>
            <w:r>
              <w:t xml:space="preserve"> </w:t>
            </w:r>
            <w:proofErr w:type="spellStart"/>
            <w:r>
              <w:t>מזרחה</w:t>
            </w:r>
            <w:proofErr w:type="spellEnd"/>
            <w:r>
              <w:t xml:space="preserve"> </w:t>
            </w:r>
            <w:proofErr w:type="spellStart"/>
            <w:r>
              <w:t>אל</w:t>
            </w:r>
            <w:proofErr w:type="spellEnd"/>
            <w:r>
              <w:t xml:space="preserve"> </w:t>
            </w:r>
            <w:proofErr w:type="spellStart"/>
            <w:r>
              <w:t>קצה</w:t>
            </w:r>
            <w:proofErr w:type="spellEnd"/>
            <w:r>
              <w:t xml:space="preserve"> </w:t>
            </w:r>
            <w:proofErr w:type="spellStart"/>
            <w:r>
              <w:t>השמים</w:t>
            </w:r>
            <w:proofErr w:type="spellEnd"/>
            <w:r>
              <w:t xml:space="preserve"> </w:t>
            </w:r>
            <w:proofErr w:type="spellStart"/>
            <w:r>
              <w:t>וראיתי</w:t>
            </w:r>
            <w:proofErr w:type="spellEnd"/>
            <w:r>
              <w:t xml:space="preserve"> </w:t>
            </w:r>
            <w:proofErr w:type="spellStart"/>
            <w:r>
              <w:t>שלשה</w:t>
            </w:r>
            <w:proofErr w:type="spellEnd"/>
            <w:r>
              <w:t xml:space="preserve"> </w:t>
            </w:r>
            <w:proofErr w:type="spellStart"/>
            <w:r>
              <w:t>שערים</w:t>
            </w:r>
            <w:proofErr w:type="spellEnd"/>
            <w:r>
              <w:t xml:space="preserve"> </w:t>
            </w:r>
            <w:proofErr w:type="spellStart"/>
            <w:r>
              <w:t>מזרחיים</w:t>
            </w:r>
            <w:proofErr w:type="spellEnd"/>
            <w:r>
              <w:t xml:space="preserve"> </w:t>
            </w:r>
            <w:proofErr w:type="spellStart"/>
            <w:r>
              <w:t>פתוחים</w:t>
            </w:r>
            <w:proofErr w:type="spellEnd"/>
            <w:r>
              <w:t xml:space="preserve"> </w:t>
            </w:r>
            <w:proofErr w:type="spellStart"/>
            <w:r>
              <w:t>ושערים</w:t>
            </w:r>
            <w:proofErr w:type="spellEnd"/>
            <w:r>
              <w:t xml:space="preserve"> </w:t>
            </w:r>
            <w:proofErr w:type="spellStart"/>
            <w:r>
              <w:t>קטנים</w:t>
            </w:r>
            <w:proofErr w:type="spellEnd"/>
            <w:r>
              <w:t xml:space="preserve"> </w:t>
            </w:r>
            <w:proofErr w:type="spellStart"/>
            <w:r>
              <w:t>מעליהם</w:t>
            </w:r>
            <w:proofErr w:type="spellEnd"/>
          </w:p>
        </w:tc>
      </w:tr>
      <w:tr w:rsidR="000506D0" w:rsidTr="00D66746">
        <w:tc>
          <w:tcPr>
            <w:tcW w:w="2880" w:type="dxa"/>
          </w:tcPr>
          <w:p w:rsidR="000506D0" w:rsidRDefault="00000000">
            <w:r>
              <w:t>36:3 Through each of these small gates pass the stars of the heavens and run their course to the west on the path shown to them.</w:t>
            </w:r>
          </w:p>
        </w:tc>
        <w:tc>
          <w:tcPr>
            <w:tcW w:w="2880" w:type="dxa"/>
          </w:tcPr>
          <w:p w:rsidR="000506D0" w:rsidRDefault="00000000">
            <w:proofErr w:type="spellStart"/>
            <w:r>
              <w:t>Ve</w:t>
            </w:r>
            <w:proofErr w:type="spellEnd"/>
            <w:proofErr w:type="gramStart"/>
            <w:r>
              <w:t>-‘</w:t>
            </w:r>
            <w:proofErr w:type="gramEnd"/>
            <w:r>
              <w:t xml:space="preserve">al </w:t>
            </w:r>
            <w:proofErr w:type="spellStart"/>
            <w:r>
              <w:t>yedei</w:t>
            </w:r>
            <w:proofErr w:type="spellEnd"/>
            <w:r>
              <w:t xml:space="preserve"> </w:t>
            </w:r>
            <w:proofErr w:type="spellStart"/>
            <w:r>
              <w:t>kol</w:t>
            </w:r>
            <w:proofErr w:type="spellEnd"/>
            <w:r>
              <w:t xml:space="preserve"> </w:t>
            </w:r>
            <w:proofErr w:type="spellStart"/>
            <w:r>
              <w:t>echad</w:t>
            </w:r>
            <w:proofErr w:type="spellEnd"/>
            <w:r>
              <w:t xml:space="preserve"> min ha-</w:t>
            </w:r>
            <w:proofErr w:type="spellStart"/>
            <w:r>
              <w:t>she‘arim</w:t>
            </w:r>
            <w:proofErr w:type="spellEnd"/>
            <w:r>
              <w:t xml:space="preserve"> ha-</w:t>
            </w:r>
            <w:proofErr w:type="spellStart"/>
            <w:r>
              <w:t>qetanim</w:t>
            </w:r>
            <w:proofErr w:type="spellEnd"/>
            <w:r>
              <w:t xml:space="preserve"> </w:t>
            </w:r>
            <w:proofErr w:type="spellStart"/>
            <w:r>
              <w:t>yotzim</w:t>
            </w:r>
            <w:proofErr w:type="spellEnd"/>
            <w:r>
              <w:t xml:space="preserve"> </w:t>
            </w:r>
            <w:proofErr w:type="spellStart"/>
            <w:r>
              <w:t>kokhvei</w:t>
            </w:r>
            <w:proofErr w:type="spellEnd"/>
            <w:r>
              <w:t xml:space="preserve"> ha-</w:t>
            </w:r>
            <w:proofErr w:type="spellStart"/>
            <w:r>
              <w:t>shamayim</w:t>
            </w:r>
            <w:proofErr w:type="spellEnd"/>
            <w:r>
              <w:t xml:space="preserve"> </w:t>
            </w:r>
            <w:proofErr w:type="spellStart"/>
            <w:r>
              <w:t>ve-holchim</w:t>
            </w:r>
            <w:proofErr w:type="spellEnd"/>
            <w:r>
              <w:t xml:space="preserve"> </w:t>
            </w:r>
            <w:proofErr w:type="spellStart"/>
            <w:r>
              <w:t>darkam</w:t>
            </w:r>
            <w:proofErr w:type="spellEnd"/>
            <w:r>
              <w:t xml:space="preserve"> le-</w:t>
            </w:r>
            <w:proofErr w:type="spellStart"/>
            <w:r>
              <w:t>ma‘arav</w:t>
            </w:r>
            <w:proofErr w:type="spellEnd"/>
            <w:r>
              <w:t xml:space="preserve"> al ha-</w:t>
            </w:r>
            <w:proofErr w:type="spellStart"/>
            <w:r>
              <w:t>orach</w:t>
            </w:r>
            <w:proofErr w:type="spellEnd"/>
            <w:r>
              <w:t xml:space="preserve"> </w:t>
            </w:r>
            <w:proofErr w:type="spellStart"/>
            <w:r>
              <w:t>her’otam</w:t>
            </w:r>
            <w:proofErr w:type="spellEnd"/>
            <w:r>
              <w:t>.</w:t>
            </w:r>
          </w:p>
        </w:tc>
        <w:tc>
          <w:tcPr>
            <w:tcW w:w="2880" w:type="dxa"/>
          </w:tcPr>
          <w:p w:rsidR="000506D0" w:rsidRDefault="00000000">
            <w:proofErr w:type="spellStart"/>
            <w:r>
              <w:t>ועל</w:t>
            </w:r>
            <w:proofErr w:type="spellEnd"/>
            <w:r>
              <w:t xml:space="preserve"> </w:t>
            </w:r>
            <w:proofErr w:type="spellStart"/>
            <w:r>
              <w:t>ידי</w:t>
            </w:r>
            <w:proofErr w:type="spellEnd"/>
            <w:r>
              <w:t xml:space="preserve"> </w:t>
            </w:r>
            <w:proofErr w:type="spellStart"/>
            <w:r>
              <w:t>כל</w:t>
            </w:r>
            <w:proofErr w:type="spellEnd"/>
            <w:r>
              <w:t xml:space="preserve"> </w:t>
            </w:r>
            <w:proofErr w:type="spellStart"/>
            <w:r>
              <w:t>אחד</w:t>
            </w:r>
            <w:proofErr w:type="spellEnd"/>
            <w:r>
              <w:t xml:space="preserve"> </w:t>
            </w:r>
            <w:proofErr w:type="spellStart"/>
            <w:r>
              <w:t>מן</w:t>
            </w:r>
            <w:proofErr w:type="spellEnd"/>
            <w:r>
              <w:t xml:space="preserve"> </w:t>
            </w:r>
            <w:proofErr w:type="spellStart"/>
            <w:r>
              <w:t>השערים</w:t>
            </w:r>
            <w:proofErr w:type="spellEnd"/>
            <w:r>
              <w:t xml:space="preserve"> </w:t>
            </w:r>
            <w:proofErr w:type="spellStart"/>
            <w:r>
              <w:t>הקטנים</w:t>
            </w:r>
            <w:proofErr w:type="spellEnd"/>
            <w:r>
              <w:t xml:space="preserve"> </w:t>
            </w:r>
            <w:proofErr w:type="spellStart"/>
            <w:r>
              <w:t>יוצאים</w:t>
            </w:r>
            <w:proofErr w:type="spellEnd"/>
            <w:r>
              <w:t xml:space="preserve"> </w:t>
            </w:r>
            <w:proofErr w:type="spellStart"/>
            <w:r>
              <w:t>כוכבי</w:t>
            </w:r>
            <w:proofErr w:type="spellEnd"/>
            <w:r>
              <w:t xml:space="preserve"> </w:t>
            </w:r>
            <w:proofErr w:type="spellStart"/>
            <w:r>
              <w:t>השמים</w:t>
            </w:r>
            <w:proofErr w:type="spellEnd"/>
            <w:r>
              <w:t xml:space="preserve"> </w:t>
            </w:r>
            <w:proofErr w:type="spellStart"/>
            <w:r>
              <w:t>והולכים</w:t>
            </w:r>
            <w:proofErr w:type="spellEnd"/>
            <w:r>
              <w:t xml:space="preserve"> </w:t>
            </w:r>
            <w:proofErr w:type="spellStart"/>
            <w:r>
              <w:t>דרכם</w:t>
            </w:r>
            <w:proofErr w:type="spellEnd"/>
            <w:r>
              <w:t xml:space="preserve"> </w:t>
            </w:r>
            <w:proofErr w:type="spellStart"/>
            <w:r>
              <w:t>למערב</w:t>
            </w:r>
            <w:proofErr w:type="spellEnd"/>
            <w:r>
              <w:t xml:space="preserve"> </w:t>
            </w:r>
            <w:proofErr w:type="spellStart"/>
            <w:r>
              <w:t>על</w:t>
            </w:r>
            <w:proofErr w:type="spellEnd"/>
            <w:r>
              <w:t xml:space="preserve"> </w:t>
            </w:r>
            <w:proofErr w:type="spellStart"/>
            <w:r>
              <w:t>האורך</w:t>
            </w:r>
            <w:proofErr w:type="spellEnd"/>
            <w:r>
              <w:t xml:space="preserve"> </w:t>
            </w:r>
            <w:proofErr w:type="spellStart"/>
            <w:r>
              <w:t>הראתם</w:t>
            </w:r>
            <w:proofErr w:type="spellEnd"/>
          </w:p>
        </w:tc>
      </w:tr>
      <w:tr w:rsidR="000506D0" w:rsidTr="00D66746">
        <w:tc>
          <w:tcPr>
            <w:tcW w:w="2880" w:type="dxa"/>
          </w:tcPr>
          <w:p w:rsidR="000506D0" w:rsidRDefault="00000000">
            <w:r>
              <w:t xml:space="preserve">36:4 And as often as I saw </w:t>
            </w:r>
            <w:proofErr w:type="gramStart"/>
            <w:r>
              <w:t>this</w:t>
            </w:r>
            <w:proofErr w:type="gramEnd"/>
            <w:r>
              <w:t xml:space="preserve"> I blessed Yahuah of esteem, and I continued to bless Yahuah who has created great and splendid signs and glorious and magnificent creatures, that they might magnify His work and the creation of His might, so that messengers and the spirits might praise His work and all His creatures might see the work of His power and praise it forever.</w:t>
            </w:r>
          </w:p>
        </w:tc>
        <w:tc>
          <w:tcPr>
            <w:tcW w:w="2880" w:type="dxa"/>
          </w:tcPr>
          <w:p w:rsidR="000506D0" w:rsidRDefault="00000000">
            <w:r>
              <w:t>U-</w:t>
            </w:r>
            <w:proofErr w:type="spellStart"/>
            <w:r>
              <w:t>ve</w:t>
            </w:r>
            <w:proofErr w:type="spellEnd"/>
            <w:r>
              <w:t>-</w:t>
            </w:r>
            <w:proofErr w:type="spellStart"/>
            <w:r>
              <w:t>kol</w:t>
            </w:r>
            <w:proofErr w:type="spellEnd"/>
            <w:r>
              <w:t xml:space="preserve"> </w:t>
            </w:r>
            <w:proofErr w:type="spellStart"/>
            <w:proofErr w:type="gramStart"/>
            <w:r>
              <w:t>pa‘</w:t>
            </w:r>
            <w:proofErr w:type="gramEnd"/>
            <w:r>
              <w:t>am</w:t>
            </w:r>
            <w:proofErr w:type="spellEnd"/>
            <w:r>
              <w:t xml:space="preserve"> </w:t>
            </w:r>
            <w:proofErr w:type="spellStart"/>
            <w:r>
              <w:t>asher</w:t>
            </w:r>
            <w:proofErr w:type="spellEnd"/>
            <w:r>
              <w:t xml:space="preserve"> </w:t>
            </w:r>
            <w:proofErr w:type="spellStart"/>
            <w:r>
              <w:t>ra’iti</w:t>
            </w:r>
            <w:proofErr w:type="spellEnd"/>
            <w:r>
              <w:t xml:space="preserve"> zot </w:t>
            </w:r>
            <w:proofErr w:type="spellStart"/>
            <w:r>
              <w:t>berakhti</w:t>
            </w:r>
            <w:proofErr w:type="spellEnd"/>
            <w:r>
              <w:t xml:space="preserve"> et Yahuah ha-</w:t>
            </w:r>
            <w:proofErr w:type="spellStart"/>
            <w:r>
              <w:t>kavod</w:t>
            </w:r>
            <w:proofErr w:type="spellEnd"/>
            <w:r>
              <w:t xml:space="preserve">, </w:t>
            </w:r>
            <w:proofErr w:type="spellStart"/>
            <w:r>
              <w:t>ve-hitbarakhti</w:t>
            </w:r>
            <w:proofErr w:type="spellEnd"/>
            <w:r>
              <w:t xml:space="preserve"> </w:t>
            </w:r>
            <w:proofErr w:type="spellStart"/>
            <w:r>
              <w:t>tamid</w:t>
            </w:r>
            <w:proofErr w:type="spellEnd"/>
            <w:r>
              <w:t xml:space="preserve"> et Yahuah </w:t>
            </w:r>
            <w:proofErr w:type="spellStart"/>
            <w:r>
              <w:t>asher</w:t>
            </w:r>
            <w:proofErr w:type="spellEnd"/>
            <w:r>
              <w:t xml:space="preserve"> bara </w:t>
            </w:r>
            <w:proofErr w:type="spellStart"/>
            <w:r>
              <w:t>otot</w:t>
            </w:r>
            <w:proofErr w:type="spellEnd"/>
            <w:r>
              <w:t xml:space="preserve"> </w:t>
            </w:r>
            <w:proofErr w:type="spellStart"/>
            <w:r>
              <w:t>gedolot</w:t>
            </w:r>
            <w:proofErr w:type="spellEnd"/>
            <w:r>
              <w:t xml:space="preserve"> u-</w:t>
            </w:r>
            <w:proofErr w:type="spellStart"/>
            <w:r>
              <w:t>nehederot</w:t>
            </w:r>
            <w:proofErr w:type="spellEnd"/>
            <w:r>
              <w:t xml:space="preserve">, </w:t>
            </w:r>
            <w:proofErr w:type="spellStart"/>
            <w:r>
              <w:t>ve-nivra’im</w:t>
            </w:r>
            <w:proofErr w:type="spellEnd"/>
            <w:r>
              <w:t xml:space="preserve"> </w:t>
            </w:r>
            <w:proofErr w:type="spellStart"/>
            <w:r>
              <w:t>mefo’arim</w:t>
            </w:r>
            <w:proofErr w:type="spellEnd"/>
            <w:r>
              <w:t xml:space="preserve"> </w:t>
            </w:r>
            <w:proofErr w:type="spellStart"/>
            <w:r>
              <w:t>ve-nechbadim</w:t>
            </w:r>
            <w:proofErr w:type="spellEnd"/>
            <w:r>
              <w:t>, le-</w:t>
            </w:r>
            <w:proofErr w:type="spellStart"/>
            <w:r>
              <w:t>ma‘an</w:t>
            </w:r>
            <w:proofErr w:type="spellEnd"/>
            <w:r>
              <w:t xml:space="preserve"> </w:t>
            </w:r>
            <w:proofErr w:type="spellStart"/>
            <w:r>
              <w:t>yagdilu</w:t>
            </w:r>
            <w:proofErr w:type="spellEnd"/>
            <w:r>
              <w:t xml:space="preserve"> et </w:t>
            </w:r>
            <w:proofErr w:type="spellStart"/>
            <w:r>
              <w:t>po‘alav</w:t>
            </w:r>
            <w:proofErr w:type="spellEnd"/>
            <w:r>
              <w:t xml:space="preserve"> u-</w:t>
            </w:r>
            <w:proofErr w:type="spellStart"/>
            <w:r>
              <w:t>beriat</w:t>
            </w:r>
            <w:proofErr w:type="spellEnd"/>
            <w:r>
              <w:t xml:space="preserve"> </w:t>
            </w:r>
            <w:proofErr w:type="spellStart"/>
            <w:r>
              <w:t>gevurato</w:t>
            </w:r>
            <w:proofErr w:type="spellEnd"/>
            <w:r>
              <w:t>, ka-</w:t>
            </w:r>
            <w:proofErr w:type="spellStart"/>
            <w:r>
              <w:t>asher</w:t>
            </w:r>
            <w:proofErr w:type="spellEnd"/>
            <w:r>
              <w:t xml:space="preserve"> </w:t>
            </w:r>
            <w:proofErr w:type="spellStart"/>
            <w:r>
              <w:t>yeshabechu</w:t>
            </w:r>
            <w:proofErr w:type="spellEnd"/>
            <w:r>
              <w:t xml:space="preserve"> ha-</w:t>
            </w:r>
            <w:proofErr w:type="spellStart"/>
            <w:r>
              <w:t>malakhim</w:t>
            </w:r>
            <w:proofErr w:type="spellEnd"/>
            <w:r>
              <w:t xml:space="preserve"> </w:t>
            </w:r>
            <w:proofErr w:type="spellStart"/>
            <w:r>
              <w:t>ve</w:t>
            </w:r>
            <w:proofErr w:type="spellEnd"/>
            <w:r>
              <w:t>-ha-</w:t>
            </w:r>
            <w:proofErr w:type="spellStart"/>
            <w:r>
              <w:t>ruchot</w:t>
            </w:r>
            <w:proofErr w:type="spellEnd"/>
            <w:r>
              <w:t xml:space="preserve"> et </w:t>
            </w:r>
            <w:proofErr w:type="spellStart"/>
            <w:r>
              <w:t>ma‘asav</w:t>
            </w:r>
            <w:proofErr w:type="spellEnd"/>
            <w:r>
              <w:t xml:space="preserve">, </w:t>
            </w:r>
            <w:proofErr w:type="spellStart"/>
            <w:r>
              <w:t>ve-yir’u</w:t>
            </w:r>
            <w:proofErr w:type="spellEnd"/>
            <w:r>
              <w:t xml:space="preserve"> </w:t>
            </w:r>
            <w:proofErr w:type="spellStart"/>
            <w:r>
              <w:t>kol</w:t>
            </w:r>
            <w:proofErr w:type="spellEnd"/>
            <w:r>
              <w:t xml:space="preserve"> </w:t>
            </w:r>
            <w:proofErr w:type="spellStart"/>
            <w:r>
              <w:t>beru’av</w:t>
            </w:r>
            <w:proofErr w:type="spellEnd"/>
            <w:r>
              <w:t xml:space="preserve"> et </w:t>
            </w:r>
            <w:proofErr w:type="spellStart"/>
            <w:r>
              <w:t>ma‘aseh</w:t>
            </w:r>
            <w:proofErr w:type="spellEnd"/>
            <w:r>
              <w:t xml:space="preserve"> </w:t>
            </w:r>
            <w:proofErr w:type="spellStart"/>
            <w:r>
              <w:t>kocho</w:t>
            </w:r>
            <w:proofErr w:type="spellEnd"/>
            <w:r>
              <w:t xml:space="preserve"> </w:t>
            </w:r>
            <w:proofErr w:type="spellStart"/>
            <w:r>
              <w:t>ve-yehaleluhu</w:t>
            </w:r>
            <w:proofErr w:type="spellEnd"/>
            <w:r>
              <w:t xml:space="preserve"> le-</w:t>
            </w:r>
            <w:proofErr w:type="spellStart"/>
            <w:r>
              <w:t>olam</w:t>
            </w:r>
            <w:proofErr w:type="spellEnd"/>
            <w:r>
              <w:t>.</w:t>
            </w:r>
          </w:p>
        </w:tc>
        <w:tc>
          <w:tcPr>
            <w:tcW w:w="2880" w:type="dxa"/>
          </w:tcPr>
          <w:p w:rsidR="000506D0" w:rsidRDefault="00000000">
            <w:proofErr w:type="spellStart"/>
            <w:r>
              <w:t>ובכל</w:t>
            </w:r>
            <w:proofErr w:type="spellEnd"/>
            <w:r>
              <w:t xml:space="preserve"> </w:t>
            </w:r>
            <w:proofErr w:type="spellStart"/>
            <w:r>
              <w:t>פעם</w:t>
            </w:r>
            <w:proofErr w:type="spellEnd"/>
            <w:r>
              <w:t xml:space="preserve"> </w:t>
            </w:r>
            <w:proofErr w:type="spellStart"/>
            <w:r>
              <w:t>אשר</w:t>
            </w:r>
            <w:proofErr w:type="spellEnd"/>
            <w:r>
              <w:t xml:space="preserve"> </w:t>
            </w:r>
            <w:proofErr w:type="spellStart"/>
            <w:r>
              <w:t>ראיתי</w:t>
            </w:r>
            <w:proofErr w:type="spellEnd"/>
            <w:r>
              <w:t xml:space="preserve"> </w:t>
            </w:r>
            <w:proofErr w:type="spellStart"/>
            <w:r>
              <w:t>זאת</w:t>
            </w:r>
            <w:proofErr w:type="spellEnd"/>
            <w:r>
              <w:t xml:space="preserve"> </w:t>
            </w:r>
            <w:proofErr w:type="spellStart"/>
            <w:r>
              <w:t>ברכתי</w:t>
            </w:r>
            <w:proofErr w:type="spellEnd"/>
            <w:r>
              <w:t xml:space="preserve"> </w:t>
            </w:r>
            <w:proofErr w:type="spellStart"/>
            <w:r>
              <w:t>את</w:t>
            </w:r>
            <w:proofErr w:type="spellEnd"/>
            <w:r>
              <w:t xml:space="preserve"> </w:t>
            </w:r>
            <w:proofErr w:type="spellStart"/>
            <w:r>
              <w:t>יהוה</w:t>
            </w:r>
            <w:proofErr w:type="spellEnd"/>
            <w:r>
              <w:t xml:space="preserve"> </w:t>
            </w:r>
            <w:proofErr w:type="spellStart"/>
            <w:r>
              <w:t>הכבוד</w:t>
            </w:r>
            <w:proofErr w:type="spellEnd"/>
            <w:r>
              <w:t xml:space="preserve"> </w:t>
            </w:r>
            <w:proofErr w:type="spellStart"/>
            <w:r>
              <w:t>והתברכתי</w:t>
            </w:r>
            <w:proofErr w:type="spellEnd"/>
            <w:r>
              <w:t xml:space="preserve"> </w:t>
            </w:r>
            <w:proofErr w:type="spellStart"/>
            <w:r>
              <w:t>תמיד</w:t>
            </w:r>
            <w:proofErr w:type="spellEnd"/>
            <w:r>
              <w:t xml:space="preserve"> </w:t>
            </w:r>
            <w:proofErr w:type="spellStart"/>
            <w:r>
              <w:t>את</w:t>
            </w:r>
            <w:proofErr w:type="spellEnd"/>
            <w:r>
              <w:t xml:space="preserve"> </w:t>
            </w:r>
            <w:proofErr w:type="spellStart"/>
            <w:r>
              <w:t>יהוה</w:t>
            </w:r>
            <w:proofErr w:type="spellEnd"/>
            <w:r>
              <w:t xml:space="preserve"> </w:t>
            </w:r>
            <w:proofErr w:type="spellStart"/>
            <w:r>
              <w:t>אשר</w:t>
            </w:r>
            <w:proofErr w:type="spellEnd"/>
            <w:r>
              <w:t xml:space="preserve"> </w:t>
            </w:r>
            <w:proofErr w:type="spellStart"/>
            <w:r>
              <w:t>ברא</w:t>
            </w:r>
            <w:proofErr w:type="spellEnd"/>
            <w:r>
              <w:t xml:space="preserve"> </w:t>
            </w:r>
            <w:proofErr w:type="spellStart"/>
            <w:r>
              <w:t>אותות</w:t>
            </w:r>
            <w:proofErr w:type="spellEnd"/>
            <w:r>
              <w:t xml:space="preserve"> </w:t>
            </w:r>
            <w:proofErr w:type="spellStart"/>
            <w:r>
              <w:t>גדולות</w:t>
            </w:r>
            <w:proofErr w:type="spellEnd"/>
            <w:r>
              <w:t xml:space="preserve"> </w:t>
            </w:r>
            <w:proofErr w:type="spellStart"/>
            <w:r>
              <w:t>ונהדרות</w:t>
            </w:r>
            <w:proofErr w:type="spellEnd"/>
            <w:r>
              <w:t xml:space="preserve"> </w:t>
            </w:r>
            <w:proofErr w:type="spellStart"/>
            <w:r>
              <w:t>ונבראים</w:t>
            </w:r>
            <w:proofErr w:type="spellEnd"/>
            <w:r>
              <w:t xml:space="preserve"> </w:t>
            </w:r>
            <w:proofErr w:type="spellStart"/>
            <w:r>
              <w:t>מפוארים</w:t>
            </w:r>
            <w:proofErr w:type="spellEnd"/>
            <w:r>
              <w:t xml:space="preserve"> </w:t>
            </w:r>
            <w:proofErr w:type="spellStart"/>
            <w:r>
              <w:t>ונכבדים</w:t>
            </w:r>
            <w:proofErr w:type="spellEnd"/>
            <w:r>
              <w:t xml:space="preserve"> </w:t>
            </w:r>
            <w:proofErr w:type="spellStart"/>
            <w:r>
              <w:t>למען</w:t>
            </w:r>
            <w:proofErr w:type="spellEnd"/>
            <w:r>
              <w:t xml:space="preserve"> </w:t>
            </w:r>
            <w:proofErr w:type="spellStart"/>
            <w:r>
              <w:t>יגדילו</w:t>
            </w:r>
            <w:proofErr w:type="spellEnd"/>
            <w:r>
              <w:t xml:space="preserve"> </w:t>
            </w:r>
            <w:proofErr w:type="spellStart"/>
            <w:r>
              <w:t>את</w:t>
            </w:r>
            <w:proofErr w:type="spellEnd"/>
            <w:r>
              <w:t xml:space="preserve"> </w:t>
            </w:r>
            <w:proofErr w:type="spellStart"/>
            <w:r>
              <w:t>פועליו</w:t>
            </w:r>
            <w:proofErr w:type="spellEnd"/>
            <w:r>
              <w:t xml:space="preserve"> </w:t>
            </w:r>
            <w:proofErr w:type="spellStart"/>
            <w:r>
              <w:t>ובריאת</w:t>
            </w:r>
            <w:proofErr w:type="spellEnd"/>
            <w:r>
              <w:t xml:space="preserve"> </w:t>
            </w:r>
            <w:proofErr w:type="spellStart"/>
            <w:r>
              <w:t>גבורתו</w:t>
            </w:r>
            <w:proofErr w:type="spellEnd"/>
            <w:r>
              <w:t xml:space="preserve"> </w:t>
            </w:r>
            <w:proofErr w:type="spellStart"/>
            <w:r>
              <w:t>כאשר</w:t>
            </w:r>
            <w:proofErr w:type="spellEnd"/>
            <w:r>
              <w:t xml:space="preserve"> </w:t>
            </w:r>
            <w:proofErr w:type="spellStart"/>
            <w:r>
              <w:t>ישבחו</w:t>
            </w:r>
            <w:proofErr w:type="spellEnd"/>
            <w:r>
              <w:t xml:space="preserve"> </w:t>
            </w:r>
            <w:proofErr w:type="spellStart"/>
            <w:r>
              <w:t>המלאכים</w:t>
            </w:r>
            <w:proofErr w:type="spellEnd"/>
            <w:r>
              <w:t xml:space="preserve"> </w:t>
            </w:r>
            <w:proofErr w:type="spellStart"/>
            <w:r>
              <w:t>והרוחות</w:t>
            </w:r>
            <w:proofErr w:type="spellEnd"/>
            <w:r>
              <w:t xml:space="preserve"> </w:t>
            </w:r>
            <w:proofErr w:type="spellStart"/>
            <w:r>
              <w:t>את</w:t>
            </w:r>
            <w:proofErr w:type="spellEnd"/>
            <w:r>
              <w:t xml:space="preserve"> </w:t>
            </w:r>
            <w:proofErr w:type="spellStart"/>
            <w:r>
              <w:t>מעשיו</w:t>
            </w:r>
            <w:proofErr w:type="spellEnd"/>
            <w:r>
              <w:t xml:space="preserve"> </w:t>
            </w:r>
            <w:proofErr w:type="spellStart"/>
            <w:r>
              <w:t>ויראו</w:t>
            </w:r>
            <w:proofErr w:type="spellEnd"/>
            <w:r>
              <w:t xml:space="preserve"> </w:t>
            </w:r>
            <w:proofErr w:type="spellStart"/>
            <w:r>
              <w:t>כל</w:t>
            </w:r>
            <w:proofErr w:type="spellEnd"/>
            <w:r>
              <w:t xml:space="preserve"> </w:t>
            </w:r>
            <w:proofErr w:type="spellStart"/>
            <w:r>
              <w:t>ברואיו</w:t>
            </w:r>
            <w:proofErr w:type="spellEnd"/>
            <w:r>
              <w:t xml:space="preserve"> </w:t>
            </w:r>
            <w:proofErr w:type="spellStart"/>
            <w:r>
              <w:t>את</w:t>
            </w:r>
            <w:proofErr w:type="spellEnd"/>
            <w:r>
              <w:t xml:space="preserve"> </w:t>
            </w:r>
            <w:proofErr w:type="spellStart"/>
            <w:r>
              <w:t>מעשה</w:t>
            </w:r>
            <w:proofErr w:type="spellEnd"/>
            <w:r>
              <w:t xml:space="preserve"> </w:t>
            </w:r>
            <w:proofErr w:type="spellStart"/>
            <w:r>
              <w:t>כוחו</w:t>
            </w:r>
            <w:proofErr w:type="spellEnd"/>
            <w:r>
              <w:t xml:space="preserve"> </w:t>
            </w:r>
            <w:proofErr w:type="spellStart"/>
            <w:r>
              <w:t>ויהללוהו</w:t>
            </w:r>
            <w:proofErr w:type="spellEnd"/>
            <w:r>
              <w:t xml:space="preserve"> </w:t>
            </w:r>
            <w:proofErr w:type="spellStart"/>
            <w:r>
              <w:t>לעולם</w:t>
            </w:r>
            <w:proofErr w:type="spellEnd"/>
          </w:p>
        </w:tc>
      </w:tr>
    </w:tbl>
    <w:p w:rsidR="000506D0" w:rsidRDefault="00000000">
      <w:r>
        <w:br w:type="page"/>
      </w:r>
    </w:p>
    <w:p w:rsidR="000506D0" w:rsidRDefault="00000000">
      <w:pPr>
        <w:pStyle w:val="Title"/>
      </w:pPr>
      <w:r>
        <w:lastRenderedPageBreak/>
        <w:t>Chapter 37</w:t>
      </w:r>
    </w:p>
    <w:p w:rsidR="000506D0" w:rsidRDefault="00000000">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0506D0" w:rsidTr="00D66746">
        <w:tc>
          <w:tcPr>
            <w:tcW w:w="2880" w:type="dxa"/>
          </w:tcPr>
          <w:p w:rsidR="000506D0" w:rsidRDefault="00000000">
            <w:r>
              <w:t>Restored English</w:t>
            </w:r>
          </w:p>
        </w:tc>
        <w:tc>
          <w:tcPr>
            <w:tcW w:w="2880" w:type="dxa"/>
          </w:tcPr>
          <w:p w:rsidR="000506D0" w:rsidRDefault="00000000">
            <w:r>
              <w:t>Transliteration</w:t>
            </w:r>
          </w:p>
        </w:tc>
        <w:tc>
          <w:tcPr>
            <w:tcW w:w="2880" w:type="dxa"/>
          </w:tcPr>
          <w:p w:rsidR="000506D0" w:rsidRDefault="00000000">
            <w:r>
              <w:t>Hebrew / Source Structure</w:t>
            </w:r>
          </w:p>
        </w:tc>
      </w:tr>
      <w:tr w:rsidR="000506D0" w:rsidTr="00D66746">
        <w:tc>
          <w:tcPr>
            <w:tcW w:w="2880" w:type="dxa"/>
          </w:tcPr>
          <w:p w:rsidR="000506D0" w:rsidRDefault="00000000">
            <w:r>
              <w:t xml:space="preserve">37:1 The second vision which he saw, the vision of wisdom, which </w:t>
            </w:r>
            <w:proofErr w:type="spellStart"/>
            <w:r w:rsidR="00254573">
              <w:t>Chanokh</w:t>
            </w:r>
            <w:proofErr w:type="spellEnd"/>
            <w:r>
              <w:t xml:space="preserve"> the son of </w:t>
            </w:r>
            <w:proofErr w:type="spellStart"/>
            <w:r>
              <w:t>Yered</w:t>
            </w:r>
            <w:proofErr w:type="spellEnd"/>
            <w:r>
              <w:t xml:space="preserve">, the son of Mahalalel, the son of </w:t>
            </w:r>
            <w:proofErr w:type="spellStart"/>
            <w:r>
              <w:t>Qenan</w:t>
            </w:r>
            <w:proofErr w:type="spellEnd"/>
            <w:r>
              <w:t xml:space="preserve">, the son of </w:t>
            </w:r>
            <w:proofErr w:type="spellStart"/>
            <w:r>
              <w:t>Enosh</w:t>
            </w:r>
            <w:proofErr w:type="spellEnd"/>
            <w:r>
              <w:t xml:space="preserve">, the son of </w:t>
            </w:r>
            <w:proofErr w:type="spellStart"/>
            <w:r>
              <w:t>Sheth</w:t>
            </w:r>
            <w:proofErr w:type="spellEnd"/>
            <w:r>
              <w:t>, the son of Adam, saw.</w:t>
            </w:r>
          </w:p>
        </w:tc>
        <w:tc>
          <w:tcPr>
            <w:tcW w:w="2880" w:type="dxa"/>
          </w:tcPr>
          <w:p w:rsidR="000506D0" w:rsidRDefault="00000000">
            <w:r>
              <w:t>Ha-</w:t>
            </w:r>
            <w:proofErr w:type="spellStart"/>
            <w:r>
              <w:t>mar’eh</w:t>
            </w:r>
            <w:proofErr w:type="spellEnd"/>
            <w:r>
              <w:t xml:space="preserve"> ha-</w:t>
            </w:r>
            <w:proofErr w:type="spellStart"/>
            <w:r>
              <w:t>shenit</w:t>
            </w:r>
            <w:proofErr w:type="spellEnd"/>
            <w:r>
              <w:t xml:space="preserve"> </w:t>
            </w:r>
            <w:proofErr w:type="spellStart"/>
            <w:r>
              <w:t>asher</w:t>
            </w:r>
            <w:proofErr w:type="spellEnd"/>
            <w:r>
              <w:t xml:space="preserve"> </w:t>
            </w:r>
            <w:proofErr w:type="spellStart"/>
            <w:r>
              <w:t>ra’ah</w:t>
            </w:r>
            <w:proofErr w:type="spellEnd"/>
            <w:r>
              <w:t xml:space="preserve">, </w:t>
            </w:r>
            <w:proofErr w:type="spellStart"/>
            <w:r>
              <w:t>mar’eh</w:t>
            </w:r>
            <w:proofErr w:type="spellEnd"/>
            <w:r>
              <w:t xml:space="preserve"> ha-</w:t>
            </w:r>
            <w:proofErr w:type="spellStart"/>
            <w:r>
              <w:t>chokhmah</w:t>
            </w:r>
            <w:proofErr w:type="spellEnd"/>
            <w:r>
              <w:t xml:space="preserve">, </w:t>
            </w:r>
            <w:proofErr w:type="spellStart"/>
            <w:r>
              <w:t>asher</w:t>
            </w:r>
            <w:proofErr w:type="spellEnd"/>
            <w:r>
              <w:t xml:space="preserve"> </w:t>
            </w:r>
            <w:proofErr w:type="spellStart"/>
            <w:r>
              <w:t>ra’ah</w:t>
            </w:r>
            <w:proofErr w:type="spellEnd"/>
            <w:r>
              <w:t xml:space="preserve"> </w:t>
            </w:r>
            <w:proofErr w:type="spellStart"/>
            <w:r w:rsidR="00254573">
              <w:t>Chanokh</w:t>
            </w:r>
            <w:proofErr w:type="spellEnd"/>
            <w:r>
              <w:t xml:space="preserve"> ben </w:t>
            </w:r>
            <w:proofErr w:type="spellStart"/>
            <w:r>
              <w:t>Yered</w:t>
            </w:r>
            <w:proofErr w:type="spellEnd"/>
            <w:r>
              <w:t xml:space="preserve">, ben Mahalalel, ben </w:t>
            </w:r>
            <w:proofErr w:type="spellStart"/>
            <w:r>
              <w:t>Qenan</w:t>
            </w:r>
            <w:proofErr w:type="spellEnd"/>
            <w:r>
              <w:t xml:space="preserve">, ben </w:t>
            </w:r>
            <w:proofErr w:type="spellStart"/>
            <w:r>
              <w:t>Enosh</w:t>
            </w:r>
            <w:proofErr w:type="spellEnd"/>
            <w:r>
              <w:t xml:space="preserve">, ben </w:t>
            </w:r>
            <w:proofErr w:type="spellStart"/>
            <w:r>
              <w:t>Shet</w:t>
            </w:r>
            <w:proofErr w:type="spellEnd"/>
            <w:r>
              <w:t>, ben Adam.</w:t>
            </w:r>
          </w:p>
        </w:tc>
        <w:tc>
          <w:tcPr>
            <w:tcW w:w="2880" w:type="dxa"/>
          </w:tcPr>
          <w:p w:rsidR="000506D0" w:rsidRDefault="00000000">
            <w:proofErr w:type="spellStart"/>
            <w:r>
              <w:t>המראה</w:t>
            </w:r>
            <w:proofErr w:type="spellEnd"/>
            <w:r>
              <w:t xml:space="preserve"> </w:t>
            </w:r>
            <w:proofErr w:type="spellStart"/>
            <w:r>
              <w:t>השנית</w:t>
            </w:r>
            <w:proofErr w:type="spellEnd"/>
            <w:r>
              <w:t xml:space="preserve"> </w:t>
            </w:r>
            <w:proofErr w:type="spellStart"/>
            <w:r>
              <w:t>אשר</w:t>
            </w:r>
            <w:proofErr w:type="spellEnd"/>
            <w:r>
              <w:t xml:space="preserve"> </w:t>
            </w:r>
            <w:proofErr w:type="spellStart"/>
            <w:r>
              <w:t>ראה</w:t>
            </w:r>
            <w:proofErr w:type="spellEnd"/>
            <w:r>
              <w:t xml:space="preserve"> </w:t>
            </w:r>
            <w:proofErr w:type="spellStart"/>
            <w:r>
              <w:t>מראה</w:t>
            </w:r>
            <w:proofErr w:type="spellEnd"/>
            <w:r>
              <w:t xml:space="preserve"> </w:t>
            </w:r>
            <w:proofErr w:type="spellStart"/>
            <w:r>
              <w:t>החכמה</w:t>
            </w:r>
            <w:proofErr w:type="spellEnd"/>
            <w:r>
              <w:t xml:space="preserve"> </w:t>
            </w:r>
            <w:proofErr w:type="spellStart"/>
            <w:r>
              <w:t>אשר</w:t>
            </w:r>
            <w:proofErr w:type="spellEnd"/>
            <w:r>
              <w:t xml:space="preserve"> </w:t>
            </w:r>
            <w:proofErr w:type="spellStart"/>
            <w:r>
              <w:t>ראה</w:t>
            </w:r>
            <w:proofErr w:type="spellEnd"/>
            <w:r>
              <w:t xml:space="preserve"> </w:t>
            </w:r>
            <w:proofErr w:type="spellStart"/>
            <w:r>
              <w:t>חנוך</w:t>
            </w:r>
            <w:proofErr w:type="spellEnd"/>
            <w:r>
              <w:t xml:space="preserve"> </w:t>
            </w:r>
            <w:proofErr w:type="spellStart"/>
            <w:r>
              <w:t>בן</w:t>
            </w:r>
            <w:proofErr w:type="spellEnd"/>
            <w:r>
              <w:t xml:space="preserve"> </w:t>
            </w:r>
            <w:proofErr w:type="spellStart"/>
            <w:r>
              <w:t>ירד</w:t>
            </w:r>
            <w:proofErr w:type="spellEnd"/>
            <w:r>
              <w:t xml:space="preserve"> </w:t>
            </w:r>
            <w:proofErr w:type="spellStart"/>
            <w:r>
              <w:t>בן</w:t>
            </w:r>
            <w:proofErr w:type="spellEnd"/>
            <w:r>
              <w:t xml:space="preserve"> </w:t>
            </w:r>
            <w:proofErr w:type="spellStart"/>
            <w:r>
              <w:t>מהללאל</w:t>
            </w:r>
            <w:proofErr w:type="spellEnd"/>
            <w:r>
              <w:t xml:space="preserve"> </w:t>
            </w:r>
            <w:proofErr w:type="spellStart"/>
            <w:r>
              <w:t>בן</w:t>
            </w:r>
            <w:proofErr w:type="spellEnd"/>
            <w:r>
              <w:t xml:space="preserve"> </w:t>
            </w:r>
            <w:proofErr w:type="spellStart"/>
            <w:r>
              <w:t>קינן</w:t>
            </w:r>
            <w:proofErr w:type="spellEnd"/>
            <w:r>
              <w:t xml:space="preserve"> </w:t>
            </w:r>
            <w:proofErr w:type="spellStart"/>
            <w:r>
              <w:t>בן</w:t>
            </w:r>
            <w:proofErr w:type="spellEnd"/>
            <w:r>
              <w:t xml:space="preserve"> </w:t>
            </w:r>
            <w:proofErr w:type="spellStart"/>
            <w:r>
              <w:t>אנוש</w:t>
            </w:r>
            <w:proofErr w:type="spellEnd"/>
            <w:r>
              <w:t xml:space="preserve"> </w:t>
            </w:r>
            <w:proofErr w:type="spellStart"/>
            <w:r>
              <w:t>בן</w:t>
            </w:r>
            <w:proofErr w:type="spellEnd"/>
            <w:r>
              <w:t xml:space="preserve"> </w:t>
            </w:r>
            <w:proofErr w:type="spellStart"/>
            <w:r>
              <w:t>שת</w:t>
            </w:r>
            <w:proofErr w:type="spellEnd"/>
            <w:r>
              <w:t xml:space="preserve"> </w:t>
            </w:r>
            <w:proofErr w:type="spellStart"/>
            <w:r>
              <w:t>בן</w:t>
            </w:r>
            <w:proofErr w:type="spellEnd"/>
            <w:r>
              <w:t xml:space="preserve"> </w:t>
            </w:r>
            <w:proofErr w:type="spellStart"/>
            <w:r>
              <w:t>אדם</w:t>
            </w:r>
            <w:proofErr w:type="spellEnd"/>
          </w:p>
        </w:tc>
      </w:tr>
      <w:tr w:rsidR="000506D0" w:rsidTr="00D66746">
        <w:tc>
          <w:tcPr>
            <w:tcW w:w="2880" w:type="dxa"/>
          </w:tcPr>
          <w:p w:rsidR="000506D0" w:rsidRDefault="00000000">
            <w:r>
              <w:t>37:2 And this is the beginning of the words of wisdom which I lifted up my voice to speak and say to those who dwell on earth: Hear, you men of old time, and see, you that come after.</w:t>
            </w:r>
          </w:p>
        </w:tc>
        <w:tc>
          <w:tcPr>
            <w:tcW w:w="2880" w:type="dxa"/>
          </w:tcPr>
          <w:p w:rsidR="000506D0" w:rsidRDefault="00000000">
            <w:proofErr w:type="spellStart"/>
            <w:r>
              <w:t>Ve-zeh</w:t>
            </w:r>
            <w:proofErr w:type="spellEnd"/>
            <w:r>
              <w:t xml:space="preserve"> </w:t>
            </w:r>
            <w:proofErr w:type="spellStart"/>
            <w:r>
              <w:t>techillat</w:t>
            </w:r>
            <w:proofErr w:type="spellEnd"/>
            <w:r>
              <w:t xml:space="preserve"> </w:t>
            </w:r>
            <w:proofErr w:type="spellStart"/>
            <w:r>
              <w:t>divrei</w:t>
            </w:r>
            <w:proofErr w:type="spellEnd"/>
            <w:r>
              <w:t xml:space="preserve"> </w:t>
            </w:r>
            <w:proofErr w:type="spellStart"/>
            <w:r>
              <w:t>chokhmah</w:t>
            </w:r>
            <w:proofErr w:type="spellEnd"/>
            <w:r>
              <w:t xml:space="preserve"> </w:t>
            </w:r>
            <w:proofErr w:type="spellStart"/>
            <w:r>
              <w:t>asher</w:t>
            </w:r>
            <w:proofErr w:type="spellEnd"/>
            <w:r>
              <w:t xml:space="preserve"> </w:t>
            </w:r>
            <w:proofErr w:type="spellStart"/>
            <w:r>
              <w:t>nasati</w:t>
            </w:r>
            <w:proofErr w:type="spellEnd"/>
            <w:r>
              <w:t xml:space="preserve"> et </w:t>
            </w:r>
            <w:proofErr w:type="spellStart"/>
            <w:r>
              <w:t>koli</w:t>
            </w:r>
            <w:proofErr w:type="spellEnd"/>
            <w:r>
              <w:t xml:space="preserve"> le-</w:t>
            </w:r>
            <w:proofErr w:type="spellStart"/>
            <w:r>
              <w:t>daber</w:t>
            </w:r>
            <w:proofErr w:type="spellEnd"/>
            <w:r>
              <w:t xml:space="preserve"> </w:t>
            </w:r>
            <w:proofErr w:type="spellStart"/>
            <w:r>
              <w:t>ve-lomar</w:t>
            </w:r>
            <w:proofErr w:type="spellEnd"/>
            <w:r>
              <w:t xml:space="preserve"> le-</w:t>
            </w:r>
            <w:proofErr w:type="spellStart"/>
            <w:r>
              <w:t>yoshvei</w:t>
            </w:r>
            <w:proofErr w:type="spellEnd"/>
            <w:r>
              <w:t xml:space="preserve"> ha-</w:t>
            </w:r>
            <w:proofErr w:type="spellStart"/>
            <w:r>
              <w:t>aretz</w:t>
            </w:r>
            <w:proofErr w:type="spellEnd"/>
            <w:r>
              <w:t xml:space="preserve">: </w:t>
            </w:r>
            <w:proofErr w:type="spellStart"/>
            <w:r>
              <w:t>Shema’u</w:t>
            </w:r>
            <w:proofErr w:type="spellEnd"/>
            <w:r>
              <w:t xml:space="preserve">, </w:t>
            </w:r>
            <w:proofErr w:type="spellStart"/>
            <w:r>
              <w:t>anashim</w:t>
            </w:r>
            <w:proofErr w:type="spellEnd"/>
            <w:r>
              <w:t xml:space="preserve"> </w:t>
            </w:r>
            <w:proofErr w:type="spellStart"/>
            <w:r>
              <w:t>kadmonim</w:t>
            </w:r>
            <w:proofErr w:type="spellEnd"/>
            <w:r>
              <w:t>, u-</w:t>
            </w:r>
            <w:proofErr w:type="spellStart"/>
            <w:r>
              <w:t>re’u</w:t>
            </w:r>
            <w:proofErr w:type="spellEnd"/>
            <w:r>
              <w:t xml:space="preserve">, </w:t>
            </w:r>
            <w:proofErr w:type="spellStart"/>
            <w:r>
              <w:t>atem</w:t>
            </w:r>
            <w:proofErr w:type="spellEnd"/>
            <w:r>
              <w:t xml:space="preserve"> ha-</w:t>
            </w:r>
            <w:proofErr w:type="spellStart"/>
            <w:r>
              <w:t>ba’im</w:t>
            </w:r>
            <w:proofErr w:type="spellEnd"/>
            <w:r>
              <w:t xml:space="preserve"> achar.</w:t>
            </w:r>
          </w:p>
        </w:tc>
        <w:tc>
          <w:tcPr>
            <w:tcW w:w="2880" w:type="dxa"/>
          </w:tcPr>
          <w:p w:rsidR="000506D0" w:rsidRDefault="00000000">
            <w:proofErr w:type="spellStart"/>
            <w:r>
              <w:t>וזה</w:t>
            </w:r>
            <w:proofErr w:type="spellEnd"/>
            <w:r>
              <w:t xml:space="preserve"> </w:t>
            </w:r>
            <w:proofErr w:type="spellStart"/>
            <w:r>
              <w:t>תחילת</w:t>
            </w:r>
            <w:proofErr w:type="spellEnd"/>
            <w:r>
              <w:t xml:space="preserve"> </w:t>
            </w:r>
            <w:proofErr w:type="spellStart"/>
            <w:r>
              <w:t>דברי</w:t>
            </w:r>
            <w:proofErr w:type="spellEnd"/>
            <w:r>
              <w:t xml:space="preserve"> </w:t>
            </w:r>
            <w:proofErr w:type="spellStart"/>
            <w:r>
              <w:t>חכמה</w:t>
            </w:r>
            <w:proofErr w:type="spellEnd"/>
            <w:r>
              <w:t xml:space="preserve"> </w:t>
            </w:r>
            <w:proofErr w:type="spellStart"/>
            <w:r>
              <w:t>אשר</w:t>
            </w:r>
            <w:proofErr w:type="spellEnd"/>
            <w:r>
              <w:t xml:space="preserve"> </w:t>
            </w:r>
            <w:proofErr w:type="spellStart"/>
            <w:r>
              <w:t>נשאתי</w:t>
            </w:r>
            <w:proofErr w:type="spellEnd"/>
            <w:r>
              <w:t xml:space="preserve"> </w:t>
            </w:r>
            <w:proofErr w:type="spellStart"/>
            <w:r>
              <w:t>את</w:t>
            </w:r>
            <w:proofErr w:type="spellEnd"/>
            <w:r>
              <w:t xml:space="preserve"> </w:t>
            </w:r>
            <w:proofErr w:type="spellStart"/>
            <w:r>
              <w:t>קולי</w:t>
            </w:r>
            <w:proofErr w:type="spellEnd"/>
            <w:r>
              <w:t xml:space="preserve"> </w:t>
            </w:r>
            <w:proofErr w:type="spellStart"/>
            <w:r>
              <w:t>לדבר</w:t>
            </w:r>
            <w:proofErr w:type="spellEnd"/>
            <w:r>
              <w:t xml:space="preserve"> </w:t>
            </w:r>
            <w:proofErr w:type="spellStart"/>
            <w:r>
              <w:t>ולומר</w:t>
            </w:r>
            <w:proofErr w:type="spellEnd"/>
            <w:r>
              <w:t xml:space="preserve"> </w:t>
            </w:r>
            <w:proofErr w:type="spellStart"/>
            <w:r>
              <w:t>ליושבי</w:t>
            </w:r>
            <w:proofErr w:type="spellEnd"/>
            <w:r>
              <w:t xml:space="preserve"> </w:t>
            </w:r>
            <w:proofErr w:type="spellStart"/>
            <w:r>
              <w:t>הארץ</w:t>
            </w:r>
            <w:proofErr w:type="spellEnd"/>
            <w:r>
              <w:t xml:space="preserve"> </w:t>
            </w:r>
            <w:proofErr w:type="spellStart"/>
            <w:r>
              <w:t>שמעו</w:t>
            </w:r>
            <w:proofErr w:type="spellEnd"/>
            <w:r>
              <w:t xml:space="preserve"> </w:t>
            </w:r>
            <w:proofErr w:type="spellStart"/>
            <w:r>
              <w:t>אנשים</w:t>
            </w:r>
            <w:proofErr w:type="spellEnd"/>
            <w:r>
              <w:t xml:space="preserve"> </w:t>
            </w:r>
            <w:proofErr w:type="spellStart"/>
            <w:r>
              <w:t>קדמונים</w:t>
            </w:r>
            <w:proofErr w:type="spellEnd"/>
            <w:r>
              <w:t xml:space="preserve"> </w:t>
            </w:r>
            <w:proofErr w:type="spellStart"/>
            <w:r>
              <w:t>וראו</w:t>
            </w:r>
            <w:proofErr w:type="spellEnd"/>
            <w:r>
              <w:t xml:space="preserve"> </w:t>
            </w:r>
            <w:proofErr w:type="spellStart"/>
            <w:r>
              <w:t>אתם</w:t>
            </w:r>
            <w:proofErr w:type="spellEnd"/>
            <w:r>
              <w:t xml:space="preserve"> </w:t>
            </w:r>
            <w:proofErr w:type="spellStart"/>
            <w:r>
              <w:t>הבאים</w:t>
            </w:r>
            <w:proofErr w:type="spellEnd"/>
            <w:r>
              <w:t xml:space="preserve"> </w:t>
            </w:r>
            <w:proofErr w:type="spellStart"/>
            <w:r>
              <w:t>אחר</w:t>
            </w:r>
            <w:proofErr w:type="spellEnd"/>
          </w:p>
        </w:tc>
      </w:tr>
      <w:tr w:rsidR="000506D0" w:rsidTr="00D66746">
        <w:tc>
          <w:tcPr>
            <w:tcW w:w="2880" w:type="dxa"/>
          </w:tcPr>
          <w:p w:rsidR="000506D0" w:rsidRDefault="00000000">
            <w:r>
              <w:t xml:space="preserve">37:3 The words of the set-apart </w:t>
            </w:r>
            <w:proofErr w:type="spellStart"/>
            <w:r w:rsidR="00254573">
              <w:t>Chanokh</w:t>
            </w:r>
            <w:proofErr w:type="spellEnd"/>
            <w:r>
              <w:t>, the scribe of righteousness, and of the vision of wisdom, of which he saw the vision of the set-apart ones in the heavens, which the messengers showed me.</w:t>
            </w:r>
          </w:p>
        </w:tc>
        <w:tc>
          <w:tcPr>
            <w:tcW w:w="2880" w:type="dxa"/>
          </w:tcPr>
          <w:p w:rsidR="000506D0" w:rsidRDefault="00000000">
            <w:proofErr w:type="spellStart"/>
            <w:r>
              <w:t>Divrei</w:t>
            </w:r>
            <w:proofErr w:type="spellEnd"/>
            <w:r>
              <w:t xml:space="preserve"> </w:t>
            </w:r>
            <w:proofErr w:type="spellStart"/>
            <w:r w:rsidR="00254573">
              <w:t>Chanokh</w:t>
            </w:r>
            <w:proofErr w:type="spellEnd"/>
            <w:r>
              <w:t xml:space="preserve"> ha-</w:t>
            </w:r>
            <w:proofErr w:type="spellStart"/>
            <w:r>
              <w:t>qadosh</w:t>
            </w:r>
            <w:proofErr w:type="spellEnd"/>
            <w:r>
              <w:t xml:space="preserve">, </w:t>
            </w:r>
            <w:proofErr w:type="spellStart"/>
            <w:r>
              <w:t>sofer</w:t>
            </w:r>
            <w:proofErr w:type="spellEnd"/>
            <w:r>
              <w:t xml:space="preserve"> ha-</w:t>
            </w:r>
            <w:proofErr w:type="spellStart"/>
            <w:r>
              <w:t>tzedeq</w:t>
            </w:r>
            <w:proofErr w:type="spellEnd"/>
            <w:r>
              <w:t>, u-</w:t>
            </w:r>
            <w:proofErr w:type="spellStart"/>
            <w:r>
              <w:t>mar’eh</w:t>
            </w:r>
            <w:proofErr w:type="spellEnd"/>
            <w:r>
              <w:t xml:space="preserve"> ha-</w:t>
            </w:r>
            <w:proofErr w:type="spellStart"/>
            <w:r>
              <w:t>chokhmah</w:t>
            </w:r>
            <w:proofErr w:type="spellEnd"/>
            <w:r>
              <w:t xml:space="preserve">, </w:t>
            </w:r>
            <w:proofErr w:type="spellStart"/>
            <w:r>
              <w:t>asher</w:t>
            </w:r>
            <w:proofErr w:type="spellEnd"/>
            <w:r>
              <w:t xml:space="preserve"> </w:t>
            </w:r>
            <w:proofErr w:type="spellStart"/>
            <w:r>
              <w:t>ra’ah</w:t>
            </w:r>
            <w:proofErr w:type="spellEnd"/>
            <w:r>
              <w:t xml:space="preserve"> </w:t>
            </w:r>
            <w:proofErr w:type="spellStart"/>
            <w:r>
              <w:t>mar’eh</w:t>
            </w:r>
            <w:proofErr w:type="spellEnd"/>
            <w:r>
              <w:t xml:space="preserve"> ha-</w:t>
            </w:r>
            <w:proofErr w:type="spellStart"/>
            <w:r>
              <w:t>qedoshim</w:t>
            </w:r>
            <w:proofErr w:type="spellEnd"/>
            <w:r>
              <w:t xml:space="preserve"> </w:t>
            </w:r>
            <w:proofErr w:type="spellStart"/>
            <w:r>
              <w:t>ba-shamayim</w:t>
            </w:r>
            <w:proofErr w:type="spellEnd"/>
            <w:r>
              <w:t xml:space="preserve">, </w:t>
            </w:r>
            <w:proofErr w:type="spellStart"/>
            <w:r>
              <w:t>asher</w:t>
            </w:r>
            <w:proofErr w:type="spellEnd"/>
            <w:r>
              <w:t xml:space="preserve"> </w:t>
            </w:r>
            <w:proofErr w:type="spellStart"/>
            <w:r>
              <w:t>her’uni</w:t>
            </w:r>
            <w:proofErr w:type="spellEnd"/>
            <w:r>
              <w:t xml:space="preserve"> ha-</w:t>
            </w:r>
            <w:proofErr w:type="spellStart"/>
            <w:r>
              <w:t>malakhim</w:t>
            </w:r>
            <w:proofErr w:type="spellEnd"/>
            <w:r>
              <w:t>.</w:t>
            </w:r>
          </w:p>
        </w:tc>
        <w:tc>
          <w:tcPr>
            <w:tcW w:w="2880" w:type="dxa"/>
          </w:tcPr>
          <w:p w:rsidR="000506D0" w:rsidRDefault="00000000">
            <w:proofErr w:type="spellStart"/>
            <w:r>
              <w:t>דברי</w:t>
            </w:r>
            <w:proofErr w:type="spellEnd"/>
            <w:r>
              <w:t xml:space="preserve"> </w:t>
            </w:r>
            <w:proofErr w:type="spellStart"/>
            <w:r>
              <w:t>חנוך</w:t>
            </w:r>
            <w:proofErr w:type="spellEnd"/>
            <w:r>
              <w:t xml:space="preserve"> </w:t>
            </w:r>
            <w:proofErr w:type="spellStart"/>
            <w:r>
              <w:t>הקדוש</w:t>
            </w:r>
            <w:proofErr w:type="spellEnd"/>
            <w:r>
              <w:t xml:space="preserve"> </w:t>
            </w:r>
            <w:proofErr w:type="spellStart"/>
            <w:r>
              <w:t>סופר</w:t>
            </w:r>
            <w:proofErr w:type="spellEnd"/>
            <w:r>
              <w:t xml:space="preserve"> </w:t>
            </w:r>
            <w:proofErr w:type="spellStart"/>
            <w:r>
              <w:t>הצדק</w:t>
            </w:r>
            <w:proofErr w:type="spellEnd"/>
            <w:r>
              <w:t xml:space="preserve"> </w:t>
            </w:r>
            <w:proofErr w:type="spellStart"/>
            <w:r>
              <w:t>ומראה</w:t>
            </w:r>
            <w:proofErr w:type="spellEnd"/>
            <w:r>
              <w:t xml:space="preserve"> </w:t>
            </w:r>
            <w:proofErr w:type="spellStart"/>
            <w:r>
              <w:t>החכמה</w:t>
            </w:r>
            <w:proofErr w:type="spellEnd"/>
            <w:r>
              <w:t xml:space="preserve"> </w:t>
            </w:r>
            <w:proofErr w:type="spellStart"/>
            <w:r>
              <w:t>אשר</w:t>
            </w:r>
            <w:proofErr w:type="spellEnd"/>
            <w:r>
              <w:t xml:space="preserve"> </w:t>
            </w:r>
            <w:proofErr w:type="spellStart"/>
            <w:r>
              <w:t>ראה</w:t>
            </w:r>
            <w:proofErr w:type="spellEnd"/>
            <w:r>
              <w:t xml:space="preserve"> </w:t>
            </w:r>
            <w:proofErr w:type="spellStart"/>
            <w:r>
              <w:t>מראה</w:t>
            </w:r>
            <w:proofErr w:type="spellEnd"/>
            <w:r>
              <w:t xml:space="preserve"> </w:t>
            </w:r>
            <w:proofErr w:type="spellStart"/>
            <w:r>
              <w:t>הקדושים</w:t>
            </w:r>
            <w:proofErr w:type="spellEnd"/>
            <w:r>
              <w:t xml:space="preserve"> </w:t>
            </w:r>
            <w:proofErr w:type="spellStart"/>
            <w:r>
              <w:t>בשמים</w:t>
            </w:r>
            <w:proofErr w:type="spellEnd"/>
            <w:r>
              <w:t xml:space="preserve"> </w:t>
            </w:r>
            <w:proofErr w:type="spellStart"/>
            <w:r>
              <w:t>אשר</w:t>
            </w:r>
            <w:proofErr w:type="spellEnd"/>
            <w:r>
              <w:t xml:space="preserve"> </w:t>
            </w:r>
            <w:proofErr w:type="spellStart"/>
            <w:r>
              <w:t>הראוני</w:t>
            </w:r>
            <w:proofErr w:type="spellEnd"/>
            <w:r>
              <w:t xml:space="preserve"> </w:t>
            </w:r>
            <w:proofErr w:type="spellStart"/>
            <w:r>
              <w:t>המלאכים</w:t>
            </w:r>
            <w:proofErr w:type="spellEnd"/>
          </w:p>
        </w:tc>
      </w:tr>
      <w:tr w:rsidR="000506D0" w:rsidTr="00D66746">
        <w:tc>
          <w:tcPr>
            <w:tcW w:w="2880" w:type="dxa"/>
          </w:tcPr>
          <w:p w:rsidR="000506D0" w:rsidRDefault="00000000">
            <w:r>
              <w:t>37:4 And I heard everything from them, and I understood what I saw: not for this generation, but for a distant one which is to come.</w:t>
            </w:r>
          </w:p>
        </w:tc>
        <w:tc>
          <w:tcPr>
            <w:tcW w:w="2880" w:type="dxa"/>
          </w:tcPr>
          <w:p w:rsidR="000506D0" w:rsidRDefault="00000000">
            <w:proofErr w:type="spellStart"/>
            <w:r>
              <w:t>Ve-shamati</w:t>
            </w:r>
            <w:proofErr w:type="spellEnd"/>
            <w:r>
              <w:t xml:space="preserve"> et </w:t>
            </w:r>
            <w:proofErr w:type="spellStart"/>
            <w:r>
              <w:t>kol</w:t>
            </w:r>
            <w:proofErr w:type="spellEnd"/>
            <w:r>
              <w:t xml:space="preserve"> ha-</w:t>
            </w:r>
            <w:proofErr w:type="spellStart"/>
            <w:r>
              <w:t>devarim</w:t>
            </w:r>
            <w:proofErr w:type="spellEnd"/>
            <w:r>
              <w:t xml:space="preserve"> </w:t>
            </w:r>
            <w:proofErr w:type="spellStart"/>
            <w:r>
              <w:t>me’itam</w:t>
            </w:r>
            <w:proofErr w:type="spellEnd"/>
            <w:r>
              <w:t xml:space="preserve">, </w:t>
            </w:r>
            <w:proofErr w:type="spellStart"/>
            <w:r>
              <w:t>ve-hevanti</w:t>
            </w:r>
            <w:proofErr w:type="spellEnd"/>
            <w:r>
              <w:t xml:space="preserve"> et </w:t>
            </w:r>
            <w:proofErr w:type="spellStart"/>
            <w:r>
              <w:t>asher</w:t>
            </w:r>
            <w:proofErr w:type="spellEnd"/>
            <w:r>
              <w:t xml:space="preserve"> </w:t>
            </w:r>
            <w:proofErr w:type="spellStart"/>
            <w:r>
              <w:t>ra’iti</w:t>
            </w:r>
            <w:proofErr w:type="spellEnd"/>
            <w:r>
              <w:t>: lo le-</w:t>
            </w:r>
            <w:proofErr w:type="spellStart"/>
            <w:r>
              <w:t>dor</w:t>
            </w:r>
            <w:proofErr w:type="spellEnd"/>
            <w:r>
              <w:t xml:space="preserve"> ha-</w:t>
            </w:r>
            <w:proofErr w:type="spellStart"/>
            <w:r>
              <w:t>zeh</w:t>
            </w:r>
            <w:proofErr w:type="spellEnd"/>
            <w:r>
              <w:t xml:space="preserve">, ki </w:t>
            </w:r>
            <w:proofErr w:type="spellStart"/>
            <w:r>
              <w:t>im</w:t>
            </w:r>
            <w:proofErr w:type="spellEnd"/>
            <w:r>
              <w:t xml:space="preserve"> le-</w:t>
            </w:r>
            <w:proofErr w:type="spellStart"/>
            <w:r>
              <w:t>dor</w:t>
            </w:r>
            <w:proofErr w:type="spellEnd"/>
            <w:r>
              <w:t xml:space="preserve"> </w:t>
            </w:r>
            <w:proofErr w:type="spellStart"/>
            <w:r>
              <w:t>rachoq</w:t>
            </w:r>
            <w:proofErr w:type="spellEnd"/>
            <w:r>
              <w:t xml:space="preserve"> ha-</w:t>
            </w:r>
            <w:proofErr w:type="spellStart"/>
            <w:r>
              <w:t>atid</w:t>
            </w:r>
            <w:proofErr w:type="spellEnd"/>
            <w:r>
              <w:t xml:space="preserve"> </w:t>
            </w:r>
            <w:proofErr w:type="spellStart"/>
            <w:r>
              <w:t>lavo</w:t>
            </w:r>
            <w:proofErr w:type="spellEnd"/>
            <w:r>
              <w:t>.</w:t>
            </w:r>
          </w:p>
        </w:tc>
        <w:tc>
          <w:tcPr>
            <w:tcW w:w="2880" w:type="dxa"/>
          </w:tcPr>
          <w:p w:rsidR="000506D0" w:rsidRDefault="00000000">
            <w:proofErr w:type="spellStart"/>
            <w:r>
              <w:t>ושמעתי</w:t>
            </w:r>
            <w:proofErr w:type="spellEnd"/>
            <w:r>
              <w:t xml:space="preserve"> </w:t>
            </w:r>
            <w:proofErr w:type="spellStart"/>
            <w:r>
              <w:t>את</w:t>
            </w:r>
            <w:proofErr w:type="spellEnd"/>
            <w:r>
              <w:t xml:space="preserve"> </w:t>
            </w:r>
            <w:proofErr w:type="spellStart"/>
            <w:r>
              <w:t>כל</w:t>
            </w:r>
            <w:proofErr w:type="spellEnd"/>
            <w:r>
              <w:t xml:space="preserve"> </w:t>
            </w:r>
            <w:proofErr w:type="spellStart"/>
            <w:r>
              <w:t>הדברים</w:t>
            </w:r>
            <w:proofErr w:type="spellEnd"/>
            <w:r>
              <w:t xml:space="preserve"> </w:t>
            </w:r>
            <w:proofErr w:type="spellStart"/>
            <w:r>
              <w:t>מאיתם</w:t>
            </w:r>
            <w:proofErr w:type="spellEnd"/>
            <w:r>
              <w:t xml:space="preserve"> </w:t>
            </w:r>
            <w:proofErr w:type="spellStart"/>
            <w:r>
              <w:t>והבנתי</w:t>
            </w:r>
            <w:proofErr w:type="spellEnd"/>
            <w:r>
              <w:t xml:space="preserve"> </w:t>
            </w:r>
            <w:proofErr w:type="spellStart"/>
            <w:r>
              <w:t>את</w:t>
            </w:r>
            <w:proofErr w:type="spellEnd"/>
            <w:r>
              <w:t xml:space="preserve"> </w:t>
            </w:r>
            <w:proofErr w:type="spellStart"/>
            <w:r>
              <w:t>אשר</w:t>
            </w:r>
            <w:proofErr w:type="spellEnd"/>
            <w:r>
              <w:t xml:space="preserve"> </w:t>
            </w:r>
            <w:proofErr w:type="spellStart"/>
            <w:r>
              <w:t>ראיתי</w:t>
            </w:r>
            <w:proofErr w:type="spellEnd"/>
            <w:r>
              <w:t xml:space="preserve"> </w:t>
            </w:r>
            <w:proofErr w:type="spellStart"/>
            <w:r>
              <w:t>לא</w:t>
            </w:r>
            <w:proofErr w:type="spellEnd"/>
            <w:r>
              <w:t xml:space="preserve"> </w:t>
            </w:r>
            <w:proofErr w:type="spellStart"/>
            <w:r>
              <w:t>לדור</w:t>
            </w:r>
            <w:proofErr w:type="spellEnd"/>
            <w:r>
              <w:t xml:space="preserve"> </w:t>
            </w:r>
            <w:proofErr w:type="spellStart"/>
            <w:r>
              <w:t>הזה</w:t>
            </w:r>
            <w:proofErr w:type="spellEnd"/>
            <w:r>
              <w:t xml:space="preserve"> </w:t>
            </w:r>
            <w:proofErr w:type="spellStart"/>
            <w:r>
              <w:t>כי</w:t>
            </w:r>
            <w:proofErr w:type="spellEnd"/>
            <w:r>
              <w:t xml:space="preserve"> </w:t>
            </w:r>
            <w:proofErr w:type="spellStart"/>
            <w:r>
              <w:t>אם</w:t>
            </w:r>
            <w:proofErr w:type="spellEnd"/>
            <w:r>
              <w:t xml:space="preserve"> </w:t>
            </w:r>
            <w:proofErr w:type="spellStart"/>
            <w:r>
              <w:t>לדור</w:t>
            </w:r>
            <w:proofErr w:type="spellEnd"/>
            <w:r>
              <w:t xml:space="preserve"> </w:t>
            </w:r>
            <w:proofErr w:type="spellStart"/>
            <w:r>
              <w:t>רחוק</w:t>
            </w:r>
            <w:proofErr w:type="spellEnd"/>
            <w:r>
              <w:t xml:space="preserve"> </w:t>
            </w:r>
            <w:proofErr w:type="spellStart"/>
            <w:r>
              <w:t>העתיד</w:t>
            </w:r>
            <w:proofErr w:type="spellEnd"/>
            <w:r>
              <w:t xml:space="preserve"> </w:t>
            </w:r>
            <w:proofErr w:type="spellStart"/>
            <w:r>
              <w:t>לבוא</w:t>
            </w:r>
            <w:proofErr w:type="spellEnd"/>
          </w:p>
        </w:tc>
      </w:tr>
      <w:tr w:rsidR="000506D0" w:rsidTr="00D66746">
        <w:tc>
          <w:tcPr>
            <w:tcW w:w="2880" w:type="dxa"/>
          </w:tcPr>
          <w:p w:rsidR="000506D0" w:rsidRDefault="00000000">
            <w:r>
              <w:t>37:5 Concerning the elect I spoke and uttered a parable concerning them: The Set-apart and Great One will come out from His dwelling.</w:t>
            </w:r>
          </w:p>
        </w:tc>
        <w:tc>
          <w:tcPr>
            <w:tcW w:w="2880" w:type="dxa"/>
          </w:tcPr>
          <w:p w:rsidR="000506D0" w:rsidRDefault="00000000">
            <w:r>
              <w:t>Al ha-</w:t>
            </w:r>
            <w:proofErr w:type="spellStart"/>
            <w:r>
              <w:t>bechirim</w:t>
            </w:r>
            <w:proofErr w:type="spellEnd"/>
            <w:r>
              <w:t xml:space="preserve"> </w:t>
            </w:r>
            <w:proofErr w:type="spellStart"/>
            <w:r>
              <w:t>dibarti</w:t>
            </w:r>
            <w:proofErr w:type="spellEnd"/>
            <w:r>
              <w:t>, u-</w:t>
            </w:r>
            <w:proofErr w:type="spellStart"/>
            <w:r>
              <w:t>mashal</w:t>
            </w:r>
            <w:proofErr w:type="spellEnd"/>
            <w:r>
              <w:t xml:space="preserve"> </w:t>
            </w:r>
            <w:proofErr w:type="spellStart"/>
            <w:r>
              <w:t>dibarti</w:t>
            </w:r>
            <w:proofErr w:type="spellEnd"/>
            <w:r>
              <w:t xml:space="preserve"> </w:t>
            </w:r>
            <w:proofErr w:type="spellStart"/>
            <w:r>
              <w:t>aleihem</w:t>
            </w:r>
            <w:proofErr w:type="spellEnd"/>
            <w:r>
              <w:t xml:space="preserve">: </w:t>
            </w:r>
            <w:proofErr w:type="spellStart"/>
            <w:r>
              <w:t>Yavo</w:t>
            </w:r>
            <w:proofErr w:type="spellEnd"/>
            <w:r>
              <w:t xml:space="preserve"> ha-</w:t>
            </w:r>
            <w:proofErr w:type="spellStart"/>
            <w:r>
              <w:t>Kadosh</w:t>
            </w:r>
            <w:proofErr w:type="spellEnd"/>
            <w:r>
              <w:t xml:space="preserve"> </w:t>
            </w:r>
            <w:proofErr w:type="spellStart"/>
            <w:r>
              <w:t>ve</w:t>
            </w:r>
            <w:proofErr w:type="spellEnd"/>
            <w:r>
              <w:t>-ha-</w:t>
            </w:r>
            <w:proofErr w:type="spellStart"/>
            <w:r>
              <w:t>Gadol</w:t>
            </w:r>
            <w:proofErr w:type="spellEnd"/>
            <w:r>
              <w:t xml:space="preserve"> mi-</w:t>
            </w:r>
            <w:proofErr w:type="spellStart"/>
            <w:r>
              <w:t>moshavo</w:t>
            </w:r>
            <w:proofErr w:type="spellEnd"/>
            <w:r>
              <w:t>.</w:t>
            </w:r>
          </w:p>
        </w:tc>
        <w:tc>
          <w:tcPr>
            <w:tcW w:w="2880" w:type="dxa"/>
          </w:tcPr>
          <w:p w:rsidR="000506D0" w:rsidRDefault="00000000">
            <w:proofErr w:type="spellStart"/>
            <w:r>
              <w:t>על</w:t>
            </w:r>
            <w:proofErr w:type="spellEnd"/>
            <w:r>
              <w:t xml:space="preserve"> </w:t>
            </w:r>
            <w:proofErr w:type="spellStart"/>
            <w:r>
              <w:t>הבחירים</w:t>
            </w:r>
            <w:proofErr w:type="spellEnd"/>
            <w:r>
              <w:t xml:space="preserve"> </w:t>
            </w:r>
            <w:proofErr w:type="spellStart"/>
            <w:r>
              <w:t>דברתי</w:t>
            </w:r>
            <w:proofErr w:type="spellEnd"/>
            <w:r>
              <w:t xml:space="preserve"> </w:t>
            </w:r>
            <w:proofErr w:type="spellStart"/>
            <w:r>
              <w:t>ומשל</w:t>
            </w:r>
            <w:proofErr w:type="spellEnd"/>
            <w:r>
              <w:t xml:space="preserve"> </w:t>
            </w:r>
            <w:proofErr w:type="spellStart"/>
            <w:r>
              <w:t>דברתי</w:t>
            </w:r>
            <w:proofErr w:type="spellEnd"/>
            <w:r>
              <w:t xml:space="preserve"> </w:t>
            </w:r>
            <w:proofErr w:type="spellStart"/>
            <w:r>
              <w:t>עליהם</w:t>
            </w:r>
            <w:proofErr w:type="spellEnd"/>
            <w:r>
              <w:t xml:space="preserve"> </w:t>
            </w:r>
            <w:proofErr w:type="spellStart"/>
            <w:r>
              <w:t>יבוא</w:t>
            </w:r>
            <w:proofErr w:type="spellEnd"/>
            <w:r>
              <w:t xml:space="preserve"> </w:t>
            </w:r>
            <w:proofErr w:type="spellStart"/>
            <w:r>
              <w:t>הקדוש</w:t>
            </w:r>
            <w:proofErr w:type="spellEnd"/>
            <w:r>
              <w:t xml:space="preserve"> </w:t>
            </w:r>
            <w:proofErr w:type="spellStart"/>
            <w:r>
              <w:t>והגדול</w:t>
            </w:r>
            <w:proofErr w:type="spellEnd"/>
            <w:r>
              <w:t xml:space="preserve"> </w:t>
            </w:r>
            <w:proofErr w:type="spellStart"/>
            <w:r>
              <w:t>ממשבו</w:t>
            </w:r>
            <w:proofErr w:type="spellEnd"/>
          </w:p>
        </w:tc>
      </w:tr>
    </w:tbl>
    <w:p w:rsidR="000506D0" w:rsidRDefault="00000000">
      <w:r>
        <w:br w:type="page"/>
      </w:r>
    </w:p>
    <w:p w:rsidR="000506D0" w:rsidRDefault="00000000">
      <w:pPr>
        <w:pStyle w:val="Title"/>
      </w:pPr>
      <w:r>
        <w:lastRenderedPageBreak/>
        <w:t>Chapter 38</w:t>
      </w:r>
    </w:p>
    <w:p w:rsidR="000506D0" w:rsidRDefault="000506D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0506D0" w:rsidTr="00D66746">
        <w:tc>
          <w:tcPr>
            <w:tcW w:w="2880" w:type="dxa"/>
          </w:tcPr>
          <w:p w:rsidR="000506D0" w:rsidRDefault="00000000">
            <w:r>
              <w:t>Restored English</w:t>
            </w:r>
          </w:p>
        </w:tc>
        <w:tc>
          <w:tcPr>
            <w:tcW w:w="2880" w:type="dxa"/>
          </w:tcPr>
          <w:p w:rsidR="000506D0" w:rsidRDefault="00000000">
            <w:r>
              <w:t>Transliteration</w:t>
            </w:r>
          </w:p>
        </w:tc>
        <w:tc>
          <w:tcPr>
            <w:tcW w:w="2880" w:type="dxa"/>
          </w:tcPr>
          <w:p w:rsidR="000506D0" w:rsidRDefault="00000000">
            <w:r>
              <w:t>Hebrew / Source Structure</w:t>
            </w:r>
          </w:p>
        </w:tc>
      </w:tr>
      <w:tr w:rsidR="000506D0" w:rsidTr="00D66746">
        <w:tc>
          <w:tcPr>
            <w:tcW w:w="2880" w:type="dxa"/>
          </w:tcPr>
          <w:p w:rsidR="000506D0" w:rsidRDefault="00000000">
            <w:r>
              <w:t>38:1 The first parable: When the congregation of the righteous appears and the sinners are judged for their sins and are driven from the face of the earth.</w:t>
            </w:r>
          </w:p>
        </w:tc>
        <w:tc>
          <w:tcPr>
            <w:tcW w:w="2880" w:type="dxa"/>
          </w:tcPr>
          <w:p w:rsidR="000506D0" w:rsidRDefault="00000000">
            <w:r>
              <w:t>Ha-</w:t>
            </w:r>
            <w:proofErr w:type="spellStart"/>
            <w:r>
              <w:t>mashal</w:t>
            </w:r>
            <w:proofErr w:type="spellEnd"/>
            <w:r>
              <w:t xml:space="preserve"> ha-rishon: Be-</w:t>
            </w:r>
            <w:proofErr w:type="spellStart"/>
            <w:r>
              <w:t>he’ra’ot</w:t>
            </w:r>
            <w:proofErr w:type="spellEnd"/>
            <w:r>
              <w:t xml:space="preserve"> </w:t>
            </w:r>
            <w:proofErr w:type="spellStart"/>
            <w:r>
              <w:t>adat</w:t>
            </w:r>
            <w:proofErr w:type="spellEnd"/>
            <w:r>
              <w:t xml:space="preserve"> ha-tzaddikim u-</w:t>
            </w:r>
            <w:proofErr w:type="spellStart"/>
            <w:r>
              <w:t>ve</w:t>
            </w:r>
            <w:proofErr w:type="spellEnd"/>
            <w:r>
              <w:t>-</w:t>
            </w:r>
            <w:proofErr w:type="spellStart"/>
            <w:r>
              <w:t>shofet</w:t>
            </w:r>
            <w:proofErr w:type="spellEnd"/>
            <w:r>
              <w:t xml:space="preserve"> et ha-</w:t>
            </w:r>
            <w:proofErr w:type="spellStart"/>
            <w:r>
              <w:t>chot’im</w:t>
            </w:r>
            <w:proofErr w:type="spellEnd"/>
            <w:r>
              <w:t xml:space="preserve"> al </w:t>
            </w:r>
            <w:proofErr w:type="spellStart"/>
            <w:r>
              <w:t>chatotam</w:t>
            </w:r>
            <w:proofErr w:type="spellEnd"/>
            <w:r>
              <w:t xml:space="preserve"> </w:t>
            </w:r>
            <w:proofErr w:type="spellStart"/>
            <w:r>
              <w:t>ve</w:t>
            </w:r>
            <w:proofErr w:type="spellEnd"/>
            <w:r>
              <w:t>-le-</w:t>
            </w:r>
            <w:proofErr w:type="spellStart"/>
            <w:r>
              <w:t>hadicham</w:t>
            </w:r>
            <w:proofErr w:type="spellEnd"/>
            <w:r>
              <w:t xml:space="preserve"> me-al </w:t>
            </w:r>
            <w:proofErr w:type="spellStart"/>
            <w:r>
              <w:t>penei</w:t>
            </w:r>
            <w:proofErr w:type="spellEnd"/>
            <w:r>
              <w:t xml:space="preserve"> ha-</w:t>
            </w:r>
            <w:proofErr w:type="spellStart"/>
            <w:r>
              <w:t>adamah</w:t>
            </w:r>
            <w:proofErr w:type="spellEnd"/>
            <w:r>
              <w:t>.</w:t>
            </w:r>
          </w:p>
        </w:tc>
        <w:tc>
          <w:tcPr>
            <w:tcW w:w="2880" w:type="dxa"/>
          </w:tcPr>
          <w:p w:rsidR="000506D0" w:rsidRDefault="00000000">
            <w:proofErr w:type="spellStart"/>
            <w:r>
              <w:t>המשל</w:t>
            </w:r>
            <w:proofErr w:type="spellEnd"/>
            <w:r>
              <w:t xml:space="preserve"> </w:t>
            </w:r>
            <w:proofErr w:type="spellStart"/>
            <w:r>
              <w:t>הראשון</w:t>
            </w:r>
            <w:proofErr w:type="spellEnd"/>
            <w:r>
              <w:t xml:space="preserve"> </w:t>
            </w:r>
            <w:proofErr w:type="spellStart"/>
            <w:r>
              <w:t>בהראות</w:t>
            </w:r>
            <w:proofErr w:type="spellEnd"/>
            <w:r>
              <w:t xml:space="preserve"> </w:t>
            </w:r>
            <w:proofErr w:type="spellStart"/>
            <w:r>
              <w:t>עדת</w:t>
            </w:r>
            <w:proofErr w:type="spellEnd"/>
            <w:r>
              <w:t xml:space="preserve"> </w:t>
            </w:r>
            <w:proofErr w:type="spellStart"/>
            <w:r>
              <w:t>הצדיקים</w:t>
            </w:r>
            <w:proofErr w:type="spellEnd"/>
            <w:r>
              <w:t xml:space="preserve"> </w:t>
            </w:r>
            <w:proofErr w:type="spellStart"/>
            <w:r>
              <w:t>ובשפט</w:t>
            </w:r>
            <w:proofErr w:type="spellEnd"/>
            <w:r>
              <w:t xml:space="preserve"> </w:t>
            </w:r>
            <w:proofErr w:type="spellStart"/>
            <w:r>
              <w:t>את</w:t>
            </w:r>
            <w:proofErr w:type="spellEnd"/>
            <w:r>
              <w:t xml:space="preserve"> </w:t>
            </w:r>
            <w:proofErr w:type="spellStart"/>
            <w:r>
              <w:t>החוטאים</w:t>
            </w:r>
            <w:proofErr w:type="spellEnd"/>
            <w:r>
              <w:t xml:space="preserve"> </w:t>
            </w:r>
            <w:proofErr w:type="spellStart"/>
            <w:r>
              <w:t>על</w:t>
            </w:r>
            <w:proofErr w:type="spellEnd"/>
            <w:r>
              <w:t xml:space="preserve"> </w:t>
            </w:r>
            <w:proofErr w:type="spellStart"/>
            <w:r>
              <w:t>חטאותם</w:t>
            </w:r>
            <w:proofErr w:type="spellEnd"/>
            <w:r>
              <w:t xml:space="preserve"> </w:t>
            </w:r>
            <w:proofErr w:type="spellStart"/>
            <w:r>
              <w:t>ולדחם</w:t>
            </w:r>
            <w:proofErr w:type="spellEnd"/>
            <w:r>
              <w:t xml:space="preserve"> </w:t>
            </w:r>
            <w:proofErr w:type="spellStart"/>
            <w:r>
              <w:t>מעל</w:t>
            </w:r>
            <w:proofErr w:type="spellEnd"/>
            <w:r>
              <w:t xml:space="preserve"> </w:t>
            </w:r>
            <w:proofErr w:type="spellStart"/>
            <w:r>
              <w:t>פני</w:t>
            </w:r>
            <w:proofErr w:type="spellEnd"/>
            <w:r>
              <w:t xml:space="preserve"> </w:t>
            </w:r>
            <w:proofErr w:type="spellStart"/>
            <w:r>
              <w:t>האדמה</w:t>
            </w:r>
            <w:proofErr w:type="spellEnd"/>
          </w:p>
        </w:tc>
      </w:tr>
      <w:tr w:rsidR="000506D0" w:rsidTr="00D66746">
        <w:tc>
          <w:tcPr>
            <w:tcW w:w="2880" w:type="dxa"/>
          </w:tcPr>
          <w:p w:rsidR="000506D0" w:rsidRDefault="00000000">
            <w:r>
              <w:t xml:space="preserve">38:2 And when the Righteous One appears before the eyes of the righteous, whose elect works depend on Yahuah </w:t>
            </w:r>
            <w:proofErr w:type="spellStart"/>
            <w:r>
              <w:t>Tseva’ot</w:t>
            </w:r>
            <w:proofErr w:type="spellEnd"/>
            <w:r>
              <w:t>, and light appears to the righteous and the elect who dwell on the earth</w:t>
            </w:r>
            <w:r w:rsidR="00254573">
              <w:t xml:space="preserve">, </w:t>
            </w:r>
            <w:r>
              <w:t>where will the dwelling of the sinners be?</w:t>
            </w:r>
          </w:p>
        </w:tc>
        <w:tc>
          <w:tcPr>
            <w:tcW w:w="2880" w:type="dxa"/>
          </w:tcPr>
          <w:p w:rsidR="000506D0" w:rsidRDefault="00000000">
            <w:r>
              <w:t>U-</w:t>
            </w:r>
            <w:proofErr w:type="spellStart"/>
            <w:r>
              <w:t>ve</w:t>
            </w:r>
            <w:proofErr w:type="spellEnd"/>
            <w:r>
              <w:t>-</w:t>
            </w:r>
            <w:proofErr w:type="spellStart"/>
            <w:r>
              <w:t>he’ra’ot</w:t>
            </w:r>
            <w:proofErr w:type="spellEnd"/>
            <w:r>
              <w:t xml:space="preserve"> ha-Tzaddik </w:t>
            </w:r>
            <w:proofErr w:type="spellStart"/>
            <w:r>
              <w:t>neged</w:t>
            </w:r>
            <w:proofErr w:type="spellEnd"/>
            <w:r>
              <w:t xml:space="preserve"> </w:t>
            </w:r>
            <w:proofErr w:type="spellStart"/>
            <w:r>
              <w:t>einei</w:t>
            </w:r>
            <w:proofErr w:type="spellEnd"/>
            <w:r>
              <w:t xml:space="preserve"> ha-tzaddikim, </w:t>
            </w:r>
            <w:proofErr w:type="spellStart"/>
            <w:r>
              <w:t>asher</w:t>
            </w:r>
            <w:proofErr w:type="spellEnd"/>
            <w:r>
              <w:t xml:space="preserve"> </w:t>
            </w:r>
            <w:proofErr w:type="spellStart"/>
            <w:r>
              <w:t>ma’sei</w:t>
            </w:r>
            <w:proofErr w:type="spellEnd"/>
            <w:r>
              <w:t xml:space="preserve"> </w:t>
            </w:r>
            <w:proofErr w:type="spellStart"/>
            <w:r>
              <w:t>bechirav</w:t>
            </w:r>
            <w:proofErr w:type="spellEnd"/>
            <w:r>
              <w:t xml:space="preserve"> </w:t>
            </w:r>
            <w:proofErr w:type="spellStart"/>
            <w:r>
              <w:t>teluyim</w:t>
            </w:r>
            <w:proofErr w:type="spellEnd"/>
            <w:r>
              <w:t xml:space="preserve"> be-Yahuah </w:t>
            </w:r>
            <w:proofErr w:type="spellStart"/>
            <w:r>
              <w:t>Tseva’ot</w:t>
            </w:r>
            <w:proofErr w:type="spellEnd"/>
            <w:r>
              <w:t xml:space="preserve">, </w:t>
            </w:r>
            <w:proofErr w:type="spellStart"/>
            <w:r>
              <w:t>ve-ye’ira</w:t>
            </w:r>
            <w:proofErr w:type="spellEnd"/>
            <w:r>
              <w:t xml:space="preserve"> or la-tzaddikim u-la-</w:t>
            </w:r>
            <w:proofErr w:type="spellStart"/>
            <w:r>
              <w:t>bechirim</w:t>
            </w:r>
            <w:proofErr w:type="spellEnd"/>
            <w:r>
              <w:t xml:space="preserve"> ha-</w:t>
            </w:r>
            <w:proofErr w:type="spellStart"/>
            <w:r>
              <w:t>yoshvim</w:t>
            </w:r>
            <w:proofErr w:type="spellEnd"/>
            <w:r>
              <w:t xml:space="preserve"> </w:t>
            </w:r>
            <w:proofErr w:type="spellStart"/>
            <w:r>
              <w:t>ba-aretz</w:t>
            </w:r>
            <w:proofErr w:type="spellEnd"/>
            <w:r w:rsidR="00254573">
              <w:t xml:space="preserve">, </w:t>
            </w:r>
            <w:proofErr w:type="spellStart"/>
            <w:r>
              <w:t>eifo</w:t>
            </w:r>
            <w:proofErr w:type="spellEnd"/>
            <w:r>
              <w:t xml:space="preserve"> </w:t>
            </w:r>
            <w:proofErr w:type="spellStart"/>
            <w:r>
              <w:t>yihyeh</w:t>
            </w:r>
            <w:proofErr w:type="spellEnd"/>
            <w:r>
              <w:t xml:space="preserve"> moshav ha-</w:t>
            </w:r>
            <w:proofErr w:type="spellStart"/>
            <w:r>
              <w:t>chot’im</w:t>
            </w:r>
            <w:proofErr w:type="spellEnd"/>
            <w:r>
              <w:t>?</w:t>
            </w:r>
          </w:p>
        </w:tc>
        <w:tc>
          <w:tcPr>
            <w:tcW w:w="2880" w:type="dxa"/>
          </w:tcPr>
          <w:p w:rsidR="000506D0" w:rsidRDefault="00000000">
            <w:proofErr w:type="spellStart"/>
            <w:r>
              <w:t>ובהראות</w:t>
            </w:r>
            <w:proofErr w:type="spellEnd"/>
            <w:r>
              <w:t xml:space="preserve"> </w:t>
            </w:r>
            <w:proofErr w:type="spellStart"/>
            <w:r>
              <w:t>הצדיק</w:t>
            </w:r>
            <w:proofErr w:type="spellEnd"/>
            <w:r>
              <w:t xml:space="preserve"> </w:t>
            </w:r>
            <w:proofErr w:type="spellStart"/>
            <w:r>
              <w:t>נגד</w:t>
            </w:r>
            <w:proofErr w:type="spellEnd"/>
            <w:r>
              <w:t xml:space="preserve"> </w:t>
            </w:r>
            <w:proofErr w:type="spellStart"/>
            <w:r>
              <w:t>עיני</w:t>
            </w:r>
            <w:proofErr w:type="spellEnd"/>
            <w:r>
              <w:t xml:space="preserve"> </w:t>
            </w:r>
            <w:proofErr w:type="spellStart"/>
            <w:r>
              <w:t>הצדיקים</w:t>
            </w:r>
            <w:proofErr w:type="spellEnd"/>
            <w:r>
              <w:t xml:space="preserve"> </w:t>
            </w:r>
            <w:proofErr w:type="spellStart"/>
            <w:r>
              <w:t>אשר</w:t>
            </w:r>
            <w:proofErr w:type="spellEnd"/>
            <w:r>
              <w:t xml:space="preserve"> </w:t>
            </w:r>
            <w:proofErr w:type="spellStart"/>
            <w:r>
              <w:t>מעשי</w:t>
            </w:r>
            <w:proofErr w:type="spellEnd"/>
            <w:r>
              <w:t xml:space="preserve"> </w:t>
            </w:r>
            <w:proofErr w:type="spellStart"/>
            <w:r>
              <w:t>בחיריו</w:t>
            </w:r>
            <w:proofErr w:type="spellEnd"/>
            <w:r>
              <w:t xml:space="preserve"> </w:t>
            </w:r>
            <w:proofErr w:type="spellStart"/>
            <w:r>
              <w:t>תלויים</w:t>
            </w:r>
            <w:proofErr w:type="spellEnd"/>
            <w:r>
              <w:t xml:space="preserve"> </w:t>
            </w:r>
            <w:proofErr w:type="spellStart"/>
            <w:r>
              <w:t>ביהוה</w:t>
            </w:r>
            <w:proofErr w:type="spellEnd"/>
            <w:r>
              <w:t xml:space="preserve"> </w:t>
            </w:r>
            <w:proofErr w:type="spellStart"/>
            <w:r>
              <w:t>צבאות</w:t>
            </w:r>
            <w:proofErr w:type="spellEnd"/>
            <w:r>
              <w:t xml:space="preserve"> </w:t>
            </w:r>
            <w:proofErr w:type="spellStart"/>
            <w:r>
              <w:t>ויאיר</w:t>
            </w:r>
            <w:proofErr w:type="spellEnd"/>
            <w:r>
              <w:t xml:space="preserve"> </w:t>
            </w:r>
            <w:proofErr w:type="spellStart"/>
            <w:r>
              <w:t>אור</w:t>
            </w:r>
            <w:proofErr w:type="spellEnd"/>
            <w:r>
              <w:t xml:space="preserve"> </w:t>
            </w:r>
            <w:proofErr w:type="spellStart"/>
            <w:r>
              <w:t>לצדיקים</w:t>
            </w:r>
            <w:proofErr w:type="spellEnd"/>
            <w:r>
              <w:t xml:space="preserve"> </w:t>
            </w:r>
            <w:proofErr w:type="spellStart"/>
            <w:r>
              <w:t>ולבחירים</w:t>
            </w:r>
            <w:proofErr w:type="spellEnd"/>
            <w:r>
              <w:t xml:space="preserve"> </w:t>
            </w:r>
            <w:proofErr w:type="spellStart"/>
            <w:r>
              <w:t>היושבים</w:t>
            </w:r>
            <w:proofErr w:type="spellEnd"/>
            <w:r>
              <w:t xml:space="preserve"> </w:t>
            </w:r>
            <w:proofErr w:type="spellStart"/>
            <w:r>
              <w:t>בארץ</w:t>
            </w:r>
            <w:proofErr w:type="spellEnd"/>
            <w:r>
              <w:t xml:space="preserve"> </w:t>
            </w:r>
            <w:proofErr w:type="spellStart"/>
            <w:r>
              <w:t>איפה</w:t>
            </w:r>
            <w:proofErr w:type="spellEnd"/>
            <w:r>
              <w:t xml:space="preserve"> </w:t>
            </w:r>
            <w:proofErr w:type="spellStart"/>
            <w:r>
              <w:t>יהיה</w:t>
            </w:r>
            <w:proofErr w:type="spellEnd"/>
            <w:r>
              <w:t xml:space="preserve"> </w:t>
            </w:r>
            <w:proofErr w:type="spellStart"/>
            <w:r>
              <w:t>מושב</w:t>
            </w:r>
            <w:proofErr w:type="spellEnd"/>
            <w:r>
              <w:t xml:space="preserve"> </w:t>
            </w:r>
            <w:proofErr w:type="spellStart"/>
            <w:r>
              <w:t>החוטאים</w:t>
            </w:r>
            <w:proofErr w:type="spellEnd"/>
          </w:p>
        </w:tc>
      </w:tr>
      <w:tr w:rsidR="000506D0" w:rsidTr="00D66746">
        <w:tc>
          <w:tcPr>
            <w:tcW w:w="2880" w:type="dxa"/>
          </w:tcPr>
          <w:p w:rsidR="000506D0" w:rsidRDefault="00000000">
            <w:r>
              <w:t>38:3 And where shall the resting-place be for those who have denied Yahuah of esteem? It would have been better for them if they had not been born.</w:t>
            </w:r>
          </w:p>
        </w:tc>
        <w:tc>
          <w:tcPr>
            <w:tcW w:w="2880" w:type="dxa"/>
          </w:tcPr>
          <w:p w:rsidR="000506D0" w:rsidRDefault="00000000">
            <w:proofErr w:type="spellStart"/>
            <w:r>
              <w:t>Ve-eifo</w:t>
            </w:r>
            <w:proofErr w:type="spellEnd"/>
            <w:r>
              <w:t xml:space="preserve"> </w:t>
            </w:r>
            <w:proofErr w:type="spellStart"/>
            <w:r>
              <w:t>menuchah</w:t>
            </w:r>
            <w:proofErr w:type="spellEnd"/>
            <w:r>
              <w:t xml:space="preserve"> li-</w:t>
            </w:r>
            <w:proofErr w:type="spellStart"/>
            <w:r>
              <w:t>makchishim</w:t>
            </w:r>
            <w:proofErr w:type="spellEnd"/>
            <w:r>
              <w:t xml:space="preserve"> be-Yahuah ha-</w:t>
            </w:r>
            <w:proofErr w:type="spellStart"/>
            <w:r>
              <w:t>kavod</w:t>
            </w:r>
            <w:proofErr w:type="spellEnd"/>
            <w:r>
              <w:t xml:space="preserve">? Tov </w:t>
            </w:r>
            <w:proofErr w:type="spellStart"/>
            <w:r>
              <w:t>lahem</w:t>
            </w:r>
            <w:proofErr w:type="spellEnd"/>
            <w:r>
              <w:t xml:space="preserve"> </w:t>
            </w:r>
            <w:proofErr w:type="spellStart"/>
            <w:r>
              <w:t>im</w:t>
            </w:r>
            <w:proofErr w:type="spellEnd"/>
            <w:r>
              <w:t xml:space="preserve"> lo </w:t>
            </w:r>
            <w:proofErr w:type="spellStart"/>
            <w:r>
              <w:t>noldu</w:t>
            </w:r>
            <w:proofErr w:type="spellEnd"/>
            <w:r>
              <w:t>.</w:t>
            </w:r>
          </w:p>
        </w:tc>
        <w:tc>
          <w:tcPr>
            <w:tcW w:w="2880" w:type="dxa"/>
          </w:tcPr>
          <w:p w:rsidR="000506D0" w:rsidRDefault="00000000">
            <w:proofErr w:type="spellStart"/>
            <w:r>
              <w:t>ואיפה</w:t>
            </w:r>
            <w:proofErr w:type="spellEnd"/>
            <w:r>
              <w:t xml:space="preserve"> </w:t>
            </w:r>
            <w:proofErr w:type="spellStart"/>
            <w:r>
              <w:t>מנוחה</w:t>
            </w:r>
            <w:proofErr w:type="spellEnd"/>
            <w:r>
              <w:t xml:space="preserve"> </w:t>
            </w:r>
            <w:proofErr w:type="spellStart"/>
            <w:r>
              <w:t>למכחישים</w:t>
            </w:r>
            <w:proofErr w:type="spellEnd"/>
            <w:r>
              <w:t xml:space="preserve"> </w:t>
            </w:r>
            <w:proofErr w:type="spellStart"/>
            <w:r>
              <w:t>ביהוה</w:t>
            </w:r>
            <w:proofErr w:type="spellEnd"/>
            <w:r>
              <w:t xml:space="preserve"> </w:t>
            </w:r>
            <w:proofErr w:type="spellStart"/>
            <w:r>
              <w:t>הכבוד</w:t>
            </w:r>
            <w:proofErr w:type="spellEnd"/>
            <w:r>
              <w:t xml:space="preserve"> </w:t>
            </w:r>
            <w:proofErr w:type="spellStart"/>
            <w:r>
              <w:t>טוב</w:t>
            </w:r>
            <w:proofErr w:type="spellEnd"/>
            <w:r>
              <w:t xml:space="preserve"> </w:t>
            </w:r>
            <w:proofErr w:type="spellStart"/>
            <w:r>
              <w:t>להם</w:t>
            </w:r>
            <w:proofErr w:type="spellEnd"/>
            <w:r>
              <w:t xml:space="preserve"> </w:t>
            </w:r>
            <w:proofErr w:type="spellStart"/>
            <w:r>
              <w:t>אם</w:t>
            </w:r>
            <w:proofErr w:type="spellEnd"/>
            <w:r>
              <w:t xml:space="preserve"> </w:t>
            </w:r>
            <w:proofErr w:type="spellStart"/>
            <w:r>
              <w:t>לא</w:t>
            </w:r>
            <w:proofErr w:type="spellEnd"/>
            <w:r>
              <w:t xml:space="preserve"> </w:t>
            </w:r>
            <w:proofErr w:type="spellStart"/>
            <w:r>
              <w:t>נולדו</w:t>
            </w:r>
            <w:proofErr w:type="spellEnd"/>
          </w:p>
        </w:tc>
      </w:tr>
      <w:tr w:rsidR="000506D0" w:rsidTr="00D66746">
        <w:tc>
          <w:tcPr>
            <w:tcW w:w="2880" w:type="dxa"/>
          </w:tcPr>
          <w:p w:rsidR="000506D0" w:rsidRDefault="00000000">
            <w:r>
              <w:t>38:4 When the secrets of the righteous are revealed, and the sinners are judged, and the wicked are driven from the presence of the righteous and elect.</w:t>
            </w:r>
          </w:p>
        </w:tc>
        <w:tc>
          <w:tcPr>
            <w:tcW w:w="2880" w:type="dxa"/>
          </w:tcPr>
          <w:p w:rsidR="000506D0" w:rsidRDefault="00000000">
            <w:r>
              <w:t>Be-</w:t>
            </w:r>
            <w:proofErr w:type="spellStart"/>
            <w:r>
              <w:t>giluy</w:t>
            </w:r>
            <w:proofErr w:type="spellEnd"/>
            <w:r>
              <w:t xml:space="preserve"> </w:t>
            </w:r>
            <w:proofErr w:type="spellStart"/>
            <w:r>
              <w:t>sodot</w:t>
            </w:r>
            <w:proofErr w:type="spellEnd"/>
            <w:r>
              <w:t xml:space="preserve"> ha-tzaddikim, </w:t>
            </w:r>
            <w:proofErr w:type="spellStart"/>
            <w:r>
              <w:t>ve-shofet</w:t>
            </w:r>
            <w:proofErr w:type="spellEnd"/>
            <w:r>
              <w:t xml:space="preserve"> ha-</w:t>
            </w:r>
            <w:proofErr w:type="spellStart"/>
            <w:r>
              <w:t>chot’im</w:t>
            </w:r>
            <w:proofErr w:type="spellEnd"/>
            <w:r>
              <w:t>, u-</w:t>
            </w:r>
            <w:proofErr w:type="spellStart"/>
            <w:r>
              <w:t>megorasim</w:t>
            </w:r>
            <w:proofErr w:type="spellEnd"/>
            <w:r>
              <w:t xml:space="preserve"> ha-</w:t>
            </w:r>
            <w:proofErr w:type="spellStart"/>
            <w:r>
              <w:t>resha’im</w:t>
            </w:r>
            <w:proofErr w:type="spellEnd"/>
            <w:r>
              <w:t xml:space="preserve"> mi-</w:t>
            </w:r>
            <w:proofErr w:type="spellStart"/>
            <w:r>
              <w:t>lifnei</w:t>
            </w:r>
            <w:proofErr w:type="spellEnd"/>
            <w:r>
              <w:t xml:space="preserve"> </w:t>
            </w:r>
            <w:proofErr w:type="spellStart"/>
            <w:r>
              <w:t>penei</w:t>
            </w:r>
            <w:proofErr w:type="spellEnd"/>
            <w:r>
              <w:t xml:space="preserve"> ha-tzaddikim </w:t>
            </w:r>
            <w:proofErr w:type="spellStart"/>
            <w:r>
              <w:t>ve</w:t>
            </w:r>
            <w:proofErr w:type="spellEnd"/>
            <w:r>
              <w:t>-ha-</w:t>
            </w:r>
            <w:proofErr w:type="spellStart"/>
            <w:r>
              <w:t>bechirim</w:t>
            </w:r>
            <w:proofErr w:type="spellEnd"/>
            <w:r>
              <w:t>.</w:t>
            </w:r>
          </w:p>
        </w:tc>
        <w:tc>
          <w:tcPr>
            <w:tcW w:w="2880" w:type="dxa"/>
          </w:tcPr>
          <w:p w:rsidR="000506D0" w:rsidRDefault="00000000">
            <w:proofErr w:type="spellStart"/>
            <w:r>
              <w:t>בגילוי</w:t>
            </w:r>
            <w:proofErr w:type="spellEnd"/>
            <w:r>
              <w:t xml:space="preserve"> </w:t>
            </w:r>
            <w:proofErr w:type="spellStart"/>
            <w:r>
              <w:t>סודות</w:t>
            </w:r>
            <w:proofErr w:type="spellEnd"/>
            <w:r>
              <w:t xml:space="preserve"> </w:t>
            </w:r>
            <w:proofErr w:type="spellStart"/>
            <w:r>
              <w:t>הצדיקים</w:t>
            </w:r>
            <w:proofErr w:type="spellEnd"/>
            <w:r>
              <w:t xml:space="preserve"> </w:t>
            </w:r>
            <w:proofErr w:type="spellStart"/>
            <w:r>
              <w:t>ובשפט</w:t>
            </w:r>
            <w:proofErr w:type="spellEnd"/>
            <w:r>
              <w:t xml:space="preserve"> </w:t>
            </w:r>
            <w:proofErr w:type="spellStart"/>
            <w:r>
              <w:t>החוטאים</w:t>
            </w:r>
            <w:proofErr w:type="spellEnd"/>
            <w:r>
              <w:t xml:space="preserve"> </w:t>
            </w:r>
            <w:proofErr w:type="spellStart"/>
            <w:r>
              <w:t>ומגורשים</w:t>
            </w:r>
            <w:proofErr w:type="spellEnd"/>
            <w:r>
              <w:t xml:space="preserve"> </w:t>
            </w:r>
            <w:proofErr w:type="spellStart"/>
            <w:r>
              <w:t>הרשעים</w:t>
            </w:r>
            <w:proofErr w:type="spellEnd"/>
            <w:r>
              <w:t xml:space="preserve"> </w:t>
            </w:r>
            <w:proofErr w:type="spellStart"/>
            <w:r>
              <w:t>מלפני</w:t>
            </w:r>
            <w:proofErr w:type="spellEnd"/>
            <w:r>
              <w:t xml:space="preserve"> </w:t>
            </w:r>
            <w:proofErr w:type="spellStart"/>
            <w:r>
              <w:t>פני</w:t>
            </w:r>
            <w:proofErr w:type="spellEnd"/>
            <w:r>
              <w:t xml:space="preserve"> </w:t>
            </w:r>
            <w:proofErr w:type="spellStart"/>
            <w:r>
              <w:t>הצדיקים</w:t>
            </w:r>
            <w:proofErr w:type="spellEnd"/>
            <w:r>
              <w:t xml:space="preserve"> </w:t>
            </w:r>
            <w:proofErr w:type="spellStart"/>
            <w:r>
              <w:t>והבחירים</w:t>
            </w:r>
            <w:proofErr w:type="spellEnd"/>
          </w:p>
        </w:tc>
      </w:tr>
      <w:tr w:rsidR="000506D0" w:rsidTr="00D66746">
        <w:tc>
          <w:tcPr>
            <w:tcW w:w="2880" w:type="dxa"/>
          </w:tcPr>
          <w:p w:rsidR="000506D0" w:rsidRDefault="00000000">
            <w:r>
              <w:t xml:space="preserve">38:5 And from that time those who possess the earth shall no longer be mighty and exalted: they shall not be able to look into the face of the set-apart ones, for the light of Yahuah </w:t>
            </w:r>
            <w:proofErr w:type="spellStart"/>
            <w:r>
              <w:t>Tseva’ot</w:t>
            </w:r>
            <w:proofErr w:type="spellEnd"/>
            <w:r>
              <w:t xml:space="preserve"> will be seen on the face of the set-apart, righteous, and chosen.</w:t>
            </w:r>
          </w:p>
        </w:tc>
        <w:tc>
          <w:tcPr>
            <w:tcW w:w="2880" w:type="dxa"/>
          </w:tcPr>
          <w:p w:rsidR="000506D0" w:rsidRDefault="00000000">
            <w:r>
              <w:t xml:space="preserve">U-min ha-et ha-hi lo </w:t>
            </w:r>
            <w:proofErr w:type="spellStart"/>
            <w:r>
              <w:t>yihyu</w:t>
            </w:r>
            <w:proofErr w:type="spellEnd"/>
            <w:r>
              <w:t xml:space="preserve"> </w:t>
            </w:r>
            <w:proofErr w:type="spellStart"/>
            <w:r>
              <w:t>od</w:t>
            </w:r>
            <w:proofErr w:type="spellEnd"/>
            <w:r>
              <w:t xml:space="preserve"> </w:t>
            </w:r>
            <w:proofErr w:type="spellStart"/>
            <w:r>
              <w:t>gibborim</w:t>
            </w:r>
            <w:proofErr w:type="spellEnd"/>
            <w:r>
              <w:t xml:space="preserve"> u-</w:t>
            </w:r>
            <w:proofErr w:type="spellStart"/>
            <w:r>
              <w:t>nisg’im</w:t>
            </w:r>
            <w:proofErr w:type="spellEnd"/>
            <w:r>
              <w:t xml:space="preserve"> </w:t>
            </w:r>
            <w:proofErr w:type="spellStart"/>
            <w:r>
              <w:t>ba-aretz</w:t>
            </w:r>
            <w:proofErr w:type="spellEnd"/>
            <w:r>
              <w:t xml:space="preserve">: lo </w:t>
            </w:r>
            <w:proofErr w:type="spellStart"/>
            <w:r>
              <w:t>yuchlu</w:t>
            </w:r>
            <w:proofErr w:type="spellEnd"/>
            <w:r>
              <w:t xml:space="preserve"> le-habit </w:t>
            </w:r>
            <w:proofErr w:type="spellStart"/>
            <w:r>
              <w:t>el</w:t>
            </w:r>
            <w:proofErr w:type="spellEnd"/>
            <w:r>
              <w:t xml:space="preserve"> </w:t>
            </w:r>
            <w:proofErr w:type="spellStart"/>
            <w:r>
              <w:t>penei</w:t>
            </w:r>
            <w:proofErr w:type="spellEnd"/>
            <w:r>
              <w:t xml:space="preserve"> ha-</w:t>
            </w:r>
            <w:proofErr w:type="spellStart"/>
            <w:r>
              <w:t>qedoshim</w:t>
            </w:r>
            <w:proofErr w:type="spellEnd"/>
            <w:r>
              <w:t xml:space="preserve">, ki or Yahuah </w:t>
            </w:r>
            <w:proofErr w:type="spellStart"/>
            <w:r>
              <w:t>Tseva’ot</w:t>
            </w:r>
            <w:proofErr w:type="spellEnd"/>
            <w:r>
              <w:t xml:space="preserve"> </w:t>
            </w:r>
            <w:proofErr w:type="spellStart"/>
            <w:r>
              <w:t>yera’eh</w:t>
            </w:r>
            <w:proofErr w:type="spellEnd"/>
            <w:r>
              <w:t xml:space="preserve"> al </w:t>
            </w:r>
            <w:proofErr w:type="spellStart"/>
            <w:r>
              <w:t>penei</w:t>
            </w:r>
            <w:proofErr w:type="spellEnd"/>
            <w:r>
              <w:t xml:space="preserve"> ha-</w:t>
            </w:r>
            <w:proofErr w:type="spellStart"/>
            <w:r>
              <w:t>qedoshim</w:t>
            </w:r>
            <w:proofErr w:type="spellEnd"/>
            <w:r>
              <w:t xml:space="preserve">, ha-tzaddikim </w:t>
            </w:r>
            <w:proofErr w:type="spellStart"/>
            <w:r>
              <w:t>ve</w:t>
            </w:r>
            <w:proofErr w:type="spellEnd"/>
            <w:r>
              <w:t>-ha-</w:t>
            </w:r>
            <w:proofErr w:type="spellStart"/>
            <w:r>
              <w:t>bechirim</w:t>
            </w:r>
            <w:proofErr w:type="spellEnd"/>
            <w:r>
              <w:t>.</w:t>
            </w:r>
          </w:p>
        </w:tc>
        <w:tc>
          <w:tcPr>
            <w:tcW w:w="2880" w:type="dxa"/>
          </w:tcPr>
          <w:p w:rsidR="000506D0" w:rsidRDefault="00000000">
            <w:proofErr w:type="spellStart"/>
            <w:r>
              <w:t>ומן</w:t>
            </w:r>
            <w:proofErr w:type="spellEnd"/>
            <w:r>
              <w:t xml:space="preserve"> </w:t>
            </w:r>
            <w:proofErr w:type="spellStart"/>
            <w:r>
              <w:t>העת</w:t>
            </w:r>
            <w:proofErr w:type="spellEnd"/>
            <w:r>
              <w:t xml:space="preserve"> </w:t>
            </w:r>
            <w:proofErr w:type="spellStart"/>
            <w:r>
              <w:t>ההיא</w:t>
            </w:r>
            <w:proofErr w:type="spellEnd"/>
            <w:r>
              <w:t xml:space="preserve"> </w:t>
            </w:r>
            <w:proofErr w:type="spellStart"/>
            <w:r>
              <w:t>לא</w:t>
            </w:r>
            <w:proofErr w:type="spellEnd"/>
            <w:r>
              <w:t xml:space="preserve"> </w:t>
            </w:r>
            <w:proofErr w:type="spellStart"/>
            <w:r>
              <w:t>יהיו</w:t>
            </w:r>
            <w:proofErr w:type="spellEnd"/>
            <w:r>
              <w:t xml:space="preserve"> </w:t>
            </w:r>
            <w:proofErr w:type="spellStart"/>
            <w:r>
              <w:t>עוד</w:t>
            </w:r>
            <w:proofErr w:type="spellEnd"/>
            <w:r>
              <w:t xml:space="preserve"> </w:t>
            </w:r>
            <w:proofErr w:type="spellStart"/>
            <w:r>
              <w:t>גיבורים</w:t>
            </w:r>
            <w:proofErr w:type="spellEnd"/>
            <w:r>
              <w:t xml:space="preserve"> </w:t>
            </w:r>
            <w:proofErr w:type="spellStart"/>
            <w:r>
              <w:t>ונשגבים</w:t>
            </w:r>
            <w:proofErr w:type="spellEnd"/>
            <w:r>
              <w:t xml:space="preserve"> </w:t>
            </w:r>
            <w:proofErr w:type="spellStart"/>
            <w:r>
              <w:t>בארץ</w:t>
            </w:r>
            <w:proofErr w:type="spellEnd"/>
            <w:r>
              <w:t xml:space="preserve"> </w:t>
            </w:r>
            <w:proofErr w:type="spellStart"/>
            <w:r>
              <w:t>לא</w:t>
            </w:r>
            <w:proofErr w:type="spellEnd"/>
            <w:r>
              <w:t xml:space="preserve"> </w:t>
            </w:r>
            <w:proofErr w:type="spellStart"/>
            <w:r>
              <w:t>יוכלו</w:t>
            </w:r>
            <w:proofErr w:type="spellEnd"/>
            <w:r>
              <w:t xml:space="preserve"> </w:t>
            </w:r>
            <w:proofErr w:type="spellStart"/>
            <w:r>
              <w:t>להביט</w:t>
            </w:r>
            <w:proofErr w:type="spellEnd"/>
            <w:r>
              <w:t xml:space="preserve"> </w:t>
            </w:r>
            <w:proofErr w:type="spellStart"/>
            <w:r>
              <w:t>אל</w:t>
            </w:r>
            <w:proofErr w:type="spellEnd"/>
            <w:r>
              <w:t xml:space="preserve"> </w:t>
            </w:r>
            <w:proofErr w:type="spellStart"/>
            <w:r>
              <w:t>פני</w:t>
            </w:r>
            <w:proofErr w:type="spellEnd"/>
            <w:r>
              <w:t xml:space="preserve"> </w:t>
            </w:r>
            <w:proofErr w:type="spellStart"/>
            <w:r>
              <w:t>הקדושים</w:t>
            </w:r>
            <w:proofErr w:type="spellEnd"/>
            <w:r>
              <w:t xml:space="preserve"> </w:t>
            </w:r>
            <w:proofErr w:type="spellStart"/>
            <w:r>
              <w:t>כי</w:t>
            </w:r>
            <w:proofErr w:type="spellEnd"/>
            <w:r>
              <w:t xml:space="preserve"> </w:t>
            </w:r>
            <w:proofErr w:type="spellStart"/>
            <w:r>
              <w:t>אור</w:t>
            </w:r>
            <w:proofErr w:type="spellEnd"/>
            <w:r>
              <w:t xml:space="preserve"> </w:t>
            </w:r>
            <w:proofErr w:type="spellStart"/>
            <w:r>
              <w:t>יהוה</w:t>
            </w:r>
            <w:proofErr w:type="spellEnd"/>
            <w:r>
              <w:t xml:space="preserve"> </w:t>
            </w:r>
            <w:proofErr w:type="spellStart"/>
            <w:r>
              <w:t>צבאות</w:t>
            </w:r>
            <w:proofErr w:type="spellEnd"/>
            <w:r>
              <w:t xml:space="preserve"> </w:t>
            </w:r>
            <w:proofErr w:type="spellStart"/>
            <w:r>
              <w:t>יראה</w:t>
            </w:r>
            <w:proofErr w:type="spellEnd"/>
            <w:r>
              <w:t xml:space="preserve"> </w:t>
            </w:r>
            <w:proofErr w:type="spellStart"/>
            <w:r>
              <w:t>על</w:t>
            </w:r>
            <w:proofErr w:type="spellEnd"/>
            <w:r>
              <w:t xml:space="preserve"> </w:t>
            </w:r>
            <w:proofErr w:type="spellStart"/>
            <w:r>
              <w:t>פני</w:t>
            </w:r>
            <w:proofErr w:type="spellEnd"/>
            <w:r>
              <w:t xml:space="preserve"> </w:t>
            </w:r>
            <w:proofErr w:type="spellStart"/>
            <w:r>
              <w:t>הקדושים</w:t>
            </w:r>
            <w:proofErr w:type="spellEnd"/>
            <w:r>
              <w:t xml:space="preserve"> </w:t>
            </w:r>
            <w:proofErr w:type="spellStart"/>
            <w:r>
              <w:t>הצדיקים</w:t>
            </w:r>
            <w:proofErr w:type="spellEnd"/>
            <w:r>
              <w:t xml:space="preserve"> </w:t>
            </w:r>
            <w:proofErr w:type="spellStart"/>
            <w:r>
              <w:t>והבחירים</w:t>
            </w:r>
            <w:proofErr w:type="spellEnd"/>
          </w:p>
        </w:tc>
      </w:tr>
      <w:tr w:rsidR="000506D0" w:rsidTr="00D66746">
        <w:tc>
          <w:tcPr>
            <w:tcW w:w="2880" w:type="dxa"/>
          </w:tcPr>
          <w:p w:rsidR="000506D0" w:rsidRDefault="00000000">
            <w:r>
              <w:t>38:6 And the mighty sovereigns shall be destroyed and given into the hand of the righteous and set-apart ones.</w:t>
            </w:r>
          </w:p>
        </w:tc>
        <w:tc>
          <w:tcPr>
            <w:tcW w:w="2880" w:type="dxa"/>
          </w:tcPr>
          <w:p w:rsidR="000506D0" w:rsidRDefault="00000000">
            <w:r>
              <w:t>U-</w:t>
            </w:r>
            <w:proofErr w:type="spellStart"/>
            <w:r>
              <w:t>malchei</w:t>
            </w:r>
            <w:proofErr w:type="spellEnd"/>
            <w:r>
              <w:t xml:space="preserve"> ha-oz </w:t>
            </w:r>
            <w:proofErr w:type="spellStart"/>
            <w:r>
              <w:t>yushchatzu</w:t>
            </w:r>
            <w:proofErr w:type="spellEnd"/>
            <w:r>
              <w:t xml:space="preserve"> </w:t>
            </w:r>
            <w:proofErr w:type="spellStart"/>
            <w:r>
              <w:t>ve-yinatnu</w:t>
            </w:r>
            <w:proofErr w:type="spellEnd"/>
            <w:r>
              <w:t xml:space="preserve"> be-yad ha-tzaddikim </w:t>
            </w:r>
            <w:proofErr w:type="spellStart"/>
            <w:r>
              <w:t>ve</w:t>
            </w:r>
            <w:proofErr w:type="spellEnd"/>
            <w:r>
              <w:t>-ha-</w:t>
            </w:r>
            <w:proofErr w:type="spellStart"/>
            <w:r>
              <w:t>qedoshim</w:t>
            </w:r>
            <w:proofErr w:type="spellEnd"/>
            <w:r>
              <w:t>.</w:t>
            </w:r>
          </w:p>
        </w:tc>
        <w:tc>
          <w:tcPr>
            <w:tcW w:w="2880" w:type="dxa"/>
          </w:tcPr>
          <w:p w:rsidR="000506D0" w:rsidRDefault="00000000">
            <w:proofErr w:type="spellStart"/>
            <w:r>
              <w:t>ומלכי</w:t>
            </w:r>
            <w:proofErr w:type="spellEnd"/>
            <w:r>
              <w:t xml:space="preserve"> </w:t>
            </w:r>
            <w:proofErr w:type="spellStart"/>
            <w:r>
              <w:t>העוז</w:t>
            </w:r>
            <w:proofErr w:type="spellEnd"/>
            <w:r>
              <w:t xml:space="preserve"> </w:t>
            </w:r>
            <w:proofErr w:type="spellStart"/>
            <w:r>
              <w:t>יושחצו</w:t>
            </w:r>
            <w:proofErr w:type="spellEnd"/>
            <w:r>
              <w:t xml:space="preserve"> </w:t>
            </w:r>
            <w:proofErr w:type="spellStart"/>
            <w:r>
              <w:t>וינתנו</w:t>
            </w:r>
            <w:proofErr w:type="spellEnd"/>
            <w:r>
              <w:t xml:space="preserve"> </w:t>
            </w:r>
            <w:proofErr w:type="spellStart"/>
            <w:r>
              <w:t>ביד</w:t>
            </w:r>
            <w:proofErr w:type="spellEnd"/>
            <w:r>
              <w:t xml:space="preserve"> </w:t>
            </w:r>
            <w:proofErr w:type="spellStart"/>
            <w:r>
              <w:t>הצדיקים</w:t>
            </w:r>
            <w:proofErr w:type="spellEnd"/>
            <w:r>
              <w:t xml:space="preserve"> </w:t>
            </w:r>
            <w:proofErr w:type="spellStart"/>
            <w:r>
              <w:t>והקדושים</w:t>
            </w:r>
            <w:proofErr w:type="spellEnd"/>
          </w:p>
        </w:tc>
      </w:tr>
    </w:tbl>
    <w:p w:rsidR="000506D0" w:rsidRDefault="000506D0"/>
    <w:p w:rsidR="000506D0" w:rsidRDefault="00000000">
      <w:pPr>
        <w:pStyle w:val="Title"/>
      </w:pPr>
      <w:r>
        <w:t>Chapter 39</w:t>
      </w:r>
    </w:p>
    <w:p w:rsidR="000506D0" w:rsidRDefault="00000000">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0506D0" w:rsidTr="00D66746">
        <w:tc>
          <w:tcPr>
            <w:tcW w:w="2880" w:type="dxa"/>
          </w:tcPr>
          <w:p w:rsidR="000506D0" w:rsidRDefault="00000000">
            <w:r>
              <w:t>Restored English</w:t>
            </w:r>
          </w:p>
        </w:tc>
        <w:tc>
          <w:tcPr>
            <w:tcW w:w="2880" w:type="dxa"/>
          </w:tcPr>
          <w:p w:rsidR="000506D0" w:rsidRDefault="00000000">
            <w:r>
              <w:t>Transliteration</w:t>
            </w:r>
          </w:p>
        </w:tc>
        <w:tc>
          <w:tcPr>
            <w:tcW w:w="2880" w:type="dxa"/>
          </w:tcPr>
          <w:p w:rsidR="000506D0" w:rsidRDefault="00000000">
            <w:r>
              <w:t>Hebrew / Source Structure</w:t>
            </w:r>
          </w:p>
        </w:tc>
      </w:tr>
      <w:tr w:rsidR="000506D0" w:rsidTr="00D66746">
        <w:tc>
          <w:tcPr>
            <w:tcW w:w="2880" w:type="dxa"/>
          </w:tcPr>
          <w:p w:rsidR="000506D0" w:rsidRDefault="00000000">
            <w:r>
              <w:t>39:1 And it shall come to pass in those days that elect and set-apart children will descend from the high heavens, and their seed shall become one with the children of men.</w:t>
            </w:r>
          </w:p>
        </w:tc>
        <w:tc>
          <w:tcPr>
            <w:tcW w:w="2880" w:type="dxa"/>
          </w:tcPr>
          <w:p w:rsidR="000506D0" w:rsidRDefault="00000000">
            <w:proofErr w:type="spellStart"/>
            <w:r>
              <w:t>Ve-hayah</w:t>
            </w:r>
            <w:proofErr w:type="spellEnd"/>
            <w:r>
              <w:t xml:space="preserve"> </w:t>
            </w:r>
            <w:proofErr w:type="spellStart"/>
            <w:r>
              <w:t>ba-yamim</w:t>
            </w:r>
            <w:proofErr w:type="spellEnd"/>
            <w:r>
              <w:t xml:space="preserve"> ha-hem </w:t>
            </w:r>
            <w:proofErr w:type="spellStart"/>
            <w:r>
              <w:t>yeredu</w:t>
            </w:r>
            <w:proofErr w:type="spellEnd"/>
            <w:r>
              <w:t xml:space="preserve"> </w:t>
            </w:r>
            <w:proofErr w:type="spellStart"/>
            <w:r>
              <w:t>yeladim</w:t>
            </w:r>
            <w:proofErr w:type="spellEnd"/>
            <w:r>
              <w:t xml:space="preserve"> </w:t>
            </w:r>
            <w:proofErr w:type="spellStart"/>
            <w:r>
              <w:t>bechirim</w:t>
            </w:r>
            <w:proofErr w:type="spellEnd"/>
            <w:r>
              <w:t xml:space="preserve"> u-</w:t>
            </w:r>
            <w:proofErr w:type="spellStart"/>
            <w:r>
              <w:t>qedoshim</w:t>
            </w:r>
            <w:proofErr w:type="spellEnd"/>
            <w:r>
              <w:t xml:space="preserve"> min </w:t>
            </w:r>
            <w:proofErr w:type="spellStart"/>
            <w:r>
              <w:t>marom</w:t>
            </w:r>
            <w:proofErr w:type="spellEnd"/>
            <w:r>
              <w:t xml:space="preserve"> ha-</w:t>
            </w:r>
            <w:proofErr w:type="spellStart"/>
            <w:r>
              <w:t>shamayim</w:t>
            </w:r>
            <w:proofErr w:type="spellEnd"/>
            <w:r>
              <w:t xml:space="preserve">, </w:t>
            </w:r>
            <w:proofErr w:type="spellStart"/>
            <w:r>
              <w:t>ve-zaram</w:t>
            </w:r>
            <w:proofErr w:type="spellEnd"/>
            <w:r>
              <w:t xml:space="preserve"> </w:t>
            </w:r>
            <w:proofErr w:type="spellStart"/>
            <w:r>
              <w:t>yihyeh</w:t>
            </w:r>
            <w:proofErr w:type="spellEnd"/>
            <w:r>
              <w:t xml:space="preserve"> </w:t>
            </w:r>
            <w:proofErr w:type="spellStart"/>
            <w:r>
              <w:t>echad</w:t>
            </w:r>
            <w:proofErr w:type="spellEnd"/>
            <w:r>
              <w:t xml:space="preserve"> </w:t>
            </w:r>
            <w:proofErr w:type="spellStart"/>
            <w:r>
              <w:t>im</w:t>
            </w:r>
            <w:proofErr w:type="spellEnd"/>
            <w:r>
              <w:t xml:space="preserve"> </w:t>
            </w:r>
            <w:proofErr w:type="spellStart"/>
            <w:r>
              <w:t>bnei</w:t>
            </w:r>
            <w:proofErr w:type="spellEnd"/>
            <w:r>
              <w:t xml:space="preserve"> ha-</w:t>
            </w:r>
            <w:proofErr w:type="spellStart"/>
            <w:r>
              <w:t>adam</w:t>
            </w:r>
            <w:proofErr w:type="spellEnd"/>
            <w:r>
              <w:t>.</w:t>
            </w:r>
          </w:p>
        </w:tc>
        <w:tc>
          <w:tcPr>
            <w:tcW w:w="2880" w:type="dxa"/>
          </w:tcPr>
          <w:p w:rsidR="000506D0" w:rsidRDefault="00000000">
            <w:proofErr w:type="spellStart"/>
            <w:r>
              <w:t>והיה</w:t>
            </w:r>
            <w:proofErr w:type="spellEnd"/>
            <w:r>
              <w:t xml:space="preserve"> </w:t>
            </w:r>
            <w:proofErr w:type="spellStart"/>
            <w:r>
              <w:t>בימים</w:t>
            </w:r>
            <w:proofErr w:type="spellEnd"/>
            <w:r>
              <w:t xml:space="preserve"> </w:t>
            </w:r>
            <w:proofErr w:type="spellStart"/>
            <w:r>
              <w:t>ההם</w:t>
            </w:r>
            <w:proofErr w:type="spellEnd"/>
            <w:r>
              <w:t xml:space="preserve"> </w:t>
            </w:r>
            <w:proofErr w:type="spellStart"/>
            <w:r>
              <w:t>ירדו</w:t>
            </w:r>
            <w:proofErr w:type="spellEnd"/>
            <w:r>
              <w:t xml:space="preserve"> </w:t>
            </w:r>
            <w:proofErr w:type="spellStart"/>
            <w:r>
              <w:t>ילדים</w:t>
            </w:r>
            <w:proofErr w:type="spellEnd"/>
            <w:r>
              <w:t xml:space="preserve"> </w:t>
            </w:r>
            <w:proofErr w:type="spellStart"/>
            <w:r>
              <w:t>בחירים</w:t>
            </w:r>
            <w:proofErr w:type="spellEnd"/>
            <w:r>
              <w:t xml:space="preserve"> </w:t>
            </w:r>
            <w:proofErr w:type="spellStart"/>
            <w:r>
              <w:t>וקדושים</w:t>
            </w:r>
            <w:proofErr w:type="spellEnd"/>
            <w:r>
              <w:t xml:space="preserve"> </w:t>
            </w:r>
            <w:proofErr w:type="spellStart"/>
            <w:r>
              <w:t>מן</w:t>
            </w:r>
            <w:proofErr w:type="spellEnd"/>
            <w:r>
              <w:t xml:space="preserve"> </w:t>
            </w:r>
            <w:proofErr w:type="spellStart"/>
            <w:r>
              <w:t>מרום</w:t>
            </w:r>
            <w:proofErr w:type="spellEnd"/>
            <w:r>
              <w:t xml:space="preserve"> </w:t>
            </w:r>
            <w:proofErr w:type="spellStart"/>
            <w:r>
              <w:t>השמים</w:t>
            </w:r>
            <w:proofErr w:type="spellEnd"/>
            <w:r>
              <w:t xml:space="preserve"> </w:t>
            </w:r>
            <w:proofErr w:type="spellStart"/>
            <w:r>
              <w:t>וזרעם</w:t>
            </w:r>
            <w:proofErr w:type="spellEnd"/>
            <w:r>
              <w:t xml:space="preserve"> </w:t>
            </w:r>
            <w:proofErr w:type="spellStart"/>
            <w:r>
              <w:t>יהיה</w:t>
            </w:r>
            <w:proofErr w:type="spellEnd"/>
            <w:r>
              <w:t xml:space="preserve"> </w:t>
            </w:r>
            <w:proofErr w:type="spellStart"/>
            <w:r>
              <w:t>אחד</w:t>
            </w:r>
            <w:proofErr w:type="spellEnd"/>
            <w:r>
              <w:t xml:space="preserve"> </w:t>
            </w:r>
            <w:proofErr w:type="spellStart"/>
            <w:r>
              <w:t>עם</w:t>
            </w:r>
            <w:proofErr w:type="spellEnd"/>
            <w:r>
              <w:t xml:space="preserve"> </w:t>
            </w:r>
            <w:proofErr w:type="spellStart"/>
            <w:r>
              <w:t>בני</w:t>
            </w:r>
            <w:proofErr w:type="spellEnd"/>
            <w:r>
              <w:t xml:space="preserve"> </w:t>
            </w:r>
            <w:proofErr w:type="spellStart"/>
            <w:r>
              <w:t>האדם</w:t>
            </w:r>
            <w:proofErr w:type="spellEnd"/>
          </w:p>
        </w:tc>
      </w:tr>
      <w:tr w:rsidR="000506D0" w:rsidTr="00D66746">
        <w:tc>
          <w:tcPr>
            <w:tcW w:w="2880" w:type="dxa"/>
          </w:tcPr>
          <w:p w:rsidR="000506D0" w:rsidRDefault="00000000">
            <w:r>
              <w:t xml:space="preserve">39:2 In those days </w:t>
            </w:r>
            <w:proofErr w:type="spellStart"/>
            <w:r w:rsidR="00254573">
              <w:t>Chanokh</w:t>
            </w:r>
            <w:proofErr w:type="spellEnd"/>
            <w:r>
              <w:t xml:space="preserve"> received scrolls of indignation and wrath, and scrolls of trembling and storm.</w:t>
            </w:r>
          </w:p>
        </w:tc>
        <w:tc>
          <w:tcPr>
            <w:tcW w:w="2880" w:type="dxa"/>
          </w:tcPr>
          <w:p w:rsidR="000506D0" w:rsidRDefault="00000000">
            <w:r>
              <w:t>Ba-</w:t>
            </w:r>
            <w:proofErr w:type="spellStart"/>
            <w:r>
              <w:t>yamim</w:t>
            </w:r>
            <w:proofErr w:type="spellEnd"/>
            <w:r>
              <w:t xml:space="preserve"> ha-hem </w:t>
            </w:r>
            <w:proofErr w:type="spellStart"/>
            <w:r>
              <w:t>qibel</w:t>
            </w:r>
            <w:proofErr w:type="spellEnd"/>
            <w:r>
              <w:t xml:space="preserve"> </w:t>
            </w:r>
            <w:proofErr w:type="spellStart"/>
            <w:r w:rsidR="00254573">
              <w:t>Chanokh</w:t>
            </w:r>
            <w:proofErr w:type="spellEnd"/>
            <w:r>
              <w:t xml:space="preserve"> </w:t>
            </w:r>
            <w:proofErr w:type="spellStart"/>
            <w:r>
              <w:t>megillot</w:t>
            </w:r>
            <w:proofErr w:type="spellEnd"/>
            <w:r>
              <w:t xml:space="preserve"> </w:t>
            </w:r>
            <w:proofErr w:type="spellStart"/>
            <w:proofErr w:type="gramStart"/>
            <w:r>
              <w:t>za‘</w:t>
            </w:r>
            <w:proofErr w:type="gramEnd"/>
            <w:r>
              <w:t>am</w:t>
            </w:r>
            <w:proofErr w:type="spellEnd"/>
            <w:r>
              <w:t xml:space="preserve"> </w:t>
            </w:r>
            <w:proofErr w:type="spellStart"/>
            <w:r>
              <w:t>ve-chemah</w:t>
            </w:r>
            <w:proofErr w:type="spellEnd"/>
            <w:r>
              <w:t>, u-</w:t>
            </w:r>
            <w:proofErr w:type="spellStart"/>
            <w:r>
              <w:t>megillot</w:t>
            </w:r>
            <w:proofErr w:type="spellEnd"/>
            <w:r>
              <w:t xml:space="preserve"> </w:t>
            </w:r>
            <w:proofErr w:type="spellStart"/>
            <w:r>
              <w:t>ra‘adah</w:t>
            </w:r>
            <w:proofErr w:type="spellEnd"/>
            <w:r>
              <w:t xml:space="preserve"> </w:t>
            </w:r>
            <w:proofErr w:type="spellStart"/>
            <w:r>
              <w:t>ve-se‘arah</w:t>
            </w:r>
            <w:proofErr w:type="spellEnd"/>
            <w:r>
              <w:t>.</w:t>
            </w:r>
          </w:p>
        </w:tc>
        <w:tc>
          <w:tcPr>
            <w:tcW w:w="2880" w:type="dxa"/>
          </w:tcPr>
          <w:p w:rsidR="000506D0" w:rsidRDefault="00000000">
            <w:proofErr w:type="spellStart"/>
            <w:r>
              <w:t>בימים</w:t>
            </w:r>
            <w:proofErr w:type="spellEnd"/>
            <w:r>
              <w:t xml:space="preserve"> </w:t>
            </w:r>
            <w:proofErr w:type="spellStart"/>
            <w:r>
              <w:t>ההם</w:t>
            </w:r>
            <w:proofErr w:type="spellEnd"/>
            <w:r>
              <w:t xml:space="preserve"> </w:t>
            </w:r>
            <w:proofErr w:type="spellStart"/>
            <w:r>
              <w:t>קיבל</w:t>
            </w:r>
            <w:proofErr w:type="spellEnd"/>
            <w:r>
              <w:t xml:space="preserve"> </w:t>
            </w:r>
            <w:proofErr w:type="spellStart"/>
            <w:r>
              <w:t>חנוך</w:t>
            </w:r>
            <w:proofErr w:type="spellEnd"/>
            <w:r>
              <w:t xml:space="preserve"> </w:t>
            </w:r>
            <w:proofErr w:type="spellStart"/>
            <w:r>
              <w:t>מגילות</w:t>
            </w:r>
            <w:proofErr w:type="spellEnd"/>
            <w:r>
              <w:t xml:space="preserve"> </w:t>
            </w:r>
            <w:proofErr w:type="spellStart"/>
            <w:r>
              <w:t>זעם</w:t>
            </w:r>
            <w:proofErr w:type="spellEnd"/>
            <w:r>
              <w:t xml:space="preserve"> </w:t>
            </w:r>
            <w:proofErr w:type="spellStart"/>
            <w:r>
              <w:t>וחמה</w:t>
            </w:r>
            <w:proofErr w:type="spellEnd"/>
            <w:r>
              <w:t xml:space="preserve"> </w:t>
            </w:r>
            <w:proofErr w:type="spellStart"/>
            <w:r>
              <w:t>ומגילות</w:t>
            </w:r>
            <w:proofErr w:type="spellEnd"/>
            <w:r>
              <w:t xml:space="preserve"> </w:t>
            </w:r>
            <w:proofErr w:type="spellStart"/>
            <w:r>
              <w:t>רעדה</w:t>
            </w:r>
            <w:proofErr w:type="spellEnd"/>
            <w:r>
              <w:t xml:space="preserve"> </w:t>
            </w:r>
            <w:proofErr w:type="spellStart"/>
            <w:r>
              <w:t>וסערה</w:t>
            </w:r>
            <w:proofErr w:type="spellEnd"/>
          </w:p>
        </w:tc>
      </w:tr>
      <w:tr w:rsidR="000506D0" w:rsidTr="00D66746">
        <w:tc>
          <w:tcPr>
            <w:tcW w:w="2880" w:type="dxa"/>
          </w:tcPr>
          <w:p w:rsidR="000506D0" w:rsidRDefault="00000000">
            <w:r>
              <w:t xml:space="preserve">39:3 And there shall be another scroll in the vision of wisdom which </w:t>
            </w:r>
            <w:proofErr w:type="spellStart"/>
            <w:r w:rsidR="00254573">
              <w:t>Chanokh</w:t>
            </w:r>
            <w:proofErr w:type="spellEnd"/>
            <w:r>
              <w:t xml:space="preserve"> wrote for those who shall come after and keep the Torah of Yahuah </w:t>
            </w:r>
            <w:proofErr w:type="spellStart"/>
            <w:r>
              <w:t>Tseva’ot</w:t>
            </w:r>
            <w:proofErr w:type="spellEnd"/>
            <w:r>
              <w:t>.</w:t>
            </w:r>
          </w:p>
        </w:tc>
        <w:tc>
          <w:tcPr>
            <w:tcW w:w="2880" w:type="dxa"/>
          </w:tcPr>
          <w:p w:rsidR="000506D0" w:rsidRDefault="00000000">
            <w:proofErr w:type="spellStart"/>
            <w:r>
              <w:t>Ve-tihyeh</w:t>
            </w:r>
            <w:proofErr w:type="spellEnd"/>
            <w:r>
              <w:t xml:space="preserve"> megillah </w:t>
            </w:r>
            <w:proofErr w:type="spellStart"/>
            <w:r>
              <w:t>acheret</w:t>
            </w:r>
            <w:proofErr w:type="spellEnd"/>
            <w:r>
              <w:t xml:space="preserve"> be-</w:t>
            </w:r>
            <w:proofErr w:type="spellStart"/>
            <w:r>
              <w:t>mar’eh</w:t>
            </w:r>
            <w:proofErr w:type="spellEnd"/>
            <w:r>
              <w:t xml:space="preserve"> ha-</w:t>
            </w:r>
            <w:proofErr w:type="spellStart"/>
            <w:r>
              <w:t>chokhmah</w:t>
            </w:r>
            <w:proofErr w:type="spellEnd"/>
            <w:r>
              <w:t xml:space="preserve"> </w:t>
            </w:r>
            <w:proofErr w:type="spellStart"/>
            <w:r>
              <w:t>asher</w:t>
            </w:r>
            <w:proofErr w:type="spellEnd"/>
            <w:r>
              <w:t xml:space="preserve"> </w:t>
            </w:r>
            <w:proofErr w:type="spellStart"/>
            <w:r>
              <w:t>katav</w:t>
            </w:r>
            <w:proofErr w:type="spellEnd"/>
            <w:r>
              <w:t xml:space="preserve"> </w:t>
            </w:r>
            <w:proofErr w:type="spellStart"/>
            <w:r w:rsidR="00254573">
              <w:t>Chanokh</w:t>
            </w:r>
            <w:proofErr w:type="spellEnd"/>
            <w:r>
              <w:t xml:space="preserve"> la-</w:t>
            </w:r>
            <w:proofErr w:type="spellStart"/>
            <w:r>
              <w:t>atidim</w:t>
            </w:r>
            <w:proofErr w:type="spellEnd"/>
            <w:r>
              <w:t xml:space="preserve"> </w:t>
            </w:r>
            <w:proofErr w:type="spellStart"/>
            <w:r>
              <w:t>lavo</w:t>
            </w:r>
            <w:proofErr w:type="spellEnd"/>
            <w:r>
              <w:t xml:space="preserve"> u-</w:t>
            </w:r>
            <w:proofErr w:type="spellStart"/>
            <w:r>
              <w:t>shomerim</w:t>
            </w:r>
            <w:proofErr w:type="spellEnd"/>
            <w:r>
              <w:t xml:space="preserve"> et </w:t>
            </w:r>
            <w:proofErr w:type="spellStart"/>
            <w:r>
              <w:t>Torat</w:t>
            </w:r>
            <w:proofErr w:type="spellEnd"/>
            <w:r>
              <w:t xml:space="preserve"> Yahuah </w:t>
            </w:r>
            <w:proofErr w:type="spellStart"/>
            <w:r>
              <w:t>Tseva’ot</w:t>
            </w:r>
            <w:proofErr w:type="spellEnd"/>
            <w:r>
              <w:t>.</w:t>
            </w:r>
          </w:p>
        </w:tc>
        <w:tc>
          <w:tcPr>
            <w:tcW w:w="2880" w:type="dxa"/>
          </w:tcPr>
          <w:p w:rsidR="000506D0" w:rsidRDefault="00000000">
            <w:proofErr w:type="spellStart"/>
            <w:r>
              <w:t>ותהיה</w:t>
            </w:r>
            <w:proofErr w:type="spellEnd"/>
            <w:r>
              <w:t xml:space="preserve"> </w:t>
            </w:r>
            <w:proofErr w:type="spellStart"/>
            <w:r>
              <w:t>מגילה</w:t>
            </w:r>
            <w:proofErr w:type="spellEnd"/>
            <w:r>
              <w:t xml:space="preserve"> </w:t>
            </w:r>
            <w:proofErr w:type="spellStart"/>
            <w:r>
              <w:t>אחרת</w:t>
            </w:r>
            <w:proofErr w:type="spellEnd"/>
            <w:r>
              <w:t xml:space="preserve"> </w:t>
            </w:r>
            <w:proofErr w:type="spellStart"/>
            <w:r>
              <w:t>במראה</w:t>
            </w:r>
            <w:proofErr w:type="spellEnd"/>
            <w:r>
              <w:t xml:space="preserve"> </w:t>
            </w:r>
            <w:proofErr w:type="spellStart"/>
            <w:r>
              <w:t>החכמה</w:t>
            </w:r>
            <w:proofErr w:type="spellEnd"/>
            <w:r>
              <w:t xml:space="preserve"> </w:t>
            </w:r>
            <w:proofErr w:type="spellStart"/>
            <w:r>
              <w:t>אשר</w:t>
            </w:r>
            <w:proofErr w:type="spellEnd"/>
            <w:r>
              <w:t xml:space="preserve"> </w:t>
            </w:r>
            <w:proofErr w:type="spellStart"/>
            <w:r>
              <w:t>כתב</w:t>
            </w:r>
            <w:proofErr w:type="spellEnd"/>
            <w:r>
              <w:t xml:space="preserve"> </w:t>
            </w:r>
            <w:proofErr w:type="spellStart"/>
            <w:r>
              <w:t>חנוך</w:t>
            </w:r>
            <w:proofErr w:type="spellEnd"/>
            <w:r>
              <w:t xml:space="preserve"> </w:t>
            </w:r>
            <w:proofErr w:type="spellStart"/>
            <w:r>
              <w:t>לעתידים</w:t>
            </w:r>
            <w:proofErr w:type="spellEnd"/>
            <w:r>
              <w:t xml:space="preserve"> </w:t>
            </w:r>
            <w:proofErr w:type="spellStart"/>
            <w:r>
              <w:t>לבוא</w:t>
            </w:r>
            <w:proofErr w:type="spellEnd"/>
            <w:r>
              <w:t xml:space="preserve"> </w:t>
            </w:r>
            <w:proofErr w:type="spellStart"/>
            <w:r>
              <w:t>ושומרים</w:t>
            </w:r>
            <w:proofErr w:type="spellEnd"/>
            <w:r>
              <w:t xml:space="preserve"> </w:t>
            </w:r>
            <w:proofErr w:type="spellStart"/>
            <w:r>
              <w:t>את</w:t>
            </w:r>
            <w:proofErr w:type="spellEnd"/>
            <w:r>
              <w:t xml:space="preserve"> </w:t>
            </w:r>
            <w:proofErr w:type="spellStart"/>
            <w:r>
              <w:t>תורת</w:t>
            </w:r>
            <w:proofErr w:type="spellEnd"/>
            <w:r>
              <w:t xml:space="preserve"> </w:t>
            </w:r>
            <w:proofErr w:type="spellStart"/>
            <w:r>
              <w:t>יהוה</w:t>
            </w:r>
            <w:proofErr w:type="spellEnd"/>
            <w:r>
              <w:t xml:space="preserve"> </w:t>
            </w:r>
            <w:proofErr w:type="spellStart"/>
            <w:r>
              <w:t>צבאות</w:t>
            </w:r>
            <w:proofErr w:type="spellEnd"/>
          </w:p>
        </w:tc>
      </w:tr>
      <w:tr w:rsidR="000506D0" w:rsidTr="00D66746">
        <w:tc>
          <w:tcPr>
            <w:tcW w:w="2880" w:type="dxa"/>
          </w:tcPr>
          <w:p w:rsidR="000506D0" w:rsidRDefault="00000000">
            <w:r>
              <w:t xml:space="preserve">39:4 And I saw the dwelling places of the set-apart ones and their rest-places under the wings of Yahuah </w:t>
            </w:r>
            <w:proofErr w:type="spellStart"/>
            <w:r>
              <w:t>Tseva’ot</w:t>
            </w:r>
            <w:proofErr w:type="spellEnd"/>
            <w:r>
              <w:t>.</w:t>
            </w:r>
          </w:p>
        </w:tc>
        <w:tc>
          <w:tcPr>
            <w:tcW w:w="2880" w:type="dxa"/>
          </w:tcPr>
          <w:p w:rsidR="000506D0" w:rsidRDefault="00000000">
            <w:proofErr w:type="spellStart"/>
            <w:r>
              <w:t>Ve-ra’iti</w:t>
            </w:r>
            <w:proofErr w:type="spellEnd"/>
            <w:r>
              <w:t xml:space="preserve"> </w:t>
            </w:r>
            <w:proofErr w:type="spellStart"/>
            <w:r>
              <w:t>mishkenot</w:t>
            </w:r>
            <w:proofErr w:type="spellEnd"/>
            <w:r>
              <w:t xml:space="preserve"> ha-</w:t>
            </w:r>
            <w:proofErr w:type="spellStart"/>
            <w:r>
              <w:t>qedoshim</w:t>
            </w:r>
            <w:proofErr w:type="spellEnd"/>
            <w:r>
              <w:t xml:space="preserve"> u-</w:t>
            </w:r>
            <w:proofErr w:type="spellStart"/>
            <w:r>
              <w:t>menuchotam</w:t>
            </w:r>
            <w:proofErr w:type="spellEnd"/>
            <w:r>
              <w:t xml:space="preserve"> </w:t>
            </w:r>
            <w:proofErr w:type="spellStart"/>
            <w:r>
              <w:t>tachat</w:t>
            </w:r>
            <w:proofErr w:type="spellEnd"/>
            <w:r>
              <w:t xml:space="preserve"> </w:t>
            </w:r>
            <w:proofErr w:type="spellStart"/>
            <w:r>
              <w:t>kenafot</w:t>
            </w:r>
            <w:proofErr w:type="spellEnd"/>
            <w:r>
              <w:t xml:space="preserve"> Yahuah </w:t>
            </w:r>
            <w:proofErr w:type="spellStart"/>
            <w:r>
              <w:t>Tseva’ot</w:t>
            </w:r>
            <w:proofErr w:type="spellEnd"/>
            <w:r>
              <w:t>.</w:t>
            </w:r>
          </w:p>
        </w:tc>
        <w:tc>
          <w:tcPr>
            <w:tcW w:w="2880" w:type="dxa"/>
          </w:tcPr>
          <w:p w:rsidR="000506D0" w:rsidRDefault="00000000">
            <w:proofErr w:type="spellStart"/>
            <w:r>
              <w:t>וראיתי</w:t>
            </w:r>
            <w:proofErr w:type="spellEnd"/>
            <w:r>
              <w:t xml:space="preserve"> </w:t>
            </w:r>
            <w:proofErr w:type="spellStart"/>
            <w:r>
              <w:t>משכנות</w:t>
            </w:r>
            <w:proofErr w:type="spellEnd"/>
            <w:r>
              <w:t xml:space="preserve"> </w:t>
            </w:r>
            <w:proofErr w:type="spellStart"/>
            <w:r>
              <w:t>הקדושים</w:t>
            </w:r>
            <w:proofErr w:type="spellEnd"/>
            <w:r>
              <w:t xml:space="preserve"> </w:t>
            </w:r>
            <w:proofErr w:type="spellStart"/>
            <w:r>
              <w:t>ומנוחותם</w:t>
            </w:r>
            <w:proofErr w:type="spellEnd"/>
            <w:r>
              <w:t xml:space="preserve"> </w:t>
            </w:r>
            <w:proofErr w:type="spellStart"/>
            <w:r>
              <w:t>תחת</w:t>
            </w:r>
            <w:proofErr w:type="spellEnd"/>
            <w:r>
              <w:t xml:space="preserve"> </w:t>
            </w:r>
            <w:proofErr w:type="spellStart"/>
            <w:r>
              <w:t>כנפות</w:t>
            </w:r>
            <w:proofErr w:type="spellEnd"/>
            <w:r>
              <w:t xml:space="preserve"> </w:t>
            </w:r>
            <w:proofErr w:type="spellStart"/>
            <w:r>
              <w:t>יהוה</w:t>
            </w:r>
            <w:proofErr w:type="spellEnd"/>
            <w:r>
              <w:t xml:space="preserve"> </w:t>
            </w:r>
            <w:proofErr w:type="spellStart"/>
            <w:r>
              <w:t>צבאות</w:t>
            </w:r>
            <w:proofErr w:type="spellEnd"/>
          </w:p>
        </w:tc>
      </w:tr>
      <w:tr w:rsidR="000506D0" w:rsidTr="00D66746">
        <w:tc>
          <w:tcPr>
            <w:tcW w:w="2880" w:type="dxa"/>
          </w:tcPr>
          <w:p w:rsidR="000506D0" w:rsidRDefault="00000000">
            <w:r>
              <w:t>39:5 And all the righteous and elect shall shine as the lights of heaven, and their faces shall shine with joy.</w:t>
            </w:r>
          </w:p>
        </w:tc>
        <w:tc>
          <w:tcPr>
            <w:tcW w:w="2880" w:type="dxa"/>
          </w:tcPr>
          <w:p w:rsidR="000506D0" w:rsidRDefault="00000000">
            <w:proofErr w:type="spellStart"/>
            <w:r>
              <w:t>Ve-kol</w:t>
            </w:r>
            <w:proofErr w:type="spellEnd"/>
            <w:r>
              <w:t xml:space="preserve"> ha-tzaddikim </w:t>
            </w:r>
            <w:proofErr w:type="spellStart"/>
            <w:r>
              <w:t>ve</w:t>
            </w:r>
            <w:proofErr w:type="spellEnd"/>
            <w:r>
              <w:t>-ha-</w:t>
            </w:r>
            <w:proofErr w:type="spellStart"/>
            <w:r>
              <w:t>bechirim</w:t>
            </w:r>
            <w:proofErr w:type="spellEnd"/>
            <w:r>
              <w:t xml:space="preserve"> </w:t>
            </w:r>
            <w:proofErr w:type="spellStart"/>
            <w:r>
              <w:t>yairu</w:t>
            </w:r>
            <w:proofErr w:type="spellEnd"/>
            <w:r>
              <w:t xml:space="preserve"> </w:t>
            </w:r>
            <w:proofErr w:type="spellStart"/>
            <w:r>
              <w:t>ke-me’orei</w:t>
            </w:r>
            <w:proofErr w:type="spellEnd"/>
            <w:r>
              <w:t xml:space="preserve"> ha-</w:t>
            </w:r>
            <w:proofErr w:type="spellStart"/>
            <w:r>
              <w:t>shamayim</w:t>
            </w:r>
            <w:proofErr w:type="spellEnd"/>
            <w:r>
              <w:t>, u-</w:t>
            </w:r>
            <w:proofErr w:type="spellStart"/>
            <w:r>
              <w:t>feneihem</w:t>
            </w:r>
            <w:proofErr w:type="spellEnd"/>
            <w:r>
              <w:t xml:space="preserve"> </w:t>
            </w:r>
            <w:proofErr w:type="spellStart"/>
            <w:r>
              <w:t>ya’ir</w:t>
            </w:r>
            <w:proofErr w:type="spellEnd"/>
            <w:r>
              <w:t xml:space="preserve"> be-</w:t>
            </w:r>
            <w:proofErr w:type="spellStart"/>
            <w:r>
              <w:t>sason</w:t>
            </w:r>
            <w:proofErr w:type="spellEnd"/>
            <w:r>
              <w:t>.</w:t>
            </w:r>
          </w:p>
        </w:tc>
        <w:tc>
          <w:tcPr>
            <w:tcW w:w="2880" w:type="dxa"/>
          </w:tcPr>
          <w:p w:rsidR="000506D0" w:rsidRDefault="00000000">
            <w:proofErr w:type="spellStart"/>
            <w:r>
              <w:t>וכל</w:t>
            </w:r>
            <w:proofErr w:type="spellEnd"/>
            <w:r>
              <w:t xml:space="preserve"> </w:t>
            </w:r>
            <w:proofErr w:type="spellStart"/>
            <w:r>
              <w:t>הצדיקים</w:t>
            </w:r>
            <w:proofErr w:type="spellEnd"/>
            <w:r>
              <w:t xml:space="preserve"> </w:t>
            </w:r>
            <w:proofErr w:type="spellStart"/>
            <w:r>
              <w:t>והבחירים</w:t>
            </w:r>
            <w:proofErr w:type="spellEnd"/>
            <w:r>
              <w:t xml:space="preserve"> </w:t>
            </w:r>
            <w:proofErr w:type="spellStart"/>
            <w:r>
              <w:t>יאירו</w:t>
            </w:r>
            <w:proofErr w:type="spellEnd"/>
            <w:r>
              <w:t xml:space="preserve"> </w:t>
            </w:r>
            <w:proofErr w:type="spellStart"/>
            <w:r>
              <w:t>כמאורי</w:t>
            </w:r>
            <w:proofErr w:type="spellEnd"/>
            <w:r>
              <w:t xml:space="preserve"> </w:t>
            </w:r>
            <w:proofErr w:type="spellStart"/>
            <w:r>
              <w:t>השמים</w:t>
            </w:r>
            <w:proofErr w:type="spellEnd"/>
            <w:r>
              <w:t xml:space="preserve"> </w:t>
            </w:r>
            <w:proofErr w:type="spellStart"/>
            <w:r>
              <w:t>ופניהם</w:t>
            </w:r>
            <w:proofErr w:type="spellEnd"/>
            <w:r>
              <w:t xml:space="preserve"> </w:t>
            </w:r>
            <w:proofErr w:type="spellStart"/>
            <w:r>
              <w:t>יאיר</w:t>
            </w:r>
            <w:proofErr w:type="spellEnd"/>
            <w:r>
              <w:t xml:space="preserve"> </w:t>
            </w:r>
            <w:proofErr w:type="spellStart"/>
            <w:r>
              <w:t>בששון</w:t>
            </w:r>
            <w:proofErr w:type="spellEnd"/>
          </w:p>
        </w:tc>
      </w:tr>
      <w:tr w:rsidR="000506D0" w:rsidTr="00D66746">
        <w:tc>
          <w:tcPr>
            <w:tcW w:w="2880" w:type="dxa"/>
          </w:tcPr>
          <w:p w:rsidR="000506D0" w:rsidRDefault="00000000">
            <w:r>
              <w:t>39:6 And in those days shall the earth also rejoice, and the righteous shall dwell on it, and the elect shall walk on it.</w:t>
            </w:r>
          </w:p>
        </w:tc>
        <w:tc>
          <w:tcPr>
            <w:tcW w:w="2880" w:type="dxa"/>
          </w:tcPr>
          <w:p w:rsidR="000506D0" w:rsidRDefault="00000000">
            <w:r>
              <w:t>U-</w:t>
            </w:r>
            <w:proofErr w:type="spellStart"/>
            <w:r>
              <w:t>va</w:t>
            </w:r>
            <w:proofErr w:type="spellEnd"/>
            <w:r>
              <w:t>-</w:t>
            </w:r>
            <w:proofErr w:type="spellStart"/>
            <w:r>
              <w:t>yamim</w:t>
            </w:r>
            <w:proofErr w:type="spellEnd"/>
            <w:r>
              <w:t xml:space="preserve"> ha-hem </w:t>
            </w:r>
            <w:proofErr w:type="spellStart"/>
            <w:r>
              <w:t>tasis</w:t>
            </w:r>
            <w:proofErr w:type="spellEnd"/>
            <w:r>
              <w:t xml:space="preserve"> ha-</w:t>
            </w:r>
            <w:proofErr w:type="spellStart"/>
            <w:r>
              <w:t>aretz</w:t>
            </w:r>
            <w:proofErr w:type="spellEnd"/>
            <w:r>
              <w:t xml:space="preserve"> gam hi, </w:t>
            </w:r>
            <w:proofErr w:type="spellStart"/>
            <w:r>
              <w:t>ve</w:t>
            </w:r>
            <w:proofErr w:type="spellEnd"/>
            <w:r>
              <w:t xml:space="preserve">-ha-tzaddikim </w:t>
            </w:r>
            <w:proofErr w:type="spellStart"/>
            <w:r>
              <w:t>yeshvu</w:t>
            </w:r>
            <w:proofErr w:type="spellEnd"/>
            <w:r>
              <w:t xml:space="preserve"> </w:t>
            </w:r>
            <w:proofErr w:type="spellStart"/>
            <w:r>
              <w:t>aleiha</w:t>
            </w:r>
            <w:proofErr w:type="spellEnd"/>
            <w:r>
              <w:t xml:space="preserve">, </w:t>
            </w:r>
            <w:proofErr w:type="spellStart"/>
            <w:r>
              <w:t>ve</w:t>
            </w:r>
            <w:proofErr w:type="spellEnd"/>
            <w:r>
              <w:t>-ha-</w:t>
            </w:r>
            <w:proofErr w:type="spellStart"/>
            <w:r>
              <w:t>bechirim</w:t>
            </w:r>
            <w:proofErr w:type="spellEnd"/>
            <w:r>
              <w:t xml:space="preserve"> </w:t>
            </w:r>
            <w:proofErr w:type="spellStart"/>
            <w:r>
              <w:t>yit’halekhu</w:t>
            </w:r>
            <w:proofErr w:type="spellEnd"/>
            <w:r>
              <w:t xml:space="preserve"> </w:t>
            </w:r>
            <w:proofErr w:type="spellStart"/>
            <w:r>
              <w:t>aleiha</w:t>
            </w:r>
            <w:proofErr w:type="spellEnd"/>
            <w:r>
              <w:t>.</w:t>
            </w:r>
          </w:p>
        </w:tc>
        <w:tc>
          <w:tcPr>
            <w:tcW w:w="2880" w:type="dxa"/>
          </w:tcPr>
          <w:p w:rsidR="000506D0" w:rsidRDefault="00000000">
            <w:proofErr w:type="spellStart"/>
            <w:r>
              <w:t>ובימים</w:t>
            </w:r>
            <w:proofErr w:type="spellEnd"/>
            <w:r>
              <w:t xml:space="preserve"> </w:t>
            </w:r>
            <w:proofErr w:type="spellStart"/>
            <w:r>
              <w:t>ההם</w:t>
            </w:r>
            <w:proofErr w:type="spellEnd"/>
            <w:r>
              <w:t xml:space="preserve"> </w:t>
            </w:r>
            <w:proofErr w:type="spellStart"/>
            <w:r>
              <w:t>תשים</w:t>
            </w:r>
            <w:proofErr w:type="spellEnd"/>
            <w:r>
              <w:t xml:space="preserve"> </w:t>
            </w:r>
            <w:proofErr w:type="spellStart"/>
            <w:r>
              <w:t>הארץ</w:t>
            </w:r>
            <w:proofErr w:type="spellEnd"/>
            <w:r>
              <w:t xml:space="preserve"> </w:t>
            </w:r>
            <w:proofErr w:type="spellStart"/>
            <w:r>
              <w:t>גם</w:t>
            </w:r>
            <w:proofErr w:type="spellEnd"/>
            <w:r>
              <w:t xml:space="preserve"> </w:t>
            </w:r>
            <w:proofErr w:type="spellStart"/>
            <w:r>
              <w:t>היא</w:t>
            </w:r>
            <w:proofErr w:type="spellEnd"/>
            <w:r>
              <w:t xml:space="preserve"> </w:t>
            </w:r>
            <w:proofErr w:type="spellStart"/>
            <w:r>
              <w:t>והצדיקים</w:t>
            </w:r>
            <w:proofErr w:type="spellEnd"/>
            <w:r>
              <w:t xml:space="preserve"> </w:t>
            </w:r>
            <w:proofErr w:type="spellStart"/>
            <w:r>
              <w:t>ישבו</w:t>
            </w:r>
            <w:proofErr w:type="spellEnd"/>
            <w:r>
              <w:t xml:space="preserve"> </w:t>
            </w:r>
            <w:proofErr w:type="spellStart"/>
            <w:r>
              <w:t>עליה</w:t>
            </w:r>
            <w:proofErr w:type="spellEnd"/>
            <w:r>
              <w:t xml:space="preserve"> </w:t>
            </w:r>
            <w:proofErr w:type="spellStart"/>
            <w:r>
              <w:t>והבחירים</w:t>
            </w:r>
            <w:proofErr w:type="spellEnd"/>
            <w:r>
              <w:t xml:space="preserve"> </w:t>
            </w:r>
            <w:proofErr w:type="spellStart"/>
            <w:r>
              <w:t>יתהלכו</w:t>
            </w:r>
            <w:proofErr w:type="spellEnd"/>
            <w:r>
              <w:t xml:space="preserve"> </w:t>
            </w:r>
            <w:proofErr w:type="spellStart"/>
            <w:r>
              <w:t>עליה</w:t>
            </w:r>
            <w:proofErr w:type="spellEnd"/>
          </w:p>
        </w:tc>
      </w:tr>
      <w:tr w:rsidR="000506D0" w:rsidTr="00D66746">
        <w:tc>
          <w:tcPr>
            <w:tcW w:w="2880" w:type="dxa"/>
          </w:tcPr>
          <w:p w:rsidR="000506D0" w:rsidRDefault="00000000">
            <w:r>
              <w:t>39:7 And after those days in that place where I had seen all the visions of that which is hidden</w:t>
            </w:r>
            <w:r w:rsidR="00254573">
              <w:t xml:space="preserve">, </w:t>
            </w:r>
            <w:r>
              <w:t>for I had been carried off in a whirlwind and they had borne me toward the west</w:t>
            </w:r>
            <w:r w:rsidR="00254573">
              <w:t xml:space="preserve">, </w:t>
            </w:r>
          </w:p>
        </w:tc>
        <w:tc>
          <w:tcPr>
            <w:tcW w:w="2880" w:type="dxa"/>
          </w:tcPr>
          <w:p w:rsidR="000506D0" w:rsidRDefault="00000000">
            <w:proofErr w:type="spellStart"/>
            <w:r>
              <w:t>Ve-acharei</w:t>
            </w:r>
            <w:proofErr w:type="spellEnd"/>
            <w:r>
              <w:t xml:space="preserve"> ha-</w:t>
            </w:r>
            <w:proofErr w:type="spellStart"/>
            <w:r>
              <w:t>yamim</w:t>
            </w:r>
            <w:proofErr w:type="spellEnd"/>
            <w:r>
              <w:t xml:space="preserve"> ha-hem, </w:t>
            </w:r>
            <w:proofErr w:type="spellStart"/>
            <w:r>
              <w:t>ba-makom</w:t>
            </w:r>
            <w:proofErr w:type="spellEnd"/>
            <w:r>
              <w:t xml:space="preserve"> </w:t>
            </w:r>
            <w:proofErr w:type="spellStart"/>
            <w:r>
              <w:t>asher</w:t>
            </w:r>
            <w:proofErr w:type="spellEnd"/>
            <w:r>
              <w:t xml:space="preserve"> </w:t>
            </w:r>
            <w:proofErr w:type="spellStart"/>
            <w:r>
              <w:t>ra’iti</w:t>
            </w:r>
            <w:proofErr w:type="spellEnd"/>
            <w:r>
              <w:t xml:space="preserve"> </w:t>
            </w:r>
            <w:proofErr w:type="spellStart"/>
            <w:r>
              <w:t>kol</w:t>
            </w:r>
            <w:proofErr w:type="spellEnd"/>
            <w:r>
              <w:t xml:space="preserve"> ha-</w:t>
            </w:r>
            <w:proofErr w:type="spellStart"/>
            <w:r>
              <w:t>mar’ot</w:t>
            </w:r>
            <w:proofErr w:type="spellEnd"/>
            <w:r>
              <w:t xml:space="preserve"> </w:t>
            </w:r>
            <w:proofErr w:type="spellStart"/>
            <w:r>
              <w:t>shel</w:t>
            </w:r>
            <w:proofErr w:type="spellEnd"/>
            <w:r>
              <w:t xml:space="preserve"> ha-</w:t>
            </w:r>
            <w:proofErr w:type="spellStart"/>
            <w:r>
              <w:t>nistar</w:t>
            </w:r>
            <w:proofErr w:type="spellEnd"/>
            <w:r w:rsidR="00254573">
              <w:t xml:space="preserve">, </w:t>
            </w:r>
            <w:r>
              <w:t xml:space="preserve">ki </w:t>
            </w:r>
            <w:proofErr w:type="spellStart"/>
            <w:r>
              <w:t>nesati</w:t>
            </w:r>
            <w:proofErr w:type="spellEnd"/>
            <w:r>
              <w:t xml:space="preserve"> </w:t>
            </w:r>
            <w:proofErr w:type="spellStart"/>
            <w:r>
              <w:t>ba-</w:t>
            </w:r>
            <w:proofErr w:type="gramStart"/>
            <w:r>
              <w:t>se‘</w:t>
            </w:r>
            <w:proofErr w:type="gramEnd"/>
            <w:r>
              <w:t>arah</w:t>
            </w:r>
            <w:proofErr w:type="spellEnd"/>
            <w:r>
              <w:t xml:space="preserve">, </w:t>
            </w:r>
            <w:proofErr w:type="spellStart"/>
            <w:r>
              <w:t>va-yis’uni</w:t>
            </w:r>
            <w:proofErr w:type="spellEnd"/>
            <w:r>
              <w:t xml:space="preserve"> </w:t>
            </w:r>
            <w:proofErr w:type="spellStart"/>
            <w:r>
              <w:t>el</w:t>
            </w:r>
            <w:proofErr w:type="spellEnd"/>
            <w:r>
              <w:t xml:space="preserve"> ha-</w:t>
            </w:r>
            <w:proofErr w:type="spellStart"/>
            <w:r>
              <w:t>ma‘arav</w:t>
            </w:r>
            <w:proofErr w:type="spellEnd"/>
            <w:r w:rsidR="00254573">
              <w:t xml:space="preserve">, </w:t>
            </w:r>
          </w:p>
        </w:tc>
        <w:tc>
          <w:tcPr>
            <w:tcW w:w="2880" w:type="dxa"/>
          </w:tcPr>
          <w:p w:rsidR="000506D0" w:rsidRDefault="00000000">
            <w:proofErr w:type="spellStart"/>
            <w:r>
              <w:t>ואחרי</w:t>
            </w:r>
            <w:proofErr w:type="spellEnd"/>
            <w:r>
              <w:t xml:space="preserve"> </w:t>
            </w:r>
            <w:proofErr w:type="spellStart"/>
            <w:r>
              <w:t>הימים</w:t>
            </w:r>
            <w:proofErr w:type="spellEnd"/>
            <w:r>
              <w:t xml:space="preserve"> </w:t>
            </w:r>
            <w:proofErr w:type="spellStart"/>
            <w:r>
              <w:t>ההם</w:t>
            </w:r>
            <w:proofErr w:type="spellEnd"/>
            <w:r>
              <w:t xml:space="preserve"> </w:t>
            </w:r>
            <w:proofErr w:type="spellStart"/>
            <w:r>
              <w:t>במקום</w:t>
            </w:r>
            <w:proofErr w:type="spellEnd"/>
            <w:r>
              <w:t xml:space="preserve"> </w:t>
            </w:r>
            <w:proofErr w:type="spellStart"/>
            <w:r>
              <w:t>אשר</w:t>
            </w:r>
            <w:proofErr w:type="spellEnd"/>
            <w:r>
              <w:t xml:space="preserve"> </w:t>
            </w:r>
            <w:proofErr w:type="spellStart"/>
            <w:r>
              <w:t>ראיתי</w:t>
            </w:r>
            <w:proofErr w:type="spellEnd"/>
            <w:r>
              <w:t xml:space="preserve"> </w:t>
            </w:r>
            <w:proofErr w:type="spellStart"/>
            <w:r>
              <w:t>כל</w:t>
            </w:r>
            <w:proofErr w:type="spellEnd"/>
            <w:r>
              <w:t xml:space="preserve"> </w:t>
            </w:r>
            <w:proofErr w:type="spellStart"/>
            <w:r>
              <w:t>המראות</w:t>
            </w:r>
            <w:proofErr w:type="spellEnd"/>
            <w:r>
              <w:t xml:space="preserve"> </w:t>
            </w:r>
            <w:proofErr w:type="spellStart"/>
            <w:r>
              <w:t>של</w:t>
            </w:r>
            <w:proofErr w:type="spellEnd"/>
            <w:r>
              <w:t xml:space="preserve"> </w:t>
            </w:r>
            <w:proofErr w:type="spellStart"/>
            <w:r>
              <w:t>הנסתר</w:t>
            </w:r>
            <w:proofErr w:type="spellEnd"/>
            <w:r>
              <w:t xml:space="preserve"> </w:t>
            </w:r>
            <w:proofErr w:type="spellStart"/>
            <w:r>
              <w:t>כי</w:t>
            </w:r>
            <w:proofErr w:type="spellEnd"/>
            <w:r>
              <w:t xml:space="preserve"> </w:t>
            </w:r>
            <w:proofErr w:type="spellStart"/>
            <w:r>
              <w:t>נשאתי</w:t>
            </w:r>
            <w:proofErr w:type="spellEnd"/>
            <w:r>
              <w:t xml:space="preserve"> </w:t>
            </w:r>
            <w:proofErr w:type="spellStart"/>
            <w:r>
              <w:t>בסערה</w:t>
            </w:r>
            <w:proofErr w:type="spellEnd"/>
            <w:r>
              <w:t xml:space="preserve"> </w:t>
            </w:r>
            <w:proofErr w:type="spellStart"/>
            <w:r>
              <w:t>ויסאוני</w:t>
            </w:r>
            <w:proofErr w:type="spellEnd"/>
            <w:r>
              <w:t xml:space="preserve"> </w:t>
            </w:r>
            <w:proofErr w:type="spellStart"/>
            <w:r>
              <w:t>אל</w:t>
            </w:r>
            <w:proofErr w:type="spellEnd"/>
            <w:r>
              <w:t xml:space="preserve"> </w:t>
            </w:r>
            <w:proofErr w:type="spellStart"/>
            <w:r>
              <w:t>המערב</w:t>
            </w:r>
            <w:proofErr w:type="spellEnd"/>
          </w:p>
        </w:tc>
      </w:tr>
      <w:tr w:rsidR="000506D0" w:rsidTr="00D66746">
        <w:tc>
          <w:tcPr>
            <w:tcW w:w="2880" w:type="dxa"/>
          </w:tcPr>
          <w:p w:rsidR="000506D0" w:rsidRDefault="00000000">
            <w:r>
              <w:lastRenderedPageBreak/>
              <w:t>39:8 There my eyes saw all the secrets of heaven that shall be, a mountain of iron, a mountain of copper, a mountain of silver, a mountain of gold, a mountain of soft metal, and a mountain of lead.</w:t>
            </w:r>
          </w:p>
        </w:tc>
        <w:tc>
          <w:tcPr>
            <w:tcW w:w="2880" w:type="dxa"/>
          </w:tcPr>
          <w:p w:rsidR="000506D0" w:rsidRDefault="00000000">
            <w:r>
              <w:t xml:space="preserve">Sham </w:t>
            </w:r>
            <w:proofErr w:type="spellStart"/>
            <w:r>
              <w:t>ra’u</w:t>
            </w:r>
            <w:proofErr w:type="spellEnd"/>
            <w:r>
              <w:t xml:space="preserve"> </w:t>
            </w:r>
            <w:proofErr w:type="spellStart"/>
            <w:r>
              <w:t>einai</w:t>
            </w:r>
            <w:proofErr w:type="spellEnd"/>
            <w:r>
              <w:t xml:space="preserve"> </w:t>
            </w:r>
            <w:proofErr w:type="spellStart"/>
            <w:r>
              <w:t>kol</w:t>
            </w:r>
            <w:proofErr w:type="spellEnd"/>
            <w:r>
              <w:t xml:space="preserve"> </w:t>
            </w:r>
            <w:proofErr w:type="spellStart"/>
            <w:r>
              <w:t>sodot</w:t>
            </w:r>
            <w:proofErr w:type="spellEnd"/>
            <w:r>
              <w:t xml:space="preserve"> ha-</w:t>
            </w:r>
            <w:proofErr w:type="spellStart"/>
            <w:r>
              <w:t>shamayim</w:t>
            </w:r>
            <w:proofErr w:type="spellEnd"/>
            <w:r>
              <w:t xml:space="preserve"> </w:t>
            </w:r>
            <w:proofErr w:type="spellStart"/>
            <w:r>
              <w:t>asher</w:t>
            </w:r>
            <w:proofErr w:type="spellEnd"/>
            <w:r>
              <w:t xml:space="preserve"> </w:t>
            </w:r>
            <w:proofErr w:type="spellStart"/>
            <w:r>
              <w:t>yihyu</w:t>
            </w:r>
            <w:proofErr w:type="spellEnd"/>
            <w:r>
              <w:t xml:space="preserve">, </w:t>
            </w:r>
            <w:proofErr w:type="spellStart"/>
            <w:r>
              <w:t>har</w:t>
            </w:r>
            <w:proofErr w:type="spellEnd"/>
            <w:r>
              <w:t xml:space="preserve"> </w:t>
            </w:r>
            <w:proofErr w:type="spellStart"/>
            <w:r>
              <w:t>barzel</w:t>
            </w:r>
            <w:proofErr w:type="spellEnd"/>
            <w:r>
              <w:t xml:space="preserve">, </w:t>
            </w:r>
            <w:proofErr w:type="spellStart"/>
            <w:r>
              <w:t>har</w:t>
            </w:r>
            <w:proofErr w:type="spellEnd"/>
            <w:r>
              <w:t xml:space="preserve"> </w:t>
            </w:r>
            <w:proofErr w:type="spellStart"/>
            <w:r>
              <w:t>nechoshet</w:t>
            </w:r>
            <w:proofErr w:type="spellEnd"/>
            <w:r>
              <w:t xml:space="preserve">, </w:t>
            </w:r>
            <w:proofErr w:type="spellStart"/>
            <w:r>
              <w:t>har</w:t>
            </w:r>
            <w:proofErr w:type="spellEnd"/>
            <w:r>
              <w:t xml:space="preserve"> </w:t>
            </w:r>
            <w:proofErr w:type="spellStart"/>
            <w:r>
              <w:t>kesef</w:t>
            </w:r>
            <w:proofErr w:type="spellEnd"/>
            <w:r>
              <w:t xml:space="preserve">, </w:t>
            </w:r>
            <w:proofErr w:type="spellStart"/>
            <w:r>
              <w:t>har</w:t>
            </w:r>
            <w:proofErr w:type="spellEnd"/>
            <w:r>
              <w:t xml:space="preserve"> </w:t>
            </w:r>
            <w:proofErr w:type="spellStart"/>
            <w:r>
              <w:t>zahav</w:t>
            </w:r>
            <w:proofErr w:type="spellEnd"/>
            <w:r>
              <w:t xml:space="preserve">, </w:t>
            </w:r>
            <w:proofErr w:type="spellStart"/>
            <w:r>
              <w:t>har</w:t>
            </w:r>
            <w:proofErr w:type="spellEnd"/>
            <w:r>
              <w:t xml:space="preserve"> metal </w:t>
            </w:r>
            <w:proofErr w:type="spellStart"/>
            <w:r>
              <w:t>rakh</w:t>
            </w:r>
            <w:proofErr w:type="spellEnd"/>
            <w:r>
              <w:t xml:space="preserve">, </w:t>
            </w:r>
            <w:proofErr w:type="spellStart"/>
            <w:r>
              <w:t>ve-har</w:t>
            </w:r>
            <w:proofErr w:type="spellEnd"/>
            <w:r>
              <w:t xml:space="preserve"> </w:t>
            </w:r>
            <w:proofErr w:type="spellStart"/>
            <w:r>
              <w:t>oferet</w:t>
            </w:r>
            <w:proofErr w:type="spellEnd"/>
            <w:r>
              <w:t>.</w:t>
            </w:r>
          </w:p>
        </w:tc>
        <w:tc>
          <w:tcPr>
            <w:tcW w:w="2880" w:type="dxa"/>
          </w:tcPr>
          <w:p w:rsidR="000506D0" w:rsidRDefault="00000000">
            <w:proofErr w:type="spellStart"/>
            <w:r>
              <w:t>שם</w:t>
            </w:r>
            <w:proofErr w:type="spellEnd"/>
            <w:r>
              <w:t xml:space="preserve"> </w:t>
            </w:r>
            <w:proofErr w:type="spellStart"/>
            <w:r>
              <w:t>ראו</w:t>
            </w:r>
            <w:proofErr w:type="spellEnd"/>
            <w:r>
              <w:t xml:space="preserve"> </w:t>
            </w:r>
            <w:proofErr w:type="spellStart"/>
            <w:r>
              <w:t>עיני</w:t>
            </w:r>
            <w:proofErr w:type="spellEnd"/>
            <w:r>
              <w:t xml:space="preserve"> </w:t>
            </w:r>
            <w:proofErr w:type="spellStart"/>
            <w:r>
              <w:t>כל</w:t>
            </w:r>
            <w:proofErr w:type="spellEnd"/>
            <w:r>
              <w:t xml:space="preserve"> </w:t>
            </w:r>
            <w:proofErr w:type="spellStart"/>
            <w:r>
              <w:t>סודות</w:t>
            </w:r>
            <w:proofErr w:type="spellEnd"/>
            <w:r>
              <w:t xml:space="preserve"> </w:t>
            </w:r>
            <w:proofErr w:type="spellStart"/>
            <w:r>
              <w:t>השמים</w:t>
            </w:r>
            <w:proofErr w:type="spellEnd"/>
            <w:r>
              <w:t xml:space="preserve"> </w:t>
            </w:r>
            <w:proofErr w:type="spellStart"/>
            <w:r>
              <w:t>אשר</w:t>
            </w:r>
            <w:proofErr w:type="spellEnd"/>
            <w:r>
              <w:t xml:space="preserve"> </w:t>
            </w:r>
            <w:proofErr w:type="spellStart"/>
            <w:r>
              <w:t>יהיו</w:t>
            </w:r>
            <w:proofErr w:type="spellEnd"/>
            <w:r>
              <w:t xml:space="preserve"> </w:t>
            </w:r>
            <w:proofErr w:type="spellStart"/>
            <w:r>
              <w:t>הר</w:t>
            </w:r>
            <w:proofErr w:type="spellEnd"/>
            <w:r>
              <w:t xml:space="preserve"> </w:t>
            </w:r>
            <w:proofErr w:type="spellStart"/>
            <w:r>
              <w:t>ברזל</w:t>
            </w:r>
            <w:proofErr w:type="spellEnd"/>
            <w:r>
              <w:t xml:space="preserve"> </w:t>
            </w:r>
            <w:proofErr w:type="spellStart"/>
            <w:r>
              <w:t>הר</w:t>
            </w:r>
            <w:proofErr w:type="spellEnd"/>
            <w:r>
              <w:t xml:space="preserve"> </w:t>
            </w:r>
            <w:proofErr w:type="spellStart"/>
            <w:r>
              <w:t>נחושת</w:t>
            </w:r>
            <w:proofErr w:type="spellEnd"/>
            <w:r>
              <w:t xml:space="preserve"> </w:t>
            </w:r>
            <w:proofErr w:type="spellStart"/>
            <w:r>
              <w:t>הר</w:t>
            </w:r>
            <w:proofErr w:type="spellEnd"/>
            <w:r>
              <w:t xml:space="preserve"> </w:t>
            </w:r>
            <w:proofErr w:type="spellStart"/>
            <w:r>
              <w:t>כסף</w:t>
            </w:r>
            <w:proofErr w:type="spellEnd"/>
            <w:r>
              <w:t xml:space="preserve"> </w:t>
            </w:r>
            <w:proofErr w:type="spellStart"/>
            <w:r>
              <w:t>הר</w:t>
            </w:r>
            <w:proofErr w:type="spellEnd"/>
            <w:r>
              <w:t xml:space="preserve"> </w:t>
            </w:r>
            <w:proofErr w:type="spellStart"/>
            <w:r>
              <w:t>זהב</w:t>
            </w:r>
            <w:proofErr w:type="spellEnd"/>
            <w:r>
              <w:t xml:space="preserve"> </w:t>
            </w:r>
            <w:proofErr w:type="spellStart"/>
            <w:r>
              <w:t>הר</w:t>
            </w:r>
            <w:proofErr w:type="spellEnd"/>
            <w:r>
              <w:t xml:space="preserve"> </w:t>
            </w:r>
            <w:proofErr w:type="spellStart"/>
            <w:r>
              <w:t>מתכת</w:t>
            </w:r>
            <w:proofErr w:type="spellEnd"/>
            <w:r>
              <w:t xml:space="preserve"> </w:t>
            </w:r>
            <w:proofErr w:type="spellStart"/>
            <w:r>
              <w:t>רך</w:t>
            </w:r>
            <w:proofErr w:type="spellEnd"/>
            <w:r>
              <w:t xml:space="preserve"> </w:t>
            </w:r>
            <w:proofErr w:type="spellStart"/>
            <w:r>
              <w:t>והר</w:t>
            </w:r>
            <w:proofErr w:type="spellEnd"/>
            <w:r>
              <w:t xml:space="preserve"> </w:t>
            </w:r>
            <w:proofErr w:type="spellStart"/>
            <w:r>
              <w:t>עופרת</w:t>
            </w:r>
            <w:proofErr w:type="spellEnd"/>
          </w:p>
        </w:tc>
      </w:tr>
    </w:tbl>
    <w:p w:rsidR="000506D0" w:rsidRDefault="00000000">
      <w:r>
        <w:br w:type="page"/>
      </w:r>
    </w:p>
    <w:p w:rsidR="000506D0" w:rsidRDefault="00000000">
      <w:pPr>
        <w:pStyle w:val="Title"/>
      </w:pPr>
      <w:r>
        <w:lastRenderedPageBreak/>
        <w:t>Chapter 40</w:t>
      </w:r>
    </w:p>
    <w:p w:rsidR="000506D0" w:rsidRDefault="00000000">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0506D0" w:rsidTr="00D66746">
        <w:tc>
          <w:tcPr>
            <w:tcW w:w="2880" w:type="dxa"/>
          </w:tcPr>
          <w:p w:rsidR="000506D0" w:rsidRDefault="00000000">
            <w:r>
              <w:t>Restored English</w:t>
            </w:r>
          </w:p>
        </w:tc>
        <w:tc>
          <w:tcPr>
            <w:tcW w:w="2880" w:type="dxa"/>
          </w:tcPr>
          <w:p w:rsidR="000506D0" w:rsidRDefault="00000000">
            <w:r>
              <w:t>Transliteration</w:t>
            </w:r>
          </w:p>
        </w:tc>
        <w:tc>
          <w:tcPr>
            <w:tcW w:w="2880" w:type="dxa"/>
          </w:tcPr>
          <w:p w:rsidR="000506D0" w:rsidRDefault="00000000">
            <w:r>
              <w:t>Hebrew / Source Structure</w:t>
            </w:r>
          </w:p>
        </w:tc>
      </w:tr>
      <w:tr w:rsidR="000506D0" w:rsidTr="00D66746">
        <w:tc>
          <w:tcPr>
            <w:tcW w:w="2880" w:type="dxa"/>
          </w:tcPr>
          <w:p w:rsidR="000506D0" w:rsidRDefault="00000000">
            <w:r>
              <w:t xml:space="preserve">40:1 And after that I saw thousands of thousands and ten thousand times ten thousand. I saw a multitude beyond number and reckoning, who stood before Yahuah </w:t>
            </w:r>
            <w:proofErr w:type="spellStart"/>
            <w:r>
              <w:t>Tseva’ot</w:t>
            </w:r>
            <w:proofErr w:type="spellEnd"/>
            <w:r>
              <w:t>.</w:t>
            </w:r>
          </w:p>
        </w:tc>
        <w:tc>
          <w:tcPr>
            <w:tcW w:w="2880" w:type="dxa"/>
          </w:tcPr>
          <w:p w:rsidR="000506D0" w:rsidRDefault="00000000">
            <w:proofErr w:type="spellStart"/>
            <w:r>
              <w:t>Ve</w:t>
            </w:r>
            <w:proofErr w:type="spellEnd"/>
            <w:r>
              <w:t xml:space="preserve">-achar </w:t>
            </w:r>
            <w:proofErr w:type="spellStart"/>
            <w:r>
              <w:t>kach</w:t>
            </w:r>
            <w:proofErr w:type="spellEnd"/>
            <w:r>
              <w:t xml:space="preserve"> </w:t>
            </w:r>
            <w:proofErr w:type="spellStart"/>
            <w:r>
              <w:t>ra’iti</w:t>
            </w:r>
            <w:proofErr w:type="spellEnd"/>
            <w:r>
              <w:t xml:space="preserve"> </w:t>
            </w:r>
            <w:proofErr w:type="spellStart"/>
            <w:r>
              <w:t>alfei</w:t>
            </w:r>
            <w:proofErr w:type="spellEnd"/>
            <w:r>
              <w:t xml:space="preserve"> </w:t>
            </w:r>
            <w:proofErr w:type="spellStart"/>
            <w:r>
              <w:t>alafim</w:t>
            </w:r>
            <w:proofErr w:type="spellEnd"/>
            <w:r>
              <w:t xml:space="preserve"> </w:t>
            </w:r>
            <w:proofErr w:type="spellStart"/>
            <w:r>
              <w:t>ve-revivot</w:t>
            </w:r>
            <w:proofErr w:type="spellEnd"/>
            <w:r>
              <w:t xml:space="preserve"> </w:t>
            </w:r>
            <w:proofErr w:type="spellStart"/>
            <w:r>
              <w:t>revavim</w:t>
            </w:r>
            <w:proofErr w:type="spellEnd"/>
            <w:r>
              <w:t xml:space="preserve">. </w:t>
            </w:r>
            <w:proofErr w:type="spellStart"/>
            <w:r>
              <w:t>Ra’iti</w:t>
            </w:r>
            <w:proofErr w:type="spellEnd"/>
            <w:r>
              <w:t xml:space="preserve"> </w:t>
            </w:r>
            <w:proofErr w:type="spellStart"/>
            <w:r>
              <w:t>hamon</w:t>
            </w:r>
            <w:proofErr w:type="spellEnd"/>
            <w:r>
              <w:t xml:space="preserve"> </w:t>
            </w:r>
            <w:proofErr w:type="spellStart"/>
            <w:r>
              <w:t>bilti</w:t>
            </w:r>
            <w:proofErr w:type="spellEnd"/>
            <w:r>
              <w:t xml:space="preserve"> </w:t>
            </w:r>
            <w:proofErr w:type="spellStart"/>
            <w:r>
              <w:t>mispar</w:t>
            </w:r>
            <w:proofErr w:type="spellEnd"/>
            <w:r>
              <w:t xml:space="preserve"> u-minyan, ha-</w:t>
            </w:r>
            <w:proofErr w:type="spellStart"/>
            <w:r>
              <w:t>omdim</w:t>
            </w:r>
            <w:proofErr w:type="spellEnd"/>
            <w:r>
              <w:t xml:space="preserve"> </w:t>
            </w:r>
            <w:proofErr w:type="spellStart"/>
            <w:r>
              <w:t>lifnei</w:t>
            </w:r>
            <w:proofErr w:type="spellEnd"/>
            <w:r>
              <w:t xml:space="preserve"> Yahuah </w:t>
            </w:r>
            <w:proofErr w:type="spellStart"/>
            <w:r>
              <w:t>Tseva’ot</w:t>
            </w:r>
            <w:proofErr w:type="spellEnd"/>
            <w:r>
              <w:t>.</w:t>
            </w:r>
          </w:p>
        </w:tc>
        <w:tc>
          <w:tcPr>
            <w:tcW w:w="2880" w:type="dxa"/>
          </w:tcPr>
          <w:p w:rsidR="000506D0" w:rsidRDefault="00000000">
            <w:proofErr w:type="spellStart"/>
            <w:r>
              <w:t>ואחר</w:t>
            </w:r>
            <w:proofErr w:type="spellEnd"/>
            <w:r>
              <w:t xml:space="preserve"> </w:t>
            </w:r>
            <w:proofErr w:type="spellStart"/>
            <w:r>
              <w:t>כך</w:t>
            </w:r>
            <w:proofErr w:type="spellEnd"/>
            <w:r>
              <w:t xml:space="preserve"> </w:t>
            </w:r>
            <w:proofErr w:type="spellStart"/>
            <w:r>
              <w:t>ראיתי</w:t>
            </w:r>
            <w:proofErr w:type="spellEnd"/>
            <w:r>
              <w:t xml:space="preserve"> </w:t>
            </w:r>
            <w:proofErr w:type="spellStart"/>
            <w:r>
              <w:t>אלפי</w:t>
            </w:r>
            <w:proofErr w:type="spellEnd"/>
            <w:r>
              <w:t xml:space="preserve"> </w:t>
            </w:r>
            <w:proofErr w:type="spellStart"/>
            <w:r>
              <w:t>אלפים</w:t>
            </w:r>
            <w:proofErr w:type="spellEnd"/>
            <w:r>
              <w:t xml:space="preserve"> </w:t>
            </w:r>
            <w:proofErr w:type="spellStart"/>
            <w:r>
              <w:t>ורבבות</w:t>
            </w:r>
            <w:proofErr w:type="spellEnd"/>
            <w:r>
              <w:t xml:space="preserve"> </w:t>
            </w:r>
            <w:proofErr w:type="spellStart"/>
            <w:r>
              <w:t>רבבים</w:t>
            </w:r>
            <w:proofErr w:type="spellEnd"/>
            <w:r>
              <w:t xml:space="preserve"> </w:t>
            </w:r>
            <w:proofErr w:type="spellStart"/>
            <w:r>
              <w:t>ראיתי</w:t>
            </w:r>
            <w:proofErr w:type="spellEnd"/>
            <w:r>
              <w:t xml:space="preserve"> </w:t>
            </w:r>
            <w:proofErr w:type="spellStart"/>
            <w:r>
              <w:t>המון</w:t>
            </w:r>
            <w:proofErr w:type="spellEnd"/>
            <w:r>
              <w:t xml:space="preserve"> </w:t>
            </w:r>
            <w:proofErr w:type="spellStart"/>
            <w:r>
              <w:t>בלתי</w:t>
            </w:r>
            <w:proofErr w:type="spellEnd"/>
            <w:r>
              <w:t xml:space="preserve"> </w:t>
            </w:r>
            <w:proofErr w:type="spellStart"/>
            <w:r>
              <w:t>מספר</w:t>
            </w:r>
            <w:proofErr w:type="spellEnd"/>
            <w:r>
              <w:t xml:space="preserve"> </w:t>
            </w:r>
            <w:proofErr w:type="spellStart"/>
            <w:r>
              <w:t>ומנין</w:t>
            </w:r>
            <w:proofErr w:type="spellEnd"/>
            <w:r>
              <w:t xml:space="preserve"> </w:t>
            </w:r>
            <w:proofErr w:type="spellStart"/>
            <w:r>
              <w:t>העומדים</w:t>
            </w:r>
            <w:proofErr w:type="spellEnd"/>
            <w:r>
              <w:t xml:space="preserve"> </w:t>
            </w:r>
            <w:proofErr w:type="spellStart"/>
            <w:r>
              <w:t>לפני</w:t>
            </w:r>
            <w:proofErr w:type="spellEnd"/>
            <w:r>
              <w:t xml:space="preserve"> </w:t>
            </w:r>
            <w:proofErr w:type="spellStart"/>
            <w:r>
              <w:t>יהוה</w:t>
            </w:r>
            <w:proofErr w:type="spellEnd"/>
            <w:r>
              <w:t xml:space="preserve"> </w:t>
            </w:r>
            <w:proofErr w:type="spellStart"/>
            <w:r>
              <w:t>צבאות</w:t>
            </w:r>
            <w:proofErr w:type="spellEnd"/>
          </w:p>
        </w:tc>
      </w:tr>
      <w:tr w:rsidR="000506D0" w:rsidTr="00D66746">
        <w:tc>
          <w:tcPr>
            <w:tcW w:w="2880" w:type="dxa"/>
          </w:tcPr>
          <w:p w:rsidR="000506D0" w:rsidRDefault="00000000">
            <w:r>
              <w:t xml:space="preserve">40:2 And on the four sides of Yahuah </w:t>
            </w:r>
            <w:proofErr w:type="spellStart"/>
            <w:r>
              <w:t>Tseva’ot</w:t>
            </w:r>
            <w:proofErr w:type="spellEnd"/>
            <w:r>
              <w:t>, I saw four figures, different from those that were standing, and I learned their names, which the messenger who went with me made known to me. He revealed to me all the hidden things.</w:t>
            </w:r>
          </w:p>
        </w:tc>
        <w:tc>
          <w:tcPr>
            <w:tcW w:w="2880" w:type="dxa"/>
          </w:tcPr>
          <w:p w:rsidR="000506D0" w:rsidRDefault="00000000">
            <w:proofErr w:type="spellStart"/>
            <w:r>
              <w:t>Ve-arba</w:t>
            </w:r>
            <w:proofErr w:type="spellEnd"/>
            <w:r>
              <w:t xml:space="preserve"> </w:t>
            </w:r>
            <w:proofErr w:type="spellStart"/>
            <w:r>
              <w:t>kanfot</w:t>
            </w:r>
            <w:proofErr w:type="spellEnd"/>
            <w:r>
              <w:t xml:space="preserve"> Yahuah </w:t>
            </w:r>
            <w:proofErr w:type="spellStart"/>
            <w:r>
              <w:t>Tseva’ot</w:t>
            </w:r>
            <w:proofErr w:type="spellEnd"/>
            <w:r>
              <w:t xml:space="preserve"> </w:t>
            </w:r>
            <w:proofErr w:type="spellStart"/>
            <w:r>
              <w:t>ra’iti</w:t>
            </w:r>
            <w:proofErr w:type="spellEnd"/>
            <w:r>
              <w:t xml:space="preserve"> </w:t>
            </w:r>
            <w:proofErr w:type="spellStart"/>
            <w:r>
              <w:t>arba</w:t>
            </w:r>
            <w:proofErr w:type="spellEnd"/>
            <w:r>
              <w:t xml:space="preserve"> panim, </w:t>
            </w:r>
            <w:proofErr w:type="spellStart"/>
            <w:r>
              <w:t>shonim</w:t>
            </w:r>
            <w:proofErr w:type="spellEnd"/>
            <w:r>
              <w:t xml:space="preserve"> me-ha-</w:t>
            </w:r>
            <w:proofErr w:type="spellStart"/>
            <w:r>
              <w:t>omdim</w:t>
            </w:r>
            <w:proofErr w:type="spellEnd"/>
            <w:r>
              <w:t>, u-</w:t>
            </w:r>
            <w:proofErr w:type="spellStart"/>
            <w:r>
              <w:t>lamatti</w:t>
            </w:r>
            <w:proofErr w:type="spellEnd"/>
            <w:r>
              <w:t xml:space="preserve"> et </w:t>
            </w:r>
            <w:proofErr w:type="spellStart"/>
            <w:r>
              <w:t>shemotam</w:t>
            </w:r>
            <w:proofErr w:type="spellEnd"/>
            <w:r>
              <w:t xml:space="preserve">, </w:t>
            </w:r>
            <w:proofErr w:type="spellStart"/>
            <w:r>
              <w:t>asher</w:t>
            </w:r>
            <w:proofErr w:type="spellEnd"/>
            <w:r>
              <w:t xml:space="preserve"> </w:t>
            </w:r>
            <w:proofErr w:type="spellStart"/>
            <w:r>
              <w:t>gilani</w:t>
            </w:r>
            <w:proofErr w:type="spellEnd"/>
            <w:r>
              <w:t xml:space="preserve"> ha-</w:t>
            </w:r>
            <w:proofErr w:type="spellStart"/>
            <w:r>
              <w:t>malakh</w:t>
            </w:r>
            <w:proofErr w:type="spellEnd"/>
            <w:r>
              <w:t xml:space="preserve"> ha-</w:t>
            </w:r>
            <w:proofErr w:type="spellStart"/>
            <w:r>
              <w:t>holech</w:t>
            </w:r>
            <w:proofErr w:type="spellEnd"/>
            <w:r>
              <w:t xml:space="preserve"> </w:t>
            </w:r>
            <w:proofErr w:type="spellStart"/>
            <w:r>
              <w:t>imi</w:t>
            </w:r>
            <w:proofErr w:type="spellEnd"/>
            <w:r>
              <w:t xml:space="preserve">. Hu </w:t>
            </w:r>
            <w:proofErr w:type="spellStart"/>
            <w:r>
              <w:t>gila</w:t>
            </w:r>
            <w:proofErr w:type="spellEnd"/>
            <w:r>
              <w:t xml:space="preserve"> li et </w:t>
            </w:r>
            <w:proofErr w:type="spellStart"/>
            <w:r>
              <w:t>kol</w:t>
            </w:r>
            <w:proofErr w:type="spellEnd"/>
            <w:r>
              <w:t xml:space="preserve"> ha-</w:t>
            </w:r>
            <w:proofErr w:type="spellStart"/>
            <w:r>
              <w:t>nistarot</w:t>
            </w:r>
            <w:proofErr w:type="spellEnd"/>
            <w:r>
              <w:t>.</w:t>
            </w:r>
          </w:p>
        </w:tc>
        <w:tc>
          <w:tcPr>
            <w:tcW w:w="2880" w:type="dxa"/>
          </w:tcPr>
          <w:p w:rsidR="000506D0" w:rsidRDefault="00000000">
            <w:proofErr w:type="spellStart"/>
            <w:r>
              <w:t>וארבע</w:t>
            </w:r>
            <w:proofErr w:type="spellEnd"/>
            <w:r>
              <w:t xml:space="preserve"> </w:t>
            </w:r>
            <w:proofErr w:type="spellStart"/>
            <w:r>
              <w:t>כנפות</w:t>
            </w:r>
            <w:proofErr w:type="spellEnd"/>
            <w:r>
              <w:t xml:space="preserve"> </w:t>
            </w:r>
            <w:proofErr w:type="spellStart"/>
            <w:r>
              <w:t>יהוה</w:t>
            </w:r>
            <w:proofErr w:type="spellEnd"/>
            <w:r>
              <w:t xml:space="preserve"> </w:t>
            </w:r>
            <w:proofErr w:type="spellStart"/>
            <w:r>
              <w:t>צבאות</w:t>
            </w:r>
            <w:proofErr w:type="spellEnd"/>
            <w:r>
              <w:t xml:space="preserve"> </w:t>
            </w:r>
            <w:proofErr w:type="spellStart"/>
            <w:r>
              <w:t>ראיתי</w:t>
            </w:r>
            <w:proofErr w:type="spellEnd"/>
            <w:r>
              <w:t xml:space="preserve"> </w:t>
            </w:r>
            <w:proofErr w:type="spellStart"/>
            <w:r>
              <w:t>ארבע</w:t>
            </w:r>
            <w:proofErr w:type="spellEnd"/>
            <w:r>
              <w:t xml:space="preserve"> </w:t>
            </w:r>
            <w:proofErr w:type="spellStart"/>
            <w:r>
              <w:t>פנים</w:t>
            </w:r>
            <w:proofErr w:type="spellEnd"/>
            <w:r>
              <w:t xml:space="preserve"> </w:t>
            </w:r>
            <w:proofErr w:type="spellStart"/>
            <w:r>
              <w:t>שונים</w:t>
            </w:r>
            <w:proofErr w:type="spellEnd"/>
            <w:r>
              <w:t xml:space="preserve"> </w:t>
            </w:r>
            <w:proofErr w:type="spellStart"/>
            <w:r>
              <w:t>מהעומדים</w:t>
            </w:r>
            <w:proofErr w:type="spellEnd"/>
            <w:r>
              <w:t xml:space="preserve"> </w:t>
            </w:r>
            <w:proofErr w:type="spellStart"/>
            <w:r>
              <w:t>ולמדתי</w:t>
            </w:r>
            <w:proofErr w:type="spellEnd"/>
            <w:r>
              <w:t xml:space="preserve"> </w:t>
            </w:r>
            <w:proofErr w:type="spellStart"/>
            <w:r>
              <w:t>את</w:t>
            </w:r>
            <w:proofErr w:type="spellEnd"/>
            <w:r>
              <w:t xml:space="preserve"> </w:t>
            </w:r>
            <w:proofErr w:type="spellStart"/>
            <w:r>
              <w:t>שמותם</w:t>
            </w:r>
            <w:proofErr w:type="spellEnd"/>
            <w:r>
              <w:t xml:space="preserve"> </w:t>
            </w:r>
            <w:proofErr w:type="spellStart"/>
            <w:r>
              <w:t>אשר</w:t>
            </w:r>
            <w:proofErr w:type="spellEnd"/>
            <w:r>
              <w:t xml:space="preserve"> </w:t>
            </w:r>
            <w:proofErr w:type="spellStart"/>
            <w:r>
              <w:t>גילה</w:t>
            </w:r>
            <w:proofErr w:type="spellEnd"/>
            <w:r>
              <w:t xml:space="preserve"> </w:t>
            </w:r>
            <w:proofErr w:type="spellStart"/>
            <w:r>
              <w:t>לי</w:t>
            </w:r>
            <w:proofErr w:type="spellEnd"/>
            <w:r>
              <w:t xml:space="preserve"> </w:t>
            </w:r>
            <w:proofErr w:type="spellStart"/>
            <w:r>
              <w:t>המלאך</w:t>
            </w:r>
            <w:proofErr w:type="spellEnd"/>
            <w:r>
              <w:t xml:space="preserve"> </w:t>
            </w:r>
            <w:proofErr w:type="spellStart"/>
            <w:r>
              <w:t>ההולך</w:t>
            </w:r>
            <w:proofErr w:type="spellEnd"/>
            <w:r>
              <w:t xml:space="preserve"> </w:t>
            </w:r>
            <w:proofErr w:type="spellStart"/>
            <w:r>
              <w:t>עמי</w:t>
            </w:r>
            <w:proofErr w:type="spellEnd"/>
            <w:r>
              <w:t xml:space="preserve"> </w:t>
            </w:r>
            <w:proofErr w:type="spellStart"/>
            <w:r>
              <w:t>הוא</w:t>
            </w:r>
            <w:proofErr w:type="spellEnd"/>
            <w:r>
              <w:t xml:space="preserve"> </w:t>
            </w:r>
            <w:proofErr w:type="spellStart"/>
            <w:r>
              <w:t>גילה</w:t>
            </w:r>
            <w:proofErr w:type="spellEnd"/>
            <w:r>
              <w:t xml:space="preserve"> </w:t>
            </w:r>
            <w:proofErr w:type="spellStart"/>
            <w:r>
              <w:t>לי</w:t>
            </w:r>
            <w:proofErr w:type="spellEnd"/>
            <w:r>
              <w:t xml:space="preserve"> </w:t>
            </w:r>
            <w:proofErr w:type="spellStart"/>
            <w:r>
              <w:t>את</w:t>
            </w:r>
            <w:proofErr w:type="spellEnd"/>
            <w:r>
              <w:t xml:space="preserve"> </w:t>
            </w:r>
            <w:proofErr w:type="spellStart"/>
            <w:r>
              <w:t>כל</w:t>
            </w:r>
            <w:proofErr w:type="spellEnd"/>
            <w:r>
              <w:t xml:space="preserve"> </w:t>
            </w:r>
            <w:proofErr w:type="spellStart"/>
            <w:r>
              <w:t>הנסתרות</w:t>
            </w:r>
            <w:proofErr w:type="spellEnd"/>
          </w:p>
        </w:tc>
      </w:tr>
      <w:tr w:rsidR="000506D0" w:rsidTr="00D66746">
        <w:tc>
          <w:tcPr>
            <w:tcW w:w="2880" w:type="dxa"/>
          </w:tcPr>
          <w:p w:rsidR="000506D0" w:rsidRDefault="00000000">
            <w:r>
              <w:t>40:3 And I heard the voices of those four as they gave glory before Yahuah of esteem.</w:t>
            </w:r>
          </w:p>
        </w:tc>
        <w:tc>
          <w:tcPr>
            <w:tcW w:w="2880" w:type="dxa"/>
          </w:tcPr>
          <w:p w:rsidR="000506D0" w:rsidRDefault="00000000">
            <w:proofErr w:type="spellStart"/>
            <w:r>
              <w:t>Ve-shamati</w:t>
            </w:r>
            <w:proofErr w:type="spellEnd"/>
            <w:r>
              <w:t xml:space="preserve"> et </w:t>
            </w:r>
            <w:proofErr w:type="spellStart"/>
            <w:r>
              <w:t>kol</w:t>
            </w:r>
            <w:proofErr w:type="spellEnd"/>
            <w:r>
              <w:t xml:space="preserve"> ha-</w:t>
            </w:r>
            <w:proofErr w:type="spellStart"/>
            <w:r>
              <w:t>arba’ah</w:t>
            </w:r>
            <w:proofErr w:type="spellEnd"/>
            <w:r>
              <w:t xml:space="preserve"> </w:t>
            </w:r>
            <w:proofErr w:type="spellStart"/>
            <w:r>
              <w:t>ke-asher</w:t>
            </w:r>
            <w:proofErr w:type="spellEnd"/>
            <w:r>
              <w:t xml:space="preserve"> </w:t>
            </w:r>
            <w:proofErr w:type="spellStart"/>
            <w:r>
              <w:t>natnu</w:t>
            </w:r>
            <w:proofErr w:type="spellEnd"/>
            <w:r>
              <w:t xml:space="preserve"> </w:t>
            </w:r>
            <w:proofErr w:type="spellStart"/>
            <w:r>
              <w:t>kavod</w:t>
            </w:r>
            <w:proofErr w:type="spellEnd"/>
            <w:r>
              <w:t xml:space="preserve"> </w:t>
            </w:r>
            <w:proofErr w:type="spellStart"/>
            <w:r>
              <w:t>lifnei</w:t>
            </w:r>
            <w:proofErr w:type="spellEnd"/>
            <w:r>
              <w:t xml:space="preserve"> Yahuah ha-</w:t>
            </w:r>
            <w:proofErr w:type="spellStart"/>
            <w:r>
              <w:t>kavod</w:t>
            </w:r>
            <w:proofErr w:type="spellEnd"/>
            <w:r>
              <w:t>.</w:t>
            </w:r>
          </w:p>
        </w:tc>
        <w:tc>
          <w:tcPr>
            <w:tcW w:w="2880" w:type="dxa"/>
          </w:tcPr>
          <w:p w:rsidR="000506D0" w:rsidRDefault="00000000">
            <w:proofErr w:type="spellStart"/>
            <w:r>
              <w:t>ושמעתי</w:t>
            </w:r>
            <w:proofErr w:type="spellEnd"/>
            <w:r>
              <w:t xml:space="preserve"> </w:t>
            </w:r>
            <w:proofErr w:type="spellStart"/>
            <w:r>
              <w:t>את</w:t>
            </w:r>
            <w:proofErr w:type="spellEnd"/>
            <w:r>
              <w:t xml:space="preserve"> </w:t>
            </w:r>
            <w:proofErr w:type="spellStart"/>
            <w:r>
              <w:t>קול</w:t>
            </w:r>
            <w:proofErr w:type="spellEnd"/>
            <w:r>
              <w:t xml:space="preserve"> </w:t>
            </w:r>
            <w:proofErr w:type="spellStart"/>
            <w:r>
              <w:t>הארבעה</w:t>
            </w:r>
            <w:proofErr w:type="spellEnd"/>
            <w:r>
              <w:t xml:space="preserve"> </w:t>
            </w:r>
            <w:proofErr w:type="spellStart"/>
            <w:r>
              <w:t>כאשר</w:t>
            </w:r>
            <w:proofErr w:type="spellEnd"/>
            <w:r>
              <w:t xml:space="preserve"> </w:t>
            </w:r>
            <w:proofErr w:type="spellStart"/>
            <w:r>
              <w:t>נתנו</w:t>
            </w:r>
            <w:proofErr w:type="spellEnd"/>
            <w:r>
              <w:t xml:space="preserve"> </w:t>
            </w:r>
            <w:proofErr w:type="spellStart"/>
            <w:r>
              <w:t>כבוד</w:t>
            </w:r>
            <w:proofErr w:type="spellEnd"/>
            <w:r>
              <w:t xml:space="preserve"> </w:t>
            </w:r>
            <w:proofErr w:type="spellStart"/>
            <w:r>
              <w:t>לפני</w:t>
            </w:r>
            <w:proofErr w:type="spellEnd"/>
            <w:r>
              <w:t xml:space="preserve"> </w:t>
            </w:r>
            <w:proofErr w:type="spellStart"/>
            <w:r>
              <w:t>יהוה</w:t>
            </w:r>
            <w:proofErr w:type="spellEnd"/>
            <w:r>
              <w:t xml:space="preserve"> </w:t>
            </w:r>
            <w:proofErr w:type="spellStart"/>
            <w:r>
              <w:t>הכבוד</w:t>
            </w:r>
            <w:proofErr w:type="spellEnd"/>
          </w:p>
        </w:tc>
      </w:tr>
      <w:tr w:rsidR="000506D0" w:rsidTr="00D66746">
        <w:tc>
          <w:tcPr>
            <w:tcW w:w="2880" w:type="dxa"/>
          </w:tcPr>
          <w:p w:rsidR="000506D0" w:rsidRDefault="00000000">
            <w:r>
              <w:t xml:space="preserve">40:4 The first voice blesses Yahuah </w:t>
            </w:r>
            <w:proofErr w:type="spellStart"/>
            <w:r>
              <w:t>Tseva’ot</w:t>
            </w:r>
            <w:proofErr w:type="spellEnd"/>
            <w:r>
              <w:t xml:space="preserve"> forever and ever.</w:t>
            </w:r>
          </w:p>
        </w:tc>
        <w:tc>
          <w:tcPr>
            <w:tcW w:w="2880" w:type="dxa"/>
          </w:tcPr>
          <w:p w:rsidR="000506D0" w:rsidRDefault="00000000">
            <w:r>
              <w:t>Ha-</w:t>
            </w:r>
            <w:proofErr w:type="spellStart"/>
            <w:r>
              <w:t>qol</w:t>
            </w:r>
            <w:proofErr w:type="spellEnd"/>
            <w:r>
              <w:t xml:space="preserve"> ha-rishon </w:t>
            </w:r>
            <w:proofErr w:type="spellStart"/>
            <w:r>
              <w:t>mevarech</w:t>
            </w:r>
            <w:proofErr w:type="spellEnd"/>
            <w:r>
              <w:t xml:space="preserve"> et Yahuah </w:t>
            </w:r>
            <w:proofErr w:type="spellStart"/>
            <w:r>
              <w:t>Tseva’ot</w:t>
            </w:r>
            <w:proofErr w:type="spellEnd"/>
            <w:r>
              <w:t xml:space="preserve"> le-</w:t>
            </w:r>
            <w:proofErr w:type="spellStart"/>
            <w:r>
              <w:t>olam</w:t>
            </w:r>
            <w:proofErr w:type="spellEnd"/>
            <w:r>
              <w:t xml:space="preserve"> </w:t>
            </w:r>
            <w:proofErr w:type="spellStart"/>
            <w:r>
              <w:t>va’ed</w:t>
            </w:r>
            <w:proofErr w:type="spellEnd"/>
            <w:r>
              <w:t>.</w:t>
            </w:r>
          </w:p>
        </w:tc>
        <w:tc>
          <w:tcPr>
            <w:tcW w:w="2880" w:type="dxa"/>
          </w:tcPr>
          <w:p w:rsidR="000506D0" w:rsidRDefault="00000000">
            <w:proofErr w:type="spellStart"/>
            <w:r>
              <w:t>הקול</w:t>
            </w:r>
            <w:proofErr w:type="spellEnd"/>
            <w:r>
              <w:t xml:space="preserve"> </w:t>
            </w:r>
            <w:proofErr w:type="spellStart"/>
            <w:r>
              <w:t>הראשון</w:t>
            </w:r>
            <w:proofErr w:type="spellEnd"/>
            <w:r>
              <w:t xml:space="preserve"> </w:t>
            </w:r>
            <w:proofErr w:type="spellStart"/>
            <w:r>
              <w:t>מברך</w:t>
            </w:r>
            <w:proofErr w:type="spellEnd"/>
            <w:r>
              <w:t xml:space="preserve"> </w:t>
            </w:r>
            <w:proofErr w:type="spellStart"/>
            <w:r>
              <w:t>את</w:t>
            </w:r>
            <w:proofErr w:type="spellEnd"/>
            <w:r>
              <w:t xml:space="preserve"> </w:t>
            </w:r>
            <w:proofErr w:type="spellStart"/>
            <w:r>
              <w:t>יהוה</w:t>
            </w:r>
            <w:proofErr w:type="spellEnd"/>
            <w:r>
              <w:t xml:space="preserve"> </w:t>
            </w:r>
            <w:proofErr w:type="spellStart"/>
            <w:r>
              <w:t>צבאות</w:t>
            </w:r>
            <w:proofErr w:type="spellEnd"/>
            <w:r>
              <w:t xml:space="preserve"> </w:t>
            </w:r>
            <w:proofErr w:type="spellStart"/>
            <w:r>
              <w:t>לעולם</w:t>
            </w:r>
            <w:proofErr w:type="spellEnd"/>
            <w:r>
              <w:t xml:space="preserve"> </w:t>
            </w:r>
            <w:proofErr w:type="spellStart"/>
            <w:r>
              <w:t>ועד</w:t>
            </w:r>
            <w:proofErr w:type="spellEnd"/>
          </w:p>
        </w:tc>
      </w:tr>
      <w:tr w:rsidR="000506D0" w:rsidTr="00D66746">
        <w:tc>
          <w:tcPr>
            <w:tcW w:w="2880" w:type="dxa"/>
          </w:tcPr>
          <w:p w:rsidR="000506D0" w:rsidRDefault="00000000">
            <w:r>
              <w:t xml:space="preserve">40:5 And the second voice I heard blessing the Elect One and the elect ones who hang upon Yahuah </w:t>
            </w:r>
            <w:proofErr w:type="spellStart"/>
            <w:r>
              <w:t>Tseva’ot</w:t>
            </w:r>
            <w:proofErr w:type="spellEnd"/>
            <w:r>
              <w:t>.</w:t>
            </w:r>
          </w:p>
        </w:tc>
        <w:tc>
          <w:tcPr>
            <w:tcW w:w="2880" w:type="dxa"/>
          </w:tcPr>
          <w:p w:rsidR="000506D0" w:rsidRDefault="00000000">
            <w:proofErr w:type="spellStart"/>
            <w:r>
              <w:t>Ve</w:t>
            </w:r>
            <w:proofErr w:type="spellEnd"/>
            <w:r>
              <w:t>-ha-</w:t>
            </w:r>
            <w:proofErr w:type="spellStart"/>
            <w:r>
              <w:t>qol</w:t>
            </w:r>
            <w:proofErr w:type="spellEnd"/>
            <w:r>
              <w:t xml:space="preserve"> ha-</w:t>
            </w:r>
            <w:proofErr w:type="spellStart"/>
            <w:r>
              <w:t>sheni</w:t>
            </w:r>
            <w:proofErr w:type="spellEnd"/>
            <w:r>
              <w:t xml:space="preserve"> </w:t>
            </w:r>
            <w:proofErr w:type="spellStart"/>
            <w:r>
              <w:t>shamati</w:t>
            </w:r>
            <w:proofErr w:type="spellEnd"/>
            <w:r>
              <w:t xml:space="preserve"> </w:t>
            </w:r>
            <w:proofErr w:type="spellStart"/>
            <w:r>
              <w:t>mevarech</w:t>
            </w:r>
            <w:proofErr w:type="spellEnd"/>
            <w:r>
              <w:t xml:space="preserve"> et ha-</w:t>
            </w:r>
            <w:proofErr w:type="spellStart"/>
            <w:r>
              <w:t>Nivchar</w:t>
            </w:r>
            <w:proofErr w:type="spellEnd"/>
            <w:r>
              <w:t xml:space="preserve"> </w:t>
            </w:r>
            <w:proofErr w:type="spellStart"/>
            <w:r>
              <w:t>ve</w:t>
            </w:r>
            <w:proofErr w:type="spellEnd"/>
            <w:r>
              <w:t>-et ha-</w:t>
            </w:r>
            <w:proofErr w:type="spellStart"/>
            <w:r>
              <w:t>bechirim</w:t>
            </w:r>
            <w:proofErr w:type="spellEnd"/>
            <w:r>
              <w:t xml:space="preserve"> ha-</w:t>
            </w:r>
            <w:proofErr w:type="spellStart"/>
            <w:r>
              <w:t>nis’anim</w:t>
            </w:r>
            <w:proofErr w:type="spellEnd"/>
            <w:r>
              <w:t xml:space="preserve"> al Yahuah </w:t>
            </w:r>
            <w:proofErr w:type="spellStart"/>
            <w:r>
              <w:t>Tseva’ot</w:t>
            </w:r>
            <w:proofErr w:type="spellEnd"/>
            <w:r>
              <w:t>.</w:t>
            </w:r>
          </w:p>
        </w:tc>
        <w:tc>
          <w:tcPr>
            <w:tcW w:w="2880" w:type="dxa"/>
          </w:tcPr>
          <w:p w:rsidR="000506D0" w:rsidRDefault="00000000">
            <w:proofErr w:type="spellStart"/>
            <w:r>
              <w:t>והקול</w:t>
            </w:r>
            <w:proofErr w:type="spellEnd"/>
            <w:r>
              <w:t xml:space="preserve"> </w:t>
            </w:r>
            <w:proofErr w:type="spellStart"/>
            <w:r>
              <w:t>השני</w:t>
            </w:r>
            <w:proofErr w:type="spellEnd"/>
            <w:r>
              <w:t xml:space="preserve"> </w:t>
            </w:r>
            <w:proofErr w:type="spellStart"/>
            <w:r>
              <w:t>שמעתי</w:t>
            </w:r>
            <w:proofErr w:type="spellEnd"/>
            <w:r>
              <w:t xml:space="preserve"> </w:t>
            </w:r>
            <w:proofErr w:type="spellStart"/>
            <w:r>
              <w:t>מברך</w:t>
            </w:r>
            <w:proofErr w:type="spellEnd"/>
            <w:r>
              <w:t xml:space="preserve"> </w:t>
            </w:r>
            <w:proofErr w:type="spellStart"/>
            <w:r>
              <w:t>את</w:t>
            </w:r>
            <w:proofErr w:type="spellEnd"/>
            <w:r>
              <w:t xml:space="preserve"> </w:t>
            </w:r>
            <w:proofErr w:type="spellStart"/>
            <w:r>
              <w:t>הנבחר</w:t>
            </w:r>
            <w:proofErr w:type="spellEnd"/>
            <w:r>
              <w:t xml:space="preserve"> </w:t>
            </w:r>
            <w:proofErr w:type="spellStart"/>
            <w:r>
              <w:t>ואת</w:t>
            </w:r>
            <w:proofErr w:type="spellEnd"/>
            <w:r>
              <w:t xml:space="preserve"> </w:t>
            </w:r>
            <w:proofErr w:type="spellStart"/>
            <w:r>
              <w:t>הבחירים</w:t>
            </w:r>
            <w:proofErr w:type="spellEnd"/>
            <w:r>
              <w:t xml:space="preserve"> </w:t>
            </w:r>
            <w:proofErr w:type="spellStart"/>
            <w:r>
              <w:t>הנישאים</w:t>
            </w:r>
            <w:proofErr w:type="spellEnd"/>
            <w:r>
              <w:t xml:space="preserve"> </w:t>
            </w:r>
            <w:proofErr w:type="spellStart"/>
            <w:r>
              <w:t>על</w:t>
            </w:r>
            <w:proofErr w:type="spellEnd"/>
            <w:r>
              <w:t xml:space="preserve"> </w:t>
            </w:r>
            <w:proofErr w:type="spellStart"/>
            <w:r>
              <w:t>יהוה</w:t>
            </w:r>
            <w:proofErr w:type="spellEnd"/>
            <w:r>
              <w:t xml:space="preserve"> </w:t>
            </w:r>
            <w:proofErr w:type="spellStart"/>
            <w:r>
              <w:t>צבאות</w:t>
            </w:r>
            <w:proofErr w:type="spellEnd"/>
          </w:p>
        </w:tc>
      </w:tr>
      <w:tr w:rsidR="000506D0" w:rsidTr="00D66746">
        <w:tc>
          <w:tcPr>
            <w:tcW w:w="2880" w:type="dxa"/>
          </w:tcPr>
          <w:p w:rsidR="000506D0" w:rsidRDefault="00000000">
            <w:r>
              <w:t xml:space="preserve">40:6 And the third voice I heard praying and interceding for those who dwell on the earth and bless the name of Yahuah </w:t>
            </w:r>
            <w:proofErr w:type="spellStart"/>
            <w:r>
              <w:t>Tseva’ot</w:t>
            </w:r>
            <w:proofErr w:type="spellEnd"/>
            <w:r>
              <w:t>.</w:t>
            </w:r>
          </w:p>
        </w:tc>
        <w:tc>
          <w:tcPr>
            <w:tcW w:w="2880" w:type="dxa"/>
          </w:tcPr>
          <w:p w:rsidR="000506D0" w:rsidRDefault="00000000">
            <w:proofErr w:type="spellStart"/>
            <w:r>
              <w:t>Ve</w:t>
            </w:r>
            <w:proofErr w:type="spellEnd"/>
            <w:r>
              <w:t>-ha-</w:t>
            </w:r>
            <w:proofErr w:type="spellStart"/>
            <w:r>
              <w:t>qol</w:t>
            </w:r>
            <w:proofErr w:type="spellEnd"/>
            <w:r>
              <w:t xml:space="preserve"> ha-</w:t>
            </w:r>
            <w:proofErr w:type="spellStart"/>
            <w:r>
              <w:t>shelishi</w:t>
            </w:r>
            <w:proofErr w:type="spellEnd"/>
            <w:r>
              <w:t xml:space="preserve"> </w:t>
            </w:r>
            <w:proofErr w:type="spellStart"/>
            <w:r>
              <w:t>shamati</w:t>
            </w:r>
            <w:proofErr w:type="spellEnd"/>
            <w:r>
              <w:t xml:space="preserve"> </w:t>
            </w:r>
            <w:proofErr w:type="spellStart"/>
            <w:r>
              <w:t>mitpalel</w:t>
            </w:r>
            <w:proofErr w:type="spellEnd"/>
            <w:r>
              <w:t xml:space="preserve"> u-</w:t>
            </w:r>
            <w:proofErr w:type="spellStart"/>
            <w:r>
              <w:t>mefitz</w:t>
            </w:r>
            <w:proofErr w:type="spellEnd"/>
            <w:r>
              <w:t xml:space="preserve"> al </w:t>
            </w:r>
            <w:proofErr w:type="spellStart"/>
            <w:r>
              <w:t>yoshvei</w:t>
            </w:r>
            <w:proofErr w:type="spellEnd"/>
            <w:r>
              <w:t xml:space="preserve"> ha-</w:t>
            </w:r>
            <w:proofErr w:type="spellStart"/>
            <w:r>
              <w:t>aretz</w:t>
            </w:r>
            <w:proofErr w:type="spellEnd"/>
            <w:r>
              <w:t xml:space="preserve"> u-</w:t>
            </w:r>
            <w:proofErr w:type="spellStart"/>
            <w:r>
              <w:t>mevarech</w:t>
            </w:r>
            <w:proofErr w:type="spellEnd"/>
            <w:r>
              <w:t xml:space="preserve"> et Shem Yahuah </w:t>
            </w:r>
            <w:proofErr w:type="spellStart"/>
            <w:r>
              <w:t>Tseva’ot</w:t>
            </w:r>
            <w:proofErr w:type="spellEnd"/>
            <w:r>
              <w:t>.</w:t>
            </w:r>
          </w:p>
        </w:tc>
        <w:tc>
          <w:tcPr>
            <w:tcW w:w="2880" w:type="dxa"/>
          </w:tcPr>
          <w:p w:rsidR="000506D0" w:rsidRDefault="00000000">
            <w:proofErr w:type="spellStart"/>
            <w:r>
              <w:t>והקול</w:t>
            </w:r>
            <w:proofErr w:type="spellEnd"/>
            <w:r>
              <w:t xml:space="preserve"> </w:t>
            </w:r>
            <w:proofErr w:type="spellStart"/>
            <w:r>
              <w:t>השלישי</w:t>
            </w:r>
            <w:proofErr w:type="spellEnd"/>
            <w:r>
              <w:t xml:space="preserve"> </w:t>
            </w:r>
            <w:proofErr w:type="spellStart"/>
            <w:r>
              <w:t>שמעתי</w:t>
            </w:r>
            <w:proofErr w:type="spellEnd"/>
            <w:r>
              <w:t xml:space="preserve"> </w:t>
            </w:r>
            <w:proofErr w:type="spellStart"/>
            <w:r>
              <w:t>מתפלל</w:t>
            </w:r>
            <w:proofErr w:type="spellEnd"/>
            <w:r>
              <w:t xml:space="preserve"> </w:t>
            </w:r>
            <w:proofErr w:type="spellStart"/>
            <w:r>
              <w:t>ומפיץ</w:t>
            </w:r>
            <w:proofErr w:type="spellEnd"/>
            <w:r>
              <w:t xml:space="preserve"> </w:t>
            </w:r>
            <w:proofErr w:type="spellStart"/>
            <w:r>
              <w:t>על</w:t>
            </w:r>
            <w:proofErr w:type="spellEnd"/>
            <w:r>
              <w:t xml:space="preserve"> </w:t>
            </w:r>
            <w:proofErr w:type="spellStart"/>
            <w:r>
              <w:t>יושבי</w:t>
            </w:r>
            <w:proofErr w:type="spellEnd"/>
            <w:r>
              <w:t xml:space="preserve"> </w:t>
            </w:r>
            <w:proofErr w:type="spellStart"/>
            <w:r>
              <w:t>הארץ</w:t>
            </w:r>
            <w:proofErr w:type="spellEnd"/>
            <w:r>
              <w:t xml:space="preserve"> </w:t>
            </w:r>
            <w:proofErr w:type="spellStart"/>
            <w:r>
              <w:t>ומברך</w:t>
            </w:r>
            <w:proofErr w:type="spellEnd"/>
            <w:r>
              <w:t xml:space="preserve"> </w:t>
            </w:r>
            <w:proofErr w:type="spellStart"/>
            <w:r>
              <w:t>את</w:t>
            </w:r>
            <w:proofErr w:type="spellEnd"/>
            <w:r>
              <w:t xml:space="preserve"> </w:t>
            </w:r>
            <w:proofErr w:type="spellStart"/>
            <w:r>
              <w:t>שם</w:t>
            </w:r>
            <w:proofErr w:type="spellEnd"/>
            <w:r>
              <w:t xml:space="preserve"> </w:t>
            </w:r>
            <w:proofErr w:type="spellStart"/>
            <w:r>
              <w:t>יהוה</w:t>
            </w:r>
            <w:proofErr w:type="spellEnd"/>
            <w:r>
              <w:t xml:space="preserve"> </w:t>
            </w:r>
            <w:proofErr w:type="spellStart"/>
            <w:r>
              <w:t>צבאות</w:t>
            </w:r>
            <w:proofErr w:type="spellEnd"/>
          </w:p>
        </w:tc>
      </w:tr>
      <w:tr w:rsidR="000506D0" w:rsidTr="00D66746">
        <w:tc>
          <w:tcPr>
            <w:tcW w:w="2880" w:type="dxa"/>
          </w:tcPr>
          <w:p w:rsidR="000506D0" w:rsidRDefault="00000000">
            <w:r>
              <w:t xml:space="preserve">40:7 And the fourth voice I heard driving away the </w:t>
            </w:r>
            <w:proofErr w:type="spellStart"/>
            <w:r>
              <w:t>satans</w:t>
            </w:r>
            <w:proofErr w:type="spellEnd"/>
            <w:r>
              <w:t xml:space="preserve"> and not allowing them to come before Yahuah </w:t>
            </w:r>
            <w:proofErr w:type="spellStart"/>
            <w:r>
              <w:t>Tseva’ot</w:t>
            </w:r>
            <w:proofErr w:type="spellEnd"/>
            <w:r>
              <w:t xml:space="preserve"> to accuse those who dwell on the earth.</w:t>
            </w:r>
          </w:p>
        </w:tc>
        <w:tc>
          <w:tcPr>
            <w:tcW w:w="2880" w:type="dxa"/>
          </w:tcPr>
          <w:p w:rsidR="000506D0" w:rsidRDefault="00000000">
            <w:proofErr w:type="spellStart"/>
            <w:r>
              <w:t>Ve</w:t>
            </w:r>
            <w:proofErr w:type="spellEnd"/>
            <w:r>
              <w:t>-ha-</w:t>
            </w:r>
            <w:proofErr w:type="spellStart"/>
            <w:r>
              <w:t>qol</w:t>
            </w:r>
            <w:proofErr w:type="spellEnd"/>
            <w:r>
              <w:t xml:space="preserve"> ha-</w:t>
            </w:r>
            <w:proofErr w:type="spellStart"/>
            <w:r>
              <w:t>revi’i</w:t>
            </w:r>
            <w:proofErr w:type="spellEnd"/>
            <w:r>
              <w:t xml:space="preserve"> </w:t>
            </w:r>
            <w:proofErr w:type="spellStart"/>
            <w:r>
              <w:t>shamati</w:t>
            </w:r>
            <w:proofErr w:type="spellEnd"/>
            <w:r>
              <w:t xml:space="preserve"> </w:t>
            </w:r>
            <w:proofErr w:type="spellStart"/>
            <w:r>
              <w:t>goreish</w:t>
            </w:r>
            <w:proofErr w:type="spellEnd"/>
            <w:r>
              <w:t xml:space="preserve"> et ha-</w:t>
            </w:r>
            <w:proofErr w:type="spellStart"/>
            <w:r>
              <w:t>satanim</w:t>
            </w:r>
            <w:proofErr w:type="spellEnd"/>
            <w:r>
              <w:t xml:space="preserve"> </w:t>
            </w:r>
            <w:proofErr w:type="spellStart"/>
            <w:r>
              <w:t>ve-eino</w:t>
            </w:r>
            <w:proofErr w:type="spellEnd"/>
            <w:r>
              <w:t xml:space="preserve"> </w:t>
            </w:r>
            <w:proofErr w:type="spellStart"/>
            <w:r>
              <w:t>menichem</w:t>
            </w:r>
            <w:proofErr w:type="spellEnd"/>
            <w:r>
              <w:t xml:space="preserve"> </w:t>
            </w:r>
            <w:proofErr w:type="spellStart"/>
            <w:r>
              <w:t>lavo</w:t>
            </w:r>
            <w:proofErr w:type="spellEnd"/>
            <w:r>
              <w:t xml:space="preserve"> </w:t>
            </w:r>
            <w:proofErr w:type="spellStart"/>
            <w:r>
              <w:t>lifnei</w:t>
            </w:r>
            <w:proofErr w:type="spellEnd"/>
            <w:r>
              <w:t xml:space="preserve"> Yahuah </w:t>
            </w:r>
            <w:proofErr w:type="spellStart"/>
            <w:r>
              <w:t>Tseva’ot</w:t>
            </w:r>
            <w:proofErr w:type="spellEnd"/>
            <w:r>
              <w:t xml:space="preserve"> le-</w:t>
            </w:r>
            <w:proofErr w:type="spellStart"/>
            <w:r>
              <w:t>katreg</w:t>
            </w:r>
            <w:proofErr w:type="spellEnd"/>
            <w:r>
              <w:t xml:space="preserve"> al </w:t>
            </w:r>
            <w:proofErr w:type="spellStart"/>
            <w:r>
              <w:t>yoshvei</w:t>
            </w:r>
            <w:proofErr w:type="spellEnd"/>
            <w:r>
              <w:t xml:space="preserve"> ha-</w:t>
            </w:r>
            <w:proofErr w:type="spellStart"/>
            <w:r>
              <w:t>aretz</w:t>
            </w:r>
            <w:proofErr w:type="spellEnd"/>
            <w:r>
              <w:t>.</w:t>
            </w:r>
          </w:p>
        </w:tc>
        <w:tc>
          <w:tcPr>
            <w:tcW w:w="2880" w:type="dxa"/>
          </w:tcPr>
          <w:p w:rsidR="000506D0" w:rsidRDefault="00000000">
            <w:proofErr w:type="spellStart"/>
            <w:r>
              <w:t>והקול</w:t>
            </w:r>
            <w:proofErr w:type="spellEnd"/>
            <w:r>
              <w:t xml:space="preserve"> </w:t>
            </w:r>
            <w:proofErr w:type="spellStart"/>
            <w:r>
              <w:t>הרביעי</w:t>
            </w:r>
            <w:proofErr w:type="spellEnd"/>
            <w:r>
              <w:t xml:space="preserve"> </w:t>
            </w:r>
            <w:proofErr w:type="spellStart"/>
            <w:r>
              <w:t>שמעתי</w:t>
            </w:r>
            <w:proofErr w:type="spellEnd"/>
            <w:r>
              <w:t xml:space="preserve"> </w:t>
            </w:r>
            <w:proofErr w:type="spellStart"/>
            <w:r>
              <w:t>גורש</w:t>
            </w:r>
            <w:proofErr w:type="spellEnd"/>
            <w:r>
              <w:t xml:space="preserve"> </w:t>
            </w:r>
            <w:proofErr w:type="spellStart"/>
            <w:r>
              <w:t>את</w:t>
            </w:r>
            <w:proofErr w:type="spellEnd"/>
            <w:r>
              <w:t xml:space="preserve"> </w:t>
            </w:r>
            <w:proofErr w:type="spellStart"/>
            <w:r>
              <w:t>השטנים</w:t>
            </w:r>
            <w:proofErr w:type="spellEnd"/>
            <w:r>
              <w:t xml:space="preserve"> </w:t>
            </w:r>
            <w:proofErr w:type="spellStart"/>
            <w:r>
              <w:t>ואינו</w:t>
            </w:r>
            <w:proofErr w:type="spellEnd"/>
            <w:r>
              <w:t xml:space="preserve"> </w:t>
            </w:r>
            <w:proofErr w:type="spellStart"/>
            <w:r>
              <w:t>מניחם</w:t>
            </w:r>
            <w:proofErr w:type="spellEnd"/>
            <w:r>
              <w:t xml:space="preserve"> </w:t>
            </w:r>
            <w:proofErr w:type="spellStart"/>
            <w:r>
              <w:t>לבוא</w:t>
            </w:r>
            <w:proofErr w:type="spellEnd"/>
            <w:r>
              <w:t xml:space="preserve"> </w:t>
            </w:r>
            <w:proofErr w:type="spellStart"/>
            <w:r>
              <w:t>לפני</w:t>
            </w:r>
            <w:proofErr w:type="spellEnd"/>
            <w:r>
              <w:t xml:space="preserve"> </w:t>
            </w:r>
            <w:proofErr w:type="spellStart"/>
            <w:r>
              <w:t>יהוה</w:t>
            </w:r>
            <w:proofErr w:type="spellEnd"/>
            <w:r>
              <w:t xml:space="preserve"> </w:t>
            </w:r>
            <w:proofErr w:type="spellStart"/>
            <w:r>
              <w:t>צבאות</w:t>
            </w:r>
            <w:proofErr w:type="spellEnd"/>
            <w:r>
              <w:t xml:space="preserve"> </w:t>
            </w:r>
            <w:proofErr w:type="spellStart"/>
            <w:r>
              <w:t>לקטרג</w:t>
            </w:r>
            <w:proofErr w:type="spellEnd"/>
            <w:r>
              <w:t xml:space="preserve"> </w:t>
            </w:r>
            <w:proofErr w:type="spellStart"/>
            <w:r>
              <w:t>על</w:t>
            </w:r>
            <w:proofErr w:type="spellEnd"/>
            <w:r>
              <w:t xml:space="preserve"> </w:t>
            </w:r>
            <w:proofErr w:type="spellStart"/>
            <w:r>
              <w:t>יושבי</w:t>
            </w:r>
            <w:proofErr w:type="spellEnd"/>
            <w:r>
              <w:t xml:space="preserve"> </w:t>
            </w:r>
            <w:proofErr w:type="spellStart"/>
            <w:r>
              <w:t>הארץ</w:t>
            </w:r>
            <w:proofErr w:type="spellEnd"/>
          </w:p>
        </w:tc>
      </w:tr>
      <w:tr w:rsidR="000506D0" w:rsidTr="00D66746">
        <w:tc>
          <w:tcPr>
            <w:tcW w:w="2880" w:type="dxa"/>
          </w:tcPr>
          <w:p w:rsidR="000506D0" w:rsidRDefault="00000000">
            <w:r>
              <w:t xml:space="preserve">40:8 After that I asked the messenger of peace who </w:t>
            </w:r>
            <w:r>
              <w:lastRenderedPageBreak/>
              <w:t>went with me, who showed me everything, about all these things. I said to him: ‘Who are these four faces that I have seen and whose words I have heard and written down?’</w:t>
            </w:r>
          </w:p>
        </w:tc>
        <w:tc>
          <w:tcPr>
            <w:tcW w:w="2880" w:type="dxa"/>
          </w:tcPr>
          <w:p w:rsidR="000506D0" w:rsidRDefault="00000000">
            <w:proofErr w:type="spellStart"/>
            <w:r>
              <w:lastRenderedPageBreak/>
              <w:t>Ve</w:t>
            </w:r>
            <w:proofErr w:type="spellEnd"/>
            <w:r>
              <w:t xml:space="preserve">-achar </w:t>
            </w:r>
            <w:proofErr w:type="spellStart"/>
            <w:r>
              <w:t>kach</w:t>
            </w:r>
            <w:proofErr w:type="spellEnd"/>
            <w:r>
              <w:t xml:space="preserve"> </w:t>
            </w:r>
            <w:proofErr w:type="spellStart"/>
            <w:r>
              <w:t>sha’alti</w:t>
            </w:r>
            <w:proofErr w:type="spellEnd"/>
            <w:r>
              <w:t xml:space="preserve"> et </w:t>
            </w:r>
            <w:proofErr w:type="spellStart"/>
            <w:r>
              <w:t>malakh</w:t>
            </w:r>
            <w:proofErr w:type="spellEnd"/>
            <w:r>
              <w:t xml:space="preserve"> ha-shalom ha-</w:t>
            </w:r>
            <w:proofErr w:type="spellStart"/>
            <w:r>
              <w:lastRenderedPageBreak/>
              <w:t>holech</w:t>
            </w:r>
            <w:proofErr w:type="spellEnd"/>
            <w:r>
              <w:t xml:space="preserve"> </w:t>
            </w:r>
            <w:proofErr w:type="spellStart"/>
            <w:r>
              <w:t>imi</w:t>
            </w:r>
            <w:proofErr w:type="spellEnd"/>
            <w:r>
              <w:t xml:space="preserve">, </w:t>
            </w:r>
            <w:proofErr w:type="spellStart"/>
            <w:r>
              <w:t>asher</w:t>
            </w:r>
            <w:proofErr w:type="spellEnd"/>
            <w:r>
              <w:t xml:space="preserve"> </w:t>
            </w:r>
            <w:proofErr w:type="spellStart"/>
            <w:r>
              <w:t>her’ani</w:t>
            </w:r>
            <w:proofErr w:type="spellEnd"/>
            <w:r>
              <w:t xml:space="preserve"> et </w:t>
            </w:r>
            <w:proofErr w:type="spellStart"/>
            <w:r>
              <w:t>kol</w:t>
            </w:r>
            <w:proofErr w:type="spellEnd"/>
            <w:r>
              <w:t xml:space="preserve"> ha-</w:t>
            </w:r>
            <w:proofErr w:type="spellStart"/>
            <w:r>
              <w:t>devarim</w:t>
            </w:r>
            <w:proofErr w:type="spellEnd"/>
            <w:r>
              <w:t xml:space="preserve"> ha-</w:t>
            </w:r>
            <w:proofErr w:type="spellStart"/>
            <w:r>
              <w:t>eleh</w:t>
            </w:r>
            <w:proofErr w:type="spellEnd"/>
            <w:r>
              <w:t xml:space="preserve">, </w:t>
            </w:r>
            <w:proofErr w:type="spellStart"/>
            <w:r>
              <w:t>va-omar</w:t>
            </w:r>
            <w:proofErr w:type="spellEnd"/>
            <w:r>
              <w:t xml:space="preserve"> </w:t>
            </w:r>
            <w:proofErr w:type="spellStart"/>
            <w:r>
              <w:t>elav</w:t>
            </w:r>
            <w:proofErr w:type="spellEnd"/>
            <w:r>
              <w:t xml:space="preserve">: ‘Mi </w:t>
            </w:r>
            <w:proofErr w:type="spellStart"/>
            <w:r>
              <w:t>heim</w:t>
            </w:r>
            <w:proofErr w:type="spellEnd"/>
            <w:r>
              <w:t xml:space="preserve"> ha-</w:t>
            </w:r>
            <w:proofErr w:type="spellStart"/>
            <w:r>
              <w:t>arba</w:t>
            </w:r>
            <w:proofErr w:type="spellEnd"/>
            <w:r>
              <w:t xml:space="preserve"> ha-panim ha-</w:t>
            </w:r>
            <w:proofErr w:type="spellStart"/>
            <w:r>
              <w:t>eleh</w:t>
            </w:r>
            <w:proofErr w:type="spellEnd"/>
            <w:r>
              <w:t xml:space="preserve"> </w:t>
            </w:r>
            <w:proofErr w:type="spellStart"/>
            <w:r>
              <w:t>asher</w:t>
            </w:r>
            <w:proofErr w:type="spellEnd"/>
            <w:r>
              <w:t xml:space="preserve"> </w:t>
            </w:r>
            <w:proofErr w:type="spellStart"/>
            <w:r>
              <w:t>ra’iti</w:t>
            </w:r>
            <w:proofErr w:type="spellEnd"/>
            <w:r>
              <w:t xml:space="preserve"> </w:t>
            </w:r>
            <w:proofErr w:type="spellStart"/>
            <w:r>
              <w:t>ve-asher</w:t>
            </w:r>
            <w:proofErr w:type="spellEnd"/>
            <w:r>
              <w:t xml:space="preserve"> et </w:t>
            </w:r>
            <w:proofErr w:type="spellStart"/>
            <w:r>
              <w:t>divreihem</w:t>
            </w:r>
            <w:proofErr w:type="spellEnd"/>
            <w:r>
              <w:t xml:space="preserve"> </w:t>
            </w:r>
            <w:proofErr w:type="spellStart"/>
            <w:r>
              <w:t>shamati</w:t>
            </w:r>
            <w:proofErr w:type="spellEnd"/>
            <w:r>
              <w:t xml:space="preserve"> </w:t>
            </w:r>
            <w:proofErr w:type="spellStart"/>
            <w:r>
              <w:t>ve-katavti</w:t>
            </w:r>
            <w:proofErr w:type="spellEnd"/>
            <w:r>
              <w:t>?’</w:t>
            </w:r>
          </w:p>
        </w:tc>
        <w:tc>
          <w:tcPr>
            <w:tcW w:w="2880" w:type="dxa"/>
          </w:tcPr>
          <w:p w:rsidR="000506D0" w:rsidRDefault="00000000">
            <w:proofErr w:type="spellStart"/>
            <w:r>
              <w:lastRenderedPageBreak/>
              <w:t>ואחר</w:t>
            </w:r>
            <w:proofErr w:type="spellEnd"/>
            <w:r>
              <w:t xml:space="preserve"> </w:t>
            </w:r>
            <w:proofErr w:type="spellStart"/>
            <w:r>
              <w:t>כך</w:t>
            </w:r>
            <w:proofErr w:type="spellEnd"/>
            <w:r>
              <w:t xml:space="preserve"> </w:t>
            </w:r>
            <w:proofErr w:type="spellStart"/>
            <w:r>
              <w:t>שאלתי</w:t>
            </w:r>
            <w:proofErr w:type="spellEnd"/>
            <w:r>
              <w:t xml:space="preserve"> </w:t>
            </w:r>
            <w:proofErr w:type="spellStart"/>
            <w:r>
              <w:t>את</w:t>
            </w:r>
            <w:proofErr w:type="spellEnd"/>
            <w:r>
              <w:t xml:space="preserve"> </w:t>
            </w:r>
            <w:proofErr w:type="spellStart"/>
            <w:r>
              <w:t>מלאך</w:t>
            </w:r>
            <w:proofErr w:type="spellEnd"/>
            <w:r>
              <w:t xml:space="preserve"> </w:t>
            </w:r>
            <w:proofErr w:type="spellStart"/>
            <w:r>
              <w:t>השלום</w:t>
            </w:r>
            <w:proofErr w:type="spellEnd"/>
            <w:r>
              <w:t xml:space="preserve"> </w:t>
            </w:r>
            <w:proofErr w:type="spellStart"/>
            <w:r>
              <w:t>ההולך</w:t>
            </w:r>
            <w:proofErr w:type="spellEnd"/>
            <w:r>
              <w:t xml:space="preserve"> </w:t>
            </w:r>
            <w:proofErr w:type="spellStart"/>
            <w:r>
              <w:t>עמי</w:t>
            </w:r>
            <w:proofErr w:type="spellEnd"/>
            <w:r>
              <w:t xml:space="preserve"> </w:t>
            </w:r>
            <w:proofErr w:type="spellStart"/>
            <w:r>
              <w:t>אשר</w:t>
            </w:r>
            <w:proofErr w:type="spellEnd"/>
            <w:r>
              <w:t xml:space="preserve"> </w:t>
            </w:r>
            <w:proofErr w:type="spellStart"/>
            <w:r>
              <w:t>הראני</w:t>
            </w:r>
            <w:proofErr w:type="spellEnd"/>
            <w:r>
              <w:t xml:space="preserve"> </w:t>
            </w:r>
            <w:proofErr w:type="spellStart"/>
            <w:r>
              <w:t>את</w:t>
            </w:r>
            <w:proofErr w:type="spellEnd"/>
            <w:r>
              <w:t xml:space="preserve"> </w:t>
            </w:r>
            <w:proofErr w:type="spellStart"/>
            <w:r>
              <w:t>כל</w:t>
            </w:r>
            <w:proofErr w:type="spellEnd"/>
            <w:r>
              <w:t xml:space="preserve"> </w:t>
            </w:r>
            <w:proofErr w:type="spellStart"/>
            <w:r>
              <w:lastRenderedPageBreak/>
              <w:t>הדברים</w:t>
            </w:r>
            <w:proofErr w:type="spellEnd"/>
            <w:r>
              <w:t xml:space="preserve"> </w:t>
            </w:r>
            <w:proofErr w:type="spellStart"/>
            <w:r>
              <w:t>האלה</w:t>
            </w:r>
            <w:proofErr w:type="spellEnd"/>
            <w:r>
              <w:t xml:space="preserve"> </w:t>
            </w:r>
            <w:proofErr w:type="spellStart"/>
            <w:r>
              <w:t>ואומר</w:t>
            </w:r>
            <w:proofErr w:type="spellEnd"/>
            <w:r>
              <w:t xml:space="preserve"> </w:t>
            </w:r>
            <w:proofErr w:type="spellStart"/>
            <w:r>
              <w:t>אליו</w:t>
            </w:r>
            <w:proofErr w:type="spellEnd"/>
            <w:r>
              <w:t xml:space="preserve"> </w:t>
            </w:r>
            <w:proofErr w:type="spellStart"/>
            <w:r>
              <w:t>מי</w:t>
            </w:r>
            <w:proofErr w:type="spellEnd"/>
            <w:r>
              <w:t xml:space="preserve"> </w:t>
            </w:r>
            <w:proofErr w:type="spellStart"/>
            <w:r>
              <w:t>הם</w:t>
            </w:r>
            <w:proofErr w:type="spellEnd"/>
            <w:r>
              <w:t xml:space="preserve"> </w:t>
            </w:r>
            <w:proofErr w:type="spellStart"/>
            <w:r>
              <w:t>הארבע</w:t>
            </w:r>
            <w:proofErr w:type="spellEnd"/>
            <w:r>
              <w:t xml:space="preserve"> </w:t>
            </w:r>
            <w:proofErr w:type="spellStart"/>
            <w:r>
              <w:t>הפנים</w:t>
            </w:r>
            <w:proofErr w:type="spellEnd"/>
            <w:r>
              <w:t xml:space="preserve"> </w:t>
            </w:r>
            <w:proofErr w:type="spellStart"/>
            <w:r>
              <w:t>האלה</w:t>
            </w:r>
            <w:proofErr w:type="spellEnd"/>
            <w:r>
              <w:t xml:space="preserve"> </w:t>
            </w:r>
            <w:proofErr w:type="spellStart"/>
            <w:r>
              <w:t>אשר</w:t>
            </w:r>
            <w:proofErr w:type="spellEnd"/>
            <w:r>
              <w:t xml:space="preserve"> </w:t>
            </w:r>
            <w:proofErr w:type="spellStart"/>
            <w:r>
              <w:t>ראיתי</w:t>
            </w:r>
            <w:proofErr w:type="spellEnd"/>
            <w:r>
              <w:t xml:space="preserve"> </w:t>
            </w:r>
            <w:proofErr w:type="spellStart"/>
            <w:r>
              <w:t>ואשר</w:t>
            </w:r>
            <w:proofErr w:type="spellEnd"/>
            <w:r>
              <w:t xml:space="preserve"> </w:t>
            </w:r>
            <w:proofErr w:type="spellStart"/>
            <w:r>
              <w:t>את</w:t>
            </w:r>
            <w:proofErr w:type="spellEnd"/>
            <w:r>
              <w:t xml:space="preserve"> </w:t>
            </w:r>
            <w:proofErr w:type="spellStart"/>
            <w:r>
              <w:t>דבריהם</w:t>
            </w:r>
            <w:proofErr w:type="spellEnd"/>
            <w:r>
              <w:t xml:space="preserve"> </w:t>
            </w:r>
            <w:proofErr w:type="spellStart"/>
            <w:r>
              <w:t>שמעתי</w:t>
            </w:r>
            <w:proofErr w:type="spellEnd"/>
            <w:r>
              <w:t xml:space="preserve"> </w:t>
            </w:r>
            <w:proofErr w:type="spellStart"/>
            <w:r>
              <w:t>וכתבתי</w:t>
            </w:r>
            <w:proofErr w:type="spellEnd"/>
          </w:p>
        </w:tc>
      </w:tr>
      <w:tr w:rsidR="000506D0" w:rsidTr="00D66746">
        <w:tc>
          <w:tcPr>
            <w:tcW w:w="2880" w:type="dxa"/>
          </w:tcPr>
          <w:p w:rsidR="000506D0" w:rsidRDefault="00000000">
            <w:r>
              <w:lastRenderedPageBreak/>
              <w:t xml:space="preserve">40:9 And he said to me: ‘The first is </w:t>
            </w:r>
            <w:proofErr w:type="spellStart"/>
            <w:r>
              <w:t>Mikha’el</w:t>
            </w:r>
            <w:proofErr w:type="spellEnd"/>
            <w:r>
              <w:t xml:space="preserve">, the merciful and long-suffering; the second, who is set over all disease and all the wounds of the children of men, is </w:t>
            </w:r>
            <w:proofErr w:type="spellStart"/>
            <w:r>
              <w:t>Refa’el</w:t>
            </w:r>
            <w:proofErr w:type="spellEnd"/>
            <w:r>
              <w:t xml:space="preserve">; the third, who is set over all powers, is </w:t>
            </w:r>
            <w:proofErr w:type="spellStart"/>
            <w:r>
              <w:t>Gavri’el</w:t>
            </w:r>
            <w:proofErr w:type="spellEnd"/>
            <w:r>
              <w:t xml:space="preserve">; and the fourth, who is set over repentance and hope of those who inherit eternal life, is </w:t>
            </w:r>
            <w:proofErr w:type="spellStart"/>
            <w:r>
              <w:t>Fanuel</w:t>
            </w:r>
            <w:proofErr w:type="spellEnd"/>
            <w:r>
              <w:t>.’</w:t>
            </w:r>
          </w:p>
        </w:tc>
        <w:tc>
          <w:tcPr>
            <w:tcW w:w="2880" w:type="dxa"/>
          </w:tcPr>
          <w:p w:rsidR="000506D0" w:rsidRDefault="00000000">
            <w:proofErr w:type="spellStart"/>
            <w:r>
              <w:t>Ve-amar</w:t>
            </w:r>
            <w:proofErr w:type="spellEnd"/>
            <w:r>
              <w:t xml:space="preserve"> </w:t>
            </w:r>
            <w:proofErr w:type="spellStart"/>
            <w:r>
              <w:t>elai</w:t>
            </w:r>
            <w:proofErr w:type="spellEnd"/>
            <w:r>
              <w:t xml:space="preserve">: ‘Ha-rishon hu </w:t>
            </w:r>
            <w:proofErr w:type="spellStart"/>
            <w:r>
              <w:t>Mikha’el</w:t>
            </w:r>
            <w:proofErr w:type="spellEnd"/>
            <w:r>
              <w:t>, ha-</w:t>
            </w:r>
            <w:proofErr w:type="spellStart"/>
            <w:r>
              <w:t>rachum</w:t>
            </w:r>
            <w:proofErr w:type="spellEnd"/>
            <w:r>
              <w:t xml:space="preserve"> </w:t>
            </w:r>
            <w:proofErr w:type="spellStart"/>
            <w:r>
              <w:t>ve-erech</w:t>
            </w:r>
            <w:proofErr w:type="spellEnd"/>
            <w:r>
              <w:t xml:space="preserve"> </w:t>
            </w:r>
            <w:proofErr w:type="spellStart"/>
            <w:r>
              <w:t>apayim</w:t>
            </w:r>
            <w:proofErr w:type="spellEnd"/>
            <w:r>
              <w:t>; ha-</w:t>
            </w:r>
            <w:proofErr w:type="spellStart"/>
            <w:r>
              <w:t>sheni</w:t>
            </w:r>
            <w:proofErr w:type="spellEnd"/>
            <w:r>
              <w:t>, ha-</w:t>
            </w:r>
            <w:proofErr w:type="spellStart"/>
            <w:r>
              <w:t>memuneh</w:t>
            </w:r>
            <w:proofErr w:type="spellEnd"/>
            <w:r>
              <w:t xml:space="preserve"> al </w:t>
            </w:r>
            <w:proofErr w:type="spellStart"/>
            <w:r>
              <w:t>kol</w:t>
            </w:r>
            <w:proofErr w:type="spellEnd"/>
            <w:r>
              <w:t xml:space="preserve"> </w:t>
            </w:r>
            <w:proofErr w:type="spellStart"/>
            <w:r>
              <w:t>machalah</w:t>
            </w:r>
            <w:proofErr w:type="spellEnd"/>
            <w:r>
              <w:t xml:space="preserve"> u-</w:t>
            </w:r>
            <w:proofErr w:type="spellStart"/>
            <w:r>
              <w:t>makkah</w:t>
            </w:r>
            <w:proofErr w:type="spellEnd"/>
            <w:r>
              <w:t xml:space="preserve"> </w:t>
            </w:r>
            <w:proofErr w:type="spellStart"/>
            <w:r>
              <w:t>shel</w:t>
            </w:r>
            <w:proofErr w:type="spellEnd"/>
            <w:r>
              <w:t xml:space="preserve"> </w:t>
            </w:r>
            <w:proofErr w:type="spellStart"/>
            <w:r>
              <w:t>bnei</w:t>
            </w:r>
            <w:proofErr w:type="spellEnd"/>
            <w:r>
              <w:t xml:space="preserve"> </w:t>
            </w:r>
            <w:proofErr w:type="spellStart"/>
            <w:r>
              <w:t>adam</w:t>
            </w:r>
            <w:proofErr w:type="spellEnd"/>
            <w:r>
              <w:t xml:space="preserve">, hu </w:t>
            </w:r>
            <w:proofErr w:type="spellStart"/>
            <w:r>
              <w:t>Refa’el</w:t>
            </w:r>
            <w:proofErr w:type="spellEnd"/>
            <w:r>
              <w:t>; ha-</w:t>
            </w:r>
            <w:proofErr w:type="spellStart"/>
            <w:r>
              <w:t>shelishi</w:t>
            </w:r>
            <w:proofErr w:type="spellEnd"/>
            <w:r>
              <w:t>, ha-</w:t>
            </w:r>
            <w:proofErr w:type="spellStart"/>
            <w:r>
              <w:t>memuneh</w:t>
            </w:r>
            <w:proofErr w:type="spellEnd"/>
            <w:r>
              <w:t xml:space="preserve"> al </w:t>
            </w:r>
            <w:proofErr w:type="spellStart"/>
            <w:r>
              <w:t>kol</w:t>
            </w:r>
            <w:proofErr w:type="spellEnd"/>
            <w:r>
              <w:t xml:space="preserve"> ha-</w:t>
            </w:r>
            <w:proofErr w:type="spellStart"/>
            <w:r>
              <w:t>kochot</w:t>
            </w:r>
            <w:proofErr w:type="spellEnd"/>
            <w:r>
              <w:t xml:space="preserve">, hu </w:t>
            </w:r>
            <w:proofErr w:type="spellStart"/>
            <w:r>
              <w:t>Gavri’el</w:t>
            </w:r>
            <w:proofErr w:type="spellEnd"/>
            <w:r>
              <w:t xml:space="preserve">; </w:t>
            </w:r>
            <w:proofErr w:type="spellStart"/>
            <w:r>
              <w:t>ve</w:t>
            </w:r>
            <w:proofErr w:type="spellEnd"/>
            <w:r>
              <w:t>-ha-</w:t>
            </w:r>
            <w:proofErr w:type="spellStart"/>
            <w:r>
              <w:t>revi’i</w:t>
            </w:r>
            <w:proofErr w:type="spellEnd"/>
            <w:r>
              <w:t>, ha-</w:t>
            </w:r>
            <w:proofErr w:type="spellStart"/>
            <w:r>
              <w:t>memuneh</w:t>
            </w:r>
            <w:proofErr w:type="spellEnd"/>
            <w:r>
              <w:t xml:space="preserve"> al ha-</w:t>
            </w:r>
            <w:proofErr w:type="spellStart"/>
            <w:r>
              <w:t>teshuvah</w:t>
            </w:r>
            <w:proofErr w:type="spellEnd"/>
            <w:r>
              <w:t xml:space="preserve"> </w:t>
            </w:r>
            <w:proofErr w:type="spellStart"/>
            <w:r>
              <w:t>ve</w:t>
            </w:r>
            <w:proofErr w:type="spellEnd"/>
            <w:r>
              <w:t>-ha-</w:t>
            </w:r>
            <w:proofErr w:type="spellStart"/>
            <w:r>
              <w:t>tiqvah</w:t>
            </w:r>
            <w:proofErr w:type="spellEnd"/>
            <w:r>
              <w:t xml:space="preserve"> </w:t>
            </w:r>
            <w:proofErr w:type="spellStart"/>
            <w:r>
              <w:t>shel</w:t>
            </w:r>
            <w:proofErr w:type="spellEnd"/>
            <w:r>
              <w:t xml:space="preserve"> </w:t>
            </w:r>
            <w:proofErr w:type="spellStart"/>
            <w:r>
              <w:t>yor’shei</w:t>
            </w:r>
            <w:proofErr w:type="spellEnd"/>
            <w:r>
              <w:t xml:space="preserve"> ha-</w:t>
            </w:r>
            <w:proofErr w:type="spellStart"/>
            <w:r>
              <w:t>chayim</w:t>
            </w:r>
            <w:proofErr w:type="spellEnd"/>
            <w:r>
              <w:t xml:space="preserve"> ha-</w:t>
            </w:r>
            <w:proofErr w:type="spellStart"/>
            <w:r>
              <w:t>ne’etzachim</w:t>
            </w:r>
            <w:proofErr w:type="spellEnd"/>
            <w:r>
              <w:t xml:space="preserve">, hu </w:t>
            </w:r>
            <w:proofErr w:type="spellStart"/>
            <w:r>
              <w:t>Fanuel</w:t>
            </w:r>
            <w:proofErr w:type="spellEnd"/>
            <w:r>
              <w:t>.’</w:t>
            </w:r>
          </w:p>
        </w:tc>
        <w:tc>
          <w:tcPr>
            <w:tcW w:w="2880" w:type="dxa"/>
          </w:tcPr>
          <w:p w:rsidR="000506D0" w:rsidRDefault="00000000">
            <w:proofErr w:type="spellStart"/>
            <w:r>
              <w:t>ואמר</w:t>
            </w:r>
            <w:proofErr w:type="spellEnd"/>
            <w:r>
              <w:t xml:space="preserve"> </w:t>
            </w:r>
            <w:proofErr w:type="spellStart"/>
            <w:r>
              <w:t>אלי</w:t>
            </w:r>
            <w:proofErr w:type="spellEnd"/>
            <w:r>
              <w:t xml:space="preserve"> </w:t>
            </w:r>
            <w:proofErr w:type="spellStart"/>
            <w:r>
              <w:t>הראשון</w:t>
            </w:r>
            <w:proofErr w:type="spellEnd"/>
            <w:r>
              <w:t xml:space="preserve"> </w:t>
            </w:r>
            <w:proofErr w:type="spellStart"/>
            <w:r>
              <w:t>הוא</w:t>
            </w:r>
            <w:proofErr w:type="spellEnd"/>
            <w:r>
              <w:t xml:space="preserve"> </w:t>
            </w:r>
            <w:proofErr w:type="spellStart"/>
            <w:r>
              <w:t>מיכאל</w:t>
            </w:r>
            <w:proofErr w:type="spellEnd"/>
            <w:r>
              <w:t xml:space="preserve"> </w:t>
            </w:r>
            <w:proofErr w:type="spellStart"/>
            <w:r>
              <w:t>הרחום</w:t>
            </w:r>
            <w:proofErr w:type="spellEnd"/>
            <w:r>
              <w:t xml:space="preserve"> </w:t>
            </w:r>
            <w:proofErr w:type="spellStart"/>
            <w:r>
              <w:t>וארך</w:t>
            </w:r>
            <w:proofErr w:type="spellEnd"/>
            <w:r>
              <w:t xml:space="preserve"> </w:t>
            </w:r>
            <w:proofErr w:type="spellStart"/>
            <w:r>
              <w:t>אפים</w:t>
            </w:r>
            <w:proofErr w:type="spellEnd"/>
            <w:r>
              <w:t xml:space="preserve"> </w:t>
            </w:r>
            <w:proofErr w:type="spellStart"/>
            <w:r>
              <w:t>השני</w:t>
            </w:r>
            <w:proofErr w:type="spellEnd"/>
            <w:r>
              <w:t xml:space="preserve"> </w:t>
            </w:r>
            <w:proofErr w:type="spellStart"/>
            <w:r>
              <w:t>הממונה</w:t>
            </w:r>
            <w:proofErr w:type="spellEnd"/>
            <w:r>
              <w:t xml:space="preserve"> </w:t>
            </w:r>
            <w:proofErr w:type="spellStart"/>
            <w:r>
              <w:t>על</w:t>
            </w:r>
            <w:proofErr w:type="spellEnd"/>
            <w:r>
              <w:t xml:space="preserve"> </w:t>
            </w:r>
            <w:proofErr w:type="spellStart"/>
            <w:r>
              <w:t>כל</w:t>
            </w:r>
            <w:proofErr w:type="spellEnd"/>
            <w:r>
              <w:t xml:space="preserve"> </w:t>
            </w:r>
            <w:proofErr w:type="spellStart"/>
            <w:r>
              <w:t>מחלה</w:t>
            </w:r>
            <w:proofErr w:type="spellEnd"/>
            <w:r>
              <w:t xml:space="preserve"> </w:t>
            </w:r>
            <w:proofErr w:type="spellStart"/>
            <w:r>
              <w:t>ומכה</w:t>
            </w:r>
            <w:proofErr w:type="spellEnd"/>
            <w:r>
              <w:t xml:space="preserve"> </w:t>
            </w:r>
            <w:proofErr w:type="spellStart"/>
            <w:r>
              <w:t>של</w:t>
            </w:r>
            <w:proofErr w:type="spellEnd"/>
            <w:r>
              <w:t xml:space="preserve"> </w:t>
            </w:r>
            <w:proofErr w:type="spellStart"/>
            <w:r>
              <w:t>בני</w:t>
            </w:r>
            <w:proofErr w:type="spellEnd"/>
            <w:r>
              <w:t xml:space="preserve"> </w:t>
            </w:r>
            <w:proofErr w:type="spellStart"/>
            <w:r>
              <w:t>אדם</w:t>
            </w:r>
            <w:proofErr w:type="spellEnd"/>
            <w:r>
              <w:t xml:space="preserve"> </w:t>
            </w:r>
            <w:proofErr w:type="spellStart"/>
            <w:r>
              <w:t>הוא</w:t>
            </w:r>
            <w:proofErr w:type="spellEnd"/>
            <w:r>
              <w:t xml:space="preserve"> </w:t>
            </w:r>
            <w:proofErr w:type="spellStart"/>
            <w:r>
              <w:t>רפאל</w:t>
            </w:r>
            <w:proofErr w:type="spellEnd"/>
            <w:r>
              <w:t xml:space="preserve"> </w:t>
            </w:r>
            <w:proofErr w:type="spellStart"/>
            <w:r>
              <w:t>השלישי</w:t>
            </w:r>
            <w:proofErr w:type="spellEnd"/>
            <w:r>
              <w:t xml:space="preserve"> </w:t>
            </w:r>
            <w:proofErr w:type="spellStart"/>
            <w:r>
              <w:t>הממונה</w:t>
            </w:r>
            <w:proofErr w:type="spellEnd"/>
            <w:r>
              <w:t xml:space="preserve"> </w:t>
            </w:r>
            <w:proofErr w:type="spellStart"/>
            <w:r>
              <w:t>על</w:t>
            </w:r>
            <w:proofErr w:type="spellEnd"/>
            <w:r>
              <w:t xml:space="preserve"> </w:t>
            </w:r>
            <w:proofErr w:type="spellStart"/>
            <w:r>
              <w:t>כל</w:t>
            </w:r>
            <w:proofErr w:type="spellEnd"/>
            <w:r>
              <w:t xml:space="preserve"> </w:t>
            </w:r>
            <w:proofErr w:type="spellStart"/>
            <w:r>
              <w:t>הכוחות</w:t>
            </w:r>
            <w:proofErr w:type="spellEnd"/>
            <w:r>
              <w:t xml:space="preserve"> </w:t>
            </w:r>
            <w:proofErr w:type="spellStart"/>
            <w:r>
              <w:t>הוא</w:t>
            </w:r>
            <w:proofErr w:type="spellEnd"/>
            <w:r>
              <w:t xml:space="preserve"> </w:t>
            </w:r>
            <w:proofErr w:type="spellStart"/>
            <w:r>
              <w:t>גבריאל</w:t>
            </w:r>
            <w:proofErr w:type="spellEnd"/>
            <w:r>
              <w:t xml:space="preserve"> </w:t>
            </w:r>
            <w:proofErr w:type="spellStart"/>
            <w:r>
              <w:t>והרביעי</w:t>
            </w:r>
            <w:proofErr w:type="spellEnd"/>
            <w:r>
              <w:t xml:space="preserve"> </w:t>
            </w:r>
            <w:proofErr w:type="spellStart"/>
            <w:r>
              <w:t>הממונה</w:t>
            </w:r>
            <w:proofErr w:type="spellEnd"/>
            <w:r>
              <w:t xml:space="preserve"> </w:t>
            </w:r>
            <w:proofErr w:type="spellStart"/>
            <w:r>
              <w:t>על</w:t>
            </w:r>
            <w:proofErr w:type="spellEnd"/>
            <w:r>
              <w:t xml:space="preserve"> </w:t>
            </w:r>
            <w:proofErr w:type="spellStart"/>
            <w:r>
              <w:t>התשובה</w:t>
            </w:r>
            <w:proofErr w:type="spellEnd"/>
            <w:r>
              <w:t xml:space="preserve"> </w:t>
            </w:r>
            <w:proofErr w:type="spellStart"/>
            <w:r>
              <w:t>והתקווה</w:t>
            </w:r>
            <w:proofErr w:type="spellEnd"/>
            <w:r>
              <w:t xml:space="preserve"> </w:t>
            </w:r>
            <w:proofErr w:type="spellStart"/>
            <w:r>
              <w:t>של</w:t>
            </w:r>
            <w:proofErr w:type="spellEnd"/>
            <w:r>
              <w:t xml:space="preserve"> </w:t>
            </w:r>
            <w:proofErr w:type="spellStart"/>
            <w:r>
              <w:t>יורשי</w:t>
            </w:r>
            <w:proofErr w:type="spellEnd"/>
            <w:r>
              <w:t xml:space="preserve"> </w:t>
            </w:r>
            <w:proofErr w:type="spellStart"/>
            <w:r>
              <w:t>החיים</w:t>
            </w:r>
            <w:proofErr w:type="spellEnd"/>
            <w:r>
              <w:t xml:space="preserve"> </w:t>
            </w:r>
            <w:proofErr w:type="spellStart"/>
            <w:r>
              <w:t>הנצחיים</w:t>
            </w:r>
            <w:proofErr w:type="spellEnd"/>
            <w:r>
              <w:t xml:space="preserve"> </w:t>
            </w:r>
            <w:proofErr w:type="spellStart"/>
            <w:r>
              <w:t>הוא</w:t>
            </w:r>
            <w:proofErr w:type="spellEnd"/>
            <w:r>
              <w:t xml:space="preserve"> </w:t>
            </w:r>
            <w:proofErr w:type="spellStart"/>
            <w:r>
              <w:t>פנואל</w:t>
            </w:r>
            <w:proofErr w:type="spellEnd"/>
          </w:p>
        </w:tc>
      </w:tr>
      <w:tr w:rsidR="000506D0" w:rsidTr="00D66746">
        <w:tc>
          <w:tcPr>
            <w:tcW w:w="2880" w:type="dxa"/>
          </w:tcPr>
          <w:p w:rsidR="000506D0" w:rsidRDefault="00000000">
            <w:r>
              <w:t xml:space="preserve">40:10 And these are the four messengers of Yahuah </w:t>
            </w:r>
            <w:proofErr w:type="spellStart"/>
            <w:r>
              <w:t>Tseva’ot</w:t>
            </w:r>
            <w:proofErr w:type="spellEnd"/>
            <w:r>
              <w:t>, and the four voices I heard in those days.</w:t>
            </w:r>
          </w:p>
        </w:tc>
        <w:tc>
          <w:tcPr>
            <w:tcW w:w="2880" w:type="dxa"/>
          </w:tcPr>
          <w:p w:rsidR="000506D0" w:rsidRDefault="00000000">
            <w:proofErr w:type="spellStart"/>
            <w:r>
              <w:t>Ve-eleh</w:t>
            </w:r>
            <w:proofErr w:type="spellEnd"/>
            <w:r>
              <w:t xml:space="preserve"> hem </w:t>
            </w:r>
            <w:proofErr w:type="spellStart"/>
            <w:r>
              <w:t>arba’at</w:t>
            </w:r>
            <w:proofErr w:type="spellEnd"/>
            <w:r>
              <w:t xml:space="preserve"> </w:t>
            </w:r>
            <w:proofErr w:type="spellStart"/>
            <w:r>
              <w:t>malakhei</w:t>
            </w:r>
            <w:proofErr w:type="spellEnd"/>
            <w:r>
              <w:t xml:space="preserve"> Yahuah </w:t>
            </w:r>
            <w:proofErr w:type="spellStart"/>
            <w:r>
              <w:t>Tseva’ot</w:t>
            </w:r>
            <w:proofErr w:type="spellEnd"/>
            <w:r>
              <w:t xml:space="preserve">, </w:t>
            </w:r>
            <w:proofErr w:type="spellStart"/>
            <w:r>
              <w:t>ve-arba’at</w:t>
            </w:r>
            <w:proofErr w:type="spellEnd"/>
            <w:r>
              <w:t xml:space="preserve"> ha-</w:t>
            </w:r>
            <w:proofErr w:type="spellStart"/>
            <w:r>
              <w:t>kolot</w:t>
            </w:r>
            <w:proofErr w:type="spellEnd"/>
            <w:r>
              <w:t xml:space="preserve"> </w:t>
            </w:r>
            <w:proofErr w:type="spellStart"/>
            <w:r>
              <w:t>asher</w:t>
            </w:r>
            <w:proofErr w:type="spellEnd"/>
            <w:r>
              <w:t xml:space="preserve"> </w:t>
            </w:r>
            <w:proofErr w:type="spellStart"/>
            <w:r>
              <w:t>shamati</w:t>
            </w:r>
            <w:proofErr w:type="spellEnd"/>
            <w:r>
              <w:t xml:space="preserve"> </w:t>
            </w:r>
            <w:proofErr w:type="spellStart"/>
            <w:r>
              <w:t>ba-yamim</w:t>
            </w:r>
            <w:proofErr w:type="spellEnd"/>
            <w:r>
              <w:t xml:space="preserve"> ha-hem.</w:t>
            </w:r>
          </w:p>
        </w:tc>
        <w:tc>
          <w:tcPr>
            <w:tcW w:w="2880" w:type="dxa"/>
          </w:tcPr>
          <w:p w:rsidR="000506D0" w:rsidRDefault="00000000">
            <w:proofErr w:type="spellStart"/>
            <w:r>
              <w:t>ואלה</w:t>
            </w:r>
            <w:proofErr w:type="spellEnd"/>
            <w:r>
              <w:t xml:space="preserve"> </w:t>
            </w:r>
            <w:proofErr w:type="spellStart"/>
            <w:r>
              <w:t>הם</w:t>
            </w:r>
            <w:proofErr w:type="spellEnd"/>
            <w:r>
              <w:t xml:space="preserve"> </w:t>
            </w:r>
            <w:proofErr w:type="spellStart"/>
            <w:r>
              <w:t>ארבעת</w:t>
            </w:r>
            <w:proofErr w:type="spellEnd"/>
            <w:r>
              <w:t xml:space="preserve"> </w:t>
            </w:r>
            <w:proofErr w:type="spellStart"/>
            <w:r>
              <w:t>מלאכי</w:t>
            </w:r>
            <w:proofErr w:type="spellEnd"/>
            <w:r>
              <w:t xml:space="preserve"> </w:t>
            </w:r>
            <w:proofErr w:type="spellStart"/>
            <w:r>
              <w:t>יהוה</w:t>
            </w:r>
            <w:proofErr w:type="spellEnd"/>
            <w:r>
              <w:t xml:space="preserve"> </w:t>
            </w:r>
            <w:proofErr w:type="spellStart"/>
            <w:r>
              <w:t>צבאות</w:t>
            </w:r>
            <w:proofErr w:type="spellEnd"/>
            <w:r>
              <w:t xml:space="preserve"> </w:t>
            </w:r>
            <w:proofErr w:type="spellStart"/>
            <w:r>
              <w:t>וארבעת</w:t>
            </w:r>
            <w:proofErr w:type="spellEnd"/>
            <w:r>
              <w:t xml:space="preserve"> </w:t>
            </w:r>
            <w:proofErr w:type="spellStart"/>
            <w:r>
              <w:t>הקולות</w:t>
            </w:r>
            <w:proofErr w:type="spellEnd"/>
            <w:r>
              <w:t xml:space="preserve"> </w:t>
            </w:r>
            <w:proofErr w:type="spellStart"/>
            <w:r>
              <w:t>אשר</w:t>
            </w:r>
            <w:proofErr w:type="spellEnd"/>
            <w:r>
              <w:t xml:space="preserve"> </w:t>
            </w:r>
            <w:proofErr w:type="spellStart"/>
            <w:r>
              <w:t>שמעתי</w:t>
            </w:r>
            <w:proofErr w:type="spellEnd"/>
            <w:r>
              <w:t xml:space="preserve"> </w:t>
            </w:r>
            <w:proofErr w:type="spellStart"/>
            <w:r>
              <w:t>בימים</w:t>
            </w:r>
            <w:proofErr w:type="spellEnd"/>
            <w:r>
              <w:t xml:space="preserve"> </w:t>
            </w:r>
            <w:proofErr w:type="spellStart"/>
            <w:r>
              <w:t>ההם</w:t>
            </w:r>
            <w:proofErr w:type="spellEnd"/>
          </w:p>
        </w:tc>
      </w:tr>
    </w:tbl>
    <w:p w:rsidR="000506D0" w:rsidRDefault="00000000">
      <w:r>
        <w:br w:type="page"/>
      </w:r>
    </w:p>
    <w:p w:rsidR="000506D0" w:rsidRDefault="00000000">
      <w:pPr>
        <w:pStyle w:val="Title"/>
      </w:pPr>
      <w:r>
        <w:lastRenderedPageBreak/>
        <w:t>Chapter 41</w:t>
      </w:r>
    </w:p>
    <w:p w:rsidR="000506D0" w:rsidRDefault="00000000">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0506D0" w:rsidTr="00D66746">
        <w:tc>
          <w:tcPr>
            <w:tcW w:w="2880" w:type="dxa"/>
          </w:tcPr>
          <w:p w:rsidR="000506D0" w:rsidRDefault="00000000">
            <w:r>
              <w:t>Restored English</w:t>
            </w:r>
          </w:p>
        </w:tc>
        <w:tc>
          <w:tcPr>
            <w:tcW w:w="2880" w:type="dxa"/>
          </w:tcPr>
          <w:p w:rsidR="000506D0" w:rsidRDefault="00000000">
            <w:r>
              <w:t>Transliteration</w:t>
            </w:r>
          </w:p>
        </w:tc>
        <w:tc>
          <w:tcPr>
            <w:tcW w:w="2880" w:type="dxa"/>
          </w:tcPr>
          <w:p w:rsidR="000506D0" w:rsidRDefault="00000000">
            <w:r>
              <w:t>Hebrew / Source Structure</w:t>
            </w:r>
          </w:p>
        </w:tc>
      </w:tr>
      <w:tr w:rsidR="000506D0" w:rsidTr="00D66746">
        <w:tc>
          <w:tcPr>
            <w:tcW w:w="2880" w:type="dxa"/>
          </w:tcPr>
          <w:p w:rsidR="000506D0" w:rsidRDefault="00000000">
            <w:r>
              <w:t>41:1 And after that I saw all the secrets of the heavens, and how the reign is divided, and how the actions of men are weighed in the balance.</w:t>
            </w:r>
          </w:p>
        </w:tc>
        <w:tc>
          <w:tcPr>
            <w:tcW w:w="2880" w:type="dxa"/>
          </w:tcPr>
          <w:p w:rsidR="000506D0" w:rsidRDefault="00000000">
            <w:proofErr w:type="spellStart"/>
            <w:r>
              <w:t>Ve</w:t>
            </w:r>
            <w:proofErr w:type="spellEnd"/>
            <w:r>
              <w:t xml:space="preserve">-achar </w:t>
            </w:r>
            <w:proofErr w:type="spellStart"/>
            <w:r>
              <w:t>kach</w:t>
            </w:r>
            <w:proofErr w:type="spellEnd"/>
            <w:r>
              <w:t xml:space="preserve"> </w:t>
            </w:r>
            <w:proofErr w:type="spellStart"/>
            <w:r>
              <w:t>ra’iti</w:t>
            </w:r>
            <w:proofErr w:type="spellEnd"/>
            <w:r>
              <w:t xml:space="preserve"> et </w:t>
            </w:r>
            <w:proofErr w:type="spellStart"/>
            <w:r>
              <w:t>kol</w:t>
            </w:r>
            <w:proofErr w:type="spellEnd"/>
            <w:r>
              <w:t xml:space="preserve"> </w:t>
            </w:r>
            <w:proofErr w:type="spellStart"/>
            <w:r>
              <w:t>sodot</w:t>
            </w:r>
            <w:proofErr w:type="spellEnd"/>
            <w:r>
              <w:t xml:space="preserve"> ha-</w:t>
            </w:r>
            <w:proofErr w:type="spellStart"/>
            <w:r>
              <w:t>shamayim</w:t>
            </w:r>
            <w:proofErr w:type="spellEnd"/>
            <w:r>
              <w:t xml:space="preserve">, </w:t>
            </w:r>
            <w:proofErr w:type="spellStart"/>
            <w:r>
              <w:t>ve-eich</w:t>
            </w:r>
            <w:proofErr w:type="spellEnd"/>
            <w:r>
              <w:t xml:space="preserve"> ha-</w:t>
            </w:r>
            <w:proofErr w:type="spellStart"/>
            <w:r>
              <w:t>mamlakhah</w:t>
            </w:r>
            <w:proofErr w:type="spellEnd"/>
            <w:r>
              <w:t xml:space="preserve"> </w:t>
            </w:r>
            <w:proofErr w:type="spellStart"/>
            <w:r>
              <w:t>nechlekah</w:t>
            </w:r>
            <w:proofErr w:type="spellEnd"/>
            <w:r>
              <w:t xml:space="preserve">, </w:t>
            </w:r>
            <w:proofErr w:type="spellStart"/>
            <w:r>
              <w:t>ve-eich</w:t>
            </w:r>
            <w:proofErr w:type="spellEnd"/>
            <w:r>
              <w:t xml:space="preserve"> </w:t>
            </w:r>
            <w:proofErr w:type="spellStart"/>
            <w:r>
              <w:t>ma’asei</w:t>
            </w:r>
            <w:proofErr w:type="spellEnd"/>
            <w:r>
              <w:t xml:space="preserve"> ha-</w:t>
            </w:r>
            <w:proofErr w:type="spellStart"/>
            <w:r>
              <w:t>enoshim</w:t>
            </w:r>
            <w:proofErr w:type="spellEnd"/>
            <w:r>
              <w:t xml:space="preserve"> </w:t>
            </w:r>
            <w:proofErr w:type="spellStart"/>
            <w:r>
              <w:t>nimdadim</w:t>
            </w:r>
            <w:proofErr w:type="spellEnd"/>
            <w:r>
              <w:t xml:space="preserve"> </w:t>
            </w:r>
            <w:proofErr w:type="spellStart"/>
            <w:r>
              <w:t>ba-mo’znayim</w:t>
            </w:r>
            <w:proofErr w:type="spellEnd"/>
            <w:r>
              <w:t>.</w:t>
            </w:r>
          </w:p>
        </w:tc>
        <w:tc>
          <w:tcPr>
            <w:tcW w:w="2880" w:type="dxa"/>
          </w:tcPr>
          <w:p w:rsidR="000506D0" w:rsidRDefault="00000000">
            <w:proofErr w:type="spellStart"/>
            <w:r>
              <w:t>ואחר</w:t>
            </w:r>
            <w:proofErr w:type="spellEnd"/>
            <w:r>
              <w:t xml:space="preserve"> </w:t>
            </w:r>
            <w:proofErr w:type="spellStart"/>
            <w:r>
              <w:t>כך</w:t>
            </w:r>
            <w:proofErr w:type="spellEnd"/>
            <w:r>
              <w:t xml:space="preserve"> </w:t>
            </w:r>
            <w:proofErr w:type="spellStart"/>
            <w:r>
              <w:t>ראיתי</w:t>
            </w:r>
            <w:proofErr w:type="spellEnd"/>
            <w:r>
              <w:t xml:space="preserve"> </w:t>
            </w:r>
            <w:proofErr w:type="spellStart"/>
            <w:r>
              <w:t>את</w:t>
            </w:r>
            <w:proofErr w:type="spellEnd"/>
            <w:r>
              <w:t xml:space="preserve"> </w:t>
            </w:r>
            <w:proofErr w:type="spellStart"/>
            <w:r>
              <w:t>כל</w:t>
            </w:r>
            <w:proofErr w:type="spellEnd"/>
            <w:r>
              <w:t xml:space="preserve"> </w:t>
            </w:r>
            <w:proofErr w:type="spellStart"/>
            <w:r>
              <w:t>סודות</w:t>
            </w:r>
            <w:proofErr w:type="spellEnd"/>
            <w:r>
              <w:t xml:space="preserve"> </w:t>
            </w:r>
            <w:proofErr w:type="spellStart"/>
            <w:r>
              <w:t>השמים</w:t>
            </w:r>
            <w:proofErr w:type="spellEnd"/>
            <w:r>
              <w:t xml:space="preserve"> </w:t>
            </w:r>
            <w:proofErr w:type="spellStart"/>
            <w:r>
              <w:t>ואיך</w:t>
            </w:r>
            <w:proofErr w:type="spellEnd"/>
            <w:r>
              <w:t xml:space="preserve"> </w:t>
            </w:r>
            <w:proofErr w:type="spellStart"/>
            <w:r>
              <w:t>הממלכה</w:t>
            </w:r>
            <w:proofErr w:type="spellEnd"/>
            <w:r>
              <w:t xml:space="preserve"> </w:t>
            </w:r>
            <w:proofErr w:type="spellStart"/>
            <w:r>
              <w:t>נחלקה</w:t>
            </w:r>
            <w:proofErr w:type="spellEnd"/>
            <w:r>
              <w:t xml:space="preserve"> </w:t>
            </w:r>
            <w:proofErr w:type="spellStart"/>
            <w:r>
              <w:t>ואיך</w:t>
            </w:r>
            <w:proofErr w:type="spellEnd"/>
            <w:r>
              <w:t xml:space="preserve"> </w:t>
            </w:r>
            <w:proofErr w:type="spellStart"/>
            <w:r>
              <w:t>מעשי</w:t>
            </w:r>
            <w:proofErr w:type="spellEnd"/>
            <w:r>
              <w:t xml:space="preserve"> </w:t>
            </w:r>
            <w:proofErr w:type="spellStart"/>
            <w:r>
              <w:t>האנושים</w:t>
            </w:r>
            <w:proofErr w:type="spellEnd"/>
            <w:r>
              <w:t xml:space="preserve"> </w:t>
            </w:r>
            <w:proofErr w:type="spellStart"/>
            <w:r>
              <w:t>נמדדים</w:t>
            </w:r>
            <w:proofErr w:type="spellEnd"/>
            <w:r>
              <w:t xml:space="preserve"> </w:t>
            </w:r>
            <w:proofErr w:type="spellStart"/>
            <w:r>
              <w:t>במאזניים</w:t>
            </w:r>
            <w:proofErr w:type="spellEnd"/>
          </w:p>
        </w:tc>
      </w:tr>
      <w:tr w:rsidR="000506D0" w:rsidTr="00D66746">
        <w:tc>
          <w:tcPr>
            <w:tcW w:w="2880" w:type="dxa"/>
          </w:tcPr>
          <w:p w:rsidR="000506D0" w:rsidRDefault="00000000">
            <w:r>
              <w:t xml:space="preserve">41:2 And there I saw the dwelling of the elect and the dwelling of the set-apart ones, and my eyes saw all the sinners being driven from there who deny the Name of Yahuah </w:t>
            </w:r>
            <w:proofErr w:type="spellStart"/>
            <w:r>
              <w:t>Tseva’ot</w:t>
            </w:r>
            <w:proofErr w:type="spellEnd"/>
            <w:r>
              <w:t xml:space="preserve"> and who are being dragged off, and they could not stand because of the punishment which proceeds from Yahuah </w:t>
            </w:r>
            <w:proofErr w:type="spellStart"/>
            <w:r>
              <w:t>Tseva’ot</w:t>
            </w:r>
            <w:proofErr w:type="spellEnd"/>
            <w:r>
              <w:t>.</w:t>
            </w:r>
          </w:p>
        </w:tc>
        <w:tc>
          <w:tcPr>
            <w:tcW w:w="2880" w:type="dxa"/>
          </w:tcPr>
          <w:p w:rsidR="000506D0" w:rsidRDefault="00000000">
            <w:proofErr w:type="spellStart"/>
            <w:r>
              <w:t>Ve</w:t>
            </w:r>
            <w:proofErr w:type="spellEnd"/>
            <w:r>
              <w:t xml:space="preserve">-sham </w:t>
            </w:r>
            <w:proofErr w:type="spellStart"/>
            <w:r>
              <w:t>ra’iti</w:t>
            </w:r>
            <w:proofErr w:type="spellEnd"/>
            <w:r>
              <w:t xml:space="preserve"> et </w:t>
            </w:r>
            <w:proofErr w:type="spellStart"/>
            <w:r>
              <w:t>mishkenot</w:t>
            </w:r>
            <w:proofErr w:type="spellEnd"/>
            <w:r>
              <w:t xml:space="preserve"> ha-</w:t>
            </w:r>
            <w:proofErr w:type="spellStart"/>
            <w:r>
              <w:t>bechirim</w:t>
            </w:r>
            <w:proofErr w:type="spellEnd"/>
            <w:r>
              <w:t xml:space="preserve"> </w:t>
            </w:r>
            <w:proofErr w:type="spellStart"/>
            <w:r>
              <w:t>ve-mishkenot</w:t>
            </w:r>
            <w:proofErr w:type="spellEnd"/>
            <w:r>
              <w:t xml:space="preserve"> ha-</w:t>
            </w:r>
            <w:proofErr w:type="spellStart"/>
            <w:r>
              <w:t>qedoshim</w:t>
            </w:r>
            <w:proofErr w:type="spellEnd"/>
            <w:r>
              <w:t xml:space="preserve">, </w:t>
            </w:r>
            <w:proofErr w:type="spellStart"/>
            <w:r>
              <w:t>ve-einai</w:t>
            </w:r>
            <w:proofErr w:type="spellEnd"/>
            <w:r>
              <w:t xml:space="preserve"> </w:t>
            </w:r>
            <w:proofErr w:type="spellStart"/>
            <w:r>
              <w:t>ra’u</w:t>
            </w:r>
            <w:proofErr w:type="spellEnd"/>
            <w:r>
              <w:t xml:space="preserve"> et </w:t>
            </w:r>
            <w:proofErr w:type="spellStart"/>
            <w:r>
              <w:t>kol</w:t>
            </w:r>
            <w:proofErr w:type="spellEnd"/>
            <w:r>
              <w:t xml:space="preserve"> ha-</w:t>
            </w:r>
            <w:proofErr w:type="spellStart"/>
            <w:r>
              <w:t>chot’im</w:t>
            </w:r>
            <w:proofErr w:type="spellEnd"/>
            <w:r>
              <w:t xml:space="preserve"> ha-</w:t>
            </w:r>
            <w:proofErr w:type="spellStart"/>
            <w:r>
              <w:t>nidachim</w:t>
            </w:r>
            <w:proofErr w:type="spellEnd"/>
            <w:r>
              <w:t xml:space="preserve"> </w:t>
            </w:r>
            <w:proofErr w:type="spellStart"/>
            <w:r>
              <w:t>misham</w:t>
            </w:r>
            <w:proofErr w:type="spellEnd"/>
            <w:r>
              <w:t>, ha-</w:t>
            </w:r>
            <w:proofErr w:type="spellStart"/>
            <w:r>
              <w:t>kochshim</w:t>
            </w:r>
            <w:proofErr w:type="spellEnd"/>
            <w:r>
              <w:t xml:space="preserve"> be-Shem Yahuah </w:t>
            </w:r>
            <w:proofErr w:type="spellStart"/>
            <w:r>
              <w:t>Tseva’ot</w:t>
            </w:r>
            <w:proofErr w:type="spellEnd"/>
            <w:r>
              <w:t xml:space="preserve">, </w:t>
            </w:r>
            <w:proofErr w:type="spellStart"/>
            <w:r>
              <w:t>ve-nigrarim</w:t>
            </w:r>
            <w:proofErr w:type="spellEnd"/>
            <w:r>
              <w:t xml:space="preserve"> </w:t>
            </w:r>
            <w:proofErr w:type="spellStart"/>
            <w:r>
              <w:t>heim</w:t>
            </w:r>
            <w:proofErr w:type="spellEnd"/>
            <w:r>
              <w:t xml:space="preserve">, </w:t>
            </w:r>
            <w:proofErr w:type="spellStart"/>
            <w:r>
              <w:t>ve-einam</w:t>
            </w:r>
            <w:proofErr w:type="spellEnd"/>
            <w:r>
              <w:t xml:space="preserve"> </w:t>
            </w:r>
            <w:proofErr w:type="spellStart"/>
            <w:r>
              <w:t>yacholim</w:t>
            </w:r>
            <w:proofErr w:type="spellEnd"/>
            <w:r>
              <w:t xml:space="preserve"> </w:t>
            </w:r>
            <w:proofErr w:type="spellStart"/>
            <w:r>
              <w:t>la’amod</w:t>
            </w:r>
            <w:proofErr w:type="spellEnd"/>
            <w:r>
              <w:t xml:space="preserve"> </w:t>
            </w:r>
            <w:proofErr w:type="spellStart"/>
            <w:r>
              <w:t>mipnei</w:t>
            </w:r>
            <w:proofErr w:type="spellEnd"/>
            <w:r>
              <w:t xml:space="preserve"> ha-</w:t>
            </w:r>
            <w:proofErr w:type="spellStart"/>
            <w:r>
              <w:t>onesh</w:t>
            </w:r>
            <w:proofErr w:type="spellEnd"/>
            <w:r>
              <w:t xml:space="preserve"> ha-</w:t>
            </w:r>
            <w:proofErr w:type="spellStart"/>
            <w:r>
              <w:t>yotze</w:t>
            </w:r>
            <w:proofErr w:type="spellEnd"/>
            <w:r>
              <w:t xml:space="preserve"> mi-</w:t>
            </w:r>
            <w:proofErr w:type="spellStart"/>
            <w:r>
              <w:t>lifnei</w:t>
            </w:r>
            <w:proofErr w:type="spellEnd"/>
            <w:r>
              <w:t xml:space="preserve"> Yahuah </w:t>
            </w:r>
            <w:proofErr w:type="spellStart"/>
            <w:r>
              <w:t>Tseva’ot</w:t>
            </w:r>
            <w:proofErr w:type="spellEnd"/>
            <w:r>
              <w:t>.</w:t>
            </w:r>
          </w:p>
        </w:tc>
        <w:tc>
          <w:tcPr>
            <w:tcW w:w="2880" w:type="dxa"/>
          </w:tcPr>
          <w:p w:rsidR="000506D0" w:rsidRDefault="00000000">
            <w:proofErr w:type="spellStart"/>
            <w:r>
              <w:t>ושם</w:t>
            </w:r>
            <w:proofErr w:type="spellEnd"/>
            <w:r>
              <w:t xml:space="preserve"> </w:t>
            </w:r>
            <w:proofErr w:type="spellStart"/>
            <w:r>
              <w:t>ראיתי</w:t>
            </w:r>
            <w:proofErr w:type="spellEnd"/>
            <w:r>
              <w:t xml:space="preserve"> </w:t>
            </w:r>
            <w:proofErr w:type="spellStart"/>
            <w:r>
              <w:t>את</w:t>
            </w:r>
            <w:proofErr w:type="spellEnd"/>
            <w:r>
              <w:t xml:space="preserve"> </w:t>
            </w:r>
            <w:proofErr w:type="spellStart"/>
            <w:r>
              <w:t>משכנות</w:t>
            </w:r>
            <w:proofErr w:type="spellEnd"/>
            <w:r>
              <w:t xml:space="preserve"> </w:t>
            </w:r>
            <w:proofErr w:type="spellStart"/>
            <w:r>
              <w:t>הבחירים</w:t>
            </w:r>
            <w:proofErr w:type="spellEnd"/>
            <w:r>
              <w:t xml:space="preserve"> </w:t>
            </w:r>
            <w:proofErr w:type="spellStart"/>
            <w:r>
              <w:t>ומשכנות</w:t>
            </w:r>
            <w:proofErr w:type="spellEnd"/>
            <w:r>
              <w:t xml:space="preserve"> </w:t>
            </w:r>
            <w:proofErr w:type="spellStart"/>
            <w:r>
              <w:t>הקדושים</w:t>
            </w:r>
            <w:proofErr w:type="spellEnd"/>
            <w:r>
              <w:t xml:space="preserve"> </w:t>
            </w:r>
            <w:proofErr w:type="spellStart"/>
            <w:r>
              <w:t>ועיני</w:t>
            </w:r>
            <w:proofErr w:type="spellEnd"/>
            <w:r>
              <w:t xml:space="preserve"> </w:t>
            </w:r>
            <w:proofErr w:type="spellStart"/>
            <w:r>
              <w:t>ראו</w:t>
            </w:r>
            <w:proofErr w:type="spellEnd"/>
            <w:r>
              <w:t xml:space="preserve"> </w:t>
            </w:r>
            <w:proofErr w:type="spellStart"/>
            <w:r>
              <w:t>את</w:t>
            </w:r>
            <w:proofErr w:type="spellEnd"/>
            <w:r>
              <w:t xml:space="preserve"> </w:t>
            </w:r>
            <w:proofErr w:type="spellStart"/>
            <w:r>
              <w:t>כל</w:t>
            </w:r>
            <w:proofErr w:type="spellEnd"/>
            <w:r>
              <w:t xml:space="preserve"> </w:t>
            </w:r>
            <w:proofErr w:type="spellStart"/>
            <w:r>
              <w:t>החוטאים</w:t>
            </w:r>
            <w:proofErr w:type="spellEnd"/>
            <w:r>
              <w:t xml:space="preserve"> </w:t>
            </w:r>
            <w:proofErr w:type="spellStart"/>
            <w:r>
              <w:t>הנדחים</w:t>
            </w:r>
            <w:proofErr w:type="spellEnd"/>
            <w:r>
              <w:t xml:space="preserve"> </w:t>
            </w:r>
            <w:proofErr w:type="spellStart"/>
            <w:r>
              <w:t>משם</w:t>
            </w:r>
            <w:proofErr w:type="spellEnd"/>
            <w:r>
              <w:t xml:space="preserve"> </w:t>
            </w:r>
            <w:proofErr w:type="spellStart"/>
            <w:r>
              <w:t>הכופרים</w:t>
            </w:r>
            <w:proofErr w:type="spellEnd"/>
            <w:r>
              <w:t xml:space="preserve"> </w:t>
            </w:r>
            <w:proofErr w:type="spellStart"/>
            <w:r>
              <w:t>בשם</w:t>
            </w:r>
            <w:proofErr w:type="spellEnd"/>
            <w:r>
              <w:t xml:space="preserve"> </w:t>
            </w:r>
            <w:proofErr w:type="spellStart"/>
            <w:r>
              <w:t>יהוה</w:t>
            </w:r>
            <w:proofErr w:type="spellEnd"/>
            <w:r>
              <w:t xml:space="preserve"> </w:t>
            </w:r>
            <w:proofErr w:type="spellStart"/>
            <w:r>
              <w:t>צבאות</w:t>
            </w:r>
            <w:proofErr w:type="spellEnd"/>
            <w:r>
              <w:t xml:space="preserve"> </w:t>
            </w:r>
            <w:proofErr w:type="spellStart"/>
            <w:r>
              <w:t>ונגררים</w:t>
            </w:r>
            <w:proofErr w:type="spellEnd"/>
            <w:r>
              <w:t xml:space="preserve"> </w:t>
            </w:r>
            <w:proofErr w:type="spellStart"/>
            <w:r>
              <w:t>הם</w:t>
            </w:r>
            <w:proofErr w:type="spellEnd"/>
            <w:r>
              <w:t xml:space="preserve"> </w:t>
            </w:r>
            <w:proofErr w:type="spellStart"/>
            <w:r>
              <w:t>ואינם</w:t>
            </w:r>
            <w:proofErr w:type="spellEnd"/>
            <w:r>
              <w:t xml:space="preserve"> </w:t>
            </w:r>
            <w:proofErr w:type="spellStart"/>
            <w:r>
              <w:t>יכולים</w:t>
            </w:r>
            <w:proofErr w:type="spellEnd"/>
            <w:r>
              <w:t xml:space="preserve"> </w:t>
            </w:r>
            <w:proofErr w:type="spellStart"/>
            <w:r>
              <w:t>לעמוד</w:t>
            </w:r>
            <w:proofErr w:type="spellEnd"/>
            <w:r>
              <w:t xml:space="preserve"> </w:t>
            </w:r>
            <w:proofErr w:type="spellStart"/>
            <w:r>
              <w:t>מפני</w:t>
            </w:r>
            <w:proofErr w:type="spellEnd"/>
            <w:r>
              <w:t xml:space="preserve"> </w:t>
            </w:r>
            <w:proofErr w:type="spellStart"/>
            <w:r>
              <w:t>העונש</w:t>
            </w:r>
            <w:proofErr w:type="spellEnd"/>
            <w:r>
              <w:t xml:space="preserve"> </w:t>
            </w:r>
            <w:proofErr w:type="spellStart"/>
            <w:r>
              <w:t>היוצא</w:t>
            </w:r>
            <w:proofErr w:type="spellEnd"/>
            <w:r>
              <w:t xml:space="preserve"> </w:t>
            </w:r>
            <w:proofErr w:type="spellStart"/>
            <w:r>
              <w:t>מלפני</w:t>
            </w:r>
            <w:proofErr w:type="spellEnd"/>
            <w:r>
              <w:t xml:space="preserve"> </w:t>
            </w:r>
            <w:proofErr w:type="spellStart"/>
            <w:r>
              <w:t>יהוה</w:t>
            </w:r>
            <w:proofErr w:type="spellEnd"/>
            <w:r>
              <w:t xml:space="preserve"> </w:t>
            </w:r>
            <w:proofErr w:type="spellStart"/>
            <w:r>
              <w:t>צבאות</w:t>
            </w:r>
            <w:proofErr w:type="spellEnd"/>
          </w:p>
        </w:tc>
      </w:tr>
      <w:tr w:rsidR="000506D0" w:rsidTr="00D66746">
        <w:tc>
          <w:tcPr>
            <w:tcW w:w="2880" w:type="dxa"/>
          </w:tcPr>
          <w:p w:rsidR="000506D0" w:rsidRDefault="00000000">
            <w:r>
              <w:t xml:space="preserve">41:3 And my eyes saw the secrets of the lightning and of the thunder, and the secrets of the winds, how they are divided to blow over the earth and the secret of the clouds and dew, and where they come from in that place and how from </w:t>
            </w:r>
            <w:proofErr w:type="gramStart"/>
            <w:r>
              <w:t>there</w:t>
            </w:r>
            <w:proofErr w:type="gramEnd"/>
            <w:r>
              <w:t xml:space="preserve"> they saturate the dust of the earth.</w:t>
            </w:r>
          </w:p>
        </w:tc>
        <w:tc>
          <w:tcPr>
            <w:tcW w:w="2880" w:type="dxa"/>
          </w:tcPr>
          <w:p w:rsidR="000506D0" w:rsidRDefault="00000000">
            <w:proofErr w:type="spellStart"/>
            <w:r>
              <w:t>Ve-einai</w:t>
            </w:r>
            <w:proofErr w:type="spellEnd"/>
            <w:r>
              <w:t xml:space="preserve"> </w:t>
            </w:r>
            <w:proofErr w:type="spellStart"/>
            <w:r>
              <w:t>ra’u</w:t>
            </w:r>
            <w:proofErr w:type="spellEnd"/>
            <w:r>
              <w:t xml:space="preserve"> et </w:t>
            </w:r>
            <w:proofErr w:type="spellStart"/>
            <w:r>
              <w:t>sodot</w:t>
            </w:r>
            <w:proofErr w:type="spellEnd"/>
            <w:r>
              <w:t xml:space="preserve"> ha-</w:t>
            </w:r>
            <w:proofErr w:type="spellStart"/>
            <w:r>
              <w:t>barakim</w:t>
            </w:r>
            <w:proofErr w:type="spellEnd"/>
            <w:r>
              <w:t xml:space="preserve"> </w:t>
            </w:r>
            <w:proofErr w:type="spellStart"/>
            <w:r>
              <w:t>ve</w:t>
            </w:r>
            <w:proofErr w:type="spellEnd"/>
            <w:r>
              <w:t>-ha-</w:t>
            </w:r>
            <w:proofErr w:type="spellStart"/>
            <w:r>
              <w:t>ra’amim</w:t>
            </w:r>
            <w:proofErr w:type="spellEnd"/>
            <w:r>
              <w:t xml:space="preserve">, </w:t>
            </w:r>
            <w:proofErr w:type="spellStart"/>
            <w:r>
              <w:t>ve</w:t>
            </w:r>
            <w:proofErr w:type="spellEnd"/>
            <w:r>
              <w:t>-sod ha-</w:t>
            </w:r>
            <w:proofErr w:type="spellStart"/>
            <w:r>
              <w:t>ruchot</w:t>
            </w:r>
            <w:proofErr w:type="spellEnd"/>
            <w:r>
              <w:t xml:space="preserve">, </w:t>
            </w:r>
            <w:proofErr w:type="spellStart"/>
            <w:r>
              <w:t>eich</w:t>
            </w:r>
            <w:proofErr w:type="spellEnd"/>
            <w:r>
              <w:t xml:space="preserve"> hem </w:t>
            </w:r>
            <w:proofErr w:type="spellStart"/>
            <w:r>
              <w:t>nechlakim</w:t>
            </w:r>
            <w:proofErr w:type="spellEnd"/>
            <w:r>
              <w:t xml:space="preserve"> le-</w:t>
            </w:r>
            <w:proofErr w:type="spellStart"/>
            <w:r>
              <w:t>hashiv</w:t>
            </w:r>
            <w:proofErr w:type="spellEnd"/>
            <w:r>
              <w:t xml:space="preserve"> al ha-</w:t>
            </w:r>
            <w:proofErr w:type="spellStart"/>
            <w:r>
              <w:t>aretz</w:t>
            </w:r>
            <w:proofErr w:type="spellEnd"/>
            <w:r>
              <w:t xml:space="preserve">, </w:t>
            </w:r>
            <w:proofErr w:type="spellStart"/>
            <w:r>
              <w:t>ve</w:t>
            </w:r>
            <w:proofErr w:type="spellEnd"/>
            <w:r>
              <w:t>-sod ha</w:t>
            </w:r>
            <w:proofErr w:type="gramStart"/>
            <w:r>
              <w:t>-‘</w:t>
            </w:r>
            <w:proofErr w:type="spellStart"/>
            <w:proofErr w:type="gramEnd"/>
            <w:r>
              <w:t>anan</w:t>
            </w:r>
            <w:proofErr w:type="spellEnd"/>
            <w:r>
              <w:t xml:space="preserve"> </w:t>
            </w:r>
            <w:proofErr w:type="spellStart"/>
            <w:r>
              <w:t>ve</w:t>
            </w:r>
            <w:proofErr w:type="spellEnd"/>
            <w:r>
              <w:t>-ha-</w:t>
            </w:r>
            <w:proofErr w:type="spellStart"/>
            <w:r>
              <w:t>tal</w:t>
            </w:r>
            <w:proofErr w:type="spellEnd"/>
            <w:r>
              <w:t>, u-</w:t>
            </w:r>
            <w:proofErr w:type="spellStart"/>
            <w:r>
              <w:t>me’ayin</w:t>
            </w:r>
            <w:proofErr w:type="spellEnd"/>
            <w:r>
              <w:t xml:space="preserve"> </w:t>
            </w:r>
            <w:proofErr w:type="spellStart"/>
            <w:r>
              <w:t>heim</w:t>
            </w:r>
            <w:proofErr w:type="spellEnd"/>
            <w:r>
              <w:t xml:space="preserve"> </w:t>
            </w:r>
            <w:proofErr w:type="spellStart"/>
            <w:r>
              <w:t>yotzim</w:t>
            </w:r>
            <w:proofErr w:type="spellEnd"/>
            <w:r>
              <w:t xml:space="preserve"> me-ha-</w:t>
            </w:r>
            <w:proofErr w:type="spellStart"/>
            <w:r>
              <w:t>makom</w:t>
            </w:r>
            <w:proofErr w:type="spellEnd"/>
            <w:r>
              <w:t xml:space="preserve"> ha-hu, </w:t>
            </w:r>
            <w:proofErr w:type="spellStart"/>
            <w:r>
              <w:t>ve-eich</w:t>
            </w:r>
            <w:proofErr w:type="spellEnd"/>
            <w:r>
              <w:t xml:space="preserve"> </w:t>
            </w:r>
            <w:proofErr w:type="spellStart"/>
            <w:r>
              <w:t>misham</w:t>
            </w:r>
            <w:proofErr w:type="spellEnd"/>
            <w:r>
              <w:t xml:space="preserve"> hem </w:t>
            </w:r>
            <w:proofErr w:type="spellStart"/>
            <w:r>
              <w:t>mashqim</w:t>
            </w:r>
            <w:proofErr w:type="spellEnd"/>
            <w:r>
              <w:t xml:space="preserve"> et afar ha-</w:t>
            </w:r>
            <w:proofErr w:type="spellStart"/>
            <w:r>
              <w:t>adamah</w:t>
            </w:r>
            <w:proofErr w:type="spellEnd"/>
            <w:r>
              <w:t>.</w:t>
            </w:r>
          </w:p>
        </w:tc>
        <w:tc>
          <w:tcPr>
            <w:tcW w:w="2880" w:type="dxa"/>
          </w:tcPr>
          <w:p w:rsidR="000506D0" w:rsidRDefault="00000000">
            <w:proofErr w:type="spellStart"/>
            <w:r>
              <w:t>ועיני</w:t>
            </w:r>
            <w:proofErr w:type="spellEnd"/>
            <w:r>
              <w:t xml:space="preserve"> </w:t>
            </w:r>
            <w:proofErr w:type="spellStart"/>
            <w:r>
              <w:t>ראו</w:t>
            </w:r>
            <w:proofErr w:type="spellEnd"/>
            <w:r>
              <w:t xml:space="preserve"> </w:t>
            </w:r>
            <w:proofErr w:type="spellStart"/>
            <w:r>
              <w:t>את</w:t>
            </w:r>
            <w:proofErr w:type="spellEnd"/>
            <w:r>
              <w:t xml:space="preserve"> </w:t>
            </w:r>
            <w:proofErr w:type="spellStart"/>
            <w:r>
              <w:t>סודות</w:t>
            </w:r>
            <w:proofErr w:type="spellEnd"/>
            <w:r>
              <w:t xml:space="preserve"> </w:t>
            </w:r>
            <w:proofErr w:type="spellStart"/>
            <w:r>
              <w:t>הברקים</w:t>
            </w:r>
            <w:proofErr w:type="spellEnd"/>
            <w:r>
              <w:t xml:space="preserve"> </w:t>
            </w:r>
            <w:proofErr w:type="spellStart"/>
            <w:r>
              <w:t>והרעמים</w:t>
            </w:r>
            <w:proofErr w:type="spellEnd"/>
            <w:r>
              <w:t xml:space="preserve"> </w:t>
            </w:r>
            <w:proofErr w:type="spellStart"/>
            <w:r>
              <w:t>וסוד</w:t>
            </w:r>
            <w:proofErr w:type="spellEnd"/>
            <w:r>
              <w:t xml:space="preserve"> </w:t>
            </w:r>
            <w:proofErr w:type="spellStart"/>
            <w:r>
              <w:t>הרוחות</w:t>
            </w:r>
            <w:proofErr w:type="spellEnd"/>
            <w:r>
              <w:t xml:space="preserve"> </w:t>
            </w:r>
            <w:proofErr w:type="spellStart"/>
            <w:r>
              <w:t>איך</w:t>
            </w:r>
            <w:proofErr w:type="spellEnd"/>
            <w:r>
              <w:t xml:space="preserve"> </w:t>
            </w:r>
            <w:proofErr w:type="spellStart"/>
            <w:r>
              <w:t>הם</w:t>
            </w:r>
            <w:proofErr w:type="spellEnd"/>
            <w:r>
              <w:t xml:space="preserve"> </w:t>
            </w:r>
            <w:proofErr w:type="spellStart"/>
            <w:r>
              <w:t>נחלקים</w:t>
            </w:r>
            <w:proofErr w:type="spellEnd"/>
            <w:r>
              <w:t xml:space="preserve"> </w:t>
            </w:r>
            <w:proofErr w:type="spellStart"/>
            <w:r>
              <w:t>להשיב</w:t>
            </w:r>
            <w:proofErr w:type="spellEnd"/>
            <w:r>
              <w:t xml:space="preserve"> </w:t>
            </w:r>
            <w:proofErr w:type="spellStart"/>
            <w:r>
              <w:t>על</w:t>
            </w:r>
            <w:proofErr w:type="spellEnd"/>
            <w:r>
              <w:t xml:space="preserve"> </w:t>
            </w:r>
            <w:proofErr w:type="spellStart"/>
            <w:r>
              <w:t>הארץ</w:t>
            </w:r>
            <w:proofErr w:type="spellEnd"/>
            <w:r>
              <w:t xml:space="preserve"> </w:t>
            </w:r>
            <w:proofErr w:type="spellStart"/>
            <w:r>
              <w:t>וסוד</w:t>
            </w:r>
            <w:proofErr w:type="spellEnd"/>
            <w:r>
              <w:t xml:space="preserve"> </w:t>
            </w:r>
            <w:proofErr w:type="spellStart"/>
            <w:r>
              <w:t>הענן</w:t>
            </w:r>
            <w:proofErr w:type="spellEnd"/>
            <w:r>
              <w:t xml:space="preserve"> </w:t>
            </w:r>
            <w:proofErr w:type="spellStart"/>
            <w:r>
              <w:t>והטל</w:t>
            </w:r>
            <w:proofErr w:type="spellEnd"/>
            <w:r>
              <w:t xml:space="preserve"> </w:t>
            </w:r>
            <w:proofErr w:type="spellStart"/>
            <w:r>
              <w:t>ומאין</w:t>
            </w:r>
            <w:proofErr w:type="spellEnd"/>
            <w:r>
              <w:t xml:space="preserve"> </w:t>
            </w:r>
            <w:proofErr w:type="spellStart"/>
            <w:r>
              <w:t>הם</w:t>
            </w:r>
            <w:proofErr w:type="spellEnd"/>
            <w:r>
              <w:t xml:space="preserve"> </w:t>
            </w:r>
            <w:proofErr w:type="spellStart"/>
            <w:r>
              <w:t>יוצאים</w:t>
            </w:r>
            <w:proofErr w:type="spellEnd"/>
            <w:r>
              <w:t xml:space="preserve"> </w:t>
            </w:r>
            <w:proofErr w:type="spellStart"/>
            <w:r>
              <w:t>מהמקום</w:t>
            </w:r>
            <w:proofErr w:type="spellEnd"/>
            <w:r>
              <w:t xml:space="preserve"> </w:t>
            </w:r>
            <w:proofErr w:type="spellStart"/>
            <w:r>
              <w:t>ההוא</w:t>
            </w:r>
            <w:proofErr w:type="spellEnd"/>
            <w:r>
              <w:t xml:space="preserve"> </w:t>
            </w:r>
            <w:proofErr w:type="spellStart"/>
            <w:r>
              <w:t>ואיך</w:t>
            </w:r>
            <w:proofErr w:type="spellEnd"/>
            <w:r>
              <w:t xml:space="preserve"> </w:t>
            </w:r>
            <w:proofErr w:type="spellStart"/>
            <w:r>
              <w:t>משם</w:t>
            </w:r>
            <w:proofErr w:type="spellEnd"/>
            <w:r>
              <w:t xml:space="preserve"> </w:t>
            </w:r>
            <w:proofErr w:type="spellStart"/>
            <w:r>
              <w:t>הם</w:t>
            </w:r>
            <w:proofErr w:type="spellEnd"/>
            <w:r>
              <w:t xml:space="preserve"> </w:t>
            </w:r>
            <w:proofErr w:type="spellStart"/>
            <w:r>
              <w:t>משקים</w:t>
            </w:r>
            <w:proofErr w:type="spellEnd"/>
            <w:r>
              <w:t xml:space="preserve"> </w:t>
            </w:r>
            <w:proofErr w:type="spellStart"/>
            <w:r>
              <w:t>את</w:t>
            </w:r>
            <w:proofErr w:type="spellEnd"/>
            <w:r>
              <w:t xml:space="preserve"> </w:t>
            </w:r>
            <w:proofErr w:type="spellStart"/>
            <w:r>
              <w:t>עפר</w:t>
            </w:r>
            <w:proofErr w:type="spellEnd"/>
            <w:r>
              <w:t xml:space="preserve"> </w:t>
            </w:r>
            <w:proofErr w:type="spellStart"/>
            <w:r>
              <w:t>האדמה</w:t>
            </w:r>
            <w:proofErr w:type="spellEnd"/>
          </w:p>
        </w:tc>
      </w:tr>
      <w:tr w:rsidR="000506D0" w:rsidTr="00D66746">
        <w:tc>
          <w:tcPr>
            <w:tcW w:w="2880" w:type="dxa"/>
          </w:tcPr>
          <w:p w:rsidR="000506D0" w:rsidRDefault="00000000">
            <w:r>
              <w:t>41:4 And there I saw closed chambers from which the winds are divided and the chamber of the hail and the winds and the clouds, and the cloud that hovers above the earth from the beginning of the world.</w:t>
            </w:r>
          </w:p>
        </w:tc>
        <w:tc>
          <w:tcPr>
            <w:tcW w:w="2880" w:type="dxa"/>
          </w:tcPr>
          <w:p w:rsidR="000506D0" w:rsidRDefault="00000000">
            <w:proofErr w:type="spellStart"/>
            <w:r>
              <w:t>Ve</w:t>
            </w:r>
            <w:proofErr w:type="spellEnd"/>
            <w:r>
              <w:t xml:space="preserve">-sham </w:t>
            </w:r>
            <w:proofErr w:type="spellStart"/>
            <w:r>
              <w:t>ra’iti</w:t>
            </w:r>
            <w:proofErr w:type="spellEnd"/>
            <w:r>
              <w:t xml:space="preserve"> </w:t>
            </w:r>
            <w:proofErr w:type="spellStart"/>
            <w:r>
              <w:t>lishkot</w:t>
            </w:r>
            <w:proofErr w:type="spellEnd"/>
            <w:r>
              <w:t xml:space="preserve"> </w:t>
            </w:r>
            <w:proofErr w:type="spellStart"/>
            <w:r>
              <w:t>segurot</w:t>
            </w:r>
            <w:proofErr w:type="spellEnd"/>
            <w:r>
              <w:t xml:space="preserve"> </w:t>
            </w:r>
            <w:proofErr w:type="spellStart"/>
            <w:r>
              <w:t>asher</w:t>
            </w:r>
            <w:proofErr w:type="spellEnd"/>
            <w:r>
              <w:t xml:space="preserve"> me-hem </w:t>
            </w:r>
            <w:proofErr w:type="spellStart"/>
            <w:r>
              <w:t>nechlakim</w:t>
            </w:r>
            <w:proofErr w:type="spellEnd"/>
            <w:r>
              <w:t xml:space="preserve"> ha-</w:t>
            </w:r>
            <w:proofErr w:type="spellStart"/>
            <w:r>
              <w:t>ruchot</w:t>
            </w:r>
            <w:proofErr w:type="spellEnd"/>
            <w:r>
              <w:t xml:space="preserve">, </w:t>
            </w:r>
            <w:proofErr w:type="spellStart"/>
            <w:r>
              <w:t>ve-lishkat</w:t>
            </w:r>
            <w:proofErr w:type="spellEnd"/>
            <w:r>
              <w:t xml:space="preserve"> ha-barad </w:t>
            </w:r>
            <w:proofErr w:type="spellStart"/>
            <w:r>
              <w:t>ve</w:t>
            </w:r>
            <w:proofErr w:type="spellEnd"/>
            <w:r>
              <w:t>-ha-</w:t>
            </w:r>
            <w:proofErr w:type="spellStart"/>
            <w:r>
              <w:t>ruchot</w:t>
            </w:r>
            <w:proofErr w:type="spellEnd"/>
            <w:r>
              <w:t xml:space="preserve"> </w:t>
            </w:r>
            <w:proofErr w:type="spellStart"/>
            <w:r>
              <w:t>ve</w:t>
            </w:r>
            <w:proofErr w:type="spellEnd"/>
            <w:r>
              <w:t>-ha</w:t>
            </w:r>
            <w:proofErr w:type="gramStart"/>
            <w:r>
              <w:t>-‘</w:t>
            </w:r>
            <w:proofErr w:type="spellStart"/>
            <w:proofErr w:type="gramEnd"/>
            <w:r>
              <w:t>anan</w:t>
            </w:r>
            <w:proofErr w:type="spellEnd"/>
            <w:r>
              <w:t xml:space="preserve">, </w:t>
            </w:r>
            <w:proofErr w:type="spellStart"/>
            <w:r>
              <w:t>ve</w:t>
            </w:r>
            <w:proofErr w:type="spellEnd"/>
            <w:r>
              <w:t>-ha-‘</w:t>
            </w:r>
            <w:proofErr w:type="spellStart"/>
            <w:r>
              <w:t>anan</w:t>
            </w:r>
            <w:proofErr w:type="spellEnd"/>
            <w:r>
              <w:t xml:space="preserve"> ha-</w:t>
            </w:r>
            <w:proofErr w:type="spellStart"/>
            <w:r>
              <w:t>rochef</w:t>
            </w:r>
            <w:proofErr w:type="spellEnd"/>
            <w:r>
              <w:t xml:space="preserve"> al ha-</w:t>
            </w:r>
            <w:proofErr w:type="spellStart"/>
            <w:r>
              <w:t>aretz</w:t>
            </w:r>
            <w:proofErr w:type="spellEnd"/>
            <w:r>
              <w:t xml:space="preserve"> mi-</w:t>
            </w:r>
            <w:proofErr w:type="spellStart"/>
            <w:r>
              <w:t>techillat</w:t>
            </w:r>
            <w:proofErr w:type="spellEnd"/>
            <w:r>
              <w:t xml:space="preserve"> ha-</w:t>
            </w:r>
            <w:proofErr w:type="spellStart"/>
            <w:r>
              <w:t>olam</w:t>
            </w:r>
            <w:proofErr w:type="spellEnd"/>
            <w:r>
              <w:t>.</w:t>
            </w:r>
          </w:p>
        </w:tc>
        <w:tc>
          <w:tcPr>
            <w:tcW w:w="2880" w:type="dxa"/>
          </w:tcPr>
          <w:p w:rsidR="000506D0" w:rsidRDefault="00000000">
            <w:proofErr w:type="spellStart"/>
            <w:r>
              <w:t>ושם</w:t>
            </w:r>
            <w:proofErr w:type="spellEnd"/>
            <w:r>
              <w:t xml:space="preserve"> </w:t>
            </w:r>
            <w:proofErr w:type="spellStart"/>
            <w:r>
              <w:t>ראיתי</w:t>
            </w:r>
            <w:proofErr w:type="spellEnd"/>
            <w:r>
              <w:t xml:space="preserve"> </w:t>
            </w:r>
            <w:proofErr w:type="spellStart"/>
            <w:r>
              <w:t>לשכות</w:t>
            </w:r>
            <w:proofErr w:type="spellEnd"/>
            <w:r>
              <w:t xml:space="preserve"> </w:t>
            </w:r>
            <w:proofErr w:type="spellStart"/>
            <w:r>
              <w:t>סגורות</w:t>
            </w:r>
            <w:proofErr w:type="spellEnd"/>
            <w:r>
              <w:t xml:space="preserve"> </w:t>
            </w:r>
            <w:proofErr w:type="spellStart"/>
            <w:r>
              <w:t>אשר</w:t>
            </w:r>
            <w:proofErr w:type="spellEnd"/>
            <w:r>
              <w:t xml:space="preserve"> </w:t>
            </w:r>
            <w:proofErr w:type="spellStart"/>
            <w:r>
              <w:t>מהם</w:t>
            </w:r>
            <w:proofErr w:type="spellEnd"/>
            <w:r>
              <w:t xml:space="preserve"> </w:t>
            </w:r>
            <w:proofErr w:type="spellStart"/>
            <w:r>
              <w:t>נחלקים</w:t>
            </w:r>
            <w:proofErr w:type="spellEnd"/>
            <w:r>
              <w:t xml:space="preserve"> </w:t>
            </w:r>
            <w:proofErr w:type="spellStart"/>
            <w:r>
              <w:t>הרוחות</w:t>
            </w:r>
            <w:proofErr w:type="spellEnd"/>
            <w:r>
              <w:t xml:space="preserve"> </w:t>
            </w:r>
            <w:proofErr w:type="spellStart"/>
            <w:r>
              <w:t>ולשכת</w:t>
            </w:r>
            <w:proofErr w:type="spellEnd"/>
            <w:r>
              <w:t xml:space="preserve"> </w:t>
            </w:r>
            <w:proofErr w:type="spellStart"/>
            <w:r>
              <w:t>הברד</w:t>
            </w:r>
            <w:proofErr w:type="spellEnd"/>
            <w:r>
              <w:t xml:space="preserve"> </w:t>
            </w:r>
            <w:proofErr w:type="spellStart"/>
            <w:r>
              <w:t>והרוחות</w:t>
            </w:r>
            <w:proofErr w:type="spellEnd"/>
            <w:r>
              <w:t xml:space="preserve"> </w:t>
            </w:r>
            <w:proofErr w:type="spellStart"/>
            <w:r>
              <w:t>והענן</w:t>
            </w:r>
            <w:proofErr w:type="spellEnd"/>
            <w:r>
              <w:t xml:space="preserve"> </w:t>
            </w:r>
            <w:proofErr w:type="spellStart"/>
            <w:r>
              <w:t>והענן</w:t>
            </w:r>
            <w:proofErr w:type="spellEnd"/>
            <w:r>
              <w:t xml:space="preserve"> </w:t>
            </w:r>
            <w:proofErr w:type="spellStart"/>
            <w:r>
              <w:t>הרוכף</w:t>
            </w:r>
            <w:proofErr w:type="spellEnd"/>
            <w:r>
              <w:t xml:space="preserve"> </w:t>
            </w:r>
            <w:proofErr w:type="spellStart"/>
            <w:r>
              <w:t>על</w:t>
            </w:r>
            <w:proofErr w:type="spellEnd"/>
            <w:r>
              <w:t xml:space="preserve"> </w:t>
            </w:r>
            <w:proofErr w:type="spellStart"/>
            <w:r>
              <w:t>הארץ</w:t>
            </w:r>
            <w:proofErr w:type="spellEnd"/>
            <w:r>
              <w:t xml:space="preserve"> </w:t>
            </w:r>
            <w:proofErr w:type="spellStart"/>
            <w:r>
              <w:t>מתחילת</w:t>
            </w:r>
            <w:proofErr w:type="spellEnd"/>
            <w:r>
              <w:t xml:space="preserve"> </w:t>
            </w:r>
            <w:proofErr w:type="spellStart"/>
            <w:r>
              <w:t>העולם</w:t>
            </w:r>
            <w:proofErr w:type="spellEnd"/>
          </w:p>
        </w:tc>
      </w:tr>
      <w:tr w:rsidR="000506D0" w:rsidTr="00D66746">
        <w:tc>
          <w:tcPr>
            <w:tcW w:w="2880" w:type="dxa"/>
          </w:tcPr>
          <w:p w:rsidR="000506D0" w:rsidRDefault="00000000">
            <w:r>
              <w:t xml:space="preserve">41:5 And I saw the chambers of the sun and the moon, from where they go out and where they come again, and their glorious </w:t>
            </w:r>
            <w:r>
              <w:lastRenderedPageBreak/>
              <w:t>return, and how one is more splendid than the other, and their magnificent course and how they do not leave their course.</w:t>
            </w:r>
          </w:p>
        </w:tc>
        <w:tc>
          <w:tcPr>
            <w:tcW w:w="2880" w:type="dxa"/>
          </w:tcPr>
          <w:p w:rsidR="000506D0" w:rsidRDefault="00000000">
            <w:proofErr w:type="spellStart"/>
            <w:r>
              <w:lastRenderedPageBreak/>
              <w:t>Ve-ra’iti</w:t>
            </w:r>
            <w:proofErr w:type="spellEnd"/>
            <w:r>
              <w:t xml:space="preserve"> et </w:t>
            </w:r>
            <w:proofErr w:type="spellStart"/>
            <w:r>
              <w:t>lishkot</w:t>
            </w:r>
            <w:proofErr w:type="spellEnd"/>
            <w:r>
              <w:t xml:space="preserve"> ha-</w:t>
            </w:r>
            <w:proofErr w:type="spellStart"/>
            <w:r>
              <w:t>shemesh</w:t>
            </w:r>
            <w:proofErr w:type="spellEnd"/>
            <w:r>
              <w:t xml:space="preserve"> </w:t>
            </w:r>
            <w:proofErr w:type="spellStart"/>
            <w:r>
              <w:t>ve</w:t>
            </w:r>
            <w:proofErr w:type="spellEnd"/>
            <w:r>
              <w:t>-ha-</w:t>
            </w:r>
            <w:proofErr w:type="spellStart"/>
            <w:r>
              <w:t>yareach</w:t>
            </w:r>
            <w:proofErr w:type="spellEnd"/>
            <w:r>
              <w:t>, me-</w:t>
            </w:r>
            <w:proofErr w:type="spellStart"/>
            <w:r>
              <w:t>eifo</w:t>
            </w:r>
            <w:proofErr w:type="spellEnd"/>
            <w:r>
              <w:t xml:space="preserve"> </w:t>
            </w:r>
            <w:proofErr w:type="spellStart"/>
            <w:r>
              <w:t>yotzim</w:t>
            </w:r>
            <w:proofErr w:type="spellEnd"/>
            <w:r>
              <w:t xml:space="preserve"> u-</w:t>
            </w:r>
            <w:proofErr w:type="spellStart"/>
            <w:r>
              <w:t>le’an</w:t>
            </w:r>
            <w:proofErr w:type="spellEnd"/>
            <w:r>
              <w:t xml:space="preserve"> </w:t>
            </w:r>
            <w:proofErr w:type="spellStart"/>
            <w:r>
              <w:t>shavim</w:t>
            </w:r>
            <w:proofErr w:type="spellEnd"/>
            <w:r>
              <w:t>, u-</w:t>
            </w:r>
            <w:proofErr w:type="spellStart"/>
            <w:r>
              <w:t>tehillatam</w:t>
            </w:r>
            <w:proofErr w:type="spellEnd"/>
            <w:r>
              <w:t xml:space="preserve"> ha-</w:t>
            </w:r>
            <w:proofErr w:type="spellStart"/>
            <w:r>
              <w:t>kavod</w:t>
            </w:r>
            <w:proofErr w:type="spellEnd"/>
            <w:r>
              <w:t xml:space="preserve">, </w:t>
            </w:r>
            <w:proofErr w:type="spellStart"/>
            <w:r>
              <w:t>ve-eich</w:t>
            </w:r>
            <w:proofErr w:type="spellEnd"/>
            <w:r>
              <w:t xml:space="preserve"> </w:t>
            </w:r>
            <w:proofErr w:type="spellStart"/>
            <w:r>
              <w:t>echad</w:t>
            </w:r>
            <w:proofErr w:type="spellEnd"/>
            <w:r>
              <w:t xml:space="preserve"> </w:t>
            </w:r>
            <w:proofErr w:type="spellStart"/>
            <w:r>
              <w:lastRenderedPageBreak/>
              <w:t>mefuar</w:t>
            </w:r>
            <w:proofErr w:type="spellEnd"/>
            <w:r>
              <w:t xml:space="preserve"> </w:t>
            </w:r>
            <w:proofErr w:type="spellStart"/>
            <w:r>
              <w:t>yoter</w:t>
            </w:r>
            <w:proofErr w:type="spellEnd"/>
            <w:r>
              <w:t xml:space="preserve"> me-</w:t>
            </w:r>
            <w:proofErr w:type="spellStart"/>
            <w:r>
              <w:t>chavero</w:t>
            </w:r>
            <w:proofErr w:type="spellEnd"/>
            <w:r>
              <w:t xml:space="preserve">, </w:t>
            </w:r>
            <w:proofErr w:type="spellStart"/>
            <w:r>
              <w:t>ve-orchotam</w:t>
            </w:r>
            <w:proofErr w:type="spellEnd"/>
            <w:r>
              <w:t xml:space="preserve"> ha-</w:t>
            </w:r>
            <w:proofErr w:type="spellStart"/>
            <w:r>
              <w:t>nehederot</w:t>
            </w:r>
            <w:proofErr w:type="spellEnd"/>
            <w:r>
              <w:t xml:space="preserve"> </w:t>
            </w:r>
            <w:proofErr w:type="spellStart"/>
            <w:r>
              <w:t>ve-eich</w:t>
            </w:r>
            <w:proofErr w:type="spellEnd"/>
            <w:r>
              <w:t xml:space="preserve"> </w:t>
            </w:r>
            <w:proofErr w:type="spellStart"/>
            <w:r>
              <w:t>einam</w:t>
            </w:r>
            <w:proofErr w:type="spellEnd"/>
            <w:r>
              <w:t xml:space="preserve"> </w:t>
            </w:r>
            <w:proofErr w:type="spellStart"/>
            <w:r>
              <w:t>yotzim</w:t>
            </w:r>
            <w:proofErr w:type="spellEnd"/>
            <w:r>
              <w:t xml:space="preserve"> min </w:t>
            </w:r>
            <w:proofErr w:type="spellStart"/>
            <w:r>
              <w:t>darkam</w:t>
            </w:r>
            <w:proofErr w:type="spellEnd"/>
            <w:r>
              <w:t>.</w:t>
            </w:r>
          </w:p>
        </w:tc>
        <w:tc>
          <w:tcPr>
            <w:tcW w:w="2880" w:type="dxa"/>
          </w:tcPr>
          <w:p w:rsidR="000506D0" w:rsidRDefault="00000000">
            <w:proofErr w:type="spellStart"/>
            <w:r>
              <w:lastRenderedPageBreak/>
              <w:t>וראיתי</w:t>
            </w:r>
            <w:proofErr w:type="spellEnd"/>
            <w:r>
              <w:t xml:space="preserve"> </w:t>
            </w:r>
            <w:proofErr w:type="spellStart"/>
            <w:r>
              <w:t>את</w:t>
            </w:r>
            <w:proofErr w:type="spellEnd"/>
            <w:r>
              <w:t xml:space="preserve"> </w:t>
            </w:r>
            <w:proofErr w:type="spellStart"/>
            <w:r>
              <w:t>לשכות</w:t>
            </w:r>
            <w:proofErr w:type="spellEnd"/>
            <w:r>
              <w:t xml:space="preserve"> </w:t>
            </w:r>
            <w:proofErr w:type="spellStart"/>
            <w:r>
              <w:t>השמש</w:t>
            </w:r>
            <w:proofErr w:type="spellEnd"/>
            <w:r>
              <w:t xml:space="preserve"> </w:t>
            </w:r>
            <w:proofErr w:type="spellStart"/>
            <w:r>
              <w:t>והירח</w:t>
            </w:r>
            <w:proofErr w:type="spellEnd"/>
            <w:r>
              <w:t xml:space="preserve"> </w:t>
            </w:r>
            <w:proofErr w:type="spellStart"/>
            <w:r>
              <w:t>מאיפה</w:t>
            </w:r>
            <w:proofErr w:type="spellEnd"/>
            <w:r>
              <w:t xml:space="preserve"> </w:t>
            </w:r>
            <w:proofErr w:type="spellStart"/>
            <w:r>
              <w:t>יוצאים</w:t>
            </w:r>
            <w:proofErr w:type="spellEnd"/>
            <w:r>
              <w:t xml:space="preserve"> </w:t>
            </w:r>
            <w:proofErr w:type="spellStart"/>
            <w:r>
              <w:t>ולאן</w:t>
            </w:r>
            <w:proofErr w:type="spellEnd"/>
            <w:r>
              <w:t xml:space="preserve"> </w:t>
            </w:r>
            <w:proofErr w:type="spellStart"/>
            <w:r>
              <w:t>שבים</w:t>
            </w:r>
            <w:proofErr w:type="spellEnd"/>
            <w:r>
              <w:t xml:space="preserve"> </w:t>
            </w:r>
            <w:proofErr w:type="spellStart"/>
            <w:r>
              <w:t>ותהילתם</w:t>
            </w:r>
            <w:proofErr w:type="spellEnd"/>
            <w:r>
              <w:t xml:space="preserve"> </w:t>
            </w:r>
            <w:proofErr w:type="spellStart"/>
            <w:r>
              <w:t>הכבוד</w:t>
            </w:r>
            <w:proofErr w:type="spellEnd"/>
            <w:r>
              <w:t xml:space="preserve"> </w:t>
            </w:r>
            <w:proofErr w:type="spellStart"/>
            <w:r>
              <w:t>ואיך</w:t>
            </w:r>
            <w:proofErr w:type="spellEnd"/>
            <w:r>
              <w:t xml:space="preserve"> </w:t>
            </w:r>
            <w:proofErr w:type="spellStart"/>
            <w:r>
              <w:t>אחד</w:t>
            </w:r>
            <w:proofErr w:type="spellEnd"/>
            <w:r>
              <w:t xml:space="preserve"> </w:t>
            </w:r>
            <w:proofErr w:type="spellStart"/>
            <w:r>
              <w:t>מפואר</w:t>
            </w:r>
            <w:proofErr w:type="spellEnd"/>
            <w:r>
              <w:t xml:space="preserve"> </w:t>
            </w:r>
            <w:proofErr w:type="spellStart"/>
            <w:r>
              <w:t>יותר</w:t>
            </w:r>
            <w:proofErr w:type="spellEnd"/>
            <w:r>
              <w:t xml:space="preserve"> </w:t>
            </w:r>
            <w:proofErr w:type="spellStart"/>
            <w:r>
              <w:t>מחברו</w:t>
            </w:r>
            <w:proofErr w:type="spellEnd"/>
            <w:r>
              <w:t xml:space="preserve"> </w:t>
            </w:r>
            <w:proofErr w:type="spellStart"/>
            <w:r>
              <w:t>ואורחותם</w:t>
            </w:r>
            <w:proofErr w:type="spellEnd"/>
            <w:r>
              <w:t xml:space="preserve"> </w:t>
            </w:r>
            <w:proofErr w:type="spellStart"/>
            <w:r>
              <w:t>הנהדרות</w:t>
            </w:r>
            <w:proofErr w:type="spellEnd"/>
            <w:r>
              <w:t xml:space="preserve"> </w:t>
            </w:r>
            <w:proofErr w:type="spellStart"/>
            <w:r>
              <w:t>ואיך</w:t>
            </w:r>
            <w:proofErr w:type="spellEnd"/>
            <w:r>
              <w:t xml:space="preserve"> </w:t>
            </w:r>
            <w:proofErr w:type="spellStart"/>
            <w:r>
              <w:t>אינם</w:t>
            </w:r>
            <w:proofErr w:type="spellEnd"/>
            <w:r>
              <w:t xml:space="preserve"> </w:t>
            </w:r>
            <w:proofErr w:type="spellStart"/>
            <w:r>
              <w:t>יוצאים</w:t>
            </w:r>
            <w:proofErr w:type="spellEnd"/>
            <w:r>
              <w:t xml:space="preserve"> </w:t>
            </w:r>
            <w:proofErr w:type="spellStart"/>
            <w:r>
              <w:t>מדרכם</w:t>
            </w:r>
            <w:proofErr w:type="spellEnd"/>
          </w:p>
        </w:tc>
      </w:tr>
      <w:tr w:rsidR="000506D0" w:rsidTr="00D66746">
        <w:tc>
          <w:tcPr>
            <w:tcW w:w="2880" w:type="dxa"/>
          </w:tcPr>
          <w:p w:rsidR="000506D0" w:rsidRDefault="00000000">
            <w:r>
              <w:t>41:6 And they add nothing and take nothing from their course, and they keep faith with one another, in accordance with the oath by which they are bound together.</w:t>
            </w:r>
          </w:p>
        </w:tc>
        <w:tc>
          <w:tcPr>
            <w:tcW w:w="2880" w:type="dxa"/>
          </w:tcPr>
          <w:p w:rsidR="000506D0" w:rsidRDefault="00000000">
            <w:proofErr w:type="spellStart"/>
            <w:r>
              <w:t>Ve-einam</w:t>
            </w:r>
            <w:proofErr w:type="spellEnd"/>
            <w:r>
              <w:t xml:space="preserve"> </w:t>
            </w:r>
            <w:proofErr w:type="spellStart"/>
            <w:r>
              <w:t>mosifim</w:t>
            </w:r>
            <w:proofErr w:type="spellEnd"/>
            <w:r>
              <w:t xml:space="preserve"> </w:t>
            </w:r>
            <w:proofErr w:type="spellStart"/>
            <w:r>
              <w:t>ve-einam</w:t>
            </w:r>
            <w:proofErr w:type="spellEnd"/>
            <w:r>
              <w:t xml:space="preserve"> </w:t>
            </w:r>
            <w:proofErr w:type="spellStart"/>
            <w:r>
              <w:t>gom’im</w:t>
            </w:r>
            <w:proofErr w:type="spellEnd"/>
            <w:r>
              <w:t xml:space="preserve"> mi-</w:t>
            </w:r>
            <w:proofErr w:type="spellStart"/>
            <w:r>
              <w:t>darkam</w:t>
            </w:r>
            <w:proofErr w:type="spellEnd"/>
            <w:r>
              <w:t xml:space="preserve">, </w:t>
            </w:r>
            <w:proofErr w:type="spellStart"/>
            <w:r>
              <w:t>ve-shomerim</w:t>
            </w:r>
            <w:proofErr w:type="spellEnd"/>
            <w:r>
              <w:t xml:space="preserve"> </w:t>
            </w:r>
            <w:proofErr w:type="spellStart"/>
            <w:r>
              <w:t>emunah</w:t>
            </w:r>
            <w:proofErr w:type="spellEnd"/>
            <w:r>
              <w:t xml:space="preserve"> </w:t>
            </w:r>
            <w:proofErr w:type="spellStart"/>
            <w:r>
              <w:t>zeh</w:t>
            </w:r>
            <w:proofErr w:type="spellEnd"/>
            <w:r>
              <w:t xml:space="preserve"> </w:t>
            </w:r>
            <w:proofErr w:type="spellStart"/>
            <w:r>
              <w:t>im</w:t>
            </w:r>
            <w:proofErr w:type="spellEnd"/>
            <w:r>
              <w:t xml:space="preserve"> </w:t>
            </w:r>
            <w:proofErr w:type="spellStart"/>
            <w:r>
              <w:t>zeh</w:t>
            </w:r>
            <w:proofErr w:type="spellEnd"/>
            <w:r>
              <w:t xml:space="preserve">, </w:t>
            </w:r>
            <w:proofErr w:type="spellStart"/>
            <w:r>
              <w:t>lefi</w:t>
            </w:r>
            <w:proofErr w:type="spellEnd"/>
            <w:r>
              <w:t xml:space="preserve"> ha-</w:t>
            </w:r>
            <w:proofErr w:type="spellStart"/>
            <w:proofErr w:type="gramStart"/>
            <w:r>
              <w:t>shevu‘</w:t>
            </w:r>
            <w:proofErr w:type="gramEnd"/>
            <w:r>
              <w:t>ah</w:t>
            </w:r>
            <w:proofErr w:type="spellEnd"/>
            <w:r>
              <w:t xml:space="preserve"> </w:t>
            </w:r>
            <w:proofErr w:type="spellStart"/>
            <w:r>
              <w:t>asher</w:t>
            </w:r>
            <w:proofErr w:type="spellEnd"/>
            <w:r>
              <w:t xml:space="preserve"> </w:t>
            </w:r>
            <w:proofErr w:type="spellStart"/>
            <w:r>
              <w:t>nichretah</w:t>
            </w:r>
            <w:proofErr w:type="spellEnd"/>
            <w:r>
              <w:t xml:space="preserve"> </w:t>
            </w:r>
            <w:proofErr w:type="spellStart"/>
            <w:r>
              <w:t>beinayhem</w:t>
            </w:r>
            <w:proofErr w:type="spellEnd"/>
            <w:r>
              <w:t>.</w:t>
            </w:r>
          </w:p>
        </w:tc>
        <w:tc>
          <w:tcPr>
            <w:tcW w:w="2880" w:type="dxa"/>
          </w:tcPr>
          <w:p w:rsidR="000506D0" w:rsidRDefault="00000000">
            <w:proofErr w:type="spellStart"/>
            <w:r>
              <w:t>ואינם</w:t>
            </w:r>
            <w:proofErr w:type="spellEnd"/>
            <w:r>
              <w:t xml:space="preserve"> </w:t>
            </w:r>
            <w:proofErr w:type="spellStart"/>
            <w:r>
              <w:t>מוסיפים</w:t>
            </w:r>
            <w:proofErr w:type="spellEnd"/>
            <w:r>
              <w:t xml:space="preserve"> </w:t>
            </w:r>
            <w:proofErr w:type="spellStart"/>
            <w:r>
              <w:t>ואינם</w:t>
            </w:r>
            <w:proofErr w:type="spellEnd"/>
            <w:r>
              <w:t xml:space="preserve"> </w:t>
            </w:r>
            <w:proofErr w:type="spellStart"/>
            <w:r>
              <w:t>גומעים</w:t>
            </w:r>
            <w:proofErr w:type="spellEnd"/>
            <w:r>
              <w:t xml:space="preserve"> </w:t>
            </w:r>
            <w:proofErr w:type="spellStart"/>
            <w:r>
              <w:t>מדרכם</w:t>
            </w:r>
            <w:proofErr w:type="spellEnd"/>
            <w:r>
              <w:t xml:space="preserve"> </w:t>
            </w:r>
            <w:proofErr w:type="spellStart"/>
            <w:r>
              <w:t>ושומרים</w:t>
            </w:r>
            <w:proofErr w:type="spellEnd"/>
            <w:r>
              <w:t xml:space="preserve"> </w:t>
            </w:r>
            <w:proofErr w:type="spellStart"/>
            <w:r>
              <w:t>אמונה</w:t>
            </w:r>
            <w:proofErr w:type="spellEnd"/>
            <w:r>
              <w:t xml:space="preserve"> </w:t>
            </w:r>
            <w:proofErr w:type="spellStart"/>
            <w:r>
              <w:t>זה</w:t>
            </w:r>
            <w:proofErr w:type="spellEnd"/>
            <w:r>
              <w:t xml:space="preserve"> </w:t>
            </w:r>
            <w:proofErr w:type="spellStart"/>
            <w:r>
              <w:t>עם</w:t>
            </w:r>
            <w:proofErr w:type="spellEnd"/>
            <w:r>
              <w:t xml:space="preserve"> </w:t>
            </w:r>
            <w:proofErr w:type="spellStart"/>
            <w:r>
              <w:t>זה</w:t>
            </w:r>
            <w:proofErr w:type="spellEnd"/>
            <w:r>
              <w:t xml:space="preserve"> </w:t>
            </w:r>
            <w:proofErr w:type="spellStart"/>
            <w:r>
              <w:t>לפי</w:t>
            </w:r>
            <w:proofErr w:type="spellEnd"/>
            <w:r>
              <w:t xml:space="preserve"> </w:t>
            </w:r>
            <w:proofErr w:type="spellStart"/>
            <w:r>
              <w:t>השבועה</w:t>
            </w:r>
            <w:proofErr w:type="spellEnd"/>
            <w:r>
              <w:t xml:space="preserve"> </w:t>
            </w:r>
            <w:proofErr w:type="spellStart"/>
            <w:r>
              <w:t>אשר</w:t>
            </w:r>
            <w:proofErr w:type="spellEnd"/>
            <w:r>
              <w:t xml:space="preserve"> </w:t>
            </w:r>
            <w:proofErr w:type="spellStart"/>
            <w:r>
              <w:t>נחרתה</w:t>
            </w:r>
            <w:proofErr w:type="spellEnd"/>
            <w:r>
              <w:t xml:space="preserve"> </w:t>
            </w:r>
            <w:proofErr w:type="spellStart"/>
            <w:r>
              <w:t>ביניהם</w:t>
            </w:r>
            <w:proofErr w:type="spellEnd"/>
          </w:p>
        </w:tc>
      </w:tr>
      <w:tr w:rsidR="000506D0" w:rsidTr="00D66746">
        <w:tc>
          <w:tcPr>
            <w:tcW w:w="2880" w:type="dxa"/>
          </w:tcPr>
          <w:p w:rsidR="000506D0" w:rsidRDefault="00000000">
            <w:r>
              <w:t xml:space="preserve">41:7 And first the sun goes out and traverses its path according to the command of Yahuah </w:t>
            </w:r>
            <w:proofErr w:type="spellStart"/>
            <w:r>
              <w:t>Tseva’ot</w:t>
            </w:r>
            <w:proofErr w:type="spellEnd"/>
            <w:r>
              <w:t>, and mighty is His Name forever and ever.</w:t>
            </w:r>
          </w:p>
        </w:tc>
        <w:tc>
          <w:tcPr>
            <w:tcW w:w="2880" w:type="dxa"/>
          </w:tcPr>
          <w:p w:rsidR="000506D0" w:rsidRDefault="00000000">
            <w:proofErr w:type="spellStart"/>
            <w:r>
              <w:t>Ve</w:t>
            </w:r>
            <w:proofErr w:type="spellEnd"/>
            <w:r>
              <w:t>-ha-</w:t>
            </w:r>
            <w:proofErr w:type="spellStart"/>
            <w:r>
              <w:t>shemesh</w:t>
            </w:r>
            <w:proofErr w:type="spellEnd"/>
            <w:r>
              <w:t xml:space="preserve"> </w:t>
            </w:r>
            <w:proofErr w:type="spellStart"/>
            <w:r>
              <w:t>techillah</w:t>
            </w:r>
            <w:proofErr w:type="spellEnd"/>
            <w:r>
              <w:t xml:space="preserve"> </w:t>
            </w:r>
            <w:proofErr w:type="spellStart"/>
            <w:r>
              <w:t>yotze</w:t>
            </w:r>
            <w:proofErr w:type="spellEnd"/>
            <w:r>
              <w:t xml:space="preserve"> </w:t>
            </w:r>
            <w:proofErr w:type="spellStart"/>
            <w:r>
              <w:t>ve-cholek</w:t>
            </w:r>
            <w:proofErr w:type="spellEnd"/>
            <w:r>
              <w:t xml:space="preserve"> </w:t>
            </w:r>
            <w:proofErr w:type="spellStart"/>
            <w:r>
              <w:t>darko</w:t>
            </w:r>
            <w:proofErr w:type="spellEnd"/>
            <w:r>
              <w:t xml:space="preserve"> </w:t>
            </w:r>
            <w:proofErr w:type="spellStart"/>
            <w:r>
              <w:t>ke-mitzvat</w:t>
            </w:r>
            <w:proofErr w:type="spellEnd"/>
            <w:r>
              <w:t xml:space="preserve"> Yahuah </w:t>
            </w:r>
            <w:proofErr w:type="spellStart"/>
            <w:r>
              <w:t>Tseva’ot</w:t>
            </w:r>
            <w:proofErr w:type="spellEnd"/>
            <w:r>
              <w:t xml:space="preserve">, </w:t>
            </w:r>
            <w:proofErr w:type="spellStart"/>
            <w:r>
              <w:t>ve-gadol</w:t>
            </w:r>
            <w:proofErr w:type="spellEnd"/>
            <w:r>
              <w:t xml:space="preserve"> </w:t>
            </w:r>
            <w:proofErr w:type="spellStart"/>
            <w:r>
              <w:t>Shemo</w:t>
            </w:r>
            <w:proofErr w:type="spellEnd"/>
            <w:r>
              <w:t xml:space="preserve"> le-</w:t>
            </w:r>
            <w:proofErr w:type="spellStart"/>
            <w:r>
              <w:t>olam</w:t>
            </w:r>
            <w:proofErr w:type="spellEnd"/>
            <w:r>
              <w:t xml:space="preserve"> </w:t>
            </w:r>
            <w:proofErr w:type="spellStart"/>
            <w:r>
              <w:t>va’ed</w:t>
            </w:r>
            <w:proofErr w:type="spellEnd"/>
            <w:r>
              <w:t>.</w:t>
            </w:r>
          </w:p>
        </w:tc>
        <w:tc>
          <w:tcPr>
            <w:tcW w:w="2880" w:type="dxa"/>
          </w:tcPr>
          <w:p w:rsidR="000506D0" w:rsidRDefault="00000000">
            <w:proofErr w:type="spellStart"/>
            <w:r>
              <w:t>והשמש</w:t>
            </w:r>
            <w:proofErr w:type="spellEnd"/>
            <w:r>
              <w:t xml:space="preserve"> </w:t>
            </w:r>
            <w:proofErr w:type="spellStart"/>
            <w:r>
              <w:t>תחילה</w:t>
            </w:r>
            <w:proofErr w:type="spellEnd"/>
            <w:r>
              <w:t xml:space="preserve"> </w:t>
            </w:r>
            <w:proofErr w:type="spellStart"/>
            <w:r>
              <w:t>יוצא</w:t>
            </w:r>
            <w:proofErr w:type="spellEnd"/>
            <w:r>
              <w:t xml:space="preserve"> </w:t>
            </w:r>
            <w:proofErr w:type="spellStart"/>
            <w:r>
              <w:t>וחולק</w:t>
            </w:r>
            <w:proofErr w:type="spellEnd"/>
            <w:r>
              <w:t xml:space="preserve"> </w:t>
            </w:r>
            <w:proofErr w:type="spellStart"/>
            <w:r>
              <w:t>דרכו</w:t>
            </w:r>
            <w:proofErr w:type="spellEnd"/>
            <w:r>
              <w:t xml:space="preserve"> </w:t>
            </w:r>
            <w:proofErr w:type="spellStart"/>
            <w:r>
              <w:t>כמצוות</w:t>
            </w:r>
            <w:proofErr w:type="spellEnd"/>
            <w:r>
              <w:t xml:space="preserve"> </w:t>
            </w:r>
            <w:proofErr w:type="spellStart"/>
            <w:r>
              <w:t>יהוה</w:t>
            </w:r>
            <w:proofErr w:type="spellEnd"/>
            <w:r>
              <w:t xml:space="preserve"> </w:t>
            </w:r>
            <w:proofErr w:type="spellStart"/>
            <w:r>
              <w:t>צבאות</w:t>
            </w:r>
            <w:proofErr w:type="spellEnd"/>
            <w:r>
              <w:t xml:space="preserve"> </w:t>
            </w:r>
            <w:proofErr w:type="spellStart"/>
            <w:r>
              <w:t>וגדול</w:t>
            </w:r>
            <w:proofErr w:type="spellEnd"/>
            <w:r>
              <w:t xml:space="preserve"> </w:t>
            </w:r>
            <w:proofErr w:type="spellStart"/>
            <w:r>
              <w:t>שמו</w:t>
            </w:r>
            <w:proofErr w:type="spellEnd"/>
            <w:r>
              <w:t xml:space="preserve"> </w:t>
            </w:r>
            <w:proofErr w:type="spellStart"/>
            <w:r>
              <w:t>לעולם</w:t>
            </w:r>
            <w:proofErr w:type="spellEnd"/>
            <w:r>
              <w:t xml:space="preserve"> </w:t>
            </w:r>
            <w:proofErr w:type="spellStart"/>
            <w:r>
              <w:t>ועד</w:t>
            </w:r>
            <w:proofErr w:type="spellEnd"/>
          </w:p>
        </w:tc>
      </w:tr>
      <w:tr w:rsidR="000506D0" w:rsidTr="00D66746">
        <w:tc>
          <w:tcPr>
            <w:tcW w:w="2880" w:type="dxa"/>
          </w:tcPr>
          <w:p w:rsidR="000506D0" w:rsidRDefault="00000000">
            <w:r>
              <w:t>41:8 And after that I saw the hidden and invisible path of the moon, and it completes the course of its path in that place by day and by night</w:t>
            </w:r>
            <w:r w:rsidR="00254573">
              <w:t xml:space="preserve">, </w:t>
            </w:r>
            <w:r>
              <w:t>the one standing opposite the sun always.</w:t>
            </w:r>
          </w:p>
        </w:tc>
        <w:tc>
          <w:tcPr>
            <w:tcW w:w="2880" w:type="dxa"/>
          </w:tcPr>
          <w:p w:rsidR="000506D0" w:rsidRDefault="00000000">
            <w:proofErr w:type="spellStart"/>
            <w:r>
              <w:t>Ve</w:t>
            </w:r>
            <w:proofErr w:type="spellEnd"/>
            <w:r>
              <w:t xml:space="preserve">-achar </w:t>
            </w:r>
            <w:proofErr w:type="spellStart"/>
            <w:r>
              <w:t>kach</w:t>
            </w:r>
            <w:proofErr w:type="spellEnd"/>
            <w:r>
              <w:t xml:space="preserve"> </w:t>
            </w:r>
            <w:proofErr w:type="spellStart"/>
            <w:r>
              <w:t>ra’iti</w:t>
            </w:r>
            <w:proofErr w:type="spellEnd"/>
            <w:r>
              <w:t xml:space="preserve"> et </w:t>
            </w:r>
            <w:proofErr w:type="spellStart"/>
            <w:r>
              <w:t>orach</w:t>
            </w:r>
            <w:proofErr w:type="spellEnd"/>
            <w:r>
              <w:t xml:space="preserve"> ha-</w:t>
            </w:r>
            <w:proofErr w:type="spellStart"/>
            <w:r>
              <w:t>nistar</w:t>
            </w:r>
            <w:proofErr w:type="spellEnd"/>
            <w:r>
              <w:t xml:space="preserve"> </w:t>
            </w:r>
            <w:proofErr w:type="spellStart"/>
            <w:r>
              <w:t>ve</w:t>
            </w:r>
            <w:proofErr w:type="spellEnd"/>
            <w:r>
              <w:t>-ha-</w:t>
            </w:r>
            <w:proofErr w:type="spellStart"/>
            <w:r>
              <w:t>alam</w:t>
            </w:r>
            <w:proofErr w:type="spellEnd"/>
            <w:r>
              <w:t xml:space="preserve"> </w:t>
            </w:r>
            <w:proofErr w:type="spellStart"/>
            <w:r>
              <w:t>shel</w:t>
            </w:r>
            <w:proofErr w:type="spellEnd"/>
            <w:r>
              <w:t xml:space="preserve"> ha-</w:t>
            </w:r>
            <w:proofErr w:type="spellStart"/>
            <w:r>
              <w:t>yareach</w:t>
            </w:r>
            <w:proofErr w:type="spellEnd"/>
            <w:r>
              <w:t xml:space="preserve">, </w:t>
            </w:r>
            <w:proofErr w:type="spellStart"/>
            <w:r>
              <w:t>ve</w:t>
            </w:r>
            <w:proofErr w:type="spellEnd"/>
            <w:r>
              <w:t xml:space="preserve">-hu </w:t>
            </w:r>
            <w:proofErr w:type="spellStart"/>
            <w:r>
              <w:t>mashlim</w:t>
            </w:r>
            <w:proofErr w:type="spellEnd"/>
            <w:r>
              <w:t xml:space="preserve"> et </w:t>
            </w:r>
            <w:proofErr w:type="spellStart"/>
            <w:r>
              <w:t>darko</w:t>
            </w:r>
            <w:proofErr w:type="spellEnd"/>
            <w:r>
              <w:t xml:space="preserve"> </w:t>
            </w:r>
            <w:proofErr w:type="spellStart"/>
            <w:r>
              <w:t>ba-makom</w:t>
            </w:r>
            <w:proofErr w:type="spellEnd"/>
            <w:r>
              <w:t xml:space="preserve"> ha-hu </w:t>
            </w:r>
            <w:proofErr w:type="spellStart"/>
            <w:r>
              <w:t>yomam</w:t>
            </w:r>
            <w:proofErr w:type="spellEnd"/>
            <w:r>
              <w:t xml:space="preserve"> </w:t>
            </w:r>
            <w:proofErr w:type="spellStart"/>
            <w:r>
              <w:t>va-lailah</w:t>
            </w:r>
            <w:proofErr w:type="spellEnd"/>
            <w:r w:rsidR="00254573">
              <w:t xml:space="preserve">, </w:t>
            </w:r>
            <w:r>
              <w:t>ha-</w:t>
            </w:r>
            <w:proofErr w:type="spellStart"/>
            <w:r>
              <w:t>omed</w:t>
            </w:r>
            <w:proofErr w:type="spellEnd"/>
            <w:r>
              <w:t xml:space="preserve"> </w:t>
            </w:r>
            <w:proofErr w:type="spellStart"/>
            <w:r>
              <w:t>neged</w:t>
            </w:r>
            <w:proofErr w:type="spellEnd"/>
            <w:r>
              <w:t xml:space="preserve"> ha-</w:t>
            </w:r>
            <w:proofErr w:type="spellStart"/>
            <w:r>
              <w:t>shemesh</w:t>
            </w:r>
            <w:proofErr w:type="spellEnd"/>
            <w:r>
              <w:t xml:space="preserve"> </w:t>
            </w:r>
            <w:proofErr w:type="spellStart"/>
            <w:r>
              <w:t>tamid</w:t>
            </w:r>
            <w:proofErr w:type="spellEnd"/>
            <w:r>
              <w:t>.</w:t>
            </w:r>
          </w:p>
        </w:tc>
        <w:tc>
          <w:tcPr>
            <w:tcW w:w="2880" w:type="dxa"/>
          </w:tcPr>
          <w:p w:rsidR="000506D0" w:rsidRDefault="00000000">
            <w:proofErr w:type="spellStart"/>
            <w:r>
              <w:t>ואחר</w:t>
            </w:r>
            <w:proofErr w:type="spellEnd"/>
            <w:r>
              <w:t xml:space="preserve"> </w:t>
            </w:r>
            <w:proofErr w:type="spellStart"/>
            <w:r>
              <w:t>כך</w:t>
            </w:r>
            <w:proofErr w:type="spellEnd"/>
            <w:r>
              <w:t xml:space="preserve"> </w:t>
            </w:r>
            <w:proofErr w:type="spellStart"/>
            <w:r>
              <w:t>ראיתי</w:t>
            </w:r>
            <w:proofErr w:type="spellEnd"/>
            <w:r>
              <w:t xml:space="preserve"> </w:t>
            </w:r>
            <w:proofErr w:type="spellStart"/>
            <w:r>
              <w:t>את</w:t>
            </w:r>
            <w:proofErr w:type="spellEnd"/>
            <w:r>
              <w:t xml:space="preserve"> </w:t>
            </w:r>
            <w:proofErr w:type="spellStart"/>
            <w:r>
              <w:t>אורח</w:t>
            </w:r>
            <w:proofErr w:type="spellEnd"/>
            <w:r>
              <w:t xml:space="preserve"> </w:t>
            </w:r>
            <w:proofErr w:type="spellStart"/>
            <w:r>
              <w:t>הנסתר</w:t>
            </w:r>
            <w:proofErr w:type="spellEnd"/>
            <w:r>
              <w:t xml:space="preserve"> </w:t>
            </w:r>
            <w:proofErr w:type="spellStart"/>
            <w:r>
              <w:t>והעלם</w:t>
            </w:r>
            <w:proofErr w:type="spellEnd"/>
            <w:r>
              <w:t xml:space="preserve"> </w:t>
            </w:r>
            <w:proofErr w:type="spellStart"/>
            <w:r>
              <w:t>של</w:t>
            </w:r>
            <w:proofErr w:type="spellEnd"/>
            <w:r>
              <w:t xml:space="preserve"> </w:t>
            </w:r>
            <w:proofErr w:type="spellStart"/>
            <w:r>
              <w:t>הירח</w:t>
            </w:r>
            <w:proofErr w:type="spellEnd"/>
            <w:r>
              <w:t xml:space="preserve"> </w:t>
            </w:r>
            <w:proofErr w:type="spellStart"/>
            <w:r>
              <w:t>והוא</w:t>
            </w:r>
            <w:proofErr w:type="spellEnd"/>
            <w:r>
              <w:t xml:space="preserve"> </w:t>
            </w:r>
            <w:proofErr w:type="spellStart"/>
            <w:r>
              <w:t>משלים</w:t>
            </w:r>
            <w:proofErr w:type="spellEnd"/>
            <w:r>
              <w:t xml:space="preserve"> </w:t>
            </w:r>
            <w:proofErr w:type="spellStart"/>
            <w:r>
              <w:t>את</w:t>
            </w:r>
            <w:proofErr w:type="spellEnd"/>
            <w:r>
              <w:t xml:space="preserve"> </w:t>
            </w:r>
            <w:proofErr w:type="spellStart"/>
            <w:r>
              <w:t>דרכו</w:t>
            </w:r>
            <w:proofErr w:type="spellEnd"/>
            <w:r>
              <w:t xml:space="preserve"> </w:t>
            </w:r>
            <w:proofErr w:type="spellStart"/>
            <w:r>
              <w:t>במקום</w:t>
            </w:r>
            <w:proofErr w:type="spellEnd"/>
            <w:r>
              <w:t xml:space="preserve"> </w:t>
            </w:r>
            <w:proofErr w:type="spellStart"/>
            <w:r>
              <w:t>ההוא</w:t>
            </w:r>
            <w:proofErr w:type="spellEnd"/>
            <w:r>
              <w:t xml:space="preserve"> </w:t>
            </w:r>
            <w:proofErr w:type="spellStart"/>
            <w:r>
              <w:t>יומם</w:t>
            </w:r>
            <w:proofErr w:type="spellEnd"/>
            <w:r>
              <w:t xml:space="preserve"> </w:t>
            </w:r>
            <w:proofErr w:type="spellStart"/>
            <w:r>
              <w:t>ולילה</w:t>
            </w:r>
            <w:proofErr w:type="spellEnd"/>
            <w:r>
              <w:t xml:space="preserve"> </w:t>
            </w:r>
            <w:proofErr w:type="spellStart"/>
            <w:r>
              <w:t>העומד</w:t>
            </w:r>
            <w:proofErr w:type="spellEnd"/>
            <w:r>
              <w:t xml:space="preserve"> </w:t>
            </w:r>
            <w:proofErr w:type="spellStart"/>
            <w:r>
              <w:t>נגד</w:t>
            </w:r>
            <w:proofErr w:type="spellEnd"/>
            <w:r>
              <w:t xml:space="preserve"> </w:t>
            </w:r>
            <w:proofErr w:type="spellStart"/>
            <w:r>
              <w:t>השמש</w:t>
            </w:r>
            <w:proofErr w:type="spellEnd"/>
            <w:r>
              <w:t xml:space="preserve"> </w:t>
            </w:r>
            <w:proofErr w:type="spellStart"/>
            <w:r>
              <w:t>תמיד</w:t>
            </w:r>
            <w:proofErr w:type="spellEnd"/>
          </w:p>
        </w:tc>
      </w:tr>
      <w:tr w:rsidR="000506D0" w:rsidTr="00D66746">
        <w:tc>
          <w:tcPr>
            <w:tcW w:w="2880" w:type="dxa"/>
          </w:tcPr>
          <w:p w:rsidR="000506D0" w:rsidRDefault="00000000">
            <w:r>
              <w:t xml:space="preserve">41:9 The name of Yahuah </w:t>
            </w:r>
            <w:proofErr w:type="spellStart"/>
            <w:r>
              <w:t>Tseva’ot</w:t>
            </w:r>
            <w:proofErr w:type="spellEnd"/>
            <w:r>
              <w:t xml:space="preserve"> is magnified forever and ever.</w:t>
            </w:r>
          </w:p>
        </w:tc>
        <w:tc>
          <w:tcPr>
            <w:tcW w:w="2880" w:type="dxa"/>
          </w:tcPr>
          <w:p w:rsidR="000506D0" w:rsidRDefault="00000000">
            <w:r>
              <w:t xml:space="preserve">Shem Yahuah </w:t>
            </w:r>
            <w:proofErr w:type="spellStart"/>
            <w:r>
              <w:t>Tseva’ot</w:t>
            </w:r>
            <w:proofErr w:type="spellEnd"/>
            <w:r>
              <w:t xml:space="preserve"> </w:t>
            </w:r>
            <w:proofErr w:type="spellStart"/>
            <w:r>
              <w:t>mitgadel</w:t>
            </w:r>
            <w:proofErr w:type="spellEnd"/>
            <w:r>
              <w:t xml:space="preserve"> le-</w:t>
            </w:r>
            <w:proofErr w:type="spellStart"/>
            <w:r>
              <w:t>olam</w:t>
            </w:r>
            <w:proofErr w:type="spellEnd"/>
            <w:r>
              <w:t xml:space="preserve"> </w:t>
            </w:r>
            <w:proofErr w:type="spellStart"/>
            <w:r>
              <w:t>va’ed</w:t>
            </w:r>
            <w:proofErr w:type="spellEnd"/>
            <w:r>
              <w:t>.</w:t>
            </w:r>
          </w:p>
        </w:tc>
        <w:tc>
          <w:tcPr>
            <w:tcW w:w="2880" w:type="dxa"/>
          </w:tcPr>
          <w:p w:rsidR="000506D0" w:rsidRDefault="00000000">
            <w:proofErr w:type="spellStart"/>
            <w:r>
              <w:t>שם</w:t>
            </w:r>
            <w:proofErr w:type="spellEnd"/>
            <w:r>
              <w:t xml:space="preserve"> </w:t>
            </w:r>
            <w:proofErr w:type="spellStart"/>
            <w:r>
              <w:t>יהוה</w:t>
            </w:r>
            <w:proofErr w:type="spellEnd"/>
            <w:r>
              <w:t xml:space="preserve"> </w:t>
            </w:r>
            <w:proofErr w:type="spellStart"/>
            <w:r>
              <w:t>צבאות</w:t>
            </w:r>
            <w:proofErr w:type="spellEnd"/>
            <w:r>
              <w:t xml:space="preserve"> </w:t>
            </w:r>
            <w:proofErr w:type="spellStart"/>
            <w:r>
              <w:t>מתגדל</w:t>
            </w:r>
            <w:proofErr w:type="spellEnd"/>
            <w:r>
              <w:t xml:space="preserve"> </w:t>
            </w:r>
            <w:proofErr w:type="spellStart"/>
            <w:r>
              <w:t>לעולם</w:t>
            </w:r>
            <w:proofErr w:type="spellEnd"/>
            <w:r>
              <w:t xml:space="preserve"> </w:t>
            </w:r>
            <w:proofErr w:type="spellStart"/>
            <w:r>
              <w:t>ועד</w:t>
            </w:r>
            <w:proofErr w:type="spellEnd"/>
          </w:p>
        </w:tc>
      </w:tr>
    </w:tbl>
    <w:p w:rsidR="000506D0" w:rsidRDefault="00000000">
      <w:r>
        <w:br w:type="page"/>
      </w:r>
    </w:p>
    <w:p w:rsidR="000506D0" w:rsidRDefault="00000000">
      <w:pPr>
        <w:pStyle w:val="Title"/>
      </w:pPr>
      <w:r>
        <w:lastRenderedPageBreak/>
        <w:t>Chapter 42</w:t>
      </w:r>
    </w:p>
    <w:p w:rsidR="000506D0" w:rsidRDefault="00000000">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0506D0" w:rsidTr="00D66746">
        <w:tc>
          <w:tcPr>
            <w:tcW w:w="2880" w:type="dxa"/>
          </w:tcPr>
          <w:p w:rsidR="000506D0" w:rsidRDefault="00000000">
            <w:r>
              <w:t>Restored English</w:t>
            </w:r>
          </w:p>
        </w:tc>
        <w:tc>
          <w:tcPr>
            <w:tcW w:w="2880" w:type="dxa"/>
          </w:tcPr>
          <w:p w:rsidR="000506D0" w:rsidRDefault="00000000">
            <w:r>
              <w:t>Transliteration</w:t>
            </w:r>
          </w:p>
        </w:tc>
        <w:tc>
          <w:tcPr>
            <w:tcW w:w="2880" w:type="dxa"/>
          </w:tcPr>
          <w:p w:rsidR="000506D0" w:rsidRDefault="00000000">
            <w:r>
              <w:t>Hebrew / Source Structure</w:t>
            </w:r>
          </w:p>
        </w:tc>
      </w:tr>
      <w:tr w:rsidR="000506D0" w:rsidTr="00D66746">
        <w:tc>
          <w:tcPr>
            <w:tcW w:w="2880" w:type="dxa"/>
          </w:tcPr>
          <w:p w:rsidR="000506D0" w:rsidRDefault="00000000">
            <w:r>
              <w:t>42:1 Wisdom found no place where she might dwell; then a dwelling-place was assigned to her in the heavens.</w:t>
            </w:r>
          </w:p>
        </w:tc>
        <w:tc>
          <w:tcPr>
            <w:tcW w:w="2880" w:type="dxa"/>
          </w:tcPr>
          <w:p w:rsidR="000506D0" w:rsidRDefault="00000000">
            <w:r>
              <w:t>Ha-</w:t>
            </w:r>
            <w:proofErr w:type="spellStart"/>
            <w:r>
              <w:t>chokhmah</w:t>
            </w:r>
            <w:proofErr w:type="spellEnd"/>
            <w:r>
              <w:t xml:space="preserve"> lo </w:t>
            </w:r>
            <w:proofErr w:type="spellStart"/>
            <w:r>
              <w:t>matz’ah</w:t>
            </w:r>
            <w:proofErr w:type="spellEnd"/>
            <w:r>
              <w:t xml:space="preserve"> </w:t>
            </w:r>
            <w:proofErr w:type="spellStart"/>
            <w:r>
              <w:t>makom</w:t>
            </w:r>
            <w:proofErr w:type="spellEnd"/>
            <w:r>
              <w:t xml:space="preserve"> </w:t>
            </w:r>
            <w:proofErr w:type="spellStart"/>
            <w:r>
              <w:t>lishkon</w:t>
            </w:r>
            <w:proofErr w:type="spellEnd"/>
            <w:r>
              <w:t xml:space="preserve"> </w:t>
            </w:r>
            <w:proofErr w:type="spellStart"/>
            <w:r>
              <w:t>bo</w:t>
            </w:r>
            <w:proofErr w:type="spellEnd"/>
            <w:r>
              <w:t xml:space="preserve">; </w:t>
            </w:r>
            <w:proofErr w:type="spellStart"/>
            <w:r>
              <w:t>az</w:t>
            </w:r>
            <w:proofErr w:type="spellEnd"/>
            <w:r>
              <w:t xml:space="preserve"> </w:t>
            </w:r>
            <w:proofErr w:type="spellStart"/>
            <w:r>
              <w:t>nikhtav</w:t>
            </w:r>
            <w:proofErr w:type="spellEnd"/>
            <w:r>
              <w:t xml:space="preserve"> </w:t>
            </w:r>
            <w:proofErr w:type="spellStart"/>
            <w:r>
              <w:t>lah</w:t>
            </w:r>
            <w:proofErr w:type="spellEnd"/>
            <w:r>
              <w:t xml:space="preserve"> </w:t>
            </w:r>
            <w:proofErr w:type="spellStart"/>
            <w:r>
              <w:t>mishkan</w:t>
            </w:r>
            <w:proofErr w:type="spellEnd"/>
            <w:r>
              <w:t xml:space="preserve"> </w:t>
            </w:r>
            <w:proofErr w:type="spellStart"/>
            <w:r>
              <w:t>ba-shamayim</w:t>
            </w:r>
            <w:proofErr w:type="spellEnd"/>
            <w:r>
              <w:t>.</w:t>
            </w:r>
          </w:p>
        </w:tc>
        <w:tc>
          <w:tcPr>
            <w:tcW w:w="2880" w:type="dxa"/>
          </w:tcPr>
          <w:p w:rsidR="000506D0" w:rsidRDefault="00000000">
            <w:proofErr w:type="spellStart"/>
            <w:r>
              <w:t>החכמה</w:t>
            </w:r>
            <w:proofErr w:type="spellEnd"/>
            <w:r>
              <w:t xml:space="preserve"> </w:t>
            </w:r>
            <w:proofErr w:type="spellStart"/>
            <w:r>
              <w:t>לא</w:t>
            </w:r>
            <w:proofErr w:type="spellEnd"/>
            <w:r>
              <w:t xml:space="preserve"> </w:t>
            </w:r>
            <w:proofErr w:type="spellStart"/>
            <w:r>
              <w:t>מצאה</w:t>
            </w:r>
            <w:proofErr w:type="spellEnd"/>
            <w:r>
              <w:t xml:space="preserve"> </w:t>
            </w:r>
            <w:proofErr w:type="spellStart"/>
            <w:r>
              <w:t>מקום</w:t>
            </w:r>
            <w:proofErr w:type="spellEnd"/>
            <w:r>
              <w:t xml:space="preserve"> </w:t>
            </w:r>
            <w:proofErr w:type="spellStart"/>
            <w:r>
              <w:t>לשכון</w:t>
            </w:r>
            <w:proofErr w:type="spellEnd"/>
            <w:r>
              <w:t xml:space="preserve"> </w:t>
            </w:r>
            <w:proofErr w:type="spellStart"/>
            <w:r>
              <w:t>בו</w:t>
            </w:r>
            <w:proofErr w:type="spellEnd"/>
            <w:r>
              <w:t xml:space="preserve"> </w:t>
            </w:r>
            <w:proofErr w:type="spellStart"/>
            <w:r>
              <w:t>אז</w:t>
            </w:r>
            <w:proofErr w:type="spellEnd"/>
            <w:r>
              <w:t xml:space="preserve"> </w:t>
            </w:r>
            <w:proofErr w:type="spellStart"/>
            <w:r>
              <w:t>נכתב</w:t>
            </w:r>
            <w:proofErr w:type="spellEnd"/>
            <w:r>
              <w:t xml:space="preserve"> </w:t>
            </w:r>
            <w:proofErr w:type="spellStart"/>
            <w:r>
              <w:t>לה</w:t>
            </w:r>
            <w:proofErr w:type="spellEnd"/>
            <w:r>
              <w:t xml:space="preserve"> </w:t>
            </w:r>
            <w:proofErr w:type="spellStart"/>
            <w:r>
              <w:t>משכן</w:t>
            </w:r>
            <w:proofErr w:type="spellEnd"/>
            <w:r>
              <w:t xml:space="preserve"> </w:t>
            </w:r>
            <w:proofErr w:type="spellStart"/>
            <w:r>
              <w:t>בשמים</w:t>
            </w:r>
            <w:proofErr w:type="spellEnd"/>
          </w:p>
        </w:tc>
      </w:tr>
      <w:tr w:rsidR="000506D0" w:rsidTr="00D66746">
        <w:tc>
          <w:tcPr>
            <w:tcW w:w="2880" w:type="dxa"/>
          </w:tcPr>
          <w:p w:rsidR="000506D0" w:rsidRDefault="00000000">
            <w:r>
              <w:t>42:2 Wisdom went forth to make her dwelling among the children of men, but found no dwelling place: Wisdom returned to her place and took her seat among the set-apart ones.</w:t>
            </w:r>
          </w:p>
        </w:tc>
        <w:tc>
          <w:tcPr>
            <w:tcW w:w="2880" w:type="dxa"/>
          </w:tcPr>
          <w:p w:rsidR="000506D0" w:rsidRDefault="00000000">
            <w:proofErr w:type="spellStart"/>
            <w:r>
              <w:t>Va-teitzeh</w:t>
            </w:r>
            <w:proofErr w:type="spellEnd"/>
            <w:r>
              <w:t xml:space="preserve"> ha-</w:t>
            </w:r>
            <w:proofErr w:type="spellStart"/>
            <w:r>
              <w:t>chokhmah</w:t>
            </w:r>
            <w:proofErr w:type="spellEnd"/>
            <w:r>
              <w:t xml:space="preserve"> </w:t>
            </w:r>
            <w:proofErr w:type="spellStart"/>
            <w:r>
              <w:t>lishkon</w:t>
            </w:r>
            <w:proofErr w:type="spellEnd"/>
            <w:r>
              <w:t xml:space="preserve"> </w:t>
            </w:r>
            <w:proofErr w:type="spellStart"/>
            <w:r>
              <w:t>bein</w:t>
            </w:r>
            <w:proofErr w:type="spellEnd"/>
            <w:r>
              <w:t xml:space="preserve"> </w:t>
            </w:r>
            <w:proofErr w:type="spellStart"/>
            <w:r>
              <w:t>bnei</w:t>
            </w:r>
            <w:proofErr w:type="spellEnd"/>
            <w:r>
              <w:t xml:space="preserve"> </w:t>
            </w:r>
            <w:proofErr w:type="spellStart"/>
            <w:r>
              <w:t>adam</w:t>
            </w:r>
            <w:proofErr w:type="spellEnd"/>
            <w:r>
              <w:t xml:space="preserve">, </w:t>
            </w:r>
            <w:proofErr w:type="spellStart"/>
            <w:r>
              <w:t>ve</w:t>
            </w:r>
            <w:proofErr w:type="spellEnd"/>
            <w:r>
              <w:t xml:space="preserve">-lo </w:t>
            </w:r>
            <w:proofErr w:type="spellStart"/>
            <w:r>
              <w:t>matz’ah</w:t>
            </w:r>
            <w:proofErr w:type="spellEnd"/>
            <w:r>
              <w:t xml:space="preserve"> </w:t>
            </w:r>
            <w:proofErr w:type="spellStart"/>
            <w:r>
              <w:t>makom</w:t>
            </w:r>
            <w:proofErr w:type="spellEnd"/>
            <w:r>
              <w:t xml:space="preserve">: </w:t>
            </w:r>
            <w:proofErr w:type="spellStart"/>
            <w:r>
              <w:t>va-tashuv</w:t>
            </w:r>
            <w:proofErr w:type="spellEnd"/>
            <w:r>
              <w:t xml:space="preserve"> </w:t>
            </w:r>
            <w:proofErr w:type="spellStart"/>
            <w:r>
              <w:t>el</w:t>
            </w:r>
            <w:proofErr w:type="spellEnd"/>
            <w:r>
              <w:t xml:space="preserve"> </w:t>
            </w:r>
            <w:proofErr w:type="spellStart"/>
            <w:r>
              <w:t>mekomah</w:t>
            </w:r>
            <w:proofErr w:type="spellEnd"/>
            <w:r>
              <w:t xml:space="preserve">, </w:t>
            </w:r>
            <w:proofErr w:type="spellStart"/>
            <w:r>
              <w:t>va-yesheva</w:t>
            </w:r>
            <w:proofErr w:type="spellEnd"/>
            <w:r>
              <w:t xml:space="preserve"> </w:t>
            </w:r>
            <w:proofErr w:type="spellStart"/>
            <w:r>
              <w:t>bein</w:t>
            </w:r>
            <w:proofErr w:type="spellEnd"/>
            <w:r>
              <w:t xml:space="preserve"> ha-</w:t>
            </w:r>
            <w:proofErr w:type="spellStart"/>
            <w:r>
              <w:t>qedoshim</w:t>
            </w:r>
            <w:proofErr w:type="spellEnd"/>
            <w:r>
              <w:t>.</w:t>
            </w:r>
          </w:p>
        </w:tc>
        <w:tc>
          <w:tcPr>
            <w:tcW w:w="2880" w:type="dxa"/>
          </w:tcPr>
          <w:p w:rsidR="000506D0" w:rsidRDefault="00000000">
            <w:proofErr w:type="spellStart"/>
            <w:r>
              <w:t>ותצא</w:t>
            </w:r>
            <w:proofErr w:type="spellEnd"/>
            <w:r>
              <w:t xml:space="preserve"> </w:t>
            </w:r>
            <w:proofErr w:type="spellStart"/>
            <w:r>
              <w:t>החכמה</w:t>
            </w:r>
            <w:proofErr w:type="spellEnd"/>
            <w:r>
              <w:t xml:space="preserve"> </w:t>
            </w:r>
            <w:proofErr w:type="spellStart"/>
            <w:r>
              <w:t>לשכון</w:t>
            </w:r>
            <w:proofErr w:type="spellEnd"/>
            <w:r>
              <w:t xml:space="preserve"> </w:t>
            </w:r>
            <w:proofErr w:type="spellStart"/>
            <w:r>
              <w:t>בין</w:t>
            </w:r>
            <w:proofErr w:type="spellEnd"/>
            <w:r>
              <w:t xml:space="preserve"> </w:t>
            </w:r>
            <w:proofErr w:type="spellStart"/>
            <w:r>
              <w:t>בני</w:t>
            </w:r>
            <w:proofErr w:type="spellEnd"/>
            <w:r>
              <w:t xml:space="preserve"> </w:t>
            </w:r>
            <w:proofErr w:type="spellStart"/>
            <w:r>
              <w:t>אדם</w:t>
            </w:r>
            <w:proofErr w:type="spellEnd"/>
            <w:r>
              <w:t xml:space="preserve"> </w:t>
            </w:r>
            <w:proofErr w:type="spellStart"/>
            <w:r>
              <w:t>ולא</w:t>
            </w:r>
            <w:proofErr w:type="spellEnd"/>
            <w:r>
              <w:t xml:space="preserve"> </w:t>
            </w:r>
            <w:proofErr w:type="spellStart"/>
            <w:r>
              <w:t>מצאה</w:t>
            </w:r>
            <w:proofErr w:type="spellEnd"/>
            <w:r>
              <w:t xml:space="preserve"> </w:t>
            </w:r>
            <w:proofErr w:type="spellStart"/>
            <w:r>
              <w:t>מקום</w:t>
            </w:r>
            <w:proofErr w:type="spellEnd"/>
            <w:r>
              <w:t xml:space="preserve"> </w:t>
            </w:r>
            <w:proofErr w:type="spellStart"/>
            <w:r>
              <w:t>ותשוב</w:t>
            </w:r>
            <w:proofErr w:type="spellEnd"/>
            <w:r>
              <w:t xml:space="preserve"> </w:t>
            </w:r>
            <w:proofErr w:type="spellStart"/>
            <w:r>
              <w:t>אל</w:t>
            </w:r>
            <w:proofErr w:type="spellEnd"/>
            <w:r>
              <w:t xml:space="preserve"> </w:t>
            </w:r>
            <w:proofErr w:type="spellStart"/>
            <w:r>
              <w:t>מקומה</w:t>
            </w:r>
            <w:proofErr w:type="spellEnd"/>
            <w:r>
              <w:t xml:space="preserve"> </w:t>
            </w:r>
            <w:proofErr w:type="spellStart"/>
            <w:r>
              <w:t>וישבה</w:t>
            </w:r>
            <w:proofErr w:type="spellEnd"/>
            <w:r>
              <w:t xml:space="preserve"> </w:t>
            </w:r>
            <w:proofErr w:type="spellStart"/>
            <w:r>
              <w:t>בין</w:t>
            </w:r>
            <w:proofErr w:type="spellEnd"/>
            <w:r>
              <w:t xml:space="preserve"> </w:t>
            </w:r>
            <w:proofErr w:type="spellStart"/>
            <w:r>
              <w:t>הקדושים</w:t>
            </w:r>
            <w:proofErr w:type="spellEnd"/>
          </w:p>
        </w:tc>
      </w:tr>
      <w:tr w:rsidR="000506D0" w:rsidTr="00D66746">
        <w:tc>
          <w:tcPr>
            <w:tcW w:w="2880" w:type="dxa"/>
          </w:tcPr>
          <w:p w:rsidR="000506D0" w:rsidRDefault="00000000">
            <w:r>
              <w:t>42:3 And unrighteousness went out from her chambers, whom she did not seek, and found those she was not looking for, and dwelt among them like rain in a desert and dew on a thirsty land.</w:t>
            </w:r>
          </w:p>
        </w:tc>
        <w:tc>
          <w:tcPr>
            <w:tcW w:w="2880" w:type="dxa"/>
          </w:tcPr>
          <w:p w:rsidR="000506D0" w:rsidRDefault="00000000">
            <w:proofErr w:type="spellStart"/>
            <w:r>
              <w:t>Ve</w:t>
            </w:r>
            <w:proofErr w:type="spellEnd"/>
            <w:r>
              <w:t>-ha-</w:t>
            </w:r>
            <w:proofErr w:type="spellStart"/>
            <w:proofErr w:type="gramStart"/>
            <w:r>
              <w:t>rish‘</w:t>
            </w:r>
            <w:proofErr w:type="gramEnd"/>
            <w:r>
              <w:t>ah</w:t>
            </w:r>
            <w:proofErr w:type="spellEnd"/>
            <w:r>
              <w:t xml:space="preserve"> </w:t>
            </w:r>
            <w:proofErr w:type="spellStart"/>
            <w:r>
              <w:t>yatza</w:t>
            </w:r>
            <w:proofErr w:type="spellEnd"/>
            <w:r>
              <w:t xml:space="preserve"> min </w:t>
            </w:r>
            <w:proofErr w:type="spellStart"/>
            <w:r>
              <w:t>lishkoteha</w:t>
            </w:r>
            <w:proofErr w:type="spellEnd"/>
            <w:r>
              <w:t xml:space="preserve">, </w:t>
            </w:r>
            <w:proofErr w:type="spellStart"/>
            <w:r>
              <w:t>asher</w:t>
            </w:r>
            <w:proofErr w:type="spellEnd"/>
            <w:r>
              <w:t xml:space="preserve"> lo </w:t>
            </w:r>
            <w:proofErr w:type="spellStart"/>
            <w:r>
              <w:t>bikshah</w:t>
            </w:r>
            <w:proofErr w:type="spellEnd"/>
            <w:r>
              <w:t xml:space="preserve">, </w:t>
            </w:r>
            <w:proofErr w:type="spellStart"/>
            <w:r>
              <w:t>ve-matz’ah</w:t>
            </w:r>
            <w:proofErr w:type="spellEnd"/>
            <w:r>
              <w:t xml:space="preserve"> et </w:t>
            </w:r>
            <w:proofErr w:type="spellStart"/>
            <w:r>
              <w:t>asher</w:t>
            </w:r>
            <w:proofErr w:type="spellEnd"/>
            <w:r>
              <w:t xml:space="preserve"> lo </w:t>
            </w:r>
            <w:proofErr w:type="spellStart"/>
            <w:r>
              <w:t>chid’tah</w:t>
            </w:r>
            <w:proofErr w:type="spellEnd"/>
            <w:r>
              <w:t xml:space="preserve">, </w:t>
            </w:r>
            <w:proofErr w:type="spellStart"/>
            <w:r>
              <w:t>va-teshev</w:t>
            </w:r>
            <w:proofErr w:type="spellEnd"/>
            <w:r>
              <w:t xml:space="preserve"> </w:t>
            </w:r>
            <w:proofErr w:type="spellStart"/>
            <w:r>
              <w:t>betocham</w:t>
            </w:r>
            <w:proofErr w:type="spellEnd"/>
            <w:r>
              <w:t xml:space="preserve"> </w:t>
            </w:r>
            <w:proofErr w:type="spellStart"/>
            <w:r>
              <w:t>ke-geshem</w:t>
            </w:r>
            <w:proofErr w:type="spellEnd"/>
            <w:r>
              <w:t xml:space="preserve"> </w:t>
            </w:r>
            <w:proofErr w:type="spellStart"/>
            <w:r>
              <w:t>ba-midbar</w:t>
            </w:r>
            <w:proofErr w:type="spellEnd"/>
            <w:r>
              <w:t xml:space="preserve"> u-ketal al </w:t>
            </w:r>
            <w:proofErr w:type="spellStart"/>
            <w:r>
              <w:t>eretz</w:t>
            </w:r>
            <w:proofErr w:type="spellEnd"/>
            <w:r>
              <w:t xml:space="preserve"> </w:t>
            </w:r>
            <w:proofErr w:type="spellStart"/>
            <w:r>
              <w:t>tzame’ah</w:t>
            </w:r>
            <w:proofErr w:type="spellEnd"/>
            <w:r>
              <w:t>.</w:t>
            </w:r>
          </w:p>
        </w:tc>
        <w:tc>
          <w:tcPr>
            <w:tcW w:w="2880" w:type="dxa"/>
          </w:tcPr>
          <w:p w:rsidR="000506D0" w:rsidRDefault="00000000">
            <w:proofErr w:type="spellStart"/>
            <w:r>
              <w:t>והרשעה</w:t>
            </w:r>
            <w:proofErr w:type="spellEnd"/>
            <w:r>
              <w:t xml:space="preserve"> </w:t>
            </w:r>
            <w:proofErr w:type="spellStart"/>
            <w:r>
              <w:t>יצאה</w:t>
            </w:r>
            <w:proofErr w:type="spellEnd"/>
            <w:r>
              <w:t xml:space="preserve"> </w:t>
            </w:r>
            <w:proofErr w:type="spellStart"/>
            <w:r>
              <w:t>מן</w:t>
            </w:r>
            <w:proofErr w:type="spellEnd"/>
            <w:r>
              <w:t xml:space="preserve"> </w:t>
            </w:r>
            <w:proofErr w:type="spellStart"/>
            <w:r>
              <w:t>לשכותיה</w:t>
            </w:r>
            <w:proofErr w:type="spellEnd"/>
            <w:r>
              <w:t xml:space="preserve"> </w:t>
            </w:r>
            <w:proofErr w:type="spellStart"/>
            <w:r>
              <w:t>אשר</w:t>
            </w:r>
            <w:proofErr w:type="spellEnd"/>
            <w:r>
              <w:t xml:space="preserve"> </w:t>
            </w:r>
            <w:proofErr w:type="spellStart"/>
            <w:r>
              <w:t>לא</w:t>
            </w:r>
            <w:proofErr w:type="spellEnd"/>
            <w:r>
              <w:t xml:space="preserve"> </w:t>
            </w:r>
            <w:proofErr w:type="spellStart"/>
            <w:r>
              <w:t>בקשה</w:t>
            </w:r>
            <w:proofErr w:type="spellEnd"/>
            <w:r>
              <w:t xml:space="preserve"> </w:t>
            </w:r>
            <w:proofErr w:type="spellStart"/>
            <w:r>
              <w:t>ומצאה</w:t>
            </w:r>
            <w:proofErr w:type="spellEnd"/>
            <w:r>
              <w:t xml:space="preserve"> </w:t>
            </w:r>
            <w:proofErr w:type="spellStart"/>
            <w:r>
              <w:t>את</w:t>
            </w:r>
            <w:proofErr w:type="spellEnd"/>
            <w:r>
              <w:t xml:space="preserve"> </w:t>
            </w:r>
            <w:proofErr w:type="spellStart"/>
            <w:r>
              <w:t>אשר</w:t>
            </w:r>
            <w:proofErr w:type="spellEnd"/>
            <w:r>
              <w:t xml:space="preserve"> </w:t>
            </w:r>
            <w:proofErr w:type="spellStart"/>
            <w:r>
              <w:t>לא</w:t>
            </w:r>
            <w:proofErr w:type="spellEnd"/>
            <w:r>
              <w:t xml:space="preserve"> </w:t>
            </w:r>
            <w:proofErr w:type="spellStart"/>
            <w:r>
              <w:t>חידתה</w:t>
            </w:r>
            <w:proofErr w:type="spellEnd"/>
            <w:r>
              <w:t xml:space="preserve"> </w:t>
            </w:r>
            <w:proofErr w:type="spellStart"/>
            <w:r>
              <w:t>ותשב</w:t>
            </w:r>
            <w:proofErr w:type="spellEnd"/>
            <w:r>
              <w:t xml:space="preserve"> </w:t>
            </w:r>
            <w:proofErr w:type="spellStart"/>
            <w:r>
              <w:t>בתוכם</w:t>
            </w:r>
            <w:proofErr w:type="spellEnd"/>
            <w:r>
              <w:t xml:space="preserve"> </w:t>
            </w:r>
            <w:proofErr w:type="spellStart"/>
            <w:r>
              <w:t>כגשם</w:t>
            </w:r>
            <w:proofErr w:type="spellEnd"/>
            <w:r>
              <w:t xml:space="preserve"> </w:t>
            </w:r>
            <w:proofErr w:type="spellStart"/>
            <w:r>
              <w:t>במדבר</w:t>
            </w:r>
            <w:proofErr w:type="spellEnd"/>
            <w:r>
              <w:t xml:space="preserve"> </w:t>
            </w:r>
            <w:proofErr w:type="spellStart"/>
            <w:r>
              <w:t>וכטל</w:t>
            </w:r>
            <w:proofErr w:type="spellEnd"/>
            <w:r>
              <w:t xml:space="preserve"> </w:t>
            </w:r>
            <w:proofErr w:type="spellStart"/>
            <w:r>
              <w:t>על</w:t>
            </w:r>
            <w:proofErr w:type="spellEnd"/>
            <w:r>
              <w:t xml:space="preserve"> </w:t>
            </w:r>
            <w:proofErr w:type="spellStart"/>
            <w:r>
              <w:t>ארץ</w:t>
            </w:r>
            <w:proofErr w:type="spellEnd"/>
            <w:r>
              <w:t xml:space="preserve"> </w:t>
            </w:r>
            <w:proofErr w:type="spellStart"/>
            <w:r>
              <w:t>צמאה</w:t>
            </w:r>
            <w:proofErr w:type="spellEnd"/>
          </w:p>
        </w:tc>
      </w:tr>
    </w:tbl>
    <w:p w:rsidR="000506D0" w:rsidRDefault="00000000">
      <w:r>
        <w:br w:type="page"/>
      </w:r>
    </w:p>
    <w:p w:rsidR="000506D0" w:rsidRDefault="00000000">
      <w:pPr>
        <w:pStyle w:val="Title"/>
      </w:pPr>
      <w:r>
        <w:lastRenderedPageBreak/>
        <w:t>Chapter 43</w:t>
      </w:r>
    </w:p>
    <w:p w:rsidR="000506D0" w:rsidRDefault="00000000">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0506D0" w:rsidTr="00D66746">
        <w:tc>
          <w:tcPr>
            <w:tcW w:w="2880" w:type="dxa"/>
          </w:tcPr>
          <w:p w:rsidR="000506D0" w:rsidRDefault="00000000">
            <w:r>
              <w:t>Restored English</w:t>
            </w:r>
          </w:p>
        </w:tc>
        <w:tc>
          <w:tcPr>
            <w:tcW w:w="2880" w:type="dxa"/>
          </w:tcPr>
          <w:p w:rsidR="000506D0" w:rsidRDefault="00000000">
            <w:r>
              <w:t>Transliteration</w:t>
            </w:r>
          </w:p>
        </w:tc>
        <w:tc>
          <w:tcPr>
            <w:tcW w:w="2880" w:type="dxa"/>
          </w:tcPr>
          <w:p w:rsidR="000506D0" w:rsidRDefault="00000000">
            <w:r>
              <w:t>Hebrew / Source Structure</w:t>
            </w:r>
          </w:p>
        </w:tc>
      </w:tr>
      <w:tr w:rsidR="000506D0" w:rsidTr="00D66746">
        <w:tc>
          <w:tcPr>
            <w:tcW w:w="2880" w:type="dxa"/>
          </w:tcPr>
          <w:p w:rsidR="000506D0" w:rsidRDefault="00000000">
            <w:r>
              <w:t>43:1 And I saw other lightnings and the stars of heaven, and I saw how He called them all by their names, and they heeded Him.</w:t>
            </w:r>
          </w:p>
        </w:tc>
        <w:tc>
          <w:tcPr>
            <w:tcW w:w="2880" w:type="dxa"/>
          </w:tcPr>
          <w:p w:rsidR="000506D0" w:rsidRDefault="00000000">
            <w:proofErr w:type="spellStart"/>
            <w:r>
              <w:t>Ve-ra’iti</w:t>
            </w:r>
            <w:proofErr w:type="spellEnd"/>
            <w:r>
              <w:t xml:space="preserve"> </w:t>
            </w:r>
            <w:proofErr w:type="spellStart"/>
            <w:r>
              <w:t>barakim</w:t>
            </w:r>
            <w:proofErr w:type="spellEnd"/>
            <w:r>
              <w:t xml:space="preserve"> </w:t>
            </w:r>
            <w:proofErr w:type="spellStart"/>
            <w:r>
              <w:t>acherim</w:t>
            </w:r>
            <w:proofErr w:type="spellEnd"/>
            <w:r>
              <w:t xml:space="preserve"> </w:t>
            </w:r>
            <w:proofErr w:type="spellStart"/>
            <w:r>
              <w:t>ve-kokhvei</w:t>
            </w:r>
            <w:proofErr w:type="spellEnd"/>
            <w:r>
              <w:t xml:space="preserve"> ha-</w:t>
            </w:r>
            <w:proofErr w:type="spellStart"/>
            <w:r>
              <w:t>shamayim</w:t>
            </w:r>
            <w:proofErr w:type="spellEnd"/>
            <w:r>
              <w:t xml:space="preserve">, </w:t>
            </w:r>
            <w:proofErr w:type="spellStart"/>
            <w:r>
              <w:t>ve-ra’iti</w:t>
            </w:r>
            <w:proofErr w:type="spellEnd"/>
            <w:r>
              <w:t xml:space="preserve"> </w:t>
            </w:r>
            <w:proofErr w:type="spellStart"/>
            <w:r>
              <w:t>eich</w:t>
            </w:r>
            <w:proofErr w:type="spellEnd"/>
            <w:r>
              <w:t xml:space="preserve"> kara le-</w:t>
            </w:r>
            <w:proofErr w:type="spellStart"/>
            <w:r>
              <w:t>kulam</w:t>
            </w:r>
            <w:proofErr w:type="spellEnd"/>
            <w:r>
              <w:t xml:space="preserve"> bi-</w:t>
            </w:r>
            <w:proofErr w:type="spellStart"/>
            <w:r>
              <w:t>shemotam</w:t>
            </w:r>
            <w:proofErr w:type="spellEnd"/>
            <w:r>
              <w:t xml:space="preserve">, </w:t>
            </w:r>
            <w:proofErr w:type="spellStart"/>
            <w:r>
              <w:t>ve-hemu</w:t>
            </w:r>
            <w:proofErr w:type="spellEnd"/>
            <w:r>
              <w:t xml:space="preserve"> anu lo.</w:t>
            </w:r>
          </w:p>
        </w:tc>
        <w:tc>
          <w:tcPr>
            <w:tcW w:w="2880" w:type="dxa"/>
          </w:tcPr>
          <w:p w:rsidR="000506D0" w:rsidRDefault="00000000">
            <w:proofErr w:type="spellStart"/>
            <w:r>
              <w:t>וראיתי</w:t>
            </w:r>
            <w:proofErr w:type="spellEnd"/>
            <w:r>
              <w:t xml:space="preserve"> </w:t>
            </w:r>
            <w:proofErr w:type="spellStart"/>
            <w:r>
              <w:t>ברקים</w:t>
            </w:r>
            <w:proofErr w:type="spellEnd"/>
            <w:r>
              <w:t xml:space="preserve"> </w:t>
            </w:r>
            <w:proofErr w:type="spellStart"/>
            <w:r>
              <w:t>אחרים</w:t>
            </w:r>
            <w:proofErr w:type="spellEnd"/>
            <w:r>
              <w:t xml:space="preserve"> </w:t>
            </w:r>
            <w:proofErr w:type="spellStart"/>
            <w:r>
              <w:t>וכוכבי</w:t>
            </w:r>
            <w:proofErr w:type="spellEnd"/>
            <w:r>
              <w:t xml:space="preserve"> </w:t>
            </w:r>
            <w:proofErr w:type="spellStart"/>
            <w:r>
              <w:t>השמים</w:t>
            </w:r>
            <w:proofErr w:type="spellEnd"/>
            <w:r>
              <w:t xml:space="preserve"> </w:t>
            </w:r>
            <w:proofErr w:type="spellStart"/>
            <w:r>
              <w:t>וראיתי</w:t>
            </w:r>
            <w:proofErr w:type="spellEnd"/>
            <w:r>
              <w:t xml:space="preserve"> </w:t>
            </w:r>
            <w:proofErr w:type="spellStart"/>
            <w:r>
              <w:t>איך</w:t>
            </w:r>
            <w:proofErr w:type="spellEnd"/>
            <w:r>
              <w:t xml:space="preserve"> </w:t>
            </w:r>
            <w:proofErr w:type="spellStart"/>
            <w:r>
              <w:t>קרא</w:t>
            </w:r>
            <w:proofErr w:type="spellEnd"/>
            <w:r>
              <w:t xml:space="preserve"> </w:t>
            </w:r>
            <w:proofErr w:type="spellStart"/>
            <w:r>
              <w:t>לכולם</w:t>
            </w:r>
            <w:proofErr w:type="spellEnd"/>
            <w:r>
              <w:t xml:space="preserve"> </w:t>
            </w:r>
            <w:proofErr w:type="spellStart"/>
            <w:r>
              <w:t>בשמותם</w:t>
            </w:r>
            <w:proofErr w:type="spellEnd"/>
            <w:r>
              <w:t xml:space="preserve"> </w:t>
            </w:r>
            <w:proofErr w:type="spellStart"/>
            <w:r>
              <w:t>והמה</w:t>
            </w:r>
            <w:proofErr w:type="spellEnd"/>
            <w:r>
              <w:t xml:space="preserve"> </w:t>
            </w:r>
            <w:proofErr w:type="spellStart"/>
            <w:r>
              <w:t>ענו</w:t>
            </w:r>
            <w:proofErr w:type="spellEnd"/>
            <w:r>
              <w:t xml:space="preserve"> </w:t>
            </w:r>
            <w:proofErr w:type="spellStart"/>
            <w:r>
              <w:t>לו</w:t>
            </w:r>
            <w:proofErr w:type="spellEnd"/>
          </w:p>
        </w:tc>
      </w:tr>
      <w:tr w:rsidR="000506D0" w:rsidTr="00D66746">
        <w:tc>
          <w:tcPr>
            <w:tcW w:w="2880" w:type="dxa"/>
          </w:tcPr>
          <w:p w:rsidR="000506D0" w:rsidRDefault="00000000">
            <w:r>
              <w:t>43:2 And I saw how they are weighed in a righteous balance according to their proportions of light: the width of their spaces and the day of their appearing.</w:t>
            </w:r>
          </w:p>
        </w:tc>
        <w:tc>
          <w:tcPr>
            <w:tcW w:w="2880" w:type="dxa"/>
          </w:tcPr>
          <w:p w:rsidR="000506D0" w:rsidRDefault="00000000">
            <w:proofErr w:type="spellStart"/>
            <w:r>
              <w:t>Ve-ra’iti</w:t>
            </w:r>
            <w:proofErr w:type="spellEnd"/>
            <w:r>
              <w:t xml:space="preserve"> </w:t>
            </w:r>
            <w:proofErr w:type="spellStart"/>
            <w:r>
              <w:t>eich</w:t>
            </w:r>
            <w:proofErr w:type="spellEnd"/>
            <w:r>
              <w:t xml:space="preserve"> hem </w:t>
            </w:r>
            <w:proofErr w:type="spellStart"/>
            <w:r>
              <w:t>nimdadim</w:t>
            </w:r>
            <w:proofErr w:type="spellEnd"/>
            <w:r>
              <w:t xml:space="preserve"> be-</w:t>
            </w:r>
            <w:proofErr w:type="spellStart"/>
            <w:r>
              <w:t>mo’znei</w:t>
            </w:r>
            <w:proofErr w:type="spellEnd"/>
            <w:r>
              <w:t xml:space="preserve"> </w:t>
            </w:r>
            <w:proofErr w:type="spellStart"/>
            <w:r>
              <w:t>tzedek</w:t>
            </w:r>
            <w:proofErr w:type="spellEnd"/>
            <w:r>
              <w:t xml:space="preserve"> </w:t>
            </w:r>
            <w:proofErr w:type="spellStart"/>
            <w:r>
              <w:t>lefi</w:t>
            </w:r>
            <w:proofErr w:type="spellEnd"/>
            <w:r>
              <w:t xml:space="preserve"> </w:t>
            </w:r>
            <w:proofErr w:type="spellStart"/>
            <w:r>
              <w:t>midat</w:t>
            </w:r>
            <w:proofErr w:type="spellEnd"/>
            <w:r>
              <w:t xml:space="preserve"> </w:t>
            </w:r>
            <w:proofErr w:type="spellStart"/>
            <w:r>
              <w:t>oram</w:t>
            </w:r>
            <w:proofErr w:type="spellEnd"/>
            <w:r>
              <w:t xml:space="preserve">: </w:t>
            </w:r>
            <w:proofErr w:type="spellStart"/>
            <w:r>
              <w:t>rochav</w:t>
            </w:r>
            <w:proofErr w:type="spellEnd"/>
            <w:r>
              <w:t xml:space="preserve"> </w:t>
            </w:r>
            <w:proofErr w:type="spellStart"/>
            <w:r>
              <w:t>mekomam</w:t>
            </w:r>
            <w:proofErr w:type="spellEnd"/>
            <w:r>
              <w:t xml:space="preserve"> </w:t>
            </w:r>
            <w:proofErr w:type="spellStart"/>
            <w:r>
              <w:t>ve-yom</w:t>
            </w:r>
            <w:proofErr w:type="spellEnd"/>
            <w:r>
              <w:t xml:space="preserve"> </w:t>
            </w:r>
            <w:proofErr w:type="spellStart"/>
            <w:r>
              <w:t>he’ra’otam</w:t>
            </w:r>
            <w:proofErr w:type="spellEnd"/>
            <w:r>
              <w:t>.</w:t>
            </w:r>
          </w:p>
        </w:tc>
        <w:tc>
          <w:tcPr>
            <w:tcW w:w="2880" w:type="dxa"/>
          </w:tcPr>
          <w:p w:rsidR="000506D0" w:rsidRDefault="00000000">
            <w:proofErr w:type="spellStart"/>
            <w:r>
              <w:t>וראיתי</w:t>
            </w:r>
            <w:proofErr w:type="spellEnd"/>
            <w:r>
              <w:t xml:space="preserve"> </w:t>
            </w:r>
            <w:proofErr w:type="spellStart"/>
            <w:r>
              <w:t>איך</w:t>
            </w:r>
            <w:proofErr w:type="spellEnd"/>
            <w:r>
              <w:t xml:space="preserve"> </w:t>
            </w:r>
            <w:proofErr w:type="spellStart"/>
            <w:r>
              <w:t>הם</w:t>
            </w:r>
            <w:proofErr w:type="spellEnd"/>
            <w:r>
              <w:t xml:space="preserve"> </w:t>
            </w:r>
            <w:proofErr w:type="spellStart"/>
            <w:r>
              <w:t>נמדדים</w:t>
            </w:r>
            <w:proofErr w:type="spellEnd"/>
            <w:r>
              <w:t xml:space="preserve"> </w:t>
            </w:r>
            <w:proofErr w:type="spellStart"/>
            <w:r>
              <w:t>במאזני</w:t>
            </w:r>
            <w:proofErr w:type="spellEnd"/>
            <w:r>
              <w:t xml:space="preserve"> </w:t>
            </w:r>
            <w:proofErr w:type="spellStart"/>
            <w:r>
              <w:t>צדק</w:t>
            </w:r>
            <w:proofErr w:type="spellEnd"/>
            <w:r>
              <w:t xml:space="preserve"> </w:t>
            </w:r>
            <w:proofErr w:type="spellStart"/>
            <w:r>
              <w:t>לפי</w:t>
            </w:r>
            <w:proofErr w:type="spellEnd"/>
            <w:r>
              <w:t xml:space="preserve"> </w:t>
            </w:r>
            <w:proofErr w:type="spellStart"/>
            <w:r>
              <w:t>מדת</w:t>
            </w:r>
            <w:proofErr w:type="spellEnd"/>
            <w:r>
              <w:t xml:space="preserve"> </w:t>
            </w:r>
            <w:proofErr w:type="spellStart"/>
            <w:r>
              <w:t>אורם</w:t>
            </w:r>
            <w:proofErr w:type="spellEnd"/>
            <w:r>
              <w:t xml:space="preserve"> </w:t>
            </w:r>
            <w:proofErr w:type="spellStart"/>
            <w:r>
              <w:t>רוחב</w:t>
            </w:r>
            <w:proofErr w:type="spellEnd"/>
            <w:r>
              <w:t xml:space="preserve"> </w:t>
            </w:r>
            <w:proofErr w:type="spellStart"/>
            <w:r>
              <w:t>מקומם</w:t>
            </w:r>
            <w:proofErr w:type="spellEnd"/>
            <w:r>
              <w:t xml:space="preserve"> </w:t>
            </w:r>
            <w:proofErr w:type="spellStart"/>
            <w:r>
              <w:t>ויום</w:t>
            </w:r>
            <w:proofErr w:type="spellEnd"/>
            <w:r>
              <w:t xml:space="preserve"> </w:t>
            </w:r>
            <w:proofErr w:type="spellStart"/>
            <w:r>
              <w:t>הראותם</w:t>
            </w:r>
            <w:proofErr w:type="spellEnd"/>
          </w:p>
        </w:tc>
      </w:tr>
      <w:tr w:rsidR="000506D0" w:rsidTr="00D66746">
        <w:tc>
          <w:tcPr>
            <w:tcW w:w="2880" w:type="dxa"/>
          </w:tcPr>
          <w:p w:rsidR="000506D0" w:rsidRDefault="00000000">
            <w:r>
              <w:t>43:3 And I saw how their paths are fixed, and how they are engraved like lightning, that they do not deviate from their course.</w:t>
            </w:r>
          </w:p>
        </w:tc>
        <w:tc>
          <w:tcPr>
            <w:tcW w:w="2880" w:type="dxa"/>
          </w:tcPr>
          <w:p w:rsidR="000506D0" w:rsidRDefault="00000000">
            <w:proofErr w:type="spellStart"/>
            <w:r>
              <w:t>Ve-ra’iti</w:t>
            </w:r>
            <w:proofErr w:type="spellEnd"/>
            <w:r>
              <w:t xml:space="preserve"> </w:t>
            </w:r>
            <w:proofErr w:type="spellStart"/>
            <w:r>
              <w:t>eich</w:t>
            </w:r>
            <w:proofErr w:type="spellEnd"/>
            <w:r>
              <w:t xml:space="preserve"> </w:t>
            </w:r>
            <w:proofErr w:type="spellStart"/>
            <w:r>
              <w:t>darkeihem</w:t>
            </w:r>
            <w:proofErr w:type="spellEnd"/>
            <w:r>
              <w:t xml:space="preserve"> </w:t>
            </w:r>
            <w:proofErr w:type="spellStart"/>
            <w:r>
              <w:t>kav’u</w:t>
            </w:r>
            <w:proofErr w:type="spellEnd"/>
            <w:r>
              <w:t xml:space="preserve">, </w:t>
            </w:r>
            <w:proofErr w:type="spellStart"/>
            <w:r>
              <w:t>ve-eich</w:t>
            </w:r>
            <w:proofErr w:type="spellEnd"/>
            <w:r>
              <w:t xml:space="preserve"> </w:t>
            </w:r>
            <w:proofErr w:type="spellStart"/>
            <w:r>
              <w:t>chatuvim</w:t>
            </w:r>
            <w:proofErr w:type="spellEnd"/>
            <w:r>
              <w:t xml:space="preserve"> hem </w:t>
            </w:r>
            <w:proofErr w:type="spellStart"/>
            <w:r>
              <w:t>ke-barak</w:t>
            </w:r>
            <w:proofErr w:type="spellEnd"/>
            <w:r>
              <w:t xml:space="preserve">, </w:t>
            </w:r>
            <w:proofErr w:type="spellStart"/>
            <w:r>
              <w:t>ve-einam</w:t>
            </w:r>
            <w:proofErr w:type="spellEnd"/>
            <w:r>
              <w:t xml:space="preserve"> </w:t>
            </w:r>
            <w:proofErr w:type="spellStart"/>
            <w:r>
              <w:t>surim</w:t>
            </w:r>
            <w:proofErr w:type="spellEnd"/>
            <w:r>
              <w:t xml:space="preserve"> mi-</w:t>
            </w:r>
            <w:proofErr w:type="spellStart"/>
            <w:r>
              <w:t>darkam</w:t>
            </w:r>
            <w:proofErr w:type="spellEnd"/>
            <w:r>
              <w:t>.</w:t>
            </w:r>
          </w:p>
        </w:tc>
        <w:tc>
          <w:tcPr>
            <w:tcW w:w="2880" w:type="dxa"/>
          </w:tcPr>
          <w:p w:rsidR="000506D0" w:rsidRDefault="00000000">
            <w:proofErr w:type="spellStart"/>
            <w:r>
              <w:t>וראיתי</w:t>
            </w:r>
            <w:proofErr w:type="spellEnd"/>
            <w:r>
              <w:t xml:space="preserve"> </w:t>
            </w:r>
            <w:proofErr w:type="spellStart"/>
            <w:r>
              <w:t>איך</w:t>
            </w:r>
            <w:proofErr w:type="spellEnd"/>
            <w:r>
              <w:t xml:space="preserve"> </w:t>
            </w:r>
            <w:proofErr w:type="spellStart"/>
            <w:r>
              <w:t>דרכיהם</w:t>
            </w:r>
            <w:proofErr w:type="spellEnd"/>
            <w:r>
              <w:t xml:space="preserve"> </w:t>
            </w:r>
            <w:proofErr w:type="spellStart"/>
            <w:r>
              <w:t>קבעו</w:t>
            </w:r>
            <w:proofErr w:type="spellEnd"/>
            <w:r>
              <w:t xml:space="preserve"> </w:t>
            </w:r>
            <w:proofErr w:type="spellStart"/>
            <w:r>
              <w:t>ואיך</w:t>
            </w:r>
            <w:proofErr w:type="spellEnd"/>
            <w:r>
              <w:t xml:space="preserve"> </w:t>
            </w:r>
            <w:proofErr w:type="spellStart"/>
            <w:r>
              <w:t>חטובים</w:t>
            </w:r>
            <w:proofErr w:type="spellEnd"/>
            <w:r>
              <w:t xml:space="preserve"> </w:t>
            </w:r>
            <w:proofErr w:type="spellStart"/>
            <w:r>
              <w:t>הם</w:t>
            </w:r>
            <w:proofErr w:type="spellEnd"/>
            <w:r>
              <w:t xml:space="preserve"> </w:t>
            </w:r>
            <w:proofErr w:type="spellStart"/>
            <w:r>
              <w:t>כברק</w:t>
            </w:r>
            <w:proofErr w:type="spellEnd"/>
            <w:r>
              <w:t xml:space="preserve"> </w:t>
            </w:r>
            <w:proofErr w:type="spellStart"/>
            <w:r>
              <w:t>ואינם</w:t>
            </w:r>
            <w:proofErr w:type="spellEnd"/>
            <w:r>
              <w:t xml:space="preserve"> </w:t>
            </w:r>
            <w:proofErr w:type="spellStart"/>
            <w:r>
              <w:t>סורים</w:t>
            </w:r>
            <w:proofErr w:type="spellEnd"/>
            <w:r>
              <w:t xml:space="preserve"> </w:t>
            </w:r>
            <w:proofErr w:type="spellStart"/>
            <w:r>
              <w:t>מדרכם</w:t>
            </w:r>
            <w:proofErr w:type="spellEnd"/>
          </w:p>
        </w:tc>
      </w:tr>
      <w:tr w:rsidR="000506D0" w:rsidTr="00D66746">
        <w:tc>
          <w:tcPr>
            <w:tcW w:w="2880" w:type="dxa"/>
          </w:tcPr>
          <w:p w:rsidR="000506D0" w:rsidRDefault="00000000">
            <w:r>
              <w:t>43:4 And I saw the thunder and lightning in the place where it goes forth: and their return according to the number of the paths of the stars, and how they keep faith one with another.</w:t>
            </w:r>
          </w:p>
        </w:tc>
        <w:tc>
          <w:tcPr>
            <w:tcW w:w="2880" w:type="dxa"/>
          </w:tcPr>
          <w:p w:rsidR="000506D0" w:rsidRDefault="00000000">
            <w:proofErr w:type="spellStart"/>
            <w:r>
              <w:t>Ve-ra’iti</w:t>
            </w:r>
            <w:proofErr w:type="spellEnd"/>
            <w:r>
              <w:t xml:space="preserve"> et ha-</w:t>
            </w:r>
            <w:proofErr w:type="spellStart"/>
            <w:r>
              <w:t>ra’am</w:t>
            </w:r>
            <w:proofErr w:type="spellEnd"/>
            <w:r>
              <w:t xml:space="preserve"> </w:t>
            </w:r>
            <w:proofErr w:type="spellStart"/>
            <w:r>
              <w:t>ve</w:t>
            </w:r>
            <w:proofErr w:type="spellEnd"/>
            <w:r>
              <w:t>-ha-</w:t>
            </w:r>
            <w:proofErr w:type="spellStart"/>
            <w:r>
              <w:t>barak</w:t>
            </w:r>
            <w:proofErr w:type="spellEnd"/>
            <w:r>
              <w:t xml:space="preserve"> </w:t>
            </w:r>
            <w:proofErr w:type="spellStart"/>
            <w:r>
              <w:t>ba-makom</w:t>
            </w:r>
            <w:proofErr w:type="spellEnd"/>
            <w:r>
              <w:t xml:space="preserve"> </w:t>
            </w:r>
            <w:proofErr w:type="spellStart"/>
            <w:r>
              <w:t>asher</w:t>
            </w:r>
            <w:proofErr w:type="spellEnd"/>
            <w:r>
              <w:t xml:space="preserve"> </w:t>
            </w:r>
            <w:proofErr w:type="spellStart"/>
            <w:r>
              <w:t>yotzim</w:t>
            </w:r>
            <w:proofErr w:type="spellEnd"/>
            <w:r>
              <w:t xml:space="preserve"> </w:t>
            </w:r>
            <w:proofErr w:type="spellStart"/>
            <w:r>
              <w:t>misham</w:t>
            </w:r>
            <w:proofErr w:type="spellEnd"/>
            <w:r>
              <w:t>, u-</w:t>
            </w:r>
            <w:proofErr w:type="spellStart"/>
            <w:r>
              <w:t>teshuvatam</w:t>
            </w:r>
            <w:proofErr w:type="spellEnd"/>
            <w:r>
              <w:t xml:space="preserve"> </w:t>
            </w:r>
            <w:proofErr w:type="spellStart"/>
            <w:r>
              <w:t>ke-mispar</w:t>
            </w:r>
            <w:proofErr w:type="spellEnd"/>
            <w:r>
              <w:t xml:space="preserve"> </w:t>
            </w:r>
            <w:proofErr w:type="spellStart"/>
            <w:r>
              <w:t>darkei</w:t>
            </w:r>
            <w:proofErr w:type="spellEnd"/>
            <w:r>
              <w:t xml:space="preserve"> ha-</w:t>
            </w:r>
            <w:proofErr w:type="spellStart"/>
            <w:r>
              <w:t>kokhavim</w:t>
            </w:r>
            <w:proofErr w:type="spellEnd"/>
            <w:r>
              <w:t xml:space="preserve">, </w:t>
            </w:r>
            <w:proofErr w:type="spellStart"/>
            <w:r>
              <w:t>ve-eich</w:t>
            </w:r>
            <w:proofErr w:type="spellEnd"/>
            <w:r>
              <w:t xml:space="preserve"> </w:t>
            </w:r>
            <w:proofErr w:type="spellStart"/>
            <w:r>
              <w:t>shomerim</w:t>
            </w:r>
            <w:proofErr w:type="spellEnd"/>
            <w:r>
              <w:t xml:space="preserve"> </w:t>
            </w:r>
            <w:proofErr w:type="spellStart"/>
            <w:r>
              <w:t>emunah</w:t>
            </w:r>
            <w:proofErr w:type="spellEnd"/>
            <w:r>
              <w:t xml:space="preserve"> </w:t>
            </w:r>
            <w:proofErr w:type="spellStart"/>
            <w:r>
              <w:t>zeh</w:t>
            </w:r>
            <w:proofErr w:type="spellEnd"/>
            <w:r>
              <w:t xml:space="preserve"> </w:t>
            </w:r>
            <w:proofErr w:type="spellStart"/>
            <w:r>
              <w:t>im</w:t>
            </w:r>
            <w:proofErr w:type="spellEnd"/>
            <w:r>
              <w:t xml:space="preserve"> </w:t>
            </w:r>
            <w:proofErr w:type="spellStart"/>
            <w:r>
              <w:t>zeh</w:t>
            </w:r>
            <w:proofErr w:type="spellEnd"/>
            <w:r>
              <w:t>.</w:t>
            </w:r>
          </w:p>
        </w:tc>
        <w:tc>
          <w:tcPr>
            <w:tcW w:w="2880" w:type="dxa"/>
          </w:tcPr>
          <w:p w:rsidR="000506D0" w:rsidRDefault="00000000">
            <w:proofErr w:type="spellStart"/>
            <w:r>
              <w:t>וראיתי</w:t>
            </w:r>
            <w:proofErr w:type="spellEnd"/>
            <w:r>
              <w:t xml:space="preserve"> </w:t>
            </w:r>
            <w:proofErr w:type="spellStart"/>
            <w:r>
              <w:t>את</w:t>
            </w:r>
            <w:proofErr w:type="spellEnd"/>
            <w:r>
              <w:t xml:space="preserve"> </w:t>
            </w:r>
            <w:proofErr w:type="spellStart"/>
            <w:r>
              <w:t>הרעם</w:t>
            </w:r>
            <w:proofErr w:type="spellEnd"/>
            <w:r>
              <w:t xml:space="preserve"> </w:t>
            </w:r>
            <w:proofErr w:type="spellStart"/>
            <w:r>
              <w:t>והברק</w:t>
            </w:r>
            <w:proofErr w:type="spellEnd"/>
            <w:r>
              <w:t xml:space="preserve"> </w:t>
            </w:r>
            <w:proofErr w:type="spellStart"/>
            <w:r>
              <w:t>במקום</w:t>
            </w:r>
            <w:proofErr w:type="spellEnd"/>
            <w:r>
              <w:t xml:space="preserve"> </w:t>
            </w:r>
            <w:proofErr w:type="spellStart"/>
            <w:r>
              <w:t>אשר</w:t>
            </w:r>
            <w:proofErr w:type="spellEnd"/>
            <w:r>
              <w:t xml:space="preserve"> </w:t>
            </w:r>
            <w:proofErr w:type="spellStart"/>
            <w:r>
              <w:t>יוצאים</w:t>
            </w:r>
            <w:proofErr w:type="spellEnd"/>
            <w:r>
              <w:t xml:space="preserve"> </w:t>
            </w:r>
            <w:proofErr w:type="spellStart"/>
            <w:r>
              <w:t>משם</w:t>
            </w:r>
            <w:proofErr w:type="spellEnd"/>
            <w:r>
              <w:t xml:space="preserve"> </w:t>
            </w:r>
            <w:proofErr w:type="spellStart"/>
            <w:r>
              <w:t>ותשובתם</w:t>
            </w:r>
            <w:proofErr w:type="spellEnd"/>
            <w:r>
              <w:t xml:space="preserve"> </w:t>
            </w:r>
            <w:proofErr w:type="spellStart"/>
            <w:r>
              <w:t>כמספר</w:t>
            </w:r>
            <w:proofErr w:type="spellEnd"/>
            <w:r>
              <w:t xml:space="preserve"> </w:t>
            </w:r>
            <w:proofErr w:type="spellStart"/>
            <w:r>
              <w:t>דרכי</w:t>
            </w:r>
            <w:proofErr w:type="spellEnd"/>
            <w:r>
              <w:t xml:space="preserve"> </w:t>
            </w:r>
            <w:proofErr w:type="spellStart"/>
            <w:r>
              <w:t>הכוכבים</w:t>
            </w:r>
            <w:proofErr w:type="spellEnd"/>
            <w:r>
              <w:t xml:space="preserve"> </w:t>
            </w:r>
            <w:proofErr w:type="spellStart"/>
            <w:r>
              <w:t>ואיך</w:t>
            </w:r>
            <w:proofErr w:type="spellEnd"/>
            <w:r>
              <w:t xml:space="preserve"> </w:t>
            </w:r>
            <w:proofErr w:type="spellStart"/>
            <w:r>
              <w:t>שומרים</w:t>
            </w:r>
            <w:proofErr w:type="spellEnd"/>
            <w:r>
              <w:t xml:space="preserve"> </w:t>
            </w:r>
            <w:proofErr w:type="spellStart"/>
            <w:r>
              <w:t>אמונה</w:t>
            </w:r>
            <w:proofErr w:type="spellEnd"/>
            <w:r>
              <w:t xml:space="preserve"> </w:t>
            </w:r>
            <w:proofErr w:type="spellStart"/>
            <w:r>
              <w:t>זה</w:t>
            </w:r>
            <w:proofErr w:type="spellEnd"/>
            <w:r>
              <w:t xml:space="preserve"> </w:t>
            </w:r>
            <w:proofErr w:type="spellStart"/>
            <w:r>
              <w:t>עם</w:t>
            </w:r>
            <w:proofErr w:type="spellEnd"/>
            <w:r>
              <w:t xml:space="preserve"> </w:t>
            </w:r>
            <w:proofErr w:type="spellStart"/>
            <w:r>
              <w:t>זה</w:t>
            </w:r>
            <w:proofErr w:type="spellEnd"/>
          </w:p>
        </w:tc>
      </w:tr>
    </w:tbl>
    <w:p w:rsidR="000506D0" w:rsidRDefault="00000000">
      <w:r>
        <w:br w:type="page"/>
      </w:r>
    </w:p>
    <w:p w:rsidR="000506D0" w:rsidRDefault="00000000">
      <w:pPr>
        <w:pStyle w:val="Title"/>
      </w:pPr>
      <w:r>
        <w:lastRenderedPageBreak/>
        <w:t>Chapter 44</w:t>
      </w:r>
    </w:p>
    <w:p w:rsidR="000506D0" w:rsidRDefault="00000000">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0506D0" w:rsidTr="00D66746">
        <w:tc>
          <w:tcPr>
            <w:tcW w:w="2880" w:type="dxa"/>
          </w:tcPr>
          <w:p w:rsidR="000506D0" w:rsidRDefault="00000000">
            <w:r>
              <w:t>Restored English</w:t>
            </w:r>
          </w:p>
        </w:tc>
        <w:tc>
          <w:tcPr>
            <w:tcW w:w="2880" w:type="dxa"/>
          </w:tcPr>
          <w:p w:rsidR="000506D0" w:rsidRDefault="00000000">
            <w:r>
              <w:t>Transliteration</w:t>
            </w:r>
          </w:p>
        </w:tc>
        <w:tc>
          <w:tcPr>
            <w:tcW w:w="2880" w:type="dxa"/>
          </w:tcPr>
          <w:p w:rsidR="000506D0" w:rsidRDefault="00000000">
            <w:r>
              <w:t>Hebrew / Source Structure</w:t>
            </w:r>
          </w:p>
        </w:tc>
      </w:tr>
      <w:tr w:rsidR="000506D0" w:rsidTr="00D66746">
        <w:tc>
          <w:tcPr>
            <w:tcW w:w="2880" w:type="dxa"/>
          </w:tcPr>
          <w:p w:rsidR="000506D0" w:rsidRDefault="00000000">
            <w:r>
              <w:t>44:1 And I asked the messenger who went with me and showed me what was hidden: ‘What are these?’</w:t>
            </w:r>
          </w:p>
        </w:tc>
        <w:tc>
          <w:tcPr>
            <w:tcW w:w="2880" w:type="dxa"/>
          </w:tcPr>
          <w:p w:rsidR="000506D0" w:rsidRDefault="00000000">
            <w:proofErr w:type="spellStart"/>
            <w:r>
              <w:t>Va-esh’al</w:t>
            </w:r>
            <w:proofErr w:type="spellEnd"/>
            <w:r>
              <w:t xml:space="preserve"> et ha-</w:t>
            </w:r>
            <w:proofErr w:type="spellStart"/>
            <w:r>
              <w:t>malakh</w:t>
            </w:r>
            <w:proofErr w:type="spellEnd"/>
            <w:r>
              <w:t xml:space="preserve"> ha-</w:t>
            </w:r>
            <w:proofErr w:type="spellStart"/>
            <w:r>
              <w:t>holech</w:t>
            </w:r>
            <w:proofErr w:type="spellEnd"/>
            <w:r>
              <w:t xml:space="preserve"> </w:t>
            </w:r>
            <w:proofErr w:type="spellStart"/>
            <w:r>
              <w:t>imi</w:t>
            </w:r>
            <w:proofErr w:type="spellEnd"/>
            <w:r>
              <w:t xml:space="preserve"> </w:t>
            </w:r>
            <w:proofErr w:type="spellStart"/>
            <w:r>
              <w:t>ve-her’ani</w:t>
            </w:r>
            <w:proofErr w:type="spellEnd"/>
            <w:r>
              <w:t xml:space="preserve"> et ha-</w:t>
            </w:r>
            <w:proofErr w:type="spellStart"/>
            <w:r>
              <w:t>nistarot</w:t>
            </w:r>
            <w:proofErr w:type="spellEnd"/>
            <w:r>
              <w:t>: ‘</w:t>
            </w:r>
            <w:proofErr w:type="spellStart"/>
            <w:r>
              <w:t>Mah</w:t>
            </w:r>
            <w:proofErr w:type="spellEnd"/>
            <w:r>
              <w:t xml:space="preserve"> hem </w:t>
            </w:r>
            <w:proofErr w:type="spellStart"/>
            <w:r>
              <w:t>eleh</w:t>
            </w:r>
            <w:proofErr w:type="spellEnd"/>
            <w:r>
              <w:t>?’</w:t>
            </w:r>
          </w:p>
        </w:tc>
        <w:tc>
          <w:tcPr>
            <w:tcW w:w="2880" w:type="dxa"/>
          </w:tcPr>
          <w:p w:rsidR="000506D0" w:rsidRDefault="00000000">
            <w:proofErr w:type="spellStart"/>
            <w:r>
              <w:t>ואשאל</w:t>
            </w:r>
            <w:proofErr w:type="spellEnd"/>
            <w:r>
              <w:t xml:space="preserve"> </w:t>
            </w:r>
            <w:proofErr w:type="spellStart"/>
            <w:r>
              <w:t>את</w:t>
            </w:r>
            <w:proofErr w:type="spellEnd"/>
            <w:r>
              <w:t xml:space="preserve"> </w:t>
            </w:r>
            <w:proofErr w:type="spellStart"/>
            <w:r>
              <w:t>המלאך</w:t>
            </w:r>
            <w:proofErr w:type="spellEnd"/>
            <w:r>
              <w:t xml:space="preserve"> </w:t>
            </w:r>
            <w:proofErr w:type="spellStart"/>
            <w:r>
              <w:t>ההולך</w:t>
            </w:r>
            <w:proofErr w:type="spellEnd"/>
            <w:r>
              <w:t xml:space="preserve"> </w:t>
            </w:r>
            <w:proofErr w:type="spellStart"/>
            <w:r>
              <w:t>עמי</w:t>
            </w:r>
            <w:proofErr w:type="spellEnd"/>
            <w:r>
              <w:t xml:space="preserve"> </w:t>
            </w:r>
            <w:proofErr w:type="spellStart"/>
            <w:r>
              <w:t>והראני</w:t>
            </w:r>
            <w:proofErr w:type="spellEnd"/>
            <w:r>
              <w:t xml:space="preserve"> </w:t>
            </w:r>
            <w:proofErr w:type="spellStart"/>
            <w:r>
              <w:t>את</w:t>
            </w:r>
            <w:proofErr w:type="spellEnd"/>
            <w:r>
              <w:t xml:space="preserve"> </w:t>
            </w:r>
            <w:proofErr w:type="spellStart"/>
            <w:r>
              <w:t>הנסתרות</w:t>
            </w:r>
            <w:proofErr w:type="spellEnd"/>
            <w:r>
              <w:t xml:space="preserve"> </w:t>
            </w:r>
            <w:proofErr w:type="spellStart"/>
            <w:r>
              <w:t>מה</w:t>
            </w:r>
            <w:proofErr w:type="spellEnd"/>
            <w:r>
              <w:t xml:space="preserve"> </w:t>
            </w:r>
            <w:proofErr w:type="spellStart"/>
            <w:r>
              <w:t>הם</w:t>
            </w:r>
            <w:proofErr w:type="spellEnd"/>
            <w:r>
              <w:t xml:space="preserve"> </w:t>
            </w:r>
            <w:proofErr w:type="spellStart"/>
            <w:r>
              <w:t>אלה</w:t>
            </w:r>
            <w:proofErr w:type="spellEnd"/>
          </w:p>
        </w:tc>
      </w:tr>
      <w:tr w:rsidR="000506D0" w:rsidTr="00D66746">
        <w:tc>
          <w:tcPr>
            <w:tcW w:w="2880" w:type="dxa"/>
          </w:tcPr>
          <w:p w:rsidR="000506D0" w:rsidRDefault="00000000">
            <w:r>
              <w:t xml:space="preserve">44:2 And he said to me: ‘Yahuah </w:t>
            </w:r>
            <w:proofErr w:type="spellStart"/>
            <w:r>
              <w:t>Tseva’ot</w:t>
            </w:r>
            <w:proofErr w:type="spellEnd"/>
            <w:r>
              <w:t xml:space="preserve"> has shown </w:t>
            </w:r>
            <w:proofErr w:type="gramStart"/>
            <w:r>
              <w:t>you</w:t>
            </w:r>
            <w:proofErr w:type="gramEnd"/>
            <w:r>
              <w:t xml:space="preserve"> their parable. These are the names of the set-apart ones who dwell on the earth and believe in the Name of Yahuah </w:t>
            </w:r>
            <w:proofErr w:type="spellStart"/>
            <w:r>
              <w:t>Tseva’ot</w:t>
            </w:r>
            <w:proofErr w:type="spellEnd"/>
            <w:r>
              <w:t xml:space="preserve"> forever and ever.’</w:t>
            </w:r>
          </w:p>
        </w:tc>
        <w:tc>
          <w:tcPr>
            <w:tcW w:w="2880" w:type="dxa"/>
          </w:tcPr>
          <w:p w:rsidR="000506D0" w:rsidRDefault="00000000">
            <w:proofErr w:type="spellStart"/>
            <w:r>
              <w:t>Va-yomer</w:t>
            </w:r>
            <w:proofErr w:type="spellEnd"/>
            <w:r>
              <w:t xml:space="preserve"> </w:t>
            </w:r>
            <w:proofErr w:type="spellStart"/>
            <w:r>
              <w:t>elai</w:t>
            </w:r>
            <w:proofErr w:type="spellEnd"/>
            <w:r>
              <w:t xml:space="preserve">: ‘Yahuah </w:t>
            </w:r>
            <w:proofErr w:type="spellStart"/>
            <w:r>
              <w:t>Tseva’ot</w:t>
            </w:r>
            <w:proofErr w:type="spellEnd"/>
            <w:r>
              <w:t xml:space="preserve"> </w:t>
            </w:r>
            <w:proofErr w:type="spellStart"/>
            <w:r>
              <w:t>her’akha</w:t>
            </w:r>
            <w:proofErr w:type="spellEnd"/>
            <w:r>
              <w:t xml:space="preserve"> et </w:t>
            </w:r>
            <w:proofErr w:type="spellStart"/>
            <w:r>
              <w:t>mashalam</w:t>
            </w:r>
            <w:proofErr w:type="spellEnd"/>
            <w:r>
              <w:t xml:space="preserve">. </w:t>
            </w:r>
            <w:proofErr w:type="spellStart"/>
            <w:r>
              <w:t>Eleh</w:t>
            </w:r>
            <w:proofErr w:type="spellEnd"/>
            <w:r>
              <w:t xml:space="preserve"> </w:t>
            </w:r>
            <w:proofErr w:type="spellStart"/>
            <w:r>
              <w:t>shemot</w:t>
            </w:r>
            <w:proofErr w:type="spellEnd"/>
            <w:r>
              <w:t xml:space="preserve"> ha-</w:t>
            </w:r>
            <w:proofErr w:type="spellStart"/>
            <w:r>
              <w:t>qedoshim</w:t>
            </w:r>
            <w:proofErr w:type="spellEnd"/>
            <w:r>
              <w:t xml:space="preserve"> ha-</w:t>
            </w:r>
            <w:proofErr w:type="spellStart"/>
            <w:r>
              <w:t>yoshvim</w:t>
            </w:r>
            <w:proofErr w:type="spellEnd"/>
            <w:r>
              <w:t xml:space="preserve"> </w:t>
            </w:r>
            <w:proofErr w:type="spellStart"/>
            <w:r>
              <w:t>ba-aretz</w:t>
            </w:r>
            <w:proofErr w:type="spellEnd"/>
            <w:r>
              <w:t xml:space="preserve"> </w:t>
            </w:r>
            <w:proofErr w:type="spellStart"/>
            <w:r>
              <w:t>ve</w:t>
            </w:r>
            <w:proofErr w:type="spellEnd"/>
            <w:r>
              <w:t>-ha-</w:t>
            </w:r>
            <w:proofErr w:type="spellStart"/>
            <w:r>
              <w:t>ma’aminim</w:t>
            </w:r>
            <w:proofErr w:type="spellEnd"/>
            <w:r>
              <w:t xml:space="preserve"> be-Shem Yahuah </w:t>
            </w:r>
            <w:proofErr w:type="spellStart"/>
            <w:r>
              <w:t>Tseva’ot</w:t>
            </w:r>
            <w:proofErr w:type="spellEnd"/>
            <w:r>
              <w:t xml:space="preserve"> le-</w:t>
            </w:r>
            <w:proofErr w:type="spellStart"/>
            <w:r>
              <w:t>olam</w:t>
            </w:r>
            <w:proofErr w:type="spellEnd"/>
            <w:r>
              <w:t xml:space="preserve"> </w:t>
            </w:r>
            <w:proofErr w:type="spellStart"/>
            <w:r>
              <w:t>va’ed</w:t>
            </w:r>
            <w:proofErr w:type="spellEnd"/>
            <w:r>
              <w:t>.’</w:t>
            </w:r>
          </w:p>
        </w:tc>
        <w:tc>
          <w:tcPr>
            <w:tcW w:w="2880" w:type="dxa"/>
          </w:tcPr>
          <w:p w:rsidR="000506D0" w:rsidRDefault="00000000">
            <w:proofErr w:type="spellStart"/>
            <w:r>
              <w:t>ויאמר</w:t>
            </w:r>
            <w:proofErr w:type="spellEnd"/>
            <w:r>
              <w:t xml:space="preserve"> </w:t>
            </w:r>
            <w:proofErr w:type="spellStart"/>
            <w:r>
              <w:t>אלי</w:t>
            </w:r>
            <w:proofErr w:type="spellEnd"/>
            <w:r>
              <w:t xml:space="preserve"> </w:t>
            </w:r>
            <w:proofErr w:type="spellStart"/>
            <w:r>
              <w:t>יהוה</w:t>
            </w:r>
            <w:proofErr w:type="spellEnd"/>
            <w:r>
              <w:t xml:space="preserve"> </w:t>
            </w:r>
            <w:proofErr w:type="spellStart"/>
            <w:r>
              <w:t>צבאות</w:t>
            </w:r>
            <w:proofErr w:type="spellEnd"/>
            <w:r>
              <w:t xml:space="preserve"> </w:t>
            </w:r>
            <w:proofErr w:type="spellStart"/>
            <w:r>
              <w:t>הראך</w:t>
            </w:r>
            <w:proofErr w:type="spellEnd"/>
            <w:r>
              <w:t xml:space="preserve"> </w:t>
            </w:r>
            <w:proofErr w:type="spellStart"/>
            <w:r>
              <w:t>את</w:t>
            </w:r>
            <w:proofErr w:type="spellEnd"/>
            <w:r>
              <w:t xml:space="preserve"> </w:t>
            </w:r>
            <w:proofErr w:type="spellStart"/>
            <w:r>
              <w:t>משלם</w:t>
            </w:r>
            <w:proofErr w:type="spellEnd"/>
            <w:r>
              <w:t xml:space="preserve"> </w:t>
            </w:r>
            <w:proofErr w:type="spellStart"/>
            <w:r>
              <w:t>אלה</w:t>
            </w:r>
            <w:proofErr w:type="spellEnd"/>
            <w:r>
              <w:t xml:space="preserve"> </w:t>
            </w:r>
            <w:proofErr w:type="spellStart"/>
            <w:r>
              <w:t>שמות</w:t>
            </w:r>
            <w:proofErr w:type="spellEnd"/>
            <w:r>
              <w:t xml:space="preserve"> </w:t>
            </w:r>
            <w:proofErr w:type="spellStart"/>
            <w:r>
              <w:t>הקדושים</w:t>
            </w:r>
            <w:proofErr w:type="spellEnd"/>
            <w:r>
              <w:t xml:space="preserve"> </w:t>
            </w:r>
            <w:proofErr w:type="spellStart"/>
            <w:r>
              <w:t>היושבים</w:t>
            </w:r>
            <w:proofErr w:type="spellEnd"/>
            <w:r>
              <w:t xml:space="preserve"> </w:t>
            </w:r>
            <w:proofErr w:type="spellStart"/>
            <w:r>
              <w:t>בארץ</w:t>
            </w:r>
            <w:proofErr w:type="spellEnd"/>
            <w:r>
              <w:t xml:space="preserve"> </w:t>
            </w:r>
            <w:proofErr w:type="spellStart"/>
            <w:r>
              <w:t>והמאמינים</w:t>
            </w:r>
            <w:proofErr w:type="spellEnd"/>
            <w:r>
              <w:t xml:space="preserve"> </w:t>
            </w:r>
            <w:proofErr w:type="spellStart"/>
            <w:r>
              <w:t>בשם</w:t>
            </w:r>
            <w:proofErr w:type="spellEnd"/>
            <w:r>
              <w:t xml:space="preserve"> </w:t>
            </w:r>
            <w:proofErr w:type="spellStart"/>
            <w:r>
              <w:t>יהוה</w:t>
            </w:r>
            <w:proofErr w:type="spellEnd"/>
            <w:r>
              <w:t xml:space="preserve"> </w:t>
            </w:r>
            <w:proofErr w:type="spellStart"/>
            <w:r>
              <w:t>צבאות</w:t>
            </w:r>
            <w:proofErr w:type="spellEnd"/>
            <w:r>
              <w:t xml:space="preserve"> </w:t>
            </w:r>
            <w:proofErr w:type="spellStart"/>
            <w:r>
              <w:t>לעולם</w:t>
            </w:r>
            <w:proofErr w:type="spellEnd"/>
            <w:r>
              <w:t xml:space="preserve"> </w:t>
            </w:r>
            <w:proofErr w:type="spellStart"/>
            <w:r>
              <w:t>ועד</w:t>
            </w:r>
            <w:proofErr w:type="spellEnd"/>
          </w:p>
        </w:tc>
      </w:tr>
    </w:tbl>
    <w:p w:rsidR="000506D0" w:rsidRDefault="00000000">
      <w:r>
        <w:br w:type="page"/>
      </w:r>
    </w:p>
    <w:p w:rsidR="000506D0" w:rsidRDefault="00000000">
      <w:pPr>
        <w:pStyle w:val="Title"/>
      </w:pPr>
      <w:r>
        <w:lastRenderedPageBreak/>
        <w:t>Chapter 45</w:t>
      </w:r>
    </w:p>
    <w:p w:rsidR="000506D0" w:rsidRDefault="00000000">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0506D0" w:rsidTr="00D66746">
        <w:tc>
          <w:tcPr>
            <w:tcW w:w="2880" w:type="dxa"/>
          </w:tcPr>
          <w:p w:rsidR="000506D0" w:rsidRDefault="00000000">
            <w:r>
              <w:t>Restored English</w:t>
            </w:r>
          </w:p>
        </w:tc>
        <w:tc>
          <w:tcPr>
            <w:tcW w:w="2880" w:type="dxa"/>
          </w:tcPr>
          <w:p w:rsidR="000506D0" w:rsidRDefault="00000000">
            <w:r>
              <w:t>Transliteration</w:t>
            </w:r>
          </w:p>
        </w:tc>
        <w:tc>
          <w:tcPr>
            <w:tcW w:w="2880" w:type="dxa"/>
          </w:tcPr>
          <w:p w:rsidR="000506D0" w:rsidRDefault="00000000">
            <w:r>
              <w:t>Hebrew / Source Structure</w:t>
            </w:r>
          </w:p>
        </w:tc>
      </w:tr>
      <w:tr w:rsidR="000506D0" w:rsidTr="00D66746">
        <w:tc>
          <w:tcPr>
            <w:tcW w:w="2880" w:type="dxa"/>
          </w:tcPr>
          <w:p w:rsidR="000506D0" w:rsidRDefault="00000000">
            <w:r>
              <w:t xml:space="preserve">45:1 And this is the second parable about those who reject the Name of the dwelling of the set-apart ones and of Yahuah </w:t>
            </w:r>
            <w:proofErr w:type="spellStart"/>
            <w:r>
              <w:t>Tseva’ot</w:t>
            </w:r>
            <w:proofErr w:type="spellEnd"/>
            <w:r>
              <w:t>.</w:t>
            </w:r>
          </w:p>
        </w:tc>
        <w:tc>
          <w:tcPr>
            <w:tcW w:w="2880" w:type="dxa"/>
          </w:tcPr>
          <w:p w:rsidR="000506D0" w:rsidRDefault="00000000">
            <w:proofErr w:type="spellStart"/>
            <w:r>
              <w:t>Ve-zeh</w:t>
            </w:r>
            <w:proofErr w:type="spellEnd"/>
            <w:r>
              <w:t xml:space="preserve"> ha-</w:t>
            </w:r>
            <w:proofErr w:type="spellStart"/>
            <w:r>
              <w:t>mashal</w:t>
            </w:r>
            <w:proofErr w:type="spellEnd"/>
            <w:r>
              <w:t xml:space="preserve"> ha-</w:t>
            </w:r>
            <w:proofErr w:type="spellStart"/>
            <w:r>
              <w:t>sheni</w:t>
            </w:r>
            <w:proofErr w:type="spellEnd"/>
            <w:r>
              <w:t xml:space="preserve"> al ha-</w:t>
            </w:r>
            <w:proofErr w:type="spellStart"/>
            <w:r>
              <w:t>kochshim</w:t>
            </w:r>
            <w:proofErr w:type="spellEnd"/>
            <w:r>
              <w:t xml:space="preserve"> be-Shem </w:t>
            </w:r>
            <w:proofErr w:type="spellStart"/>
            <w:r>
              <w:t>mishkan</w:t>
            </w:r>
            <w:proofErr w:type="spellEnd"/>
            <w:r>
              <w:t xml:space="preserve"> ha-</w:t>
            </w:r>
            <w:proofErr w:type="spellStart"/>
            <w:r>
              <w:t>qedoshim</w:t>
            </w:r>
            <w:proofErr w:type="spellEnd"/>
            <w:r>
              <w:t xml:space="preserve"> u-Shem Yahuah </w:t>
            </w:r>
            <w:proofErr w:type="spellStart"/>
            <w:r>
              <w:t>Tseva’ot</w:t>
            </w:r>
            <w:proofErr w:type="spellEnd"/>
            <w:r>
              <w:t>.</w:t>
            </w:r>
          </w:p>
        </w:tc>
        <w:tc>
          <w:tcPr>
            <w:tcW w:w="2880" w:type="dxa"/>
          </w:tcPr>
          <w:p w:rsidR="000506D0" w:rsidRDefault="00000000">
            <w:proofErr w:type="spellStart"/>
            <w:r>
              <w:t>וזה</w:t>
            </w:r>
            <w:proofErr w:type="spellEnd"/>
            <w:r>
              <w:t xml:space="preserve"> </w:t>
            </w:r>
            <w:proofErr w:type="spellStart"/>
            <w:r>
              <w:t>המשל</w:t>
            </w:r>
            <w:proofErr w:type="spellEnd"/>
            <w:r>
              <w:t xml:space="preserve"> </w:t>
            </w:r>
            <w:proofErr w:type="spellStart"/>
            <w:r>
              <w:t>השני</w:t>
            </w:r>
            <w:proofErr w:type="spellEnd"/>
            <w:r>
              <w:t xml:space="preserve"> </w:t>
            </w:r>
            <w:proofErr w:type="spellStart"/>
            <w:r>
              <w:t>על</w:t>
            </w:r>
            <w:proofErr w:type="spellEnd"/>
            <w:r>
              <w:t xml:space="preserve"> </w:t>
            </w:r>
            <w:proofErr w:type="spellStart"/>
            <w:r>
              <w:t>הכופרים</w:t>
            </w:r>
            <w:proofErr w:type="spellEnd"/>
            <w:r>
              <w:t xml:space="preserve"> </w:t>
            </w:r>
            <w:proofErr w:type="spellStart"/>
            <w:r>
              <w:t>בשם</w:t>
            </w:r>
            <w:proofErr w:type="spellEnd"/>
            <w:r>
              <w:t xml:space="preserve"> </w:t>
            </w:r>
            <w:proofErr w:type="spellStart"/>
            <w:r>
              <w:t>משכן</w:t>
            </w:r>
            <w:proofErr w:type="spellEnd"/>
            <w:r>
              <w:t xml:space="preserve"> </w:t>
            </w:r>
            <w:proofErr w:type="spellStart"/>
            <w:r>
              <w:t>הקדושים</w:t>
            </w:r>
            <w:proofErr w:type="spellEnd"/>
            <w:r>
              <w:t xml:space="preserve"> </w:t>
            </w:r>
            <w:proofErr w:type="spellStart"/>
            <w:r>
              <w:t>ושם</w:t>
            </w:r>
            <w:proofErr w:type="spellEnd"/>
            <w:r>
              <w:t xml:space="preserve"> </w:t>
            </w:r>
            <w:proofErr w:type="spellStart"/>
            <w:r>
              <w:t>יהוה</w:t>
            </w:r>
            <w:proofErr w:type="spellEnd"/>
            <w:r>
              <w:t xml:space="preserve"> </w:t>
            </w:r>
            <w:proofErr w:type="spellStart"/>
            <w:r>
              <w:t>צבאות</w:t>
            </w:r>
            <w:proofErr w:type="spellEnd"/>
          </w:p>
        </w:tc>
      </w:tr>
      <w:tr w:rsidR="000506D0" w:rsidTr="00D66746">
        <w:tc>
          <w:tcPr>
            <w:tcW w:w="2880" w:type="dxa"/>
          </w:tcPr>
          <w:p w:rsidR="000506D0" w:rsidRDefault="00000000">
            <w:r>
              <w:t xml:space="preserve">45:2 They shall not ascend into the heavens, nor shall they come upon the earth; such shall be the portion of sinners who deny the Name of Yahuah </w:t>
            </w:r>
            <w:proofErr w:type="spellStart"/>
            <w:r>
              <w:t>Tseva’ot</w:t>
            </w:r>
            <w:proofErr w:type="spellEnd"/>
            <w:r>
              <w:t>, who are thus preserved for the day of affliction and tribulation.</w:t>
            </w:r>
          </w:p>
        </w:tc>
        <w:tc>
          <w:tcPr>
            <w:tcW w:w="2880" w:type="dxa"/>
          </w:tcPr>
          <w:p w:rsidR="000506D0" w:rsidRDefault="00000000">
            <w:r>
              <w:t xml:space="preserve">Lo </w:t>
            </w:r>
            <w:proofErr w:type="spellStart"/>
            <w:r>
              <w:t>ya’alu</w:t>
            </w:r>
            <w:proofErr w:type="spellEnd"/>
            <w:r>
              <w:t xml:space="preserve"> ha-</w:t>
            </w:r>
            <w:proofErr w:type="spellStart"/>
            <w:r>
              <w:t>shamaymah</w:t>
            </w:r>
            <w:proofErr w:type="spellEnd"/>
            <w:r>
              <w:t xml:space="preserve">, </w:t>
            </w:r>
            <w:proofErr w:type="spellStart"/>
            <w:r>
              <w:t>ve</w:t>
            </w:r>
            <w:proofErr w:type="spellEnd"/>
            <w:r>
              <w:t xml:space="preserve">-lo </w:t>
            </w:r>
            <w:proofErr w:type="spellStart"/>
            <w:r>
              <w:t>yavo’u</w:t>
            </w:r>
            <w:proofErr w:type="spellEnd"/>
            <w:r>
              <w:t xml:space="preserve"> al ha-</w:t>
            </w:r>
            <w:proofErr w:type="spellStart"/>
            <w:r>
              <w:t>aretz</w:t>
            </w:r>
            <w:proofErr w:type="spellEnd"/>
            <w:r>
              <w:t xml:space="preserve">; zot </w:t>
            </w:r>
            <w:proofErr w:type="spellStart"/>
            <w:r>
              <w:t>tiheyeh</w:t>
            </w:r>
            <w:proofErr w:type="spellEnd"/>
            <w:r>
              <w:t xml:space="preserve"> </w:t>
            </w:r>
            <w:proofErr w:type="spellStart"/>
            <w:r>
              <w:t>cheleq</w:t>
            </w:r>
            <w:proofErr w:type="spellEnd"/>
            <w:r>
              <w:t xml:space="preserve"> ha-</w:t>
            </w:r>
            <w:proofErr w:type="spellStart"/>
            <w:r>
              <w:t>chot’im</w:t>
            </w:r>
            <w:proofErr w:type="spellEnd"/>
            <w:r>
              <w:t xml:space="preserve"> ha-</w:t>
            </w:r>
            <w:proofErr w:type="spellStart"/>
            <w:r>
              <w:t>kochshim</w:t>
            </w:r>
            <w:proofErr w:type="spellEnd"/>
            <w:r>
              <w:t xml:space="preserve"> be-Shem Yahuah </w:t>
            </w:r>
            <w:proofErr w:type="spellStart"/>
            <w:r>
              <w:t>Tseva’ot</w:t>
            </w:r>
            <w:proofErr w:type="spellEnd"/>
            <w:r>
              <w:t>, ha-</w:t>
            </w:r>
            <w:proofErr w:type="spellStart"/>
            <w:r>
              <w:t>nishmarim</w:t>
            </w:r>
            <w:proofErr w:type="spellEnd"/>
            <w:r>
              <w:t xml:space="preserve"> le-</w:t>
            </w:r>
            <w:proofErr w:type="spellStart"/>
            <w:r>
              <w:t>yom</w:t>
            </w:r>
            <w:proofErr w:type="spellEnd"/>
            <w:r>
              <w:t xml:space="preserve"> </w:t>
            </w:r>
            <w:proofErr w:type="spellStart"/>
            <w:r>
              <w:t>tzarah</w:t>
            </w:r>
            <w:proofErr w:type="spellEnd"/>
            <w:r>
              <w:t xml:space="preserve"> u-</w:t>
            </w:r>
            <w:proofErr w:type="spellStart"/>
            <w:r>
              <w:t>matsukah</w:t>
            </w:r>
            <w:proofErr w:type="spellEnd"/>
            <w:r>
              <w:t>.</w:t>
            </w:r>
          </w:p>
        </w:tc>
        <w:tc>
          <w:tcPr>
            <w:tcW w:w="2880" w:type="dxa"/>
          </w:tcPr>
          <w:p w:rsidR="000506D0" w:rsidRDefault="00000000">
            <w:proofErr w:type="spellStart"/>
            <w:r>
              <w:t>לא</w:t>
            </w:r>
            <w:proofErr w:type="spellEnd"/>
            <w:r>
              <w:t xml:space="preserve"> </w:t>
            </w:r>
            <w:proofErr w:type="spellStart"/>
            <w:r>
              <w:t>יעלו</w:t>
            </w:r>
            <w:proofErr w:type="spellEnd"/>
            <w:r>
              <w:t xml:space="preserve"> </w:t>
            </w:r>
            <w:proofErr w:type="spellStart"/>
            <w:r>
              <w:t>השמימה</w:t>
            </w:r>
            <w:proofErr w:type="spellEnd"/>
            <w:r>
              <w:t xml:space="preserve"> </w:t>
            </w:r>
            <w:proofErr w:type="spellStart"/>
            <w:r>
              <w:t>ולא</w:t>
            </w:r>
            <w:proofErr w:type="spellEnd"/>
            <w:r>
              <w:t xml:space="preserve"> </w:t>
            </w:r>
            <w:proofErr w:type="spellStart"/>
            <w:r>
              <w:t>יבואו</w:t>
            </w:r>
            <w:proofErr w:type="spellEnd"/>
            <w:r>
              <w:t xml:space="preserve"> </w:t>
            </w:r>
            <w:proofErr w:type="spellStart"/>
            <w:r>
              <w:t>על</w:t>
            </w:r>
            <w:proofErr w:type="spellEnd"/>
            <w:r>
              <w:t xml:space="preserve"> </w:t>
            </w:r>
            <w:proofErr w:type="spellStart"/>
            <w:r>
              <w:t>הארץ</w:t>
            </w:r>
            <w:proofErr w:type="spellEnd"/>
            <w:r>
              <w:t xml:space="preserve"> </w:t>
            </w:r>
            <w:proofErr w:type="spellStart"/>
            <w:r>
              <w:t>זאת</w:t>
            </w:r>
            <w:proofErr w:type="spellEnd"/>
            <w:r>
              <w:t xml:space="preserve"> </w:t>
            </w:r>
            <w:proofErr w:type="spellStart"/>
            <w:r>
              <w:t>תהיה</w:t>
            </w:r>
            <w:proofErr w:type="spellEnd"/>
            <w:r>
              <w:t xml:space="preserve"> </w:t>
            </w:r>
            <w:proofErr w:type="spellStart"/>
            <w:r>
              <w:t>חלק</w:t>
            </w:r>
            <w:proofErr w:type="spellEnd"/>
            <w:r>
              <w:t xml:space="preserve"> </w:t>
            </w:r>
            <w:proofErr w:type="spellStart"/>
            <w:r>
              <w:t>החוטאים</w:t>
            </w:r>
            <w:proofErr w:type="spellEnd"/>
            <w:r>
              <w:t xml:space="preserve"> </w:t>
            </w:r>
            <w:proofErr w:type="spellStart"/>
            <w:r>
              <w:t>הכופרים</w:t>
            </w:r>
            <w:proofErr w:type="spellEnd"/>
            <w:r>
              <w:t xml:space="preserve"> </w:t>
            </w:r>
            <w:proofErr w:type="spellStart"/>
            <w:r>
              <w:t>בשם</w:t>
            </w:r>
            <w:proofErr w:type="spellEnd"/>
            <w:r>
              <w:t xml:space="preserve"> </w:t>
            </w:r>
            <w:proofErr w:type="spellStart"/>
            <w:r>
              <w:t>יהוה</w:t>
            </w:r>
            <w:proofErr w:type="spellEnd"/>
            <w:r>
              <w:t xml:space="preserve"> </w:t>
            </w:r>
            <w:proofErr w:type="spellStart"/>
            <w:r>
              <w:t>צבאות</w:t>
            </w:r>
            <w:proofErr w:type="spellEnd"/>
            <w:r>
              <w:t xml:space="preserve"> </w:t>
            </w:r>
            <w:proofErr w:type="spellStart"/>
            <w:r>
              <w:t>הנשמרים</w:t>
            </w:r>
            <w:proofErr w:type="spellEnd"/>
            <w:r>
              <w:t xml:space="preserve"> </w:t>
            </w:r>
            <w:proofErr w:type="spellStart"/>
            <w:r>
              <w:t>ליום</w:t>
            </w:r>
            <w:proofErr w:type="spellEnd"/>
            <w:r>
              <w:t xml:space="preserve"> </w:t>
            </w:r>
            <w:proofErr w:type="spellStart"/>
            <w:r>
              <w:t>צרה</w:t>
            </w:r>
            <w:proofErr w:type="spellEnd"/>
            <w:r>
              <w:t xml:space="preserve"> </w:t>
            </w:r>
            <w:proofErr w:type="spellStart"/>
            <w:r>
              <w:t>ומצוקה</w:t>
            </w:r>
            <w:proofErr w:type="spellEnd"/>
          </w:p>
        </w:tc>
      </w:tr>
      <w:tr w:rsidR="000506D0" w:rsidTr="00D66746">
        <w:tc>
          <w:tcPr>
            <w:tcW w:w="2880" w:type="dxa"/>
          </w:tcPr>
          <w:p w:rsidR="000506D0" w:rsidRDefault="00000000">
            <w:r>
              <w:t>45:3 On that day the Elect One shall sit on the throne of esteem and shall choose their deeds, and their resting places shall be without number, and their spirits shall grow strong within them when they see the Elect One.</w:t>
            </w:r>
          </w:p>
        </w:tc>
        <w:tc>
          <w:tcPr>
            <w:tcW w:w="2880" w:type="dxa"/>
          </w:tcPr>
          <w:p w:rsidR="000506D0" w:rsidRDefault="00000000">
            <w:r>
              <w:t>Ba-</w:t>
            </w:r>
            <w:proofErr w:type="spellStart"/>
            <w:r>
              <w:t>yom</w:t>
            </w:r>
            <w:proofErr w:type="spellEnd"/>
            <w:r>
              <w:t xml:space="preserve"> ha-hu </w:t>
            </w:r>
            <w:proofErr w:type="spellStart"/>
            <w:r>
              <w:t>yeshev</w:t>
            </w:r>
            <w:proofErr w:type="spellEnd"/>
            <w:r>
              <w:t xml:space="preserve"> ha-</w:t>
            </w:r>
            <w:proofErr w:type="spellStart"/>
            <w:r>
              <w:t>Nivchar</w:t>
            </w:r>
            <w:proofErr w:type="spellEnd"/>
            <w:r>
              <w:t xml:space="preserve"> al </w:t>
            </w:r>
            <w:proofErr w:type="spellStart"/>
            <w:r>
              <w:t>kiseh</w:t>
            </w:r>
            <w:proofErr w:type="spellEnd"/>
            <w:r>
              <w:t xml:space="preserve"> ha-</w:t>
            </w:r>
            <w:proofErr w:type="spellStart"/>
            <w:r>
              <w:t>kavod</w:t>
            </w:r>
            <w:proofErr w:type="spellEnd"/>
            <w:r>
              <w:t>, u-</w:t>
            </w:r>
            <w:proofErr w:type="spellStart"/>
            <w:r>
              <w:t>yivchar</w:t>
            </w:r>
            <w:proofErr w:type="spellEnd"/>
            <w:r>
              <w:t xml:space="preserve"> be-</w:t>
            </w:r>
            <w:proofErr w:type="spellStart"/>
            <w:r>
              <w:t>ma’aseihem</w:t>
            </w:r>
            <w:proofErr w:type="spellEnd"/>
            <w:r>
              <w:t>, u-</w:t>
            </w:r>
            <w:proofErr w:type="spellStart"/>
            <w:r>
              <w:t>menuchoteihem</w:t>
            </w:r>
            <w:proofErr w:type="spellEnd"/>
            <w:r>
              <w:t xml:space="preserve"> lo </w:t>
            </w:r>
            <w:proofErr w:type="spellStart"/>
            <w:r>
              <w:t>yimanu</w:t>
            </w:r>
            <w:proofErr w:type="spellEnd"/>
            <w:r>
              <w:t>, u-</w:t>
            </w:r>
            <w:proofErr w:type="spellStart"/>
            <w:r>
              <w:t>ruchoteihem</w:t>
            </w:r>
            <w:proofErr w:type="spellEnd"/>
            <w:r>
              <w:t xml:space="preserve"> </w:t>
            </w:r>
            <w:proofErr w:type="spellStart"/>
            <w:r>
              <w:t>yitchazku</w:t>
            </w:r>
            <w:proofErr w:type="spellEnd"/>
            <w:r>
              <w:t xml:space="preserve"> be-</w:t>
            </w:r>
            <w:proofErr w:type="spellStart"/>
            <w:r>
              <w:t>kirbam</w:t>
            </w:r>
            <w:proofErr w:type="spellEnd"/>
            <w:r>
              <w:t xml:space="preserve"> be-</w:t>
            </w:r>
            <w:proofErr w:type="spellStart"/>
            <w:r>
              <w:t>ro’otam</w:t>
            </w:r>
            <w:proofErr w:type="spellEnd"/>
            <w:r>
              <w:t xml:space="preserve"> et ha-</w:t>
            </w:r>
            <w:proofErr w:type="spellStart"/>
            <w:r>
              <w:t>Nivchar</w:t>
            </w:r>
            <w:proofErr w:type="spellEnd"/>
            <w:r>
              <w:t>.</w:t>
            </w:r>
          </w:p>
        </w:tc>
        <w:tc>
          <w:tcPr>
            <w:tcW w:w="2880" w:type="dxa"/>
          </w:tcPr>
          <w:p w:rsidR="000506D0" w:rsidRDefault="00000000">
            <w:proofErr w:type="spellStart"/>
            <w:r>
              <w:t>ביום</w:t>
            </w:r>
            <w:proofErr w:type="spellEnd"/>
            <w:r>
              <w:t xml:space="preserve"> </w:t>
            </w:r>
            <w:proofErr w:type="spellStart"/>
            <w:r>
              <w:t>ההוא</w:t>
            </w:r>
            <w:proofErr w:type="spellEnd"/>
            <w:r>
              <w:t xml:space="preserve"> </w:t>
            </w:r>
            <w:proofErr w:type="spellStart"/>
            <w:r>
              <w:t>ישב</w:t>
            </w:r>
            <w:proofErr w:type="spellEnd"/>
            <w:r>
              <w:t xml:space="preserve"> </w:t>
            </w:r>
            <w:proofErr w:type="spellStart"/>
            <w:r>
              <w:t>הנבחר</w:t>
            </w:r>
            <w:proofErr w:type="spellEnd"/>
            <w:r>
              <w:t xml:space="preserve"> </w:t>
            </w:r>
            <w:proofErr w:type="spellStart"/>
            <w:r>
              <w:t>על</w:t>
            </w:r>
            <w:proofErr w:type="spellEnd"/>
            <w:r>
              <w:t xml:space="preserve"> </w:t>
            </w:r>
            <w:proofErr w:type="spellStart"/>
            <w:r>
              <w:t>כסא</w:t>
            </w:r>
            <w:proofErr w:type="spellEnd"/>
            <w:r>
              <w:t xml:space="preserve"> </w:t>
            </w:r>
            <w:proofErr w:type="spellStart"/>
            <w:r>
              <w:t>הכבוד</w:t>
            </w:r>
            <w:proofErr w:type="spellEnd"/>
            <w:r>
              <w:t xml:space="preserve"> </w:t>
            </w:r>
            <w:proofErr w:type="spellStart"/>
            <w:r>
              <w:t>ויבחר</w:t>
            </w:r>
            <w:proofErr w:type="spellEnd"/>
            <w:r>
              <w:t xml:space="preserve"> </w:t>
            </w:r>
            <w:proofErr w:type="spellStart"/>
            <w:r>
              <w:t>במעשיהם</w:t>
            </w:r>
            <w:proofErr w:type="spellEnd"/>
            <w:r>
              <w:t xml:space="preserve"> </w:t>
            </w:r>
            <w:proofErr w:type="spellStart"/>
            <w:r>
              <w:t>ומנוחותיהם</w:t>
            </w:r>
            <w:proofErr w:type="spellEnd"/>
            <w:r>
              <w:t xml:space="preserve"> </w:t>
            </w:r>
            <w:proofErr w:type="spellStart"/>
            <w:r>
              <w:t>לא</w:t>
            </w:r>
            <w:proofErr w:type="spellEnd"/>
            <w:r>
              <w:t xml:space="preserve"> </w:t>
            </w:r>
            <w:proofErr w:type="spellStart"/>
            <w:r>
              <w:t>יימנו</w:t>
            </w:r>
            <w:proofErr w:type="spellEnd"/>
            <w:r>
              <w:t xml:space="preserve"> </w:t>
            </w:r>
            <w:proofErr w:type="spellStart"/>
            <w:r>
              <w:t>ורוחותיהם</w:t>
            </w:r>
            <w:proofErr w:type="spellEnd"/>
            <w:r>
              <w:t xml:space="preserve"> </w:t>
            </w:r>
            <w:proofErr w:type="spellStart"/>
            <w:r>
              <w:t>יתחזקו</w:t>
            </w:r>
            <w:proofErr w:type="spellEnd"/>
            <w:r>
              <w:t xml:space="preserve"> </w:t>
            </w:r>
            <w:proofErr w:type="spellStart"/>
            <w:r>
              <w:t>בקרבם</w:t>
            </w:r>
            <w:proofErr w:type="spellEnd"/>
            <w:r>
              <w:t xml:space="preserve"> </w:t>
            </w:r>
            <w:proofErr w:type="spellStart"/>
            <w:r>
              <w:t>בראותם</w:t>
            </w:r>
            <w:proofErr w:type="spellEnd"/>
            <w:r>
              <w:t xml:space="preserve"> </w:t>
            </w:r>
            <w:proofErr w:type="spellStart"/>
            <w:r>
              <w:t>את</w:t>
            </w:r>
            <w:proofErr w:type="spellEnd"/>
            <w:r>
              <w:t xml:space="preserve"> </w:t>
            </w:r>
            <w:proofErr w:type="spellStart"/>
            <w:r>
              <w:t>הנבחר</w:t>
            </w:r>
            <w:proofErr w:type="spellEnd"/>
          </w:p>
        </w:tc>
      </w:tr>
      <w:tr w:rsidR="000506D0" w:rsidTr="00D66746">
        <w:tc>
          <w:tcPr>
            <w:tcW w:w="2880" w:type="dxa"/>
          </w:tcPr>
          <w:p w:rsidR="000506D0" w:rsidRDefault="00000000">
            <w:r>
              <w:t xml:space="preserve">45:4 And those who have been clothed in the garment of life shall praise, glorify, and exalt the Name of Yahuah </w:t>
            </w:r>
            <w:proofErr w:type="spellStart"/>
            <w:r>
              <w:t>Tseva’ot</w:t>
            </w:r>
            <w:proofErr w:type="spellEnd"/>
            <w:r>
              <w:t>.</w:t>
            </w:r>
          </w:p>
        </w:tc>
        <w:tc>
          <w:tcPr>
            <w:tcW w:w="2880" w:type="dxa"/>
          </w:tcPr>
          <w:p w:rsidR="000506D0" w:rsidRDefault="00000000">
            <w:proofErr w:type="spellStart"/>
            <w:r>
              <w:t>Ve-halvushim</w:t>
            </w:r>
            <w:proofErr w:type="spellEnd"/>
            <w:r>
              <w:t xml:space="preserve"> be-</w:t>
            </w:r>
            <w:proofErr w:type="spellStart"/>
            <w:r>
              <w:t>me’il</w:t>
            </w:r>
            <w:proofErr w:type="spellEnd"/>
            <w:r>
              <w:t xml:space="preserve"> ha-</w:t>
            </w:r>
            <w:proofErr w:type="spellStart"/>
            <w:r>
              <w:t>chayim</w:t>
            </w:r>
            <w:proofErr w:type="spellEnd"/>
            <w:r>
              <w:t xml:space="preserve"> </w:t>
            </w:r>
            <w:proofErr w:type="spellStart"/>
            <w:r>
              <w:t>yehalelu</w:t>
            </w:r>
            <w:proofErr w:type="spellEnd"/>
            <w:r>
              <w:t xml:space="preserve">, </w:t>
            </w:r>
            <w:proofErr w:type="spellStart"/>
            <w:r>
              <w:t>yechabdu</w:t>
            </w:r>
            <w:proofErr w:type="spellEnd"/>
            <w:r>
              <w:t xml:space="preserve">, </w:t>
            </w:r>
            <w:proofErr w:type="spellStart"/>
            <w:r>
              <w:t>ve-yeromemu</w:t>
            </w:r>
            <w:proofErr w:type="spellEnd"/>
            <w:r>
              <w:t xml:space="preserve"> et Shem Yahuah </w:t>
            </w:r>
            <w:proofErr w:type="spellStart"/>
            <w:r>
              <w:t>Tseva’ot</w:t>
            </w:r>
            <w:proofErr w:type="spellEnd"/>
            <w:r>
              <w:t>.</w:t>
            </w:r>
          </w:p>
        </w:tc>
        <w:tc>
          <w:tcPr>
            <w:tcW w:w="2880" w:type="dxa"/>
          </w:tcPr>
          <w:p w:rsidR="000506D0" w:rsidRDefault="00000000">
            <w:proofErr w:type="spellStart"/>
            <w:r>
              <w:t>והלבושים</w:t>
            </w:r>
            <w:proofErr w:type="spellEnd"/>
            <w:r>
              <w:t xml:space="preserve"> </w:t>
            </w:r>
            <w:proofErr w:type="spellStart"/>
            <w:r>
              <w:t>במעיל</w:t>
            </w:r>
            <w:proofErr w:type="spellEnd"/>
            <w:r>
              <w:t xml:space="preserve"> </w:t>
            </w:r>
            <w:proofErr w:type="spellStart"/>
            <w:r>
              <w:t>החיים</w:t>
            </w:r>
            <w:proofErr w:type="spellEnd"/>
            <w:r>
              <w:t xml:space="preserve"> </w:t>
            </w:r>
            <w:proofErr w:type="spellStart"/>
            <w:r>
              <w:t>יהללו</w:t>
            </w:r>
            <w:proofErr w:type="spellEnd"/>
            <w:r>
              <w:t xml:space="preserve"> </w:t>
            </w:r>
            <w:proofErr w:type="spellStart"/>
            <w:r>
              <w:t>יכבדו</w:t>
            </w:r>
            <w:proofErr w:type="spellEnd"/>
            <w:r>
              <w:t xml:space="preserve"> </w:t>
            </w:r>
            <w:proofErr w:type="spellStart"/>
            <w:r>
              <w:t>וירוממו</w:t>
            </w:r>
            <w:proofErr w:type="spellEnd"/>
            <w:r>
              <w:t xml:space="preserve"> </w:t>
            </w:r>
            <w:proofErr w:type="spellStart"/>
            <w:r>
              <w:t>את</w:t>
            </w:r>
            <w:proofErr w:type="spellEnd"/>
            <w:r>
              <w:t xml:space="preserve"> </w:t>
            </w:r>
            <w:proofErr w:type="spellStart"/>
            <w:r>
              <w:t>שם</w:t>
            </w:r>
            <w:proofErr w:type="spellEnd"/>
            <w:r>
              <w:t xml:space="preserve"> </w:t>
            </w:r>
            <w:proofErr w:type="spellStart"/>
            <w:r>
              <w:t>יהוה</w:t>
            </w:r>
            <w:proofErr w:type="spellEnd"/>
            <w:r>
              <w:t xml:space="preserve"> </w:t>
            </w:r>
            <w:proofErr w:type="spellStart"/>
            <w:r>
              <w:t>צבאות</w:t>
            </w:r>
            <w:proofErr w:type="spellEnd"/>
          </w:p>
        </w:tc>
      </w:tr>
      <w:tr w:rsidR="000506D0" w:rsidTr="00D66746">
        <w:tc>
          <w:tcPr>
            <w:tcW w:w="2880" w:type="dxa"/>
          </w:tcPr>
          <w:p w:rsidR="000506D0" w:rsidRDefault="00000000">
            <w:r>
              <w:t xml:space="preserve">45:5 And their righteousness shall not fail before Yahuah </w:t>
            </w:r>
            <w:proofErr w:type="spellStart"/>
            <w:r>
              <w:t>Tseva’ot</w:t>
            </w:r>
            <w:proofErr w:type="spellEnd"/>
            <w:r>
              <w:t>, and they shall not cease from praising His Name.</w:t>
            </w:r>
          </w:p>
        </w:tc>
        <w:tc>
          <w:tcPr>
            <w:tcW w:w="2880" w:type="dxa"/>
          </w:tcPr>
          <w:p w:rsidR="000506D0" w:rsidRDefault="00000000">
            <w:r>
              <w:t>U-</w:t>
            </w:r>
            <w:proofErr w:type="spellStart"/>
            <w:r>
              <w:t>tzidqatam</w:t>
            </w:r>
            <w:proofErr w:type="spellEnd"/>
            <w:r>
              <w:t xml:space="preserve"> lo </w:t>
            </w:r>
            <w:proofErr w:type="spellStart"/>
            <w:r>
              <w:t>takhsel</w:t>
            </w:r>
            <w:proofErr w:type="spellEnd"/>
            <w:r>
              <w:t xml:space="preserve"> </w:t>
            </w:r>
            <w:proofErr w:type="spellStart"/>
            <w:r>
              <w:t>lifnei</w:t>
            </w:r>
            <w:proofErr w:type="spellEnd"/>
            <w:r>
              <w:t xml:space="preserve"> Yahuah </w:t>
            </w:r>
            <w:proofErr w:type="spellStart"/>
            <w:r>
              <w:t>Tseva’ot</w:t>
            </w:r>
            <w:proofErr w:type="spellEnd"/>
            <w:r>
              <w:t xml:space="preserve">, </w:t>
            </w:r>
            <w:proofErr w:type="spellStart"/>
            <w:r>
              <w:t>ve</w:t>
            </w:r>
            <w:proofErr w:type="spellEnd"/>
            <w:r>
              <w:t xml:space="preserve">-lo </w:t>
            </w:r>
            <w:proofErr w:type="spellStart"/>
            <w:r>
              <w:t>yechdelu</w:t>
            </w:r>
            <w:proofErr w:type="spellEnd"/>
            <w:r>
              <w:t xml:space="preserve"> mi-</w:t>
            </w:r>
            <w:proofErr w:type="spellStart"/>
            <w:r>
              <w:t>lehalel</w:t>
            </w:r>
            <w:proofErr w:type="spellEnd"/>
            <w:r>
              <w:t xml:space="preserve"> et </w:t>
            </w:r>
            <w:proofErr w:type="spellStart"/>
            <w:r>
              <w:t>Shemo</w:t>
            </w:r>
            <w:proofErr w:type="spellEnd"/>
            <w:r>
              <w:t>.</w:t>
            </w:r>
          </w:p>
        </w:tc>
        <w:tc>
          <w:tcPr>
            <w:tcW w:w="2880" w:type="dxa"/>
          </w:tcPr>
          <w:p w:rsidR="000506D0" w:rsidRDefault="00000000">
            <w:proofErr w:type="spellStart"/>
            <w:r>
              <w:t>וצדקתם</w:t>
            </w:r>
            <w:proofErr w:type="spellEnd"/>
            <w:r>
              <w:t xml:space="preserve"> </w:t>
            </w:r>
            <w:proofErr w:type="spellStart"/>
            <w:r>
              <w:t>לא</w:t>
            </w:r>
            <w:proofErr w:type="spellEnd"/>
            <w:r>
              <w:t xml:space="preserve"> </w:t>
            </w:r>
            <w:proofErr w:type="spellStart"/>
            <w:r>
              <w:t>תחסל</w:t>
            </w:r>
            <w:proofErr w:type="spellEnd"/>
            <w:r>
              <w:t xml:space="preserve"> </w:t>
            </w:r>
            <w:proofErr w:type="spellStart"/>
            <w:r>
              <w:t>לפני</w:t>
            </w:r>
            <w:proofErr w:type="spellEnd"/>
            <w:r>
              <w:t xml:space="preserve"> </w:t>
            </w:r>
            <w:proofErr w:type="spellStart"/>
            <w:r>
              <w:t>יהוה</w:t>
            </w:r>
            <w:proofErr w:type="spellEnd"/>
            <w:r>
              <w:t xml:space="preserve"> </w:t>
            </w:r>
            <w:proofErr w:type="spellStart"/>
            <w:r>
              <w:t>צבאות</w:t>
            </w:r>
            <w:proofErr w:type="spellEnd"/>
            <w:r>
              <w:t xml:space="preserve"> </w:t>
            </w:r>
            <w:proofErr w:type="spellStart"/>
            <w:r>
              <w:t>ולא</w:t>
            </w:r>
            <w:proofErr w:type="spellEnd"/>
            <w:r>
              <w:t xml:space="preserve"> </w:t>
            </w:r>
            <w:proofErr w:type="spellStart"/>
            <w:r>
              <w:t>יחדלו</w:t>
            </w:r>
            <w:proofErr w:type="spellEnd"/>
            <w:r>
              <w:t xml:space="preserve"> </w:t>
            </w:r>
            <w:proofErr w:type="spellStart"/>
            <w:r>
              <w:t>מלהלל</w:t>
            </w:r>
            <w:proofErr w:type="spellEnd"/>
            <w:r>
              <w:t xml:space="preserve"> </w:t>
            </w:r>
            <w:proofErr w:type="spellStart"/>
            <w:r>
              <w:t>את</w:t>
            </w:r>
            <w:proofErr w:type="spellEnd"/>
            <w:r>
              <w:t xml:space="preserve"> </w:t>
            </w:r>
            <w:proofErr w:type="spellStart"/>
            <w:r>
              <w:t>שמו</w:t>
            </w:r>
            <w:proofErr w:type="spellEnd"/>
          </w:p>
        </w:tc>
      </w:tr>
      <w:tr w:rsidR="000506D0" w:rsidTr="00D66746">
        <w:tc>
          <w:tcPr>
            <w:tcW w:w="2880" w:type="dxa"/>
          </w:tcPr>
          <w:p w:rsidR="000506D0" w:rsidRDefault="00000000">
            <w:r>
              <w:t xml:space="preserve">45:6 And there I desired to dwell, and my spirit longed for that dwelling place: and there heretofore has been my portion, for so has it been established concerning me before Yahuah </w:t>
            </w:r>
            <w:proofErr w:type="spellStart"/>
            <w:r>
              <w:t>Tseva’ot</w:t>
            </w:r>
            <w:proofErr w:type="spellEnd"/>
            <w:r>
              <w:t>.</w:t>
            </w:r>
          </w:p>
        </w:tc>
        <w:tc>
          <w:tcPr>
            <w:tcW w:w="2880" w:type="dxa"/>
          </w:tcPr>
          <w:p w:rsidR="000506D0" w:rsidRDefault="00000000">
            <w:r>
              <w:t xml:space="preserve">U-sham </w:t>
            </w:r>
            <w:proofErr w:type="spellStart"/>
            <w:r>
              <w:t>chafatzti</w:t>
            </w:r>
            <w:proofErr w:type="spellEnd"/>
            <w:r>
              <w:t xml:space="preserve"> </w:t>
            </w:r>
            <w:proofErr w:type="spellStart"/>
            <w:r>
              <w:t>lashavet</w:t>
            </w:r>
            <w:proofErr w:type="spellEnd"/>
            <w:r>
              <w:t>, u-</w:t>
            </w:r>
            <w:proofErr w:type="spellStart"/>
            <w:r>
              <w:t>ruchi</w:t>
            </w:r>
            <w:proofErr w:type="spellEnd"/>
            <w:r>
              <w:t xml:space="preserve"> </w:t>
            </w:r>
            <w:proofErr w:type="spellStart"/>
            <w:r>
              <w:t>ta’avah</w:t>
            </w:r>
            <w:proofErr w:type="spellEnd"/>
            <w:r>
              <w:t xml:space="preserve"> le-</w:t>
            </w:r>
            <w:proofErr w:type="spellStart"/>
            <w:r>
              <w:t>mishkan</w:t>
            </w:r>
            <w:proofErr w:type="spellEnd"/>
            <w:r>
              <w:t xml:space="preserve"> ha-hu; </w:t>
            </w:r>
            <w:proofErr w:type="spellStart"/>
            <w:r>
              <w:t>ve</w:t>
            </w:r>
            <w:proofErr w:type="spellEnd"/>
            <w:r>
              <w:t xml:space="preserve">-sham </w:t>
            </w:r>
            <w:proofErr w:type="spellStart"/>
            <w:r>
              <w:t>hayah</w:t>
            </w:r>
            <w:proofErr w:type="spellEnd"/>
            <w:r>
              <w:t xml:space="preserve"> </w:t>
            </w:r>
            <w:proofErr w:type="spellStart"/>
            <w:r>
              <w:t>chelqi</w:t>
            </w:r>
            <w:proofErr w:type="spellEnd"/>
            <w:r>
              <w:t xml:space="preserve"> mi-</w:t>
            </w:r>
            <w:proofErr w:type="spellStart"/>
            <w:r>
              <w:t>kedem</w:t>
            </w:r>
            <w:proofErr w:type="spellEnd"/>
            <w:r>
              <w:t xml:space="preserve">, ki ken </w:t>
            </w:r>
            <w:proofErr w:type="spellStart"/>
            <w:r>
              <w:t>hukak</w:t>
            </w:r>
            <w:proofErr w:type="spellEnd"/>
            <w:r>
              <w:t xml:space="preserve"> alai </w:t>
            </w:r>
            <w:proofErr w:type="spellStart"/>
            <w:r>
              <w:t>lifnei</w:t>
            </w:r>
            <w:proofErr w:type="spellEnd"/>
            <w:r>
              <w:t xml:space="preserve"> Yahuah </w:t>
            </w:r>
            <w:proofErr w:type="spellStart"/>
            <w:r>
              <w:t>Tseva’ot</w:t>
            </w:r>
            <w:proofErr w:type="spellEnd"/>
            <w:r>
              <w:t>.</w:t>
            </w:r>
          </w:p>
        </w:tc>
        <w:tc>
          <w:tcPr>
            <w:tcW w:w="2880" w:type="dxa"/>
          </w:tcPr>
          <w:p w:rsidR="000506D0" w:rsidRDefault="00000000">
            <w:proofErr w:type="spellStart"/>
            <w:r>
              <w:t>ושם</w:t>
            </w:r>
            <w:proofErr w:type="spellEnd"/>
            <w:r>
              <w:t xml:space="preserve"> </w:t>
            </w:r>
            <w:proofErr w:type="spellStart"/>
            <w:r>
              <w:t>חפצתי</w:t>
            </w:r>
            <w:proofErr w:type="spellEnd"/>
            <w:r>
              <w:t xml:space="preserve"> </w:t>
            </w:r>
            <w:proofErr w:type="spellStart"/>
            <w:r>
              <w:t>לשבת</w:t>
            </w:r>
            <w:proofErr w:type="spellEnd"/>
            <w:r>
              <w:t xml:space="preserve"> </w:t>
            </w:r>
            <w:proofErr w:type="spellStart"/>
            <w:r>
              <w:t>ורוחי</w:t>
            </w:r>
            <w:proofErr w:type="spellEnd"/>
            <w:r>
              <w:t xml:space="preserve"> </w:t>
            </w:r>
            <w:proofErr w:type="spellStart"/>
            <w:r>
              <w:t>תאווה</w:t>
            </w:r>
            <w:proofErr w:type="spellEnd"/>
            <w:r>
              <w:t xml:space="preserve"> </w:t>
            </w:r>
            <w:proofErr w:type="spellStart"/>
            <w:r>
              <w:t>למשכן</w:t>
            </w:r>
            <w:proofErr w:type="spellEnd"/>
            <w:r>
              <w:t xml:space="preserve"> </w:t>
            </w:r>
            <w:proofErr w:type="spellStart"/>
            <w:r>
              <w:t>ההוא</w:t>
            </w:r>
            <w:proofErr w:type="spellEnd"/>
            <w:r>
              <w:t xml:space="preserve"> </w:t>
            </w:r>
            <w:proofErr w:type="spellStart"/>
            <w:r>
              <w:t>ושם</w:t>
            </w:r>
            <w:proofErr w:type="spellEnd"/>
            <w:r>
              <w:t xml:space="preserve"> </w:t>
            </w:r>
            <w:proofErr w:type="spellStart"/>
            <w:r>
              <w:t>היה</w:t>
            </w:r>
            <w:proofErr w:type="spellEnd"/>
            <w:r>
              <w:t xml:space="preserve"> </w:t>
            </w:r>
            <w:proofErr w:type="spellStart"/>
            <w:r>
              <w:t>חלקי</w:t>
            </w:r>
            <w:proofErr w:type="spellEnd"/>
            <w:r>
              <w:t xml:space="preserve"> </w:t>
            </w:r>
            <w:proofErr w:type="spellStart"/>
            <w:r>
              <w:t>מקדם</w:t>
            </w:r>
            <w:proofErr w:type="spellEnd"/>
            <w:r>
              <w:t xml:space="preserve"> </w:t>
            </w:r>
            <w:proofErr w:type="spellStart"/>
            <w:r>
              <w:t>כי</w:t>
            </w:r>
            <w:proofErr w:type="spellEnd"/>
            <w:r>
              <w:t xml:space="preserve"> </w:t>
            </w:r>
            <w:proofErr w:type="spellStart"/>
            <w:r>
              <w:t>כן</w:t>
            </w:r>
            <w:proofErr w:type="spellEnd"/>
            <w:r>
              <w:t xml:space="preserve"> </w:t>
            </w:r>
            <w:proofErr w:type="spellStart"/>
            <w:r>
              <w:t>חקק</w:t>
            </w:r>
            <w:proofErr w:type="spellEnd"/>
            <w:r>
              <w:t xml:space="preserve"> </w:t>
            </w:r>
            <w:proofErr w:type="spellStart"/>
            <w:r>
              <w:t>עלי</w:t>
            </w:r>
            <w:proofErr w:type="spellEnd"/>
            <w:r>
              <w:t xml:space="preserve"> </w:t>
            </w:r>
            <w:proofErr w:type="spellStart"/>
            <w:r>
              <w:t>לפני</w:t>
            </w:r>
            <w:proofErr w:type="spellEnd"/>
            <w:r>
              <w:t xml:space="preserve"> </w:t>
            </w:r>
            <w:proofErr w:type="spellStart"/>
            <w:r>
              <w:t>יהוה</w:t>
            </w:r>
            <w:proofErr w:type="spellEnd"/>
            <w:r>
              <w:t xml:space="preserve"> </w:t>
            </w:r>
            <w:proofErr w:type="spellStart"/>
            <w:r>
              <w:t>צבאות</w:t>
            </w:r>
            <w:proofErr w:type="spellEnd"/>
          </w:p>
        </w:tc>
      </w:tr>
    </w:tbl>
    <w:p w:rsidR="000506D0" w:rsidRDefault="00000000">
      <w:r>
        <w:br w:type="page"/>
      </w:r>
    </w:p>
    <w:p w:rsidR="000506D0" w:rsidRDefault="00000000">
      <w:pPr>
        <w:pStyle w:val="Title"/>
      </w:pPr>
      <w:r>
        <w:lastRenderedPageBreak/>
        <w:t>Chapter 46</w:t>
      </w:r>
    </w:p>
    <w:p w:rsidR="000506D0" w:rsidRDefault="00000000">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0506D0" w:rsidTr="00D66746">
        <w:tc>
          <w:tcPr>
            <w:tcW w:w="2880" w:type="dxa"/>
          </w:tcPr>
          <w:p w:rsidR="000506D0" w:rsidRDefault="00000000">
            <w:r>
              <w:t>Restored English</w:t>
            </w:r>
          </w:p>
        </w:tc>
        <w:tc>
          <w:tcPr>
            <w:tcW w:w="2880" w:type="dxa"/>
          </w:tcPr>
          <w:p w:rsidR="000506D0" w:rsidRDefault="00000000">
            <w:r>
              <w:t>Transliteration</w:t>
            </w:r>
          </w:p>
        </w:tc>
        <w:tc>
          <w:tcPr>
            <w:tcW w:w="2880" w:type="dxa"/>
          </w:tcPr>
          <w:p w:rsidR="000506D0" w:rsidRDefault="00000000">
            <w:r>
              <w:t>Hebrew / Source Structure</w:t>
            </w:r>
          </w:p>
        </w:tc>
      </w:tr>
      <w:tr w:rsidR="000506D0" w:rsidTr="00D66746">
        <w:tc>
          <w:tcPr>
            <w:tcW w:w="2880" w:type="dxa"/>
          </w:tcPr>
          <w:p w:rsidR="000506D0" w:rsidRDefault="00000000">
            <w:r>
              <w:t>46:1 And there I saw one who had a head of days, and his head was white like wool, and with him was another being whose face had the appearance of a man, and his face was full of favor like one of the set-apart messengers.</w:t>
            </w:r>
          </w:p>
        </w:tc>
        <w:tc>
          <w:tcPr>
            <w:tcW w:w="2880" w:type="dxa"/>
          </w:tcPr>
          <w:p w:rsidR="000506D0" w:rsidRDefault="00000000">
            <w:proofErr w:type="spellStart"/>
            <w:r>
              <w:t>Ve</w:t>
            </w:r>
            <w:proofErr w:type="spellEnd"/>
            <w:r>
              <w:t xml:space="preserve">-sham </w:t>
            </w:r>
            <w:proofErr w:type="spellStart"/>
            <w:r>
              <w:t>ra’iti</w:t>
            </w:r>
            <w:proofErr w:type="spellEnd"/>
            <w:r>
              <w:t xml:space="preserve"> </w:t>
            </w:r>
            <w:proofErr w:type="spellStart"/>
            <w:r>
              <w:t>echad</w:t>
            </w:r>
            <w:proofErr w:type="spellEnd"/>
            <w:r>
              <w:t xml:space="preserve"> </w:t>
            </w:r>
            <w:proofErr w:type="spellStart"/>
            <w:r>
              <w:t>asher</w:t>
            </w:r>
            <w:proofErr w:type="spellEnd"/>
            <w:r>
              <w:t xml:space="preserve"> </w:t>
            </w:r>
            <w:proofErr w:type="spellStart"/>
            <w:r>
              <w:t>rosh</w:t>
            </w:r>
            <w:proofErr w:type="spellEnd"/>
            <w:r>
              <w:t xml:space="preserve"> </w:t>
            </w:r>
            <w:proofErr w:type="spellStart"/>
            <w:r>
              <w:t>yamim</w:t>
            </w:r>
            <w:proofErr w:type="spellEnd"/>
            <w:r>
              <w:t xml:space="preserve"> lo, </w:t>
            </w:r>
            <w:proofErr w:type="spellStart"/>
            <w:r>
              <w:t>ve-rosho</w:t>
            </w:r>
            <w:proofErr w:type="spellEnd"/>
            <w:r>
              <w:t xml:space="preserve"> </w:t>
            </w:r>
            <w:proofErr w:type="spellStart"/>
            <w:r>
              <w:t>lavan</w:t>
            </w:r>
            <w:proofErr w:type="spellEnd"/>
            <w:r>
              <w:t xml:space="preserve"> </w:t>
            </w:r>
            <w:proofErr w:type="spellStart"/>
            <w:r>
              <w:t>ke-tzemer</w:t>
            </w:r>
            <w:proofErr w:type="spellEnd"/>
            <w:r>
              <w:t xml:space="preserve">, </w:t>
            </w:r>
            <w:proofErr w:type="spellStart"/>
            <w:r>
              <w:t>ve-ito</w:t>
            </w:r>
            <w:proofErr w:type="spellEnd"/>
            <w:r>
              <w:t xml:space="preserve"> </w:t>
            </w:r>
            <w:proofErr w:type="spellStart"/>
            <w:r>
              <w:t>echad</w:t>
            </w:r>
            <w:proofErr w:type="spellEnd"/>
            <w:r>
              <w:t xml:space="preserve"> </w:t>
            </w:r>
            <w:proofErr w:type="spellStart"/>
            <w:r>
              <w:t>asher</w:t>
            </w:r>
            <w:proofErr w:type="spellEnd"/>
            <w:r>
              <w:t xml:space="preserve"> </w:t>
            </w:r>
            <w:proofErr w:type="spellStart"/>
            <w:r>
              <w:t>panav</w:t>
            </w:r>
            <w:proofErr w:type="spellEnd"/>
            <w:r>
              <w:t xml:space="preserve"> </w:t>
            </w:r>
            <w:proofErr w:type="spellStart"/>
            <w:r>
              <w:t>ke-mar’eh</w:t>
            </w:r>
            <w:proofErr w:type="spellEnd"/>
            <w:r>
              <w:t xml:space="preserve"> </w:t>
            </w:r>
            <w:proofErr w:type="spellStart"/>
            <w:r>
              <w:t>adam</w:t>
            </w:r>
            <w:proofErr w:type="spellEnd"/>
            <w:r>
              <w:t>, u-</w:t>
            </w:r>
            <w:proofErr w:type="spellStart"/>
            <w:r>
              <w:t>fanav</w:t>
            </w:r>
            <w:proofErr w:type="spellEnd"/>
            <w:r>
              <w:t xml:space="preserve"> </w:t>
            </w:r>
            <w:proofErr w:type="spellStart"/>
            <w:r>
              <w:t>mele’im</w:t>
            </w:r>
            <w:proofErr w:type="spellEnd"/>
            <w:r>
              <w:t xml:space="preserve"> </w:t>
            </w:r>
            <w:proofErr w:type="spellStart"/>
            <w:r>
              <w:t>chen</w:t>
            </w:r>
            <w:proofErr w:type="spellEnd"/>
            <w:r>
              <w:t xml:space="preserve"> </w:t>
            </w:r>
            <w:proofErr w:type="spellStart"/>
            <w:r>
              <w:t>ke-echad</w:t>
            </w:r>
            <w:proofErr w:type="spellEnd"/>
            <w:r>
              <w:t xml:space="preserve"> min ha-</w:t>
            </w:r>
            <w:proofErr w:type="spellStart"/>
            <w:r>
              <w:t>malakhim</w:t>
            </w:r>
            <w:proofErr w:type="spellEnd"/>
            <w:r>
              <w:t xml:space="preserve"> ha-</w:t>
            </w:r>
            <w:proofErr w:type="spellStart"/>
            <w:r>
              <w:t>qedoshim</w:t>
            </w:r>
            <w:proofErr w:type="spellEnd"/>
            <w:r>
              <w:t>.</w:t>
            </w:r>
          </w:p>
        </w:tc>
        <w:tc>
          <w:tcPr>
            <w:tcW w:w="2880" w:type="dxa"/>
          </w:tcPr>
          <w:p w:rsidR="000506D0" w:rsidRDefault="00000000">
            <w:proofErr w:type="spellStart"/>
            <w:r>
              <w:t>ושם</w:t>
            </w:r>
            <w:proofErr w:type="spellEnd"/>
            <w:r>
              <w:t xml:space="preserve"> </w:t>
            </w:r>
            <w:proofErr w:type="spellStart"/>
            <w:r>
              <w:t>ראיתי</w:t>
            </w:r>
            <w:proofErr w:type="spellEnd"/>
            <w:r>
              <w:t xml:space="preserve"> </w:t>
            </w:r>
            <w:proofErr w:type="spellStart"/>
            <w:r>
              <w:t>אחד</w:t>
            </w:r>
            <w:proofErr w:type="spellEnd"/>
            <w:r>
              <w:t xml:space="preserve"> </w:t>
            </w:r>
            <w:proofErr w:type="spellStart"/>
            <w:r>
              <w:t>אשר</w:t>
            </w:r>
            <w:proofErr w:type="spellEnd"/>
            <w:r>
              <w:t xml:space="preserve"> </w:t>
            </w:r>
            <w:proofErr w:type="spellStart"/>
            <w:r>
              <w:t>ראש</w:t>
            </w:r>
            <w:proofErr w:type="spellEnd"/>
            <w:r>
              <w:t xml:space="preserve"> </w:t>
            </w:r>
            <w:proofErr w:type="spellStart"/>
            <w:r>
              <w:t>ימים</w:t>
            </w:r>
            <w:proofErr w:type="spellEnd"/>
            <w:r>
              <w:t xml:space="preserve"> </w:t>
            </w:r>
            <w:proofErr w:type="spellStart"/>
            <w:r>
              <w:t>לו</w:t>
            </w:r>
            <w:proofErr w:type="spellEnd"/>
            <w:r>
              <w:t xml:space="preserve"> </w:t>
            </w:r>
            <w:proofErr w:type="spellStart"/>
            <w:r>
              <w:t>וראשו</w:t>
            </w:r>
            <w:proofErr w:type="spellEnd"/>
            <w:r>
              <w:t xml:space="preserve"> </w:t>
            </w:r>
            <w:proofErr w:type="spellStart"/>
            <w:r>
              <w:t>לבן</w:t>
            </w:r>
            <w:proofErr w:type="spellEnd"/>
            <w:r>
              <w:t xml:space="preserve"> </w:t>
            </w:r>
            <w:proofErr w:type="spellStart"/>
            <w:r>
              <w:t>כצמר</w:t>
            </w:r>
            <w:proofErr w:type="spellEnd"/>
            <w:r>
              <w:t xml:space="preserve"> </w:t>
            </w:r>
            <w:proofErr w:type="spellStart"/>
            <w:r>
              <w:t>ואיתו</w:t>
            </w:r>
            <w:proofErr w:type="spellEnd"/>
            <w:r>
              <w:t xml:space="preserve"> </w:t>
            </w:r>
            <w:proofErr w:type="spellStart"/>
            <w:r>
              <w:t>אחד</w:t>
            </w:r>
            <w:proofErr w:type="spellEnd"/>
            <w:r>
              <w:t xml:space="preserve"> </w:t>
            </w:r>
            <w:proofErr w:type="spellStart"/>
            <w:r>
              <w:t>אשר</w:t>
            </w:r>
            <w:proofErr w:type="spellEnd"/>
            <w:r>
              <w:t xml:space="preserve"> </w:t>
            </w:r>
            <w:proofErr w:type="spellStart"/>
            <w:r>
              <w:t>פניו</w:t>
            </w:r>
            <w:proofErr w:type="spellEnd"/>
            <w:r>
              <w:t xml:space="preserve"> </w:t>
            </w:r>
            <w:proofErr w:type="spellStart"/>
            <w:r>
              <w:t>כמראה</w:t>
            </w:r>
            <w:proofErr w:type="spellEnd"/>
            <w:r>
              <w:t xml:space="preserve"> </w:t>
            </w:r>
            <w:proofErr w:type="spellStart"/>
            <w:r>
              <w:t>אדם</w:t>
            </w:r>
            <w:proofErr w:type="spellEnd"/>
            <w:r>
              <w:t xml:space="preserve"> </w:t>
            </w:r>
            <w:proofErr w:type="spellStart"/>
            <w:r>
              <w:t>ופניו</w:t>
            </w:r>
            <w:proofErr w:type="spellEnd"/>
            <w:r>
              <w:t xml:space="preserve"> </w:t>
            </w:r>
            <w:proofErr w:type="spellStart"/>
            <w:r>
              <w:t>מלאים</w:t>
            </w:r>
            <w:proofErr w:type="spellEnd"/>
            <w:r>
              <w:t xml:space="preserve"> </w:t>
            </w:r>
            <w:proofErr w:type="spellStart"/>
            <w:r>
              <w:t>חן</w:t>
            </w:r>
            <w:proofErr w:type="spellEnd"/>
            <w:r>
              <w:t xml:space="preserve"> </w:t>
            </w:r>
            <w:proofErr w:type="spellStart"/>
            <w:r>
              <w:t>כאחד</w:t>
            </w:r>
            <w:proofErr w:type="spellEnd"/>
            <w:r>
              <w:t xml:space="preserve"> </w:t>
            </w:r>
            <w:proofErr w:type="spellStart"/>
            <w:r>
              <w:t>מן</w:t>
            </w:r>
            <w:proofErr w:type="spellEnd"/>
            <w:r>
              <w:t xml:space="preserve"> </w:t>
            </w:r>
            <w:proofErr w:type="spellStart"/>
            <w:r>
              <w:t>המלאכים</w:t>
            </w:r>
            <w:proofErr w:type="spellEnd"/>
            <w:r>
              <w:t xml:space="preserve"> </w:t>
            </w:r>
            <w:proofErr w:type="spellStart"/>
            <w:r>
              <w:t>הקדושים</w:t>
            </w:r>
            <w:proofErr w:type="spellEnd"/>
          </w:p>
        </w:tc>
      </w:tr>
      <w:tr w:rsidR="000506D0" w:rsidTr="00D66746">
        <w:tc>
          <w:tcPr>
            <w:tcW w:w="2880" w:type="dxa"/>
          </w:tcPr>
          <w:p w:rsidR="000506D0" w:rsidRDefault="00000000">
            <w:r>
              <w:t>46:2 And I asked the messenger who went with me and showed me all the hidden things concerning that Son of Man</w:t>
            </w:r>
            <w:r w:rsidR="00254573">
              <w:t xml:space="preserve">, </w:t>
            </w:r>
            <w:r>
              <w:t>who he was, and where he came from, and why he went with the Head of Days.</w:t>
            </w:r>
          </w:p>
        </w:tc>
        <w:tc>
          <w:tcPr>
            <w:tcW w:w="2880" w:type="dxa"/>
          </w:tcPr>
          <w:p w:rsidR="000506D0" w:rsidRDefault="00000000">
            <w:proofErr w:type="spellStart"/>
            <w:r>
              <w:t>Va-esh’al</w:t>
            </w:r>
            <w:proofErr w:type="spellEnd"/>
            <w:r>
              <w:t xml:space="preserve"> et ha-</w:t>
            </w:r>
            <w:proofErr w:type="spellStart"/>
            <w:r>
              <w:t>malakh</w:t>
            </w:r>
            <w:proofErr w:type="spellEnd"/>
            <w:r>
              <w:t xml:space="preserve"> ha-</w:t>
            </w:r>
            <w:proofErr w:type="spellStart"/>
            <w:r>
              <w:t>holech</w:t>
            </w:r>
            <w:proofErr w:type="spellEnd"/>
            <w:r>
              <w:t xml:space="preserve"> </w:t>
            </w:r>
            <w:proofErr w:type="spellStart"/>
            <w:r>
              <w:t>imi</w:t>
            </w:r>
            <w:proofErr w:type="spellEnd"/>
            <w:r>
              <w:t xml:space="preserve">, </w:t>
            </w:r>
            <w:proofErr w:type="spellStart"/>
            <w:r>
              <w:t>ve-her’ani</w:t>
            </w:r>
            <w:proofErr w:type="spellEnd"/>
            <w:r>
              <w:t xml:space="preserve"> </w:t>
            </w:r>
            <w:proofErr w:type="spellStart"/>
            <w:r>
              <w:t>kol</w:t>
            </w:r>
            <w:proofErr w:type="spellEnd"/>
            <w:r>
              <w:t xml:space="preserve"> ha-</w:t>
            </w:r>
            <w:proofErr w:type="spellStart"/>
            <w:r>
              <w:t>nistarot</w:t>
            </w:r>
            <w:proofErr w:type="spellEnd"/>
            <w:r>
              <w:t>, al ben ha-</w:t>
            </w:r>
            <w:proofErr w:type="spellStart"/>
            <w:r>
              <w:t>adam</w:t>
            </w:r>
            <w:proofErr w:type="spellEnd"/>
            <w:r>
              <w:t xml:space="preserve"> ha-hu</w:t>
            </w:r>
            <w:r w:rsidR="00254573">
              <w:t xml:space="preserve">, </w:t>
            </w:r>
            <w:r>
              <w:t>mi hu, u-</w:t>
            </w:r>
            <w:proofErr w:type="spellStart"/>
            <w:r>
              <w:t>me’ayin</w:t>
            </w:r>
            <w:proofErr w:type="spellEnd"/>
            <w:r>
              <w:t xml:space="preserve"> </w:t>
            </w:r>
            <w:proofErr w:type="spellStart"/>
            <w:r>
              <w:t>ba</w:t>
            </w:r>
            <w:proofErr w:type="spellEnd"/>
            <w:r>
              <w:t>, u-</w:t>
            </w:r>
            <w:proofErr w:type="spellStart"/>
            <w:r>
              <w:t>madu’a</w:t>
            </w:r>
            <w:proofErr w:type="spellEnd"/>
            <w:r>
              <w:t xml:space="preserve"> </w:t>
            </w:r>
            <w:proofErr w:type="spellStart"/>
            <w:r>
              <w:t>halach</w:t>
            </w:r>
            <w:proofErr w:type="spellEnd"/>
            <w:r>
              <w:t xml:space="preserve"> </w:t>
            </w:r>
            <w:proofErr w:type="spellStart"/>
            <w:r>
              <w:t>im</w:t>
            </w:r>
            <w:proofErr w:type="spellEnd"/>
            <w:r>
              <w:t xml:space="preserve"> </w:t>
            </w:r>
            <w:proofErr w:type="spellStart"/>
            <w:r>
              <w:t>rosh</w:t>
            </w:r>
            <w:proofErr w:type="spellEnd"/>
            <w:r>
              <w:t xml:space="preserve"> ha-</w:t>
            </w:r>
            <w:proofErr w:type="spellStart"/>
            <w:r>
              <w:t>yamim</w:t>
            </w:r>
            <w:proofErr w:type="spellEnd"/>
            <w:r>
              <w:t>?</w:t>
            </w:r>
          </w:p>
        </w:tc>
        <w:tc>
          <w:tcPr>
            <w:tcW w:w="2880" w:type="dxa"/>
          </w:tcPr>
          <w:p w:rsidR="000506D0" w:rsidRDefault="00000000">
            <w:proofErr w:type="spellStart"/>
            <w:r>
              <w:t>ואשאל</w:t>
            </w:r>
            <w:proofErr w:type="spellEnd"/>
            <w:r>
              <w:t xml:space="preserve"> </w:t>
            </w:r>
            <w:proofErr w:type="spellStart"/>
            <w:r>
              <w:t>את</w:t>
            </w:r>
            <w:proofErr w:type="spellEnd"/>
            <w:r>
              <w:t xml:space="preserve"> </w:t>
            </w:r>
            <w:proofErr w:type="spellStart"/>
            <w:r>
              <w:t>המלאך</w:t>
            </w:r>
            <w:proofErr w:type="spellEnd"/>
            <w:r>
              <w:t xml:space="preserve"> </w:t>
            </w:r>
            <w:proofErr w:type="spellStart"/>
            <w:r>
              <w:t>ההולך</w:t>
            </w:r>
            <w:proofErr w:type="spellEnd"/>
            <w:r>
              <w:t xml:space="preserve"> </w:t>
            </w:r>
            <w:proofErr w:type="spellStart"/>
            <w:r>
              <w:t>עמי</w:t>
            </w:r>
            <w:proofErr w:type="spellEnd"/>
            <w:r>
              <w:t xml:space="preserve"> </w:t>
            </w:r>
            <w:proofErr w:type="spellStart"/>
            <w:r>
              <w:t>והראני</w:t>
            </w:r>
            <w:proofErr w:type="spellEnd"/>
            <w:r>
              <w:t xml:space="preserve"> </w:t>
            </w:r>
            <w:proofErr w:type="spellStart"/>
            <w:r>
              <w:t>כל</w:t>
            </w:r>
            <w:proofErr w:type="spellEnd"/>
            <w:r>
              <w:t xml:space="preserve"> </w:t>
            </w:r>
            <w:proofErr w:type="spellStart"/>
            <w:r>
              <w:t>הנסתרות</w:t>
            </w:r>
            <w:proofErr w:type="spellEnd"/>
            <w:r>
              <w:t xml:space="preserve"> </w:t>
            </w:r>
            <w:proofErr w:type="spellStart"/>
            <w:r>
              <w:t>על</w:t>
            </w:r>
            <w:proofErr w:type="spellEnd"/>
            <w:r>
              <w:t xml:space="preserve"> </w:t>
            </w:r>
            <w:proofErr w:type="spellStart"/>
            <w:r>
              <w:t>בן</w:t>
            </w:r>
            <w:proofErr w:type="spellEnd"/>
            <w:r>
              <w:t xml:space="preserve"> </w:t>
            </w:r>
            <w:proofErr w:type="spellStart"/>
            <w:r>
              <w:t>האדם</w:t>
            </w:r>
            <w:proofErr w:type="spellEnd"/>
            <w:r>
              <w:t xml:space="preserve"> </w:t>
            </w:r>
            <w:proofErr w:type="spellStart"/>
            <w:r>
              <w:t>ההוא</w:t>
            </w:r>
            <w:proofErr w:type="spellEnd"/>
            <w:r>
              <w:t xml:space="preserve"> </w:t>
            </w:r>
            <w:proofErr w:type="spellStart"/>
            <w:r>
              <w:t>מי</w:t>
            </w:r>
            <w:proofErr w:type="spellEnd"/>
            <w:r>
              <w:t xml:space="preserve"> </w:t>
            </w:r>
            <w:proofErr w:type="spellStart"/>
            <w:r>
              <w:t>הוא</w:t>
            </w:r>
            <w:proofErr w:type="spellEnd"/>
            <w:r>
              <w:t xml:space="preserve"> </w:t>
            </w:r>
            <w:proofErr w:type="spellStart"/>
            <w:r>
              <w:t>ומאין</w:t>
            </w:r>
            <w:proofErr w:type="spellEnd"/>
            <w:r>
              <w:t xml:space="preserve"> </w:t>
            </w:r>
            <w:proofErr w:type="spellStart"/>
            <w:r>
              <w:t>בא</w:t>
            </w:r>
            <w:proofErr w:type="spellEnd"/>
            <w:r>
              <w:t xml:space="preserve"> </w:t>
            </w:r>
            <w:proofErr w:type="spellStart"/>
            <w:r>
              <w:t>ומדוע</w:t>
            </w:r>
            <w:proofErr w:type="spellEnd"/>
            <w:r>
              <w:t xml:space="preserve"> </w:t>
            </w:r>
            <w:proofErr w:type="spellStart"/>
            <w:r>
              <w:t>הלך</w:t>
            </w:r>
            <w:proofErr w:type="spellEnd"/>
            <w:r>
              <w:t xml:space="preserve"> </w:t>
            </w:r>
            <w:proofErr w:type="spellStart"/>
            <w:r>
              <w:t>עם</w:t>
            </w:r>
            <w:proofErr w:type="spellEnd"/>
            <w:r>
              <w:t xml:space="preserve"> </w:t>
            </w:r>
            <w:proofErr w:type="spellStart"/>
            <w:r>
              <w:t>ראש</w:t>
            </w:r>
            <w:proofErr w:type="spellEnd"/>
            <w:r>
              <w:t xml:space="preserve"> </w:t>
            </w:r>
            <w:proofErr w:type="spellStart"/>
            <w:r>
              <w:t>הימים</w:t>
            </w:r>
            <w:proofErr w:type="spellEnd"/>
          </w:p>
        </w:tc>
      </w:tr>
      <w:tr w:rsidR="000506D0" w:rsidTr="00D66746">
        <w:tc>
          <w:tcPr>
            <w:tcW w:w="2880" w:type="dxa"/>
          </w:tcPr>
          <w:p w:rsidR="000506D0" w:rsidRDefault="00000000">
            <w:r>
              <w:t xml:space="preserve">46:3 And he answered and said to me: ‘This is the Son of Man who has righteousness, and righteousness dwells with him, and all the treasures of what is hidden He will reveal; for Yahuah </w:t>
            </w:r>
            <w:proofErr w:type="spellStart"/>
            <w:r>
              <w:t>Tseva’ot</w:t>
            </w:r>
            <w:proofErr w:type="spellEnd"/>
            <w:r>
              <w:t xml:space="preserve"> has chosen him, and his lot has prevailed before Yahuah </w:t>
            </w:r>
            <w:proofErr w:type="spellStart"/>
            <w:r>
              <w:t>Tseva’ot</w:t>
            </w:r>
            <w:proofErr w:type="spellEnd"/>
            <w:r>
              <w:t xml:space="preserve"> in uprightness forever.’</w:t>
            </w:r>
          </w:p>
        </w:tc>
        <w:tc>
          <w:tcPr>
            <w:tcW w:w="2880" w:type="dxa"/>
          </w:tcPr>
          <w:p w:rsidR="000506D0" w:rsidRDefault="00000000">
            <w:proofErr w:type="spellStart"/>
            <w:r>
              <w:t>Va-</w:t>
            </w:r>
            <w:proofErr w:type="gramStart"/>
            <w:r>
              <w:t>ya‘</w:t>
            </w:r>
            <w:proofErr w:type="gramEnd"/>
            <w:r>
              <w:t>an</w:t>
            </w:r>
            <w:proofErr w:type="spellEnd"/>
            <w:r>
              <w:t xml:space="preserve"> </w:t>
            </w:r>
            <w:proofErr w:type="spellStart"/>
            <w:r>
              <w:t>va-yomer</w:t>
            </w:r>
            <w:proofErr w:type="spellEnd"/>
            <w:r>
              <w:t xml:space="preserve"> </w:t>
            </w:r>
            <w:proofErr w:type="spellStart"/>
            <w:r>
              <w:t>elai</w:t>
            </w:r>
            <w:proofErr w:type="spellEnd"/>
            <w:r>
              <w:t>: ‘</w:t>
            </w:r>
            <w:proofErr w:type="spellStart"/>
            <w:r>
              <w:t>Zeh</w:t>
            </w:r>
            <w:proofErr w:type="spellEnd"/>
            <w:r>
              <w:t xml:space="preserve"> ben ha-</w:t>
            </w:r>
            <w:proofErr w:type="spellStart"/>
            <w:r>
              <w:t>adam</w:t>
            </w:r>
            <w:proofErr w:type="spellEnd"/>
            <w:r>
              <w:t xml:space="preserve"> </w:t>
            </w:r>
            <w:proofErr w:type="spellStart"/>
            <w:r>
              <w:t>asher</w:t>
            </w:r>
            <w:proofErr w:type="spellEnd"/>
            <w:r>
              <w:t xml:space="preserve"> </w:t>
            </w:r>
            <w:proofErr w:type="spellStart"/>
            <w:r>
              <w:t>yesh</w:t>
            </w:r>
            <w:proofErr w:type="spellEnd"/>
            <w:r>
              <w:t xml:space="preserve"> lo tzedakah, u-tzedakah </w:t>
            </w:r>
            <w:proofErr w:type="spellStart"/>
            <w:r>
              <w:t>shocheynet</w:t>
            </w:r>
            <w:proofErr w:type="spellEnd"/>
            <w:r>
              <w:t xml:space="preserve"> </w:t>
            </w:r>
            <w:proofErr w:type="spellStart"/>
            <w:r>
              <w:t>ito</w:t>
            </w:r>
            <w:proofErr w:type="spellEnd"/>
            <w:r>
              <w:t xml:space="preserve">, </w:t>
            </w:r>
            <w:proofErr w:type="spellStart"/>
            <w:r>
              <w:t>ve</w:t>
            </w:r>
            <w:proofErr w:type="spellEnd"/>
            <w:r>
              <w:t xml:space="preserve">-et </w:t>
            </w:r>
            <w:proofErr w:type="spellStart"/>
            <w:r>
              <w:t>kol</w:t>
            </w:r>
            <w:proofErr w:type="spellEnd"/>
            <w:r>
              <w:t xml:space="preserve"> </w:t>
            </w:r>
            <w:proofErr w:type="spellStart"/>
            <w:r>
              <w:t>otzarot</w:t>
            </w:r>
            <w:proofErr w:type="spellEnd"/>
            <w:r>
              <w:t xml:space="preserve"> ha-</w:t>
            </w:r>
            <w:proofErr w:type="spellStart"/>
            <w:r>
              <w:t>nistar</w:t>
            </w:r>
            <w:proofErr w:type="spellEnd"/>
            <w:r>
              <w:t xml:space="preserve"> </w:t>
            </w:r>
            <w:proofErr w:type="spellStart"/>
            <w:r>
              <w:t>yigleh</w:t>
            </w:r>
            <w:proofErr w:type="spellEnd"/>
            <w:r>
              <w:t xml:space="preserve">; ki Yahuah </w:t>
            </w:r>
            <w:proofErr w:type="spellStart"/>
            <w:r>
              <w:t>Tseva’ot</w:t>
            </w:r>
            <w:proofErr w:type="spellEnd"/>
            <w:r>
              <w:t xml:space="preserve"> </w:t>
            </w:r>
            <w:proofErr w:type="spellStart"/>
            <w:r>
              <w:t>bechar</w:t>
            </w:r>
            <w:proofErr w:type="spellEnd"/>
            <w:r>
              <w:t xml:space="preserve"> </w:t>
            </w:r>
            <w:proofErr w:type="spellStart"/>
            <w:r>
              <w:t>bo</w:t>
            </w:r>
            <w:proofErr w:type="spellEnd"/>
            <w:r>
              <w:t xml:space="preserve">, </w:t>
            </w:r>
            <w:proofErr w:type="spellStart"/>
            <w:r>
              <w:t>ve-goraloh</w:t>
            </w:r>
            <w:proofErr w:type="spellEnd"/>
            <w:r>
              <w:t xml:space="preserve"> </w:t>
            </w:r>
            <w:proofErr w:type="spellStart"/>
            <w:r>
              <w:t>natsach</w:t>
            </w:r>
            <w:proofErr w:type="spellEnd"/>
            <w:r>
              <w:t xml:space="preserve"> </w:t>
            </w:r>
            <w:proofErr w:type="spellStart"/>
            <w:r>
              <w:t>lifnei</w:t>
            </w:r>
            <w:proofErr w:type="spellEnd"/>
            <w:r>
              <w:t xml:space="preserve"> Yahuah </w:t>
            </w:r>
            <w:proofErr w:type="spellStart"/>
            <w:r>
              <w:t>Tseva’ot</w:t>
            </w:r>
            <w:proofErr w:type="spellEnd"/>
            <w:r>
              <w:t xml:space="preserve"> be-</w:t>
            </w:r>
            <w:proofErr w:type="spellStart"/>
            <w:r>
              <w:t>yosher</w:t>
            </w:r>
            <w:proofErr w:type="spellEnd"/>
            <w:r>
              <w:t xml:space="preserve"> le-</w:t>
            </w:r>
            <w:proofErr w:type="spellStart"/>
            <w:r>
              <w:t>olam</w:t>
            </w:r>
            <w:proofErr w:type="spellEnd"/>
            <w:r>
              <w:t>.’</w:t>
            </w:r>
          </w:p>
        </w:tc>
        <w:tc>
          <w:tcPr>
            <w:tcW w:w="2880" w:type="dxa"/>
          </w:tcPr>
          <w:p w:rsidR="000506D0" w:rsidRDefault="00000000">
            <w:proofErr w:type="spellStart"/>
            <w:r>
              <w:t>ויען</w:t>
            </w:r>
            <w:proofErr w:type="spellEnd"/>
            <w:r>
              <w:t xml:space="preserve"> </w:t>
            </w:r>
            <w:proofErr w:type="spellStart"/>
            <w:r>
              <w:t>ויאמר</w:t>
            </w:r>
            <w:proofErr w:type="spellEnd"/>
            <w:r>
              <w:t xml:space="preserve"> </w:t>
            </w:r>
            <w:proofErr w:type="spellStart"/>
            <w:r>
              <w:t>אלי</w:t>
            </w:r>
            <w:proofErr w:type="spellEnd"/>
            <w:r>
              <w:t xml:space="preserve"> </w:t>
            </w:r>
            <w:proofErr w:type="spellStart"/>
            <w:r>
              <w:t>זה</w:t>
            </w:r>
            <w:proofErr w:type="spellEnd"/>
            <w:r>
              <w:t xml:space="preserve"> </w:t>
            </w:r>
            <w:proofErr w:type="spellStart"/>
            <w:r>
              <w:t>בן</w:t>
            </w:r>
            <w:proofErr w:type="spellEnd"/>
            <w:r>
              <w:t xml:space="preserve"> </w:t>
            </w:r>
            <w:proofErr w:type="spellStart"/>
            <w:r>
              <w:t>האדם</w:t>
            </w:r>
            <w:proofErr w:type="spellEnd"/>
            <w:r>
              <w:t xml:space="preserve"> </w:t>
            </w:r>
            <w:proofErr w:type="spellStart"/>
            <w:r>
              <w:t>אשר</w:t>
            </w:r>
            <w:proofErr w:type="spellEnd"/>
            <w:r>
              <w:t xml:space="preserve"> </w:t>
            </w:r>
            <w:proofErr w:type="spellStart"/>
            <w:r>
              <w:t>יש</w:t>
            </w:r>
            <w:proofErr w:type="spellEnd"/>
            <w:r>
              <w:t xml:space="preserve"> </w:t>
            </w:r>
            <w:proofErr w:type="spellStart"/>
            <w:r>
              <w:t>לו</w:t>
            </w:r>
            <w:proofErr w:type="spellEnd"/>
            <w:r>
              <w:t xml:space="preserve"> </w:t>
            </w:r>
            <w:proofErr w:type="spellStart"/>
            <w:r>
              <w:t>צדקה</w:t>
            </w:r>
            <w:proofErr w:type="spellEnd"/>
            <w:r>
              <w:t xml:space="preserve"> </w:t>
            </w:r>
            <w:proofErr w:type="spellStart"/>
            <w:r>
              <w:t>וצדקה</w:t>
            </w:r>
            <w:proofErr w:type="spellEnd"/>
            <w:r>
              <w:t xml:space="preserve"> </w:t>
            </w:r>
            <w:proofErr w:type="spellStart"/>
            <w:r>
              <w:t>שוכנת</w:t>
            </w:r>
            <w:proofErr w:type="spellEnd"/>
            <w:r>
              <w:t xml:space="preserve"> </w:t>
            </w:r>
            <w:proofErr w:type="spellStart"/>
            <w:r>
              <w:t>איתו</w:t>
            </w:r>
            <w:proofErr w:type="spellEnd"/>
            <w:r>
              <w:t xml:space="preserve"> </w:t>
            </w:r>
            <w:proofErr w:type="spellStart"/>
            <w:r>
              <w:t>ואת</w:t>
            </w:r>
            <w:proofErr w:type="spellEnd"/>
            <w:r>
              <w:t xml:space="preserve"> </w:t>
            </w:r>
            <w:proofErr w:type="spellStart"/>
            <w:r>
              <w:t>כל</w:t>
            </w:r>
            <w:proofErr w:type="spellEnd"/>
            <w:r>
              <w:t xml:space="preserve"> </w:t>
            </w:r>
            <w:proofErr w:type="spellStart"/>
            <w:r>
              <w:t>אוצרות</w:t>
            </w:r>
            <w:proofErr w:type="spellEnd"/>
            <w:r>
              <w:t xml:space="preserve"> </w:t>
            </w:r>
            <w:proofErr w:type="spellStart"/>
            <w:r>
              <w:t>הנסתר</w:t>
            </w:r>
            <w:proofErr w:type="spellEnd"/>
            <w:r>
              <w:t xml:space="preserve"> </w:t>
            </w:r>
            <w:proofErr w:type="spellStart"/>
            <w:r>
              <w:t>יגלה</w:t>
            </w:r>
            <w:proofErr w:type="spellEnd"/>
            <w:r>
              <w:t xml:space="preserve"> </w:t>
            </w:r>
            <w:proofErr w:type="spellStart"/>
            <w:r>
              <w:t>כי</w:t>
            </w:r>
            <w:proofErr w:type="spellEnd"/>
            <w:r>
              <w:t xml:space="preserve"> </w:t>
            </w:r>
            <w:proofErr w:type="spellStart"/>
            <w:r>
              <w:t>יהוה</w:t>
            </w:r>
            <w:proofErr w:type="spellEnd"/>
            <w:r>
              <w:t xml:space="preserve"> </w:t>
            </w:r>
            <w:proofErr w:type="spellStart"/>
            <w:r>
              <w:t>צבאות</w:t>
            </w:r>
            <w:proofErr w:type="spellEnd"/>
            <w:r>
              <w:t xml:space="preserve"> </w:t>
            </w:r>
            <w:proofErr w:type="spellStart"/>
            <w:r>
              <w:t>בחר</w:t>
            </w:r>
            <w:proofErr w:type="spellEnd"/>
            <w:r>
              <w:t xml:space="preserve"> </w:t>
            </w:r>
            <w:proofErr w:type="spellStart"/>
            <w:r>
              <w:t>בו</w:t>
            </w:r>
            <w:proofErr w:type="spellEnd"/>
            <w:r>
              <w:t xml:space="preserve"> </w:t>
            </w:r>
            <w:proofErr w:type="spellStart"/>
            <w:r>
              <w:t>וגורלו</w:t>
            </w:r>
            <w:proofErr w:type="spellEnd"/>
            <w:r>
              <w:t xml:space="preserve"> </w:t>
            </w:r>
            <w:proofErr w:type="spellStart"/>
            <w:r>
              <w:t>נצח</w:t>
            </w:r>
            <w:proofErr w:type="spellEnd"/>
            <w:r>
              <w:t xml:space="preserve"> </w:t>
            </w:r>
            <w:proofErr w:type="spellStart"/>
            <w:r>
              <w:t>לפני</w:t>
            </w:r>
            <w:proofErr w:type="spellEnd"/>
            <w:r>
              <w:t xml:space="preserve"> </w:t>
            </w:r>
            <w:proofErr w:type="spellStart"/>
            <w:r>
              <w:t>יהוה</w:t>
            </w:r>
            <w:proofErr w:type="spellEnd"/>
            <w:r>
              <w:t xml:space="preserve"> </w:t>
            </w:r>
            <w:proofErr w:type="spellStart"/>
            <w:r>
              <w:t>צבאות</w:t>
            </w:r>
            <w:proofErr w:type="spellEnd"/>
            <w:r>
              <w:t xml:space="preserve"> </w:t>
            </w:r>
            <w:proofErr w:type="spellStart"/>
            <w:r>
              <w:t>ביושר</w:t>
            </w:r>
            <w:proofErr w:type="spellEnd"/>
            <w:r>
              <w:t xml:space="preserve"> </w:t>
            </w:r>
            <w:proofErr w:type="spellStart"/>
            <w:r>
              <w:t>לעולם</w:t>
            </w:r>
            <w:proofErr w:type="spellEnd"/>
          </w:p>
        </w:tc>
      </w:tr>
      <w:tr w:rsidR="000506D0" w:rsidTr="00D66746">
        <w:tc>
          <w:tcPr>
            <w:tcW w:w="2880" w:type="dxa"/>
          </w:tcPr>
          <w:p w:rsidR="000506D0" w:rsidRDefault="00000000">
            <w:r>
              <w:t>46:4 And this Son of Man whom you have seen shall raise up the sovereigns and the mighty ones from their seats, and the strong ones from their thrones, and shall loosen the reins of the strong and crush the teeth of the sinners.</w:t>
            </w:r>
          </w:p>
        </w:tc>
        <w:tc>
          <w:tcPr>
            <w:tcW w:w="2880" w:type="dxa"/>
          </w:tcPr>
          <w:p w:rsidR="000506D0" w:rsidRDefault="00000000">
            <w:proofErr w:type="spellStart"/>
            <w:r>
              <w:t>Ve</w:t>
            </w:r>
            <w:proofErr w:type="spellEnd"/>
            <w:r>
              <w:t xml:space="preserve">-ha-ben </w:t>
            </w:r>
            <w:proofErr w:type="spellStart"/>
            <w:r>
              <w:t>adam</w:t>
            </w:r>
            <w:proofErr w:type="spellEnd"/>
            <w:r>
              <w:t xml:space="preserve"> ha-</w:t>
            </w:r>
            <w:proofErr w:type="spellStart"/>
            <w:r>
              <w:t>zeh</w:t>
            </w:r>
            <w:proofErr w:type="spellEnd"/>
            <w:r>
              <w:t xml:space="preserve"> </w:t>
            </w:r>
            <w:proofErr w:type="spellStart"/>
            <w:r>
              <w:t>asher</w:t>
            </w:r>
            <w:proofErr w:type="spellEnd"/>
            <w:r>
              <w:t xml:space="preserve"> </w:t>
            </w:r>
            <w:proofErr w:type="spellStart"/>
            <w:r>
              <w:t>ra’ita</w:t>
            </w:r>
            <w:proofErr w:type="spellEnd"/>
            <w:r>
              <w:t xml:space="preserve">, </w:t>
            </w:r>
            <w:proofErr w:type="spellStart"/>
            <w:r>
              <w:t>yakim</w:t>
            </w:r>
            <w:proofErr w:type="spellEnd"/>
            <w:r>
              <w:t xml:space="preserve"> et ha-</w:t>
            </w:r>
            <w:proofErr w:type="spellStart"/>
            <w:r>
              <w:t>melakhim</w:t>
            </w:r>
            <w:proofErr w:type="spellEnd"/>
            <w:r>
              <w:t xml:space="preserve"> </w:t>
            </w:r>
            <w:proofErr w:type="spellStart"/>
            <w:r>
              <w:t>ve</w:t>
            </w:r>
            <w:proofErr w:type="spellEnd"/>
            <w:r>
              <w:t>-ha-</w:t>
            </w:r>
            <w:proofErr w:type="spellStart"/>
            <w:r>
              <w:t>atzumim</w:t>
            </w:r>
            <w:proofErr w:type="spellEnd"/>
            <w:r>
              <w:t xml:space="preserve"> mi-</w:t>
            </w:r>
            <w:proofErr w:type="spellStart"/>
            <w:r>
              <w:t>kisotam</w:t>
            </w:r>
            <w:proofErr w:type="spellEnd"/>
            <w:r>
              <w:t xml:space="preserve">, </w:t>
            </w:r>
            <w:proofErr w:type="spellStart"/>
            <w:r>
              <w:t>ve</w:t>
            </w:r>
            <w:proofErr w:type="spellEnd"/>
            <w:r>
              <w:t>-ha-</w:t>
            </w:r>
            <w:proofErr w:type="spellStart"/>
            <w:r>
              <w:t>chazakim</w:t>
            </w:r>
            <w:proofErr w:type="spellEnd"/>
            <w:r>
              <w:t xml:space="preserve"> mi-</w:t>
            </w:r>
            <w:proofErr w:type="spellStart"/>
            <w:r>
              <w:t>kis’oteihem</w:t>
            </w:r>
            <w:proofErr w:type="spellEnd"/>
            <w:r>
              <w:t xml:space="preserve">, </w:t>
            </w:r>
            <w:proofErr w:type="spellStart"/>
            <w:r>
              <w:t>ve-yatir</w:t>
            </w:r>
            <w:proofErr w:type="spellEnd"/>
            <w:r>
              <w:t xml:space="preserve"> </w:t>
            </w:r>
            <w:proofErr w:type="spellStart"/>
            <w:r>
              <w:t>motot</w:t>
            </w:r>
            <w:proofErr w:type="spellEnd"/>
            <w:r>
              <w:t xml:space="preserve"> ha-oz </w:t>
            </w:r>
            <w:proofErr w:type="spellStart"/>
            <w:r>
              <w:t>ve-yishbor</w:t>
            </w:r>
            <w:proofErr w:type="spellEnd"/>
            <w:r>
              <w:t xml:space="preserve"> </w:t>
            </w:r>
            <w:proofErr w:type="spellStart"/>
            <w:r>
              <w:t>shinei</w:t>
            </w:r>
            <w:proofErr w:type="spellEnd"/>
            <w:r>
              <w:t xml:space="preserve"> ha-</w:t>
            </w:r>
            <w:proofErr w:type="spellStart"/>
            <w:r>
              <w:t>chot’im</w:t>
            </w:r>
            <w:proofErr w:type="spellEnd"/>
            <w:r>
              <w:t>.</w:t>
            </w:r>
          </w:p>
        </w:tc>
        <w:tc>
          <w:tcPr>
            <w:tcW w:w="2880" w:type="dxa"/>
          </w:tcPr>
          <w:p w:rsidR="000506D0" w:rsidRDefault="00000000">
            <w:proofErr w:type="spellStart"/>
            <w:r>
              <w:t>ובן</w:t>
            </w:r>
            <w:proofErr w:type="spellEnd"/>
            <w:r>
              <w:t xml:space="preserve"> </w:t>
            </w:r>
            <w:proofErr w:type="spellStart"/>
            <w:r>
              <w:t>האדם</w:t>
            </w:r>
            <w:proofErr w:type="spellEnd"/>
            <w:r>
              <w:t xml:space="preserve"> </w:t>
            </w:r>
            <w:proofErr w:type="spellStart"/>
            <w:r>
              <w:t>הזה</w:t>
            </w:r>
            <w:proofErr w:type="spellEnd"/>
            <w:r>
              <w:t xml:space="preserve"> </w:t>
            </w:r>
            <w:proofErr w:type="spellStart"/>
            <w:r>
              <w:t>אשר</w:t>
            </w:r>
            <w:proofErr w:type="spellEnd"/>
            <w:r>
              <w:t xml:space="preserve"> </w:t>
            </w:r>
            <w:proofErr w:type="spellStart"/>
            <w:r>
              <w:t>ראית</w:t>
            </w:r>
            <w:proofErr w:type="spellEnd"/>
            <w:r>
              <w:t xml:space="preserve"> </w:t>
            </w:r>
            <w:proofErr w:type="spellStart"/>
            <w:r>
              <w:t>יקים</w:t>
            </w:r>
            <w:proofErr w:type="spellEnd"/>
            <w:r>
              <w:t xml:space="preserve"> </w:t>
            </w:r>
            <w:proofErr w:type="spellStart"/>
            <w:r>
              <w:t>את</w:t>
            </w:r>
            <w:proofErr w:type="spellEnd"/>
            <w:r>
              <w:t xml:space="preserve"> </w:t>
            </w:r>
            <w:proofErr w:type="spellStart"/>
            <w:r>
              <w:t>המלכים</w:t>
            </w:r>
            <w:proofErr w:type="spellEnd"/>
            <w:r>
              <w:t xml:space="preserve"> </w:t>
            </w:r>
            <w:proofErr w:type="spellStart"/>
            <w:r>
              <w:t>והעצומים</w:t>
            </w:r>
            <w:proofErr w:type="spellEnd"/>
            <w:r>
              <w:t xml:space="preserve"> </w:t>
            </w:r>
            <w:proofErr w:type="spellStart"/>
            <w:r>
              <w:t>מכסאותם</w:t>
            </w:r>
            <w:proofErr w:type="spellEnd"/>
            <w:r>
              <w:t xml:space="preserve"> </w:t>
            </w:r>
            <w:proofErr w:type="spellStart"/>
            <w:r>
              <w:t>והחזקים</w:t>
            </w:r>
            <w:proofErr w:type="spellEnd"/>
            <w:r>
              <w:t xml:space="preserve"> </w:t>
            </w:r>
            <w:proofErr w:type="spellStart"/>
            <w:r>
              <w:t>מכסאותיהם</w:t>
            </w:r>
            <w:proofErr w:type="spellEnd"/>
            <w:r>
              <w:t xml:space="preserve"> </w:t>
            </w:r>
            <w:proofErr w:type="spellStart"/>
            <w:r>
              <w:t>ויתיר</w:t>
            </w:r>
            <w:proofErr w:type="spellEnd"/>
            <w:r>
              <w:t xml:space="preserve"> </w:t>
            </w:r>
            <w:proofErr w:type="spellStart"/>
            <w:r>
              <w:t>מוטות</w:t>
            </w:r>
            <w:proofErr w:type="spellEnd"/>
            <w:r>
              <w:t xml:space="preserve"> </w:t>
            </w:r>
            <w:proofErr w:type="spellStart"/>
            <w:r>
              <w:t>העוז</w:t>
            </w:r>
            <w:proofErr w:type="spellEnd"/>
            <w:r>
              <w:t xml:space="preserve"> </w:t>
            </w:r>
            <w:proofErr w:type="spellStart"/>
            <w:r>
              <w:t>וישבור</w:t>
            </w:r>
            <w:proofErr w:type="spellEnd"/>
            <w:r>
              <w:t xml:space="preserve"> </w:t>
            </w:r>
            <w:proofErr w:type="spellStart"/>
            <w:r>
              <w:t>שיני</w:t>
            </w:r>
            <w:proofErr w:type="spellEnd"/>
            <w:r>
              <w:t xml:space="preserve"> </w:t>
            </w:r>
            <w:proofErr w:type="spellStart"/>
            <w:r>
              <w:t>החוטאים</w:t>
            </w:r>
            <w:proofErr w:type="spellEnd"/>
          </w:p>
        </w:tc>
      </w:tr>
      <w:tr w:rsidR="000506D0" w:rsidTr="00D66746">
        <w:tc>
          <w:tcPr>
            <w:tcW w:w="2880" w:type="dxa"/>
          </w:tcPr>
          <w:p w:rsidR="000506D0" w:rsidRDefault="00000000">
            <w:r>
              <w:t xml:space="preserve">46:5 And he shall cast down the sovereigns from their thrones and from their reigns because they do not </w:t>
            </w:r>
            <w:r>
              <w:lastRenderedPageBreak/>
              <w:t>exalt nor praise Him, nor humbly acknowledge from where the reign was given to them.</w:t>
            </w:r>
          </w:p>
        </w:tc>
        <w:tc>
          <w:tcPr>
            <w:tcW w:w="2880" w:type="dxa"/>
          </w:tcPr>
          <w:p w:rsidR="000506D0" w:rsidRDefault="00000000">
            <w:proofErr w:type="spellStart"/>
            <w:r>
              <w:lastRenderedPageBreak/>
              <w:t>Ve-yashlich</w:t>
            </w:r>
            <w:proofErr w:type="spellEnd"/>
            <w:r>
              <w:t xml:space="preserve"> ha-</w:t>
            </w:r>
            <w:proofErr w:type="spellStart"/>
            <w:r>
              <w:t>melakhim</w:t>
            </w:r>
            <w:proofErr w:type="spellEnd"/>
            <w:r>
              <w:t xml:space="preserve"> mi-</w:t>
            </w:r>
            <w:proofErr w:type="spellStart"/>
            <w:r>
              <w:t>kisotam</w:t>
            </w:r>
            <w:proofErr w:type="spellEnd"/>
            <w:r>
              <w:t xml:space="preserve"> u-</w:t>
            </w:r>
            <w:proofErr w:type="spellStart"/>
            <w:r>
              <w:t>mimemshaltam</w:t>
            </w:r>
            <w:proofErr w:type="spellEnd"/>
            <w:r>
              <w:t xml:space="preserve"> ki lo </w:t>
            </w:r>
            <w:proofErr w:type="spellStart"/>
            <w:r>
              <w:t>romemu</w:t>
            </w:r>
            <w:proofErr w:type="spellEnd"/>
            <w:r>
              <w:t xml:space="preserve"> </w:t>
            </w:r>
            <w:proofErr w:type="spellStart"/>
            <w:r>
              <w:t>ve</w:t>
            </w:r>
            <w:proofErr w:type="spellEnd"/>
            <w:r>
              <w:t xml:space="preserve">-lo </w:t>
            </w:r>
            <w:proofErr w:type="spellStart"/>
            <w:r>
              <w:t>hilelu</w:t>
            </w:r>
            <w:proofErr w:type="spellEnd"/>
            <w:r>
              <w:t xml:space="preserve"> </w:t>
            </w:r>
            <w:proofErr w:type="spellStart"/>
            <w:r>
              <w:t>oto</w:t>
            </w:r>
            <w:proofErr w:type="spellEnd"/>
            <w:r>
              <w:t xml:space="preserve">, </w:t>
            </w:r>
            <w:proofErr w:type="spellStart"/>
            <w:r>
              <w:t>ve</w:t>
            </w:r>
            <w:proofErr w:type="spellEnd"/>
            <w:r>
              <w:t>-</w:t>
            </w:r>
            <w:r>
              <w:lastRenderedPageBreak/>
              <w:t xml:space="preserve">lo </w:t>
            </w:r>
            <w:proofErr w:type="spellStart"/>
            <w:r>
              <w:t>hikiru</w:t>
            </w:r>
            <w:proofErr w:type="spellEnd"/>
            <w:r>
              <w:t xml:space="preserve"> be-</w:t>
            </w:r>
            <w:proofErr w:type="spellStart"/>
            <w:r>
              <w:t>anavah</w:t>
            </w:r>
            <w:proofErr w:type="spellEnd"/>
            <w:r>
              <w:t xml:space="preserve"> me-</w:t>
            </w:r>
            <w:proofErr w:type="spellStart"/>
            <w:r>
              <w:t>eifo</w:t>
            </w:r>
            <w:proofErr w:type="spellEnd"/>
            <w:r>
              <w:t xml:space="preserve"> </w:t>
            </w:r>
            <w:proofErr w:type="spellStart"/>
            <w:r>
              <w:t>natnah</w:t>
            </w:r>
            <w:proofErr w:type="spellEnd"/>
            <w:r>
              <w:t xml:space="preserve"> </w:t>
            </w:r>
            <w:proofErr w:type="spellStart"/>
            <w:r>
              <w:t>lahem</w:t>
            </w:r>
            <w:proofErr w:type="spellEnd"/>
            <w:r>
              <w:t xml:space="preserve"> ha-</w:t>
            </w:r>
            <w:proofErr w:type="spellStart"/>
            <w:r>
              <w:t>memshalah</w:t>
            </w:r>
            <w:proofErr w:type="spellEnd"/>
            <w:r>
              <w:t>.</w:t>
            </w:r>
          </w:p>
        </w:tc>
        <w:tc>
          <w:tcPr>
            <w:tcW w:w="2880" w:type="dxa"/>
          </w:tcPr>
          <w:p w:rsidR="000506D0" w:rsidRDefault="00000000">
            <w:proofErr w:type="spellStart"/>
            <w:r>
              <w:lastRenderedPageBreak/>
              <w:t>וישליך</w:t>
            </w:r>
            <w:proofErr w:type="spellEnd"/>
            <w:r>
              <w:t xml:space="preserve"> </w:t>
            </w:r>
            <w:proofErr w:type="spellStart"/>
            <w:r>
              <w:t>המלכים</w:t>
            </w:r>
            <w:proofErr w:type="spellEnd"/>
            <w:r>
              <w:t xml:space="preserve"> </w:t>
            </w:r>
            <w:proofErr w:type="spellStart"/>
            <w:r>
              <w:t>מכסאותם</w:t>
            </w:r>
            <w:proofErr w:type="spellEnd"/>
            <w:r>
              <w:t xml:space="preserve"> </w:t>
            </w:r>
            <w:proofErr w:type="spellStart"/>
            <w:r>
              <w:t>ומממשלתם</w:t>
            </w:r>
            <w:proofErr w:type="spellEnd"/>
            <w:r>
              <w:t xml:space="preserve"> </w:t>
            </w:r>
            <w:proofErr w:type="spellStart"/>
            <w:r>
              <w:t>כי</w:t>
            </w:r>
            <w:proofErr w:type="spellEnd"/>
            <w:r>
              <w:t xml:space="preserve"> </w:t>
            </w:r>
            <w:proofErr w:type="spellStart"/>
            <w:r>
              <w:t>לא</w:t>
            </w:r>
            <w:proofErr w:type="spellEnd"/>
            <w:r>
              <w:t xml:space="preserve"> </w:t>
            </w:r>
            <w:proofErr w:type="spellStart"/>
            <w:r>
              <w:t>רוממו</w:t>
            </w:r>
            <w:proofErr w:type="spellEnd"/>
            <w:r>
              <w:t xml:space="preserve"> </w:t>
            </w:r>
            <w:proofErr w:type="spellStart"/>
            <w:r>
              <w:t>ולא</w:t>
            </w:r>
            <w:proofErr w:type="spellEnd"/>
            <w:r>
              <w:t xml:space="preserve"> </w:t>
            </w:r>
            <w:proofErr w:type="spellStart"/>
            <w:r>
              <w:t>הללו</w:t>
            </w:r>
            <w:proofErr w:type="spellEnd"/>
            <w:r>
              <w:t xml:space="preserve"> </w:t>
            </w:r>
            <w:proofErr w:type="spellStart"/>
            <w:r>
              <w:t>אותו</w:t>
            </w:r>
            <w:proofErr w:type="spellEnd"/>
            <w:r>
              <w:t xml:space="preserve"> </w:t>
            </w:r>
            <w:proofErr w:type="spellStart"/>
            <w:r>
              <w:t>ולא</w:t>
            </w:r>
            <w:proofErr w:type="spellEnd"/>
            <w:r>
              <w:t xml:space="preserve"> </w:t>
            </w:r>
            <w:proofErr w:type="spellStart"/>
            <w:r>
              <w:t>הכירו</w:t>
            </w:r>
            <w:proofErr w:type="spellEnd"/>
            <w:r>
              <w:t xml:space="preserve"> </w:t>
            </w:r>
            <w:proofErr w:type="spellStart"/>
            <w:r>
              <w:t>בענוה</w:t>
            </w:r>
            <w:proofErr w:type="spellEnd"/>
            <w:r>
              <w:t xml:space="preserve"> </w:t>
            </w:r>
            <w:proofErr w:type="spellStart"/>
            <w:r>
              <w:t>מאיפה</w:t>
            </w:r>
            <w:proofErr w:type="spellEnd"/>
            <w:r>
              <w:t xml:space="preserve"> </w:t>
            </w:r>
            <w:proofErr w:type="spellStart"/>
            <w:r>
              <w:t>נתנה</w:t>
            </w:r>
            <w:proofErr w:type="spellEnd"/>
            <w:r>
              <w:t xml:space="preserve"> </w:t>
            </w:r>
            <w:proofErr w:type="spellStart"/>
            <w:r>
              <w:t>להם</w:t>
            </w:r>
            <w:proofErr w:type="spellEnd"/>
            <w:r>
              <w:t xml:space="preserve"> </w:t>
            </w:r>
            <w:proofErr w:type="spellStart"/>
            <w:r>
              <w:t>הממשלה</w:t>
            </w:r>
            <w:proofErr w:type="spellEnd"/>
          </w:p>
        </w:tc>
      </w:tr>
      <w:tr w:rsidR="000506D0" w:rsidTr="00D66746">
        <w:tc>
          <w:tcPr>
            <w:tcW w:w="2880" w:type="dxa"/>
          </w:tcPr>
          <w:p w:rsidR="000506D0" w:rsidRDefault="00000000">
            <w:r>
              <w:t xml:space="preserve">46:6 And he shall put down the faces of the strong, and shame shall fill them; and darkness shall be their dwelling, and worms shall be their bed, and they shall have no expectation of rising from their beds, because they do not exalt the Name of Yahuah </w:t>
            </w:r>
            <w:proofErr w:type="spellStart"/>
            <w:r>
              <w:t>Tseva’ot</w:t>
            </w:r>
            <w:proofErr w:type="spellEnd"/>
            <w:r>
              <w:t>.</w:t>
            </w:r>
          </w:p>
        </w:tc>
        <w:tc>
          <w:tcPr>
            <w:tcW w:w="2880" w:type="dxa"/>
          </w:tcPr>
          <w:p w:rsidR="000506D0" w:rsidRDefault="00000000">
            <w:proofErr w:type="spellStart"/>
            <w:r>
              <w:t>Ve-yashpil</w:t>
            </w:r>
            <w:proofErr w:type="spellEnd"/>
            <w:r>
              <w:t xml:space="preserve"> et </w:t>
            </w:r>
            <w:proofErr w:type="spellStart"/>
            <w:r>
              <w:t>penei</w:t>
            </w:r>
            <w:proofErr w:type="spellEnd"/>
            <w:r>
              <w:t xml:space="preserve"> ha-</w:t>
            </w:r>
            <w:proofErr w:type="spellStart"/>
            <w:r>
              <w:t>atzumim</w:t>
            </w:r>
            <w:proofErr w:type="spellEnd"/>
            <w:r>
              <w:t xml:space="preserve">, </w:t>
            </w:r>
            <w:proofErr w:type="spellStart"/>
            <w:r>
              <w:t>ve-boshet</w:t>
            </w:r>
            <w:proofErr w:type="spellEnd"/>
            <w:r>
              <w:t xml:space="preserve"> </w:t>
            </w:r>
            <w:proofErr w:type="spellStart"/>
            <w:r>
              <w:t>temalei</w:t>
            </w:r>
            <w:proofErr w:type="spellEnd"/>
            <w:r>
              <w:t xml:space="preserve"> </w:t>
            </w:r>
            <w:proofErr w:type="spellStart"/>
            <w:r>
              <w:t>otam</w:t>
            </w:r>
            <w:proofErr w:type="spellEnd"/>
            <w:r>
              <w:t xml:space="preserve">; </w:t>
            </w:r>
            <w:proofErr w:type="spellStart"/>
            <w:r>
              <w:t>ve-choshekh</w:t>
            </w:r>
            <w:proofErr w:type="spellEnd"/>
            <w:r>
              <w:t xml:space="preserve"> </w:t>
            </w:r>
            <w:proofErr w:type="spellStart"/>
            <w:r>
              <w:t>yihyeh</w:t>
            </w:r>
            <w:proofErr w:type="spellEnd"/>
            <w:r>
              <w:t xml:space="preserve"> </w:t>
            </w:r>
            <w:proofErr w:type="spellStart"/>
            <w:r>
              <w:t>moshavam</w:t>
            </w:r>
            <w:proofErr w:type="spellEnd"/>
            <w:r>
              <w:t>, u-</w:t>
            </w:r>
            <w:proofErr w:type="spellStart"/>
            <w:proofErr w:type="gramStart"/>
            <w:r>
              <w:t>tola‘</w:t>
            </w:r>
            <w:proofErr w:type="gramEnd"/>
            <w:r>
              <w:t>im</w:t>
            </w:r>
            <w:proofErr w:type="spellEnd"/>
            <w:r>
              <w:t xml:space="preserve"> </w:t>
            </w:r>
            <w:proofErr w:type="spellStart"/>
            <w:r>
              <w:t>yihyu</w:t>
            </w:r>
            <w:proofErr w:type="spellEnd"/>
            <w:r>
              <w:t xml:space="preserve"> </w:t>
            </w:r>
            <w:proofErr w:type="spellStart"/>
            <w:r>
              <w:t>mishkavam</w:t>
            </w:r>
            <w:proofErr w:type="spellEnd"/>
            <w:r>
              <w:t xml:space="preserve">, </w:t>
            </w:r>
            <w:proofErr w:type="spellStart"/>
            <w:r>
              <w:t>ve-ein</w:t>
            </w:r>
            <w:proofErr w:type="spellEnd"/>
            <w:r>
              <w:t xml:space="preserve"> </w:t>
            </w:r>
            <w:proofErr w:type="spellStart"/>
            <w:r>
              <w:t>tikvah</w:t>
            </w:r>
            <w:proofErr w:type="spellEnd"/>
            <w:r>
              <w:t xml:space="preserve"> </w:t>
            </w:r>
            <w:proofErr w:type="spellStart"/>
            <w:r>
              <w:t>lahem</w:t>
            </w:r>
            <w:proofErr w:type="spellEnd"/>
            <w:r>
              <w:t xml:space="preserve"> la-</w:t>
            </w:r>
            <w:proofErr w:type="spellStart"/>
            <w:r>
              <w:t>qum</w:t>
            </w:r>
            <w:proofErr w:type="spellEnd"/>
            <w:r>
              <w:t xml:space="preserve"> mi-</w:t>
            </w:r>
            <w:proofErr w:type="spellStart"/>
            <w:r>
              <w:t>mishkeveihem</w:t>
            </w:r>
            <w:proofErr w:type="spellEnd"/>
            <w:r>
              <w:t xml:space="preserve">, ki lo </w:t>
            </w:r>
            <w:proofErr w:type="spellStart"/>
            <w:r>
              <w:t>romemu</w:t>
            </w:r>
            <w:proofErr w:type="spellEnd"/>
            <w:r>
              <w:t xml:space="preserve"> et Shem Yahuah </w:t>
            </w:r>
            <w:proofErr w:type="spellStart"/>
            <w:r>
              <w:t>Tseva’ot</w:t>
            </w:r>
            <w:proofErr w:type="spellEnd"/>
            <w:r>
              <w:t>.</w:t>
            </w:r>
          </w:p>
        </w:tc>
        <w:tc>
          <w:tcPr>
            <w:tcW w:w="2880" w:type="dxa"/>
          </w:tcPr>
          <w:p w:rsidR="000506D0" w:rsidRDefault="00000000">
            <w:proofErr w:type="spellStart"/>
            <w:r>
              <w:t>וישפיל</w:t>
            </w:r>
            <w:proofErr w:type="spellEnd"/>
            <w:r>
              <w:t xml:space="preserve"> </w:t>
            </w:r>
            <w:proofErr w:type="spellStart"/>
            <w:r>
              <w:t>את</w:t>
            </w:r>
            <w:proofErr w:type="spellEnd"/>
            <w:r>
              <w:t xml:space="preserve"> </w:t>
            </w:r>
            <w:proofErr w:type="spellStart"/>
            <w:r>
              <w:t>פני</w:t>
            </w:r>
            <w:proofErr w:type="spellEnd"/>
            <w:r>
              <w:t xml:space="preserve"> </w:t>
            </w:r>
            <w:proofErr w:type="spellStart"/>
            <w:r>
              <w:t>העצומים</w:t>
            </w:r>
            <w:proofErr w:type="spellEnd"/>
            <w:r>
              <w:t xml:space="preserve"> </w:t>
            </w:r>
            <w:proofErr w:type="spellStart"/>
            <w:r>
              <w:t>ובושת</w:t>
            </w:r>
            <w:proofErr w:type="spellEnd"/>
            <w:r>
              <w:t xml:space="preserve"> </w:t>
            </w:r>
            <w:proofErr w:type="spellStart"/>
            <w:r>
              <w:t>תמלא</w:t>
            </w:r>
            <w:proofErr w:type="spellEnd"/>
            <w:r>
              <w:t xml:space="preserve"> </w:t>
            </w:r>
            <w:proofErr w:type="spellStart"/>
            <w:r>
              <w:t>אותם</w:t>
            </w:r>
            <w:proofErr w:type="spellEnd"/>
            <w:r>
              <w:t xml:space="preserve"> </w:t>
            </w:r>
            <w:proofErr w:type="spellStart"/>
            <w:r>
              <w:t>וחשך</w:t>
            </w:r>
            <w:proofErr w:type="spellEnd"/>
            <w:r>
              <w:t xml:space="preserve"> </w:t>
            </w:r>
            <w:proofErr w:type="spellStart"/>
            <w:r>
              <w:t>יהיה</w:t>
            </w:r>
            <w:proofErr w:type="spellEnd"/>
            <w:r>
              <w:t xml:space="preserve"> </w:t>
            </w:r>
            <w:proofErr w:type="spellStart"/>
            <w:r>
              <w:t>מושבם</w:t>
            </w:r>
            <w:proofErr w:type="spellEnd"/>
            <w:r>
              <w:t xml:space="preserve"> </w:t>
            </w:r>
            <w:proofErr w:type="spellStart"/>
            <w:r>
              <w:t>ותולעים</w:t>
            </w:r>
            <w:proofErr w:type="spellEnd"/>
            <w:r>
              <w:t xml:space="preserve"> </w:t>
            </w:r>
            <w:proofErr w:type="spellStart"/>
            <w:r>
              <w:t>יהיו</w:t>
            </w:r>
            <w:proofErr w:type="spellEnd"/>
            <w:r>
              <w:t xml:space="preserve"> </w:t>
            </w:r>
            <w:proofErr w:type="spellStart"/>
            <w:r>
              <w:t>משכבם</w:t>
            </w:r>
            <w:proofErr w:type="spellEnd"/>
            <w:r>
              <w:t xml:space="preserve"> </w:t>
            </w:r>
            <w:proofErr w:type="spellStart"/>
            <w:r>
              <w:t>ואין</w:t>
            </w:r>
            <w:proofErr w:type="spellEnd"/>
            <w:r>
              <w:t xml:space="preserve"> </w:t>
            </w:r>
            <w:proofErr w:type="spellStart"/>
            <w:r>
              <w:t>תקוה</w:t>
            </w:r>
            <w:proofErr w:type="spellEnd"/>
            <w:r>
              <w:t xml:space="preserve"> </w:t>
            </w:r>
            <w:proofErr w:type="spellStart"/>
            <w:r>
              <w:t>להם</w:t>
            </w:r>
            <w:proofErr w:type="spellEnd"/>
            <w:r>
              <w:t xml:space="preserve"> </w:t>
            </w:r>
            <w:proofErr w:type="spellStart"/>
            <w:r>
              <w:t>לקום</w:t>
            </w:r>
            <w:proofErr w:type="spellEnd"/>
            <w:r>
              <w:t xml:space="preserve"> </w:t>
            </w:r>
            <w:proofErr w:type="spellStart"/>
            <w:r>
              <w:t>ממשכבותיהם</w:t>
            </w:r>
            <w:proofErr w:type="spellEnd"/>
            <w:r>
              <w:t xml:space="preserve"> </w:t>
            </w:r>
            <w:proofErr w:type="spellStart"/>
            <w:r>
              <w:t>כי</w:t>
            </w:r>
            <w:proofErr w:type="spellEnd"/>
            <w:r>
              <w:t xml:space="preserve"> </w:t>
            </w:r>
            <w:proofErr w:type="spellStart"/>
            <w:r>
              <w:t>לא</w:t>
            </w:r>
            <w:proofErr w:type="spellEnd"/>
            <w:r>
              <w:t xml:space="preserve"> </w:t>
            </w:r>
            <w:proofErr w:type="spellStart"/>
            <w:r>
              <w:t>רוממו</w:t>
            </w:r>
            <w:proofErr w:type="spellEnd"/>
            <w:r>
              <w:t xml:space="preserve"> </w:t>
            </w:r>
            <w:proofErr w:type="spellStart"/>
            <w:r>
              <w:t>את</w:t>
            </w:r>
            <w:proofErr w:type="spellEnd"/>
            <w:r>
              <w:t xml:space="preserve"> </w:t>
            </w:r>
            <w:proofErr w:type="spellStart"/>
            <w:r>
              <w:t>שם</w:t>
            </w:r>
            <w:proofErr w:type="spellEnd"/>
            <w:r>
              <w:t xml:space="preserve"> </w:t>
            </w:r>
            <w:proofErr w:type="spellStart"/>
            <w:r>
              <w:t>יהוה</w:t>
            </w:r>
            <w:proofErr w:type="spellEnd"/>
            <w:r>
              <w:t xml:space="preserve"> </w:t>
            </w:r>
            <w:proofErr w:type="spellStart"/>
            <w:r>
              <w:t>צבאות</w:t>
            </w:r>
            <w:proofErr w:type="spellEnd"/>
          </w:p>
        </w:tc>
      </w:tr>
      <w:tr w:rsidR="000506D0" w:rsidTr="00D66746">
        <w:tc>
          <w:tcPr>
            <w:tcW w:w="2880" w:type="dxa"/>
          </w:tcPr>
          <w:p w:rsidR="000506D0" w:rsidRDefault="00000000">
            <w:r>
              <w:t>46:7 And these have judged the secrets of the righteous, and have written down lying words to accuse them.</w:t>
            </w:r>
          </w:p>
        </w:tc>
        <w:tc>
          <w:tcPr>
            <w:tcW w:w="2880" w:type="dxa"/>
          </w:tcPr>
          <w:p w:rsidR="000506D0" w:rsidRDefault="00000000">
            <w:proofErr w:type="spellStart"/>
            <w:r>
              <w:t>Ve-eleh</w:t>
            </w:r>
            <w:proofErr w:type="spellEnd"/>
            <w:r>
              <w:t xml:space="preserve"> </w:t>
            </w:r>
            <w:proofErr w:type="spellStart"/>
            <w:r>
              <w:t>shafetu</w:t>
            </w:r>
            <w:proofErr w:type="spellEnd"/>
            <w:r>
              <w:t xml:space="preserve"> et </w:t>
            </w:r>
            <w:proofErr w:type="spellStart"/>
            <w:r>
              <w:t>sodot</w:t>
            </w:r>
            <w:proofErr w:type="spellEnd"/>
            <w:r>
              <w:t xml:space="preserve"> ha-tzaddikim, </w:t>
            </w:r>
            <w:proofErr w:type="spellStart"/>
            <w:r>
              <w:t>ve-katvu</w:t>
            </w:r>
            <w:proofErr w:type="spellEnd"/>
            <w:r>
              <w:t xml:space="preserve"> </w:t>
            </w:r>
            <w:proofErr w:type="spellStart"/>
            <w:r>
              <w:t>devarim</w:t>
            </w:r>
            <w:proofErr w:type="spellEnd"/>
            <w:r>
              <w:t xml:space="preserve"> </w:t>
            </w:r>
            <w:proofErr w:type="spellStart"/>
            <w:r>
              <w:t>sheqer</w:t>
            </w:r>
            <w:proofErr w:type="spellEnd"/>
            <w:r>
              <w:t xml:space="preserve"> le-</w:t>
            </w:r>
            <w:proofErr w:type="spellStart"/>
            <w:r>
              <w:t>katreg</w:t>
            </w:r>
            <w:proofErr w:type="spellEnd"/>
            <w:r>
              <w:t xml:space="preserve"> </w:t>
            </w:r>
            <w:proofErr w:type="spellStart"/>
            <w:r>
              <w:t>aleihem</w:t>
            </w:r>
            <w:proofErr w:type="spellEnd"/>
            <w:r>
              <w:t>.</w:t>
            </w:r>
          </w:p>
        </w:tc>
        <w:tc>
          <w:tcPr>
            <w:tcW w:w="2880" w:type="dxa"/>
          </w:tcPr>
          <w:p w:rsidR="000506D0" w:rsidRDefault="00000000">
            <w:proofErr w:type="spellStart"/>
            <w:r>
              <w:t>ואלה</w:t>
            </w:r>
            <w:proofErr w:type="spellEnd"/>
            <w:r>
              <w:t xml:space="preserve"> </w:t>
            </w:r>
            <w:proofErr w:type="spellStart"/>
            <w:r>
              <w:t>שפטו</w:t>
            </w:r>
            <w:proofErr w:type="spellEnd"/>
            <w:r>
              <w:t xml:space="preserve"> </w:t>
            </w:r>
            <w:proofErr w:type="spellStart"/>
            <w:r>
              <w:t>את</w:t>
            </w:r>
            <w:proofErr w:type="spellEnd"/>
            <w:r>
              <w:t xml:space="preserve"> </w:t>
            </w:r>
            <w:proofErr w:type="spellStart"/>
            <w:r>
              <w:t>סודות</w:t>
            </w:r>
            <w:proofErr w:type="spellEnd"/>
            <w:r>
              <w:t xml:space="preserve"> </w:t>
            </w:r>
            <w:proofErr w:type="spellStart"/>
            <w:r>
              <w:t>הצדיקים</w:t>
            </w:r>
            <w:proofErr w:type="spellEnd"/>
            <w:r>
              <w:t xml:space="preserve"> </w:t>
            </w:r>
            <w:proofErr w:type="spellStart"/>
            <w:r>
              <w:t>וכתבו</w:t>
            </w:r>
            <w:proofErr w:type="spellEnd"/>
            <w:r>
              <w:t xml:space="preserve"> </w:t>
            </w:r>
            <w:proofErr w:type="spellStart"/>
            <w:r>
              <w:t>דברים</w:t>
            </w:r>
            <w:proofErr w:type="spellEnd"/>
            <w:r>
              <w:t xml:space="preserve"> </w:t>
            </w:r>
            <w:proofErr w:type="spellStart"/>
            <w:r>
              <w:t>שקר</w:t>
            </w:r>
            <w:proofErr w:type="spellEnd"/>
            <w:r>
              <w:t xml:space="preserve"> </w:t>
            </w:r>
            <w:proofErr w:type="spellStart"/>
            <w:r>
              <w:t>לקטרג</w:t>
            </w:r>
            <w:proofErr w:type="spellEnd"/>
            <w:r>
              <w:t xml:space="preserve"> </w:t>
            </w:r>
            <w:proofErr w:type="spellStart"/>
            <w:r>
              <w:t>עליהם</w:t>
            </w:r>
            <w:proofErr w:type="spellEnd"/>
          </w:p>
        </w:tc>
      </w:tr>
      <w:tr w:rsidR="000506D0" w:rsidTr="00D66746">
        <w:tc>
          <w:tcPr>
            <w:tcW w:w="2880" w:type="dxa"/>
          </w:tcPr>
          <w:p w:rsidR="000506D0" w:rsidRDefault="00000000">
            <w:r>
              <w:t>46:8 But they shall be destroyed, for their condemnation shall come upon them from the mouth of the righteous, and they shall be brought to shame for the works of their hands.</w:t>
            </w:r>
          </w:p>
        </w:tc>
        <w:tc>
          <w:tcPr>
            <w:tcW w:w="2880" w:type="dxa"/>
          </w:tcPr>
          <w:p w:rsidR="000506D0" w:rsidRDefault="00000000">
            <w:r>
              <w:t xml:space="preserve">Aval </w:t>
            </w:r>
            <w:proofErr w:type="spellStart"/>
            <w:r>
              <w:t>yushchatu</w:t>
            </w:r>
            <w:proofErr w:type="spellEnd"/>
            <w:r>
              <w:t xml:space="preserve">, ki </w:t>
            </w:r>
            <w:proofErr w:type="spellStart"/>
            <w:proofErr w:type="gramStart"/>
            <w:r>
              <w:t>rish‘</w:t>
            </w:r>
            <w:proofErr w:type="gramEnd"/>
            <w:r>
              <w:t>atam</w:t>
            </w:r>
            <w:proofErr w:type="spellEnd"/>
            <w:r>
              <w:t xml:space="preserve"> </w:t>
            </w:r>
            <w:proofErr w:type="spellStart"/>
            <w:r>
              <w:t>tavo</w:t>
            </w:r>
            <w:proofErr w:type="spellEnd"/>
            <w:r>
              <w:t xml:space="preserve"> </w:t>
            </w:r>
            <w:proofErr w:type="spellStart"/>
            <w:r>
              <w:t>aleihem</w:t>
            </w:r>
            <w:proofErr w:type="spellEnd"/>
            <w:r>
              <w:t xml:space="preserve"> mi-pi ha-tzaddikim, u-</w:t>
            </w:r>
            <w:proofErr w:type="spellStart"/>
            <w:r>
              <w:t>voshu</w:t>
            </w:r>
            <w:proofErr w:type="spellEnd"/>
            <w:r>
              <w:t xml:space="preserve"> al </w:t>
            </w:r>
            <w:proofErr w:type="spellStart"/>
            <w:r>
              <w:t>ma’asei</w:t>
            </w:r>
            <w:proofErr w:type="spellEnd"/>
            <w:r>
              <w:t xml:space="preserve"> </w:t>
            </w:r>
            <w:proofErr w:type="spellStart"/>
            <w:r>
              <w:t>yedeihem</w:t>
            </w:r>
            <w:proofErr w:type="spellEnd"/>
            <w:r>
              <w:t>.</w:t>
            </w:r>
          </w:p>
        </w:tc>
        <w:tc>
          <w:tcPr>
            <w:tcW w:w="2880" w:type="dxa"/>
          </w:tcPr>
          <w:p w:rsidR="000506D0" w:rsidRDefault="00000000">
            <w:proofErr w:type="spellStart"/>
            <w:r>
              <w:t>אבל</w:t>
            </w:r>
            <w:proofErr w:type="spellEnd"/>
            <w:r>
              <w:t xml:space="preserve"> </w:t>
            </w:r>
            <w:proofErr w:type="spellStart"/>
            <w:r>
              <w:t>יושחתו</w:t>
            </w:r>
            <w:proofErr w:type="spellEnd"/>
            <w:r>
              <w:t xml:space="preserve"> </w:t>
            </w:r>
            <w:proofErr w:type="spellStart"/>
            <w:r>
              <w:t>כי</w:t>
            </w:r>
            <w:proofErr w:type="spellEnd"/>
            <w:r>
              <w:t xml:space="preserve"> </w:t>
            </w:r>
            <w:proofErr w:type="spellStart"/>
            <w:r>
              <w:t>רשעתם</w:t>
            </w:r>
            <w:proofErr w:type="spellEnd"/>
            <w:r>
              <w:t xml:space="preserve"> </w:t>
            </w:r>
            <w:proofErr w:type="spellStart"/>
            <w:r>
              <w:t>תבוא</w:t>
            </w:r>
            <w:proofErr w:type="spellEnd"/>
            <w:r>
              <w:t xml:space="preserve"> </w:t>
            </w:r>
            <w:proofErr w:type="spellStart"/>
            <w:r>
              <w:t>עליהם</w:t>
            </w:r>
            <w:proofErr w:type="spellEnd"/>
            <w:r>
              <w:t xml:space="preserve"> </w:t>
            </w:r>
            <w:proofErr w:type="spellStart"/>
            <w:r>
              <w:t>מפי</w:t>
            </w:r>
            <w:proofErr w:type="spellEnd"/>
            <w:r>
              <w:t xml:space="preserve"> </w:t>
            </w:r>
            <w:proofErr w:type="spellStart"/>
            <w:r>
              <w:t>הצדיקים</w:t>
            </w:r>
            <w:proofErr w:type="spellEnd"/>
            <w:r>
              <w:t xml:space="preserve"> </w:t>
            </w:r>
            <w:proofErr w:type="spellStart"/>
            <w:r>
              <w:t>ובושו</w:t>
            </w:r>
            <w:proofErr w:type="spellEnd"/>
            <w:r>
              <w:t xml:space="preserve"> </w:t>
            </w:r>
            <w:proofErr w:type="spellStart"/>
            <w:r>
              <w:t>על</w:t>
            </w:r>
            <w:proofErr w:type="spellEnd"/>
            <w:r>
              <w:t xml:space="preserve"> </w:t>
            </w:r>
            <w:proofErr w:type="spellStart"/>
            <w:r>
              <w:t>מעשי</w:t>
            </w:r>
            <w:proofErr w:type="spellEnd"/>
            <w:r>
              <w:t xml:space="preserve"> </w:t>
            </w:r>
            <w:proofErr w:type="spellStart"/>
            <w:r>
              <w:t>ידיהם</w:t>
            </w:r>
            <w:proofErr w:type="spellEnd"/>
          </w:p>
        </w:tc>
      </w:tr>
      <w:tr w:rsidR="000506D0" w:rsidTr="00D66746">
        <w:tc>
          <w:tcPr>
            <w:tcW w:w="2880" w:type="dxa"/>
          </w:tcPr>
          <w:p w:rsidR="000506D0" w:rsidRDefault="00000000">
            <w:r>
              <w:t>46:9 And in that day the Son of Man shall sit on the throne of esteem and shall choose all their works, and their places of rest shall be without number.</w:t>
            </w:r>
          </w:p>
        </w:tc>
        <w:tc>
          <w:tcPr>
            <w:tcW w:w="2880" w:type="dxa"/>
          </w:tcPr>
          <w:p w:rsidR="000506D0" w:rsidRDefault="00000000">
            <w:r>
              <w:t>U-</w:t>
            </w:r>
            <w:proofErr w:type="spellStart"/>
            <w:r>
              <w:t>va</w:t>
            </w:r>
            <w:proofErr w:type="spellEnd"/>
            <w:r>
              <w:t>-</w:t>
            </w:r>
            <w:proofErr w:type="spellStart"/>
            <w:r>
              <w:t>yom</w:t>
            </w:r>
            <w:proofErr w:type="spellEnd"/>
            <w:r>
              <w:t xml:space="preserve"> ha-hu </w:t>
            </w:r>
            <w:proofErr w:type="spellStart"/>
            <w:r>
              <w:t>yeshev</w:t>
            </w:r>
            <w:proofErr w:type="spellEnd"/>
            <w:r>
              <w:t xml:space="preserve"> ben ha-</w:t>
            </w:r>
            <w:proofErr w:type="spellStart"/>
            <w:r>
              <w:t>adam</w:t>
            </w:r>
            <w:proofErr w:type="spellEnd"/>
            <w:r>
              <w:t xml:space="preserve"> al </w:t>
            </w:r>
            <w:proofErr w:type="spellStart"/>
            <w:r>
              <w:t>kiseh</w:t>
            </w:r>
            <w:proofErr w:type="spellEnd"/>
            <w:r>
              <w:t xml:space="preserve"> ha-</w:t>
            </w:r>
            <w:proofErr w:type="spellStart"/>
            <w:r>
              <w:t>kavod</w:t>
            </w:r>
            <w:proofErr w:type="spellEnd"/>
            <w:r>
              <w:t>, u-</w:t>
            </w:r>
            <w:proofErr w:type="spellStart"/>
            <w:r>
              <w:t>yivchar</w:t>
            </w:r>
            <w:proofErr w:type="spellEnd"/>
            <w:r>
              <w:t xml:space="preserve"> et </w:t>
            </w:r>
            <w:proofErr w:type="spellStart"/>
            <w:r>
              <w:t>kol</w:t>
            </w:r>
            <w:proofErr w:type="spellEnd"/>
            <w:r>
              <w:t xml:space="preserve"> </w:t>
            </w:r>
            <w:proofErr w:type="spellStart"/>
            <w:r>
              <w:t>ma’aseihem</w:t>
            </w:r>
            <w:proofErr w:type="spellEnd"/>
            <w:r>
              <w:t>, u-</w:t>
            </w:r>
            <w:proofErr w:type="spellStart"/>
            <w:r>
              <w:t>menuchoteihem</w:t>
            </w:r>
            <w:proofErr w:type="spellEnd"/>
            <w:r>
              <w:t xml:space="preserve"> lo </w:t>
            </w:r>
            <w:proofErr w:type="spellStart"/>
            <w:r>
              <w:t>yimanu</w:t>
            </w:r>
            <w:proofErr w:type="spellEnd"/>
            <w:r>
              <w:t>.</w:t>
            </w:r>
          </w:p>
        </w:tc>
        <w:tc>
          <w:tcPr>
            <w:tcW w:w="2880" w:type="dxa"/>
          </w:tcPr>
          <w:p w:rsidR="000506D0" w:rsidRDefault="00000000">
            <w:proofErr w:type="spellStart"/>
            <w:r>
              <w:t>וביום</w:t>
            </w:r>
            <w:proofErr w:type="spellEnd"/>
            <w:r>
              <w:t xml:space="preserve"> </w:t>
            </w:r>
            <w:proofErr w:type="spellStart"/>
            <w:r>
              <w:t>ההוא</w:t>
            </w:r>
            <w:proofErr w:type="spellEnd"/>
            <w:r>
              <w:t xml:space="preserve"> </w:t>
            </w:r>
            <w:proofErr w:type="spellStart"/>
            <w:r>
              <w:t>ישב</w:t>
            </w:r>
            <w:proofErr w:type="spellEnd"/>
            <w:r>
              <w:t xml:space="preserve"> </w:t>
            </w:r>
            <w:proofErr w:type="spellStart"/>
            <w:r>
              <w:t>בן</w:t>
            </w:r>
            <w:proofErr w:type="spellEnd"/>
            <w:r>
              <w:t xml:space="preserve"> </w:t>
            </w:r>
            <w:proofErr w:type="spellStart"/>
            <w:r>
              <w:t>האדם</w:t>
            </w:r>
            <w:proofErr w:type="spellEnd"/>
            <w:r>
              <w:t xml:space="preserve"> </w:t>
            </w:r>
            <w:proofErr w:type="spellStart"/>
            <w:r>
              <w:t>על</w:t>
            </w:r>
            <w:proofErr w:type="spellEnd"/>
            <w:r>
              <w:t xml:space="preserve"> </w:t>
            </w:r>
            <w:proofErr w:type="spellStart"/>
            <w:r>
              <w:t>כסא</w:t>
            </w:r>
            <w:proofErr w:type="spellEnd"/>
            <w:r>
              <w:t xml:space="preserve"> </w:t>
            </w:r>
            <w:proofErr w:type="spellStart"/>
            <w:r>
              <w:t>הכבוד</w:t>
            </w:r>
            <w:proofErr w:type="spellEnd"/>
            <w:r>
              <w:t xml:space="preserve"> </w:t>
            </w:r>
            <w:proofErr w:type="spellStart"/>
            <w:r>
              <w:t>ויבחר</w:t>
            </w:r>
            <w:proofErr w:type="spellEnd"/>
            <w:r>
              <w:t xml:space="preserve"> </w:t>
            </w:r>
            <w:proofErr w:type="spellStart"/>
            <w:r>
              <w:t>את</w:t>
            </w:r>
            <w:proofErr w:type="spellEnd"/>
            <w:r>
              <w:t xml:space="preserve"> </w:t>
            </w:r>
            <w:proofErr w:type="spellStart"/>
            <w:r>
              <w:t>כל</w:t>
            </w:r>
            <w:proofErr w:type="spellEnd"/>
            <w:r>
              <w:t xml:space="preserve"> </w:t>
            </w:r>
            <w:proofErr w:type="spellStart"/>
            <w:r>
              <w:t>מעשיהם</w:t>
            </w:r>
            <w:proofErr w:type="spellEnd"/>
            <w:r>
              <w:t xml:space="preserve"> </w:t>
            </w:r>
            <w:proofErr w:type="spellStart"/>
            <w:r>
              <w:t>ומנוחותיהם</w:t>
            </w:r>
            <w:proofErr w:type="spellEnd"/>
            <w:r>
              <w:t xml:space="preserve"> </w:t>
            </w:r>
            <w:proofErr w:type="spellStart"/>
            <w:r>
              <w:t>לא</w:t>
            </w:r>
            <w:proofErr w:type="spellEnd"/>
            <w:r>
              <w:t xml:space="preserve"> </w:t>
            </w:r>
            <w:proofErr w:type="spellStart"/>
            <w:r>
              <w:t>יימנו</w:t>
            </w:r>
            <w:proofErr w:type="spellEnd"/>
          </w:p>
        </w:tc>
      </w:tr>
      <w:tr w:rsidR="000506D0" w:rsidTr="00D66746">
        <w:tc>
          <w:tcPr>
            <w:tcW w:w="2880" w:type="dxa"/>
          </w:tcPr>
          <w:p w:rsidR="000506D0" w:rsidRDefault="00000000">
            <w:r>
              <w:t xml:space="preserve">46:10 And their faces shall be filled with light, and they shall bless and glorify the Name of Yahuah </w:t>
            </w:r>
            <w:proofErr w:type="spellStart"/>
            <w:r>
              <w:t>Tseva’ot</w:t>
            </w:r>
            <w:proofErr w:type="spellEnd"/>
            <w:r>
              <w:t>.</w:t>
            </w:r>
          </w:p>
        </w:tc>
        <w:tc>
          <w:tcPr>
            <w:tcW w:w="2880" w:type="dxa"/>
          </w:tcPr>
          <w:p w:rsidR="000506D0" w:rsidRDefault="00000000">
            <w:r>
              <w:t>U-</w:t>
            </w:r>
            <w:proofErr w:type="spellStart"/>
            <w:r>
              <w:t>peneihem</w:t>
            </w:r>
            <w:proofErr w:type="spellEnd"/>
            <w:r>
              <w:t xml:space="preserve"> </w:t>
            </w:r>
            <w:proofErr w:type="spellStart"/>
            <w:r>
              <w:t>yimale’u</w:t>
            </w:r>
            <w:proofErr w:type="spellEnd"/>
            <w:r>
              <w:t xml:space="preserve"> or, </w:t>
            </w:r>
            <w:proofErr w:type="spellStart"/>
            <w:r>
              <w:t>ve-yevarchu</w:t>
            </w:r>
            <w:proofErr w:type="spellEnd"/>
            <w:r>
              <w:t xml:space="preserve"> </w:t>
            </w:r>
            <w:proofErr w:type="spellStart"/>
            <w:r>
              <w:t>ve-yechabdu</w:t>
            </w:r>
            <w:proofErr w:type="spellEnd"/>
            <w:r>
              <w:t xml:space="preserve"> et Shem Yahuah </w:t>
            </w:r>
            <w:proofErr w:type="spellStart"/>
            <w:r>
              <w:t>Tseva’ot</w:t>
            </w:r>
            <w:proofErr w:type="spellEnd"/>
            <w:r>
              <w:t>.</w:t>
            </w:r>
          </w:p>
        </w:tc>
        <w:tc>
          <w:tcPr>
            <w:tcW w:w="2880" w:type="dxa"/>
          </w:tcPr>
          <w:p w:rsidR="000506D0" w:rsidRDefault="00000000">
            <w:proofErr w:type="spellStart"/>
            <w:r>
              <w:t>ופניהם</w:t>
            </w:r>
            <w:proofErr w:type="spellEnd"/>
            <w:r>
              <w:t xml:space="preserve"> </w:t>
            </w:r>
            <w:proofErr w:type="spellStart"/>
            <w:r>
              <w:t>ימלאו</w:t>
            </w:r>
            <w:proofErr w:type="spellEnd"/>
            <w:r>
              <w:t xml:space="preserve"> </w:t>
            </w:r>
            <w:proofErr w:type="spellStart"/>
            <w:r>
              <w:t>אור</w:t>
            </w:r>
            <w:proofErr w:type="spellEnd"/>
            <w:r>
              <w:t xml:space="preserve"> </w:t>
            </w:r>
            <w:proofErr w:type="spellStart"/>
            <w:r>
              <w:t>ויברכו</w:t>
            </w:r>
            <w:proofErr w:type="spellEnd"/>
            <w:r>
              <w:t xml:space="preserve"> </w:t>
            </w:r>
            <w:proofErr w:type="spellStart"/>
            <w:r>
              <w:t>ויכבדו</w:t>
            </w:r>
            <w:proofErr w:type="spellEnd"/>
            <w:r>
              <w:t xml:space="preserve"> </w:t>
            </w:r>
            <w:proofErr w:type="spellStart"/>
            <w:r>
              <w:t>את</w:t>
            </w:r>
            <w:proofErr w:type="spellEnd"/>
            <w:r>
              <w:t xml:space="preserve"> </w:t>
            </w:r>
            <w:proofErr w:type="spellStart"/>
            <w:r>
              <w:t>שם</w:t>
            </w:r>
            <w:proofErr w:type="spellEnd"/>
            <w:r>
              <w:t xml:space="preserve"> </w:t>
            </w:r>
            <w:proofErr w:type="spellStart"/>
            <w:r>
              <w:t>יהוה</w:t>
            </w:r>
            <w:proofErr w:type="spellEnd"/>
            <w:r>
              <w:t xml:space="preserve"> </w:t>
            </w:r>
            <w:proofErr w:type="spellStart"/>
            <w:r>
              <w:t>צבאות</w:t>
            </w:r>
            <w:proofErr w:type="spellEnd"/>
          </w:p>
        </w:tc>
      </w:tr>
    </w:tbl>
    <w:p w:rsidR="000506D0" w:rsidRDefault="00000000">
      <w:r>
        <w:br w:type="page"/>
      </w:r>
    </w:p>
    <w:p w:rsidR="000506D0" w:rsidRDefault="00000000">
      <w:pPr>
        <w:pStyle w:val="Title"/>
      </w:pPr>
      <w:r>
        <w:lastRenderedPageBreak/>
        <w:t>Chapter 47</w:t>
      </w:r>
    </w:p>
    <w:p w:rsidR="000506D0" w:rsidRDefault="00000000">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0506D0" w:rsidTr="00D66746">
        <w:tc>
          <w:tcPr>
            <w:tcW w:w="2880" w:type="dxa"/>
          </w:tcPr>
          <w:p w:rsidR="000506D0" w:rsidRDefault="00000000">
            <w:r>
              <w:t>Restored English</w:t>
            </w:r>
          </w:p>
        </w:tc>
        <w:tc>
          <w:tcPr>
            <w:tcW w:w="2880" w:type="dxa"/>
          </w:tcPr>
          <w:p w:rsidR="000506D0" w:rsidRDefault="00000000">
            <w:r>
              <w:t>Transliteration</w:t>
            </w:r>
          </w:p>
        </w:tc>
        <w:tc>
          <w:tcPr>
            <w:tcW w:w="2880" w:type="dxa"/>
          </w:tcPr>
          <w:p w:rsidR="000506D0" w:rsidRDefault="00000000">
            <w:r>
              <w:t>Hebrew / Source Structure</w:t>
            </w:r>
          </w:p>
        </w:tc>
      </w:tr>
      <w:tr w:rsidR="000506D0" w:rsidTr="00D66746">
        <w:tc>
          <w:tcPr>
            <w:tcW w:w="2880" w:type="dxa"/>
          </w:tcPr>
          <w:p w:rsidR="000506D0" w:rsidRDefault="00000000">
            <w:r>
              <w:t>47:1 And in those days the prayer of the righteous shall reach unto Yahuah, and the days of the righteous shall come, and the days of their judgment.</w:t>
            </w:r>
          </w:p>
        </w:tc>
        <w:tc>
          <w:tcPr>
            <w:tcW w:w="2880" w:type="dxa"/>
          </w:tcPr>
          <w:p w:rsidR="000506D0" w:rsidRDefault="00000000">
            <w:r>
              <w:t>U-</w:t>
            </w:r>
            <w:proofErr w:type="spellStart"/>
            <w:r>
              <w:t>va</w:t>
            </w:r>
            <w:proofErr w:type="spellEnd"/>
            <w:r>
              <w:t>-</w:t>
            </w:r>
            <w:proofErr w:type="spellStart"/>
            <w:r>
              <w:t>yamim</w:t>
            </w:r>
            <w:proofErr w:type="spellEnd"/>
            <w:r>
              <w:t xml:space="preserve"> ha-hem </w:t>
            </w:r>
            <w:proofErr w:type="spellStart"/>
            <w:r>
              <w:t>te’aleh</w:t>
            </w:r>
            <w:proofErr w:type="spellEnd"/>
            <w:r>
              <w:t xml:space="preserve"> </w:t>
            </w:r>
            <w:proofErr w:type="spellStart"/>
            <w:r>
              <w:t>tefillat</w:t>
            </w:r>
            <w:proofErr w:type="spellEnd"/>
            <w:r>
              <w:t xml:space="preserve"> ha-tzaddikim </w:t>
            </w:r>
            <w:proofErr w:type="spellStart"/>
            <w:r>
              <w:t>el</w:t>
            </w:r>
            <w:proofErr w:type="spellEnd"/>
            <w:r>
              <w:t xml:space="preserve"> Yahuah, u-</w:t>
            </w:r>
            <w:proofErr w:type="spellStart"/>
            <w:r>
              <w:t>yavo’u</w:t>
            </w:r>
            <w:proofErr w:type="spellEnd"/>
            <w:r>
              <w:t xml:space="preserve"> </w:t>
            </w:r>
            <w:proofErr w:type="spellStart"/>
            <w:r>
              <w:t>yemei</w:t>
            </w:r>
            <w:proofErr w:type="spellEnd"/>
            <w:r>
              <w:t xml:space="preserve"> ha-tzaddikim </w:t>
            </w:r>
            <w:proofErr w:type="spellStart"/>
            <w:r>
              <w:t>ve-yemei</w:t>
            </w:r>
            <w:proofErr w:type="spellEnd"/>
            <w:r>
              <w:t xml:space="preserve"> </w:t>
            </w:r>
            <w:proofErr w:type="spellStart"/>
            <w:r>
              <w:t>mishpatam</w:t>
            </w:r>
            <w:proofErr w:type="spellEnd"/>
            <w:r>
              <w:t>.</w:t>
            </w:r>
          </w:p>
        </w:tc>
        <w:tc>
          <w:tcPr>
            <w:tcW w:w="2880" w:type="dxa"/>
          </w:tcPr>
          <w:p w:rsidR="000506D0" w:rsidRDefault="00000000">
            <w:proofErr w:type="spellStart"/>
            <w:r>
              <w:t>ובימים</w:t>
            </w:r>
            <w:proofErr w:type="spellEnd"/>
            <w:r>
              <w:t xml:space="preserve"> </w:t>
            </w:r>
            <w:proofErr w:type="spellStart"/>
            <w:r>
              <w:t>ההם</w:t>
            </w:r>
            <w:proofErr w:type="spellEnd"/>
            <w:r>
              <w:t xml:space="preserve"> </w:t>
            </w:r>
            <w:proofErr w:type="spellStart"/>
            <w:r>
              <w:t>תעלה</w:t>
            </w:r>
            <w:proofErr w:type="spellEnd"/>
            <w:r>
              <w:t xml:space="preserve"> </w:t>
            </w:r>
            <w:proofErr w:type="spellStart"/>
            <w:r>
              <w:t>תפילת</w:t>
            </w:r>
            <w:proofErr w:type="spellEnd"/>
            <w:r>
              <w:t xml:space="preserve"> </w:t>
            </w:r>
            <w:proofErr w:type="spellStart"/>
            <w:r>
              <w:t>הצדיקים</w:t>
            </w:r>
            <w:proofErr w:type="spellEnd"/>
            <w:r>
              <w:t xml:space="preserve"> </w:t>
            </w:r>
            <w:proofErr w:type="spellStart"/>
            <w:r>
              <w:t>אל</w:t>
            </w:r>
            <w:proofErr w:type="spellEnd"/>
            <w:r>
              <w:t xml:space="preserve"> </w:t>
            </w:r>
            <w:proofErr w:type="spellStart"/>
            <w:r>
              <w:t>יהוה</w:t>
            </w:r>
            <w:proofErr w:type="spellEnd"/>
            <w:r>
              <w:t xml:space="preserve"> </w:t>
            </w:r>
            <w:proofErr w:type="spellStart"/>
            <w:r>
              <w:t>ויבואו</w:t>
            </w:r>
            <w:proofErr w:type="spellEnd"/>
            <w:r>
              <w:t xml:space="preserve"> </w:t>
            </w:r>
            <w:proofErr w:type="spellStart"/>
            <w:r>
              <w:t>ימי</w:t>
            </w:r>
            <w:proofErr w:type="spellEnd"/>
            <w:r>
              <w:t xml:space="preserve"> </w:t>
            </w:r>
            <w:proofErr w:type="spellStart"/>
            <w:r>
              <w:t>הצדיקים</w:t>
            </w:r>
            <w:proofErr w:type="spellEnd"/>
            <w:r>
              <w:t xml:space="preserve"> </w:t>
            </w:r>
            <w:proofErr w:type="spellStart"/>
            <w:r>
              <w:t>וימי</w:t>
            </w:r>
            <w:proofErr w:type="spellEnd"/>
            <w:r>
              <w:t xml:space="preserve"> </w:t>
            </w:r>
            <w:proofErr w:type="spellStart"/>
            <w:r>
              <w:t>משפטם</w:t>
            </w:r>
            <w:proofErr w:type="spellEnd"/>
          </w:p>
        </w:tc>
      </w:tr>
      <w:tr w:rsidR="000506D0" w:rsidTr="00D66746">
        <w:tc>
          <w:tcPr>
            <w:tcW w:w="2880" w:type="dxa"/>
          </w:tcPr>
          <w:p w:rsidR="000506D0" w:rsidRDefault="00000000">
            <w:r>
              <w:t xml:space="preserve">47:2 And from then </w:t>
            </w:r>
            <w:proofErr w:type="gramStart"/>
            <w:r>
              <w:t>on</w:t>
            </w:r>
            <w:proofErr w:type="gramEnd"/>
            <w:r>
              <w:t xml:space="preserve"> the righteous shall be victorious in the judgment of men, and shall not be hindered by unrighteousness.</w:t>
            </w:r>
          </w:p>
        </w:tc>
        <w:tc>
          <w:tcPr>
            <w:tcW w:w="2880" w:type="dxa"/>
          </w:tcPr>
          <w:p w:rsidR="000506D0" w:rsidRDefault="00000000">
            <w:r>
              <w:t>U-me-</w:t>
            </w:r>
            <w:proofErr w:type="spellStart"/>
            <w:r>
              <w:t>az</w:t>
            </w:r>
            <w:proofErr w:type="spellEnd"/>
            <w:r>
              <w:t xml:space="preserve"> </w:t>
            </w:r>
            <w:proofErr w:type="spellStart"/>
            <w:r>
              <w:t>va-hal’ah</w:t>
            </w:r>
            <w:proofErr w:type="spellEnd"/>
            <w:r>
              <w:t xml:space="preserve"> </w:t>
            </w:r>
            <w:proofErr w:type="spellStart"/>
            <w:r>
              <w:t>yinatzechu</w:t>
            </w:r>
            <w:proofErr w:type="spellEnd"/>
            <w:r>
              <w:t xml:space="preserve"> ha-tzaddikim be-</w:t>
            </w:r>
            <w:proofErr w:type="spellStart"/>
            <w:r>
              <w:t>mishpat</w:t>
            </w:r>
            <w:proofErr w:type="spellEnd"/>
            <w:r>
              <w:t xml:space="preserve"> ha-</w:t>
            </w:r>
            <w:proofErr w:type="spellStart"/>
            <w:r>
              <w:t>enosh</w:t>
            </w:r>
            <w:proofErr w:type="spellEnd"/>
            <w:r>
              <w:t xml:space="preserve">, </w:t>
            </w:r>
            <w:proofErr w:type="spellStart"/>
            <w:r>
              <w:t>ve</w:t>
            </w:r>
            <w:proofErr w:type="spellEnd"/>
            <w:r>
              <w:t xml:space="preserve">-lo </w:t>
            </w:r>
            <w:proofErr w:type="spellStart"/>
            <w:proofErr w:type="gramStart"/>
            <w:r>
              <w:t>yinage‘</w:t>
            </w:r>
            <w:proofErr w:type="gramEnd"/>
            <w:r>
              <w:t>u</w:t>
            </w:r>
            <w:proofErr w:type="spellEnd"/>
            <w:r>
              <w:t xml:space="preserve"> </w:t>
            </w:r>
            <w:proofErr w:type="spellStart"/>
            <w:r>
              <w:t>ba-rish‘ah</w:t>
            </w:r>
            <w:proofErr w:type="spellEnd"/>
            <w:r>
              <w:t>.</w:t>
            </w:r>
          </w:p>
        </w:tc>
        <w:tc>
          <w:tcPr>
            <w:tcW w:w="2880" w:type="dxa"/>
          </w:tcPr>
          <w:p w:rsidR="000506D0" w:rsidRDefault="00000000">
            <w:proofErr w:type="spellStart"/>
            <w:r>
              <w:t>ומאז</w:t>
            </w:r>
            <w:proofErr w:type="spellEnd"/>
            <w:r>
              <w:t xml:space="preserve"> </w:t>
            </w:r>
            <w:proofErr w:type="spellStart"/>
            <w:r>
              <w:t>והלאה</w:t>
            </w:r>
            <w:proofErr w:type="spellEnd"/>
            <w:r>
              <w:t xml:space="preserve"> </w:t>
            </w:r>
            <w:proofErr w:type="spellStart"/>
            <w:r>
              <w:t>ינצחו</w:t>
            </w:r>
            <w:proofErr w:type="spellEnd"/>
            <w:r>
              <w:t xml:space="preserve"> </w:t>
            </w:r>
            <w:proofErr w:type="spellStart"/>
            <w:r>
              <w:t>הצדיקים</w:t>
            </w:r>
            <w:proofErr w:type="spellEnd"/>
            <w:r>
              <w:t xml:space="preserve"> </w:t>
            </w:r>
            <w:proofErr w:type="spellStart"/>
            <w:r>
              <w:t>במשפט</w:t>
            </w:r>
            <w:proofErr w:type="spellEnd"/>
            <w:r>
              <w:t xml:space="preserve"> </w:t>
            </w:r>
            <w:proofErr w:type="spellStart"/>
            <w:r>
              <w:t>האנוש</w:t>
            </w:r>
            <w:proofErr w:type="spellEnd"/>
            <w:r>
              <w:t xml:space="preserve"> </w:t>
            </w:r>
            <w:proofErr w:type="spellStart"/>
            <w:r>
              <w:t>ולא</w:t>
            </w:r>
            <w:proofErr w:type="spellEnd"/>
            <w:r>
              <w:t xml:space="preserve"> </w:t>
            </w:r>
            <w:proofErr w:type="spellStart"/>
            <w:r>
              <w:t>ינגעו</w:t>
            </w:r>
            <w:proofErr w:type="spellEnd"/>
            <w:r>
              <w:t xml:space="preserve"> </w:t>
            </w:r>
            <w:proofErr w:type="spellStart"/>
            <w:r>
              <w:t>ברשעה</w:t>
            </w:r>
            <w:proofErr w:type="spellEnd"/>
          </w:p>
        </w:tc>
      </w:tr>
      <w:tr w:rsidR="000506D0" w:rsidTr="00D66746">
        <w:tc>
          <w:tcPr>
            <w:tcW w:w="2880" w:type="dxa"/>
          </w:tcPr>
          <w:p w:rsidR="000506D0" w:rsidRDefault="00000000">
            <w:r>
              <w:t>47:3 And He shall listen to their voice, and give them rest from their afflictions, and His compassion shall increase over them.</w:t>
            </w:r>
          </w:p>
        </w:tc>
        <w:tc>
          <w:tcPr>
            <w:tcW w:w="2880" w:type="dxa"/>
          </w:tcPr>
          <w:p w:rsidR="000506D0" w:rsidRDefault="00000000">
            <w:proofErr w:type="spellStart"/>
            <w:r>
              <w:t>Ve-yishma</w:t>
            </w:r>
            <w:proofErr w:type="spellEnd"/>
            <w:r>
              <w:t xml:space="preserve"> et </w:t>
            </w:r>
            <w:proofErr w:type="spellStart"/>
            <w:r>
              <w:t>qolam</w:t>
            </w:r>
            <w:proofErr w:type="spellEnd"/>
            <w:r>
              <w:t xml:space="preserve">, </w:t>
            </w:r>
            <w:proofErr w:type="spellStart"/>
            <w:r>
              <w:t>ve-yitten</w:t>
            </w:r>
            <w:proofErr w:type="spellEnd"/>
            <w:r>
              <w:t xml:space="preserve"> </w:t>
            </w:r>
            <w:proofErr w:type="spellStart"/>
            <w:r>
              <w:t>lahem</w:t>
            </w:r>
            <w:proofErr w:type="spellEnd"/>
            <w:r>
              <w:t xml:space="preserve"> </w:t>
            </w:r>
            <w:proofErr w:type="spellStart"/>
            <w:r>
              <w:t>menuchah</w:t>
            </w:r>
            <w:proofErr w:type="spellEnd"/>
            <w:r>
              <w:t xml:space="preserve"> mi-</w:t>
            </w:r>
            <w:proofErr w:type="spellStart"/>
            <w:r>
              <w:t>tzarotam</w:t>
            </w:r>
            <w:proofErr w:type="spellEnd"/>
            <w:r>
              <w:t xml:space="preserve">, </w:t>
            </w:r>
            <w:proofErr w:type="spellStart"/>
            <w:r>
              <w:t>ve-tarbeh</w:t>
            </w:r>
            <w:proofErr w:type="spellEnd"/>
            <w:r>
              <w:t xml:space="preserve"> </w:t>
            </w:r>
            <w:proofErr w:type="spellStart"/>
            <w:r>
              <w:t>rachamav</w:t>
            </w:r>
            <w:proofErr w:type="spellEnd"/>
            <w:r>
              <w:t xml:space="preserve"> </w:t>
            </w:r>
            <w:proofErr w:type="spellStart"/>
            <w:r>
              <w:t>aleihem</w:t>
            </w:r>
            <w:proofErr w:type="spellEnd"/>
            <w:r>
              <w:t>.</w:t>
            </w:r>
          </w:p>
        </w:tc>
        <w:tc>
          <w:tcPr>
            <w:tcW w:w="2880" w:type="dxa"/>
          </w:tcPr>
          <w:p w:rsidR="000506D0" w:rsidRDefault="00000000">
            <w:proofErr w:type="spellStart"/>
            <w:r>
              <w:t>וישמע</w:t>
            </w:r>
            <w:proofErr w:type="spellEnd"/>
            <w:r>
              <w:t xml:space="preserve"> </w:t>
            </w:r>
            <w:proofErr w:type="spellStart"/>
            <w:r>
              <w:t>את</w:t>
            </w:r>
            <w:proofErr w:type="spellEnd"/>
            <w:r>
              <w:t xml:space="preserve"> </w:t>
            </w:r>
            <w:proofErr w:type="spellStart"/>
            <w:r>
              <w:t>קולם</w:t>
            </w:r>
            <w:proofErr w:type="spellEnd"/>
            <w:r>
              <w:t xml:space="preserve"> </w:t>
            </w:r>
            <w:proofErr w:type="spellStart"/>
            <w:r>
              <w:t>ויתן</w:t>
            </w:r>
            <w:proofErr w:type="spellEnd"/>
            <w:r>
              <w:t xml:space="preserve"> </w:t>
            </w:r>
            <w:proofErr w:type="spellStart"/>
            <w:r>
              <w:t>להם</w:t>
            </w:r>
            <w:proofErr w:type="spellEnd"/>
            <w:r>
              <w:t xml:space="preserve"> </w:t>
            </w:r>
            <w:proofErr w:type="spellStart"/>
            <w:r>
              <w:t>מנוחה</w:t>
            </w:r>
            <w:proofErr w:type="spellEnd"/>
            <w:r>
              <w:t xml:space="preserve"> </w:t>
            </w:r>
            <w:proofErr w:type="spellStart"/>
            <w:r>
              <w:t>מצרותם</w:t>
            </w:r>
            <w:proofErr w:type="spellEnd"/>
            <w:r>
              <w:t xml:space="preserve"> </w:t>
            </w:r>
            <w:proofErr w:type="spellStart"/>
            <w:r>
              <w:t>ותרבה</w:t>
            </w:r>
            <w:proofErr w:type="spellEnd"/>
            <w:r>
              <w:t xml:space="preserve"> </w:t>
            </w:r>
            <w:proofErr w:type="spellStart"/>
            <w:r>
              <w:t>רחמיו</w:t>
            </w:r>
            <w:proofErr w:type="spellEnd"/>
            <w:r>
              <w:t xml:space="preserve"> </w:t>
            </w:r>
            <w:proofErr w:type="spellStart"/>
            <w:r>
              <w:t>עליהם</w:t>
            </w:r>
            <w:proofErr w:type="spellEnd"/>
          </w:p>
        </w:tc>
      </w:tr>
      <w:tr w:rsidR="000506D0" w:rsidTr="00D66746">
        <w:tc>
          <w:tcPr>
            <w:tcW w:w="2880" w:type="dxa"/>
          </w:tcPr>
          <w:p w:rsidR="000506D0" w:rsidRDefault="00000000">
            <w:r>
              <w:t>47:4 And His righteousness shall be upon them, and His esteem shall not leave them.</w:t>
            </w:r>
          </w:p>
        </w:tc>
        <w:tc>
          <w:tcPr>
            <w:tcW w:w="2880" w:type="dxa"/>
          </w:tcPr>
          <w:p w:rsidR="000506D0" w:rsidRDefault="00000000">
            <w:proofErr w:type="spellStart"/>
            <w:r>
              <w:t>Ve-tzidkato</w:t>
            </w:r>
            <w:proofErr w:type="spellEnd"/>
            <w:r>
              <w:t xml:space="preserve"> </w:t>
            </w:r>
            <w:proofErr w:type="spellStart"/>
            <w:r>
              <w:t>tihyeh</w:t>
            </w:r>
            <w:proofErr w:type="spellEnd"/>
            <w:r>
              <w:t xml:space="preserve"> </w:t>
            </w:r>
            <w:proofErr w:type="spellStart"/>
            <w:r>
              <w:t>aleihem</w:t>
            </w:r>
            <w:proofErr w:type="spellEnd"/>
            <w:r>
              <w:t>, u-</w:t>
            </w:r>
            <w:proofErr w:type="spellStart"/>
            <w:r>
              <w:t>khevodo</w:t>
            </w:r>
            <w:proofErr w:type="spellEnd"/>
            <w:r>
              <w:t xml:space="preserve"> lo </w:t>
            </w:r>
            <w:proofErr w:type="spellStart"/>
            <w:r>
              <w:t>ya’azvem</w:t>
            </w:r>
            <w:proofErr w:type="spellEnd"/>
            <w:r>
              <w:t>.</w:t>
            </w:r>
          </w:p>
        </w:tc>
        <w:tc>
          <w:tcPr>
            <w:tcW w:w="2880" w:type="dxa"/>
          </w:tcPr>
          <w:p w:rsidR="000506D0" w:rsidRDefault="00000000">
            <w:proofErr w:type="spellStart"/>
            <w:r>
              <w:t>וצדקתו</w:t>
            </w:r>
            <w:proofErr w:type="spellEnd"/>
            <w:r>
              <w:t xml:space="preserve"> </w:t>
            </w:r>
            <w:proofErr w:type="spellStart"/>
            <w:r>
              <w:t>תהיה</w:t>
            </w:r>
            <w:proofErr w:type="spellEnd"/>
            <w:r>
              <w:t xml:space="preserve"> </w:t>
            </w:r>
            <w:proofErr w:type="spellStart"/>
            <w:r>
              <w:t>עליהם</w:t>
            </w:r>
            <w:proofErr w:type="spellEnd"/>
            <w:r>
              <w:t xml:space="preserve"> </w:t>
            </w:r>
            <w:proofErr w:type="spellStart"/>
            <w:r>
              <w:t>וכבודו</w:t>
            </w:r>
            <w:proofErr w:type="spellEnd"/>
            <w:r>
              <w:t xml:space="preserve"> </w:t>
            </w:r>
            <w:proofErr w:type="spellStart"/>
            <w:r>
              <w:t>לא</w:t>
            </w:r>
            <w:proofErr w:type="spellEnd"/>
            <w:r>
              <w:t xml:space="preserve"> </w:t>
            </w:r>
            <w:proofErr w:type="spellStart"/>
            <w:r>
              <w:t>יעזבם</w:t>
            </w:r>
            <w:proofErr w:type="spellEnd"/>
          </w:p>
        </w:tc>
      </w:tr>
    </w:tbl>
    <w:p w:rsidR="000506D0" w:rsidRDefault="00000000">
      <w:r>
        <w:br w:type="page"/>
      </w:r>
    </w:p>
    <w:p w:rsidR="000506D0" w:rsidRDefault="00000000">
      <w:pPr>
        <w:pStyle w:val="Title"/>
      </w:pPr>
      <w:r>
        <w:lastRenderedPageBreak/>
        <w:t>Chapter 48</w:t>
      </w:r>
    </w:p>
    <w:p w:rsidR="000506D0" w:rsidRDefault="00000000">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0506D0" w:rsidTr="00D66746">
        <w:tc>
          <w:tcPr>
            <w:tcW w:w="2880" w:type="dxa"/>
          </w:tcPr>
          <w:p w:rsidR="000506D0" w:rsidRDefault="00000000">
            <w:r>
              <w:t>Restored English</w:t>
            </w:r>
          </w:p>
        </w:tc>
        <w:tc>
          <w:tcPr>
            <w:tcW w:w="2880" w:type="dxa"/>
          </w:tcPr>
          <w:p w:rsidR="000506D0" w:rsidRDefault="00000000">
            <w:r>
              <w:t>Transliteration</w:t>
            </w:r>
          </w:p>
        </w:tc>
        <w:tc>
          <w:tcPr>
            <w:tcW w:w="2880" w:type="dxa"/>
          </w:tcPr>
          <w:p w:rsidR="000506D0" w:rsidRDefault="00000000">
            <w:r>
              <w:t>Hebrew / Source Structure</w:t>
            </w:r>
          </w:p>
        </w:tc>
      </w:tr>
      <w:tr w:rsidR="000506D0" w:rsidTr="00D66746">
        <w:tc>
          <w:tcPr>
            <w:tcW w:w="2880" w:type="dxa"/>
          </w:tcPr>
          <w:p w:rsidR="000506D0" w:rsidRDefault="00000000">
            <w:r>
              <w:t xml:space="preserve">48:1 And in that </w:t>
            </w:r>
            <w:proofErr w:type="gramStart"/>
            <w:r>
              <w:t>place</w:t>
            </w:r>
            <w:proofErr w:type="gramEnd"/>
            <w:r>
              <w:t xml:space="preserve"> I saw the fountain of righteousness which was inexhaustible: and around it were many fountains of wisdom, and all the thirsty drank of them, and were filled with wisdom, and their dwellings were with the righteous and set-apart and elect.</w:t>
            </w:r>
          </w:p>
        </w:tc>
        <w:tc>
          <w:tcPr>
            <w:tcW w:w="2880" w:type="dxa"/>
          </w:tcPr>
          <w:p w:rsidR="000506D0" w:rsidRDefault="00000000">
            <w:r>
              <w:t>U-</w:t>
            </w:r>
            <w:proofErr w:type="spellStart"/>
            <w:r>
              <w:t>va</w:t>
            </w:r>
            <w:proofErr w:type="spellEnd"/>
            <w:r>
              <w:t>-</w:t>
            </w:r>
            <w:proofErr w:type="spellStart"/>
            <w:r>
              <w:t>makom</w:t>
            </w:r>
            <w:proofErr w:type="spellEnd"/>
            <w:r>
              <w:t xml:space="preserve"> ha-hu </w:t>
            </w:r>
            <w:proofErr w:type="spellStart"/>
            <w:r>
              <w:t>ra’iti</w:t>
            </w:r>
            <w:proofErr w:type="spellEnd"/>
            <w:r>
              <w:t xml:space="preserve"> </w:t>
            </w:r>
            <w:proofErr w:type="spellStart"/>
            <w:r>
              <w:t>makor</w:t>
            </w:r>
            <w:proofErr w:type="spellEnd"/>
            <w:r>
              <w:t xml:space="preserve"> tzedakah </w:t>
            </w:r>
            <w:proofErr w:type="spellStart"/>
            <w:r>
              <w:t>asher</w:t>
            </w:r>
            <w:proofErr w:type="spellEnd"/>
            <w:r>
              <w:t xml:space="preserve"> </w:t>
            </w:r>
            <w:proofErr w:type="spellStart"/>
            <w:r>
              <w:t>ein</w:t>
            </w:r>
            <w:proofErr w:type="spellEnd"/>
            <w:r>
              <w:t xml:space="preserve"> lo </w:t>
            </w:r>
            <w:proofErr w:type="spellStart"/>
            <w:r>
              <w:t>kitz</w:t>
            </w:r>
            <w:proofErr w:type="spellEnd"/>
            <w:r>
              <w:t>; u-</w:t>
            </w:r>
            <w:proofErr w:type="spellStart"/>
            <w:r>
              <w:t>sevivav</w:t>
            </w:r>
            <w:proofErr w:type="spellEnd"/>
            <w:r>
              <w:t xml:space="preserve"> </w:t>
            </w:r>
            <w:proofErr w:type="spellStart"/>
            <w:r>
              <w:t>rabim</w:t>
            </w:r>
            <w:proofErr w:type="spellEnd"/>
            <w:r>
              <w:t xml:space="preserve"> </w:t>
            </w:r>
            <w:proofErr w:type="spellStart"/>
            <w:r>
              <w:t>mekorot</w:t>
            </w:r>
            <w:proofErr w:type="spellEnd"/>
            <w:r>
              <w:t xml:space="preserve"> </w:t>
            </w:r>
            <w:proofErr w:type="spellStart"/>
            <w:r>
              <w:t>chokhmah</w:t>
            </w:r>
            <w:proofErr w:type="spellEnd"/>
            <w:r>
              <w:t xml:space="preserve">, </w:t>
            </w:r>
            <w:proofErr w:type="spellStart"/>
            <w:r>
              <w:t>ve-kol</w:t>
            </w:r>
            <w:proofErr w:type="spellEnd"/>
            <w:r>
              <w:t xml:space="preserve"> ha-</w:t>
            </w:r>
            <w:proofErr w:type="spellStart"/>
            <w:r>
              <w:t>tzme’im</w:t>
            </w:r>
            <w:proofErr w:type="spellEnd"/>
            <w:r>
              <w:t xml:space="preserve"> </w:t>
            </w:r>
            <w:proofErr w:type="spellStart"/>
            <w:r>
              <w:t>shatu</w:t>
            </w:r>
            <w:proofErr w:type="spellEnd"/>
            <w:r>
              <w:t xml:space="preserve"> me-hem </w:t>
            </w:r>
            <w:proofErr w:type="spellStart"/>
            <w:r>
              <w:t>ve-nimle’u</w:t>
            </w:r>
            <w:proofErr w:type="spellEnd"/>
            <w:r>
              <w:t xml:space="preserve"> </w:t>
            </w:r>
            <w:proofErr w:type="spellStart"/>
            <w:r>
              <w:t>chokhmah</w:t>
            </w:r>
            <w:proofErr w:type="spellEnd"/>
            <w:r>
              <w:t>, u-</w:t>
            </w:r>
            <w:proofErr w:type="spellStart"/>
            <w:r>
              <w:t>moshvoteihem</w:t>
            </w:r>
            <w:proofErr w:type="spellEnd"/>
            <w:r>
              <w:t xml:space="preserve"> </w:t>
            </w:r>
            <w:proofErr w:type="spellStart"/>
            <w:r>
              <w:t>im</w:t>
            </w:r>
            <w:proofErr w:type="spellEnd"/>
            <w:r>
              <w:t xml:space="preserve"> ha-tzaddikim </w:t>
            </w:r>
            <w:proofErr w:type="spellStart"/>
            <w:r>
              <w:t>ve</w:t>
            </w:r>
            <w:proofErr w:type="spellEnd"/>
            <w:r>
              <w:t>-ha-</w:t>
            </w:r>
            <w:proofErr w:type="spellStart"/>
            <w:r>
              <w:t>qedoshim</w:t>
            </w:r>
            <w:proofErr w:type="spellEnd"/>
            <w:r>
              <w:t xml:space="preserve"> </w:t>
            </w:r>
            <w:proofErr w:type="spellStart"/>
            <w:r>
              <w:t>ve</w:t>
            </w:r>
            <w:proofErr w:type="spellEnd"/>
            <w:r>
              <w:t>-ha-</w:t>
            </w:r>
            <w:proofErr w:type="spellStart"/>
            <w:r>
              <w:t>bechirim</w:t>
            </w:r>
            <w:proofErr w:type="spellEnd"/>
            <w:r>
              <w:t>.</w:t>
            </w:r>
          </w:p>
        </w:tc>
        <w:tc>
          <w:tcPr>
            <w:tcW w:w="2880" w:type="dxa"/>
          </w:tcPr>
          <w:p w:rsidR="000506D0" w:rsidRDefault="00000000">
            <w:proofErr w:type="spellStart"/>
            <w:r>
              <w:t>ובמקום</w:t>
            </w:r>
            <w:proofErr w:type="spellEnd"/>
            <w:r>
              <w:t xml:space="preserve"> </w:t>
            </w:r>
            <w:proofErr w:type="spellStart"/>
            <w:r>
              <w:t>ההוא</w:t>
            </w:r>
            <w:proofErr w:type="spellEnd"/>
            <w:r>
              <w:t xml:space="preserve"> </w:t>
            </w:r>
            <w:proofErr w:type="spellStart"/>
            <w:r>
              <w:t>ראיתי</w:t>
            </w:r>
            <w:proofErr w:type="spellEnd"/>
            <w:r>
              <w:t xml:space="preserve"> </w:t>
            </w:r>
            <w:proofErr w:type="spellStart"/>
            <w:r>
              <w:t>מקור</w:t>
            </w:r>
            <w:proofErr w:type="spellEnd"/>
            <w:r>
              <w:t xml:space="preserve"> </w:t>
            </w:r>
            <w:proofErr w:type="spellStart"/>
            <w:r>
              <w:t>צדקה</w:t>
            </w:r>
            <w:proofErr w:type="spellEnd"/>
            <w:r>
              <w:t xml:space="preserve"> </w:t>
            </w:r>
            <w:proofErr w:type="spellStart"/>
            <w:r>
              <w:t>אשר</w:t>
            </w:r>
            <w:proofErr w:type="spellEnd"/>
            <w:r>
              <w:t xml:space="preserve"> </w:t>
            </w:r>
            <w:proofErr w:type="spellStart"/>
            <w:r>
              <w:t>אין</w:t>
            </w:r>
            <w:proofErr w:type="spellEnd"/>
            <w:r>
              <w:t xml:space="preserve"> </w:t>
            </w:r>
            <w:proofErr w:type="spellStart"/>
            <w:r>
              <w:t>לו</w:t>
            </w:r>
            <w:proofErr w:type="spellEnd"/>
            <w:r>
              <w:t xml:space="preserve"> </w:t>
            </w:r>
            <w:proofErr w:type="spellStart"/>
            <w:r>
              <w:t>קץ</w:t>
            </w:r>
            <w:proofErr w:type="spellEnd"/>
            <w:r>
              <w:t xml:space="preserve"> </w:t>
            </w:r>
            <w:proofErr w:type="spellStart"/>
            <w:r>
              <w:t>וסביבותיו</w:t>
            </w:r>
            <w:proofErr w:type="spellEnd"/>
            <w:r>
              <w:t xml:space="preserve"> </w:t>
            </w:r>
            <w:proofErr w:type="spellStart"/>
            <w:r>
              <w:t>רבים</w:t>
            </w:r>
            <w:proofErr w:type="spellEnd"/>
            <w:r>
              <w:t xml:space="preserve"> </w:t>
            </w:r>
            <w:proofErr w:type="spellStart"/>
            <w:r>
              <w:t>מקורות</w:t>
            </w:r>
            <w:proofErr w:type="spellEnd"/>
            <w:r>
              <w:t xml:space="preserve"> </w:t>
            </w:r>
            <w:proofErr w:type="spellStart"/>
            <w:r>
              <w:t>חכמה</w:t>
            </w:r>
            <w:proofErr w:type="spellEnd"/>
            <w:r>
              <w:t xml:space="preserve"> </w:t>
            </w:r>
            <w:proofErr w:type="spellStart"/>
            <w:r>
              <w:t>וכל</w:t>
            </w:r>
            <w:proofErr w:type="spellEnd"/>
            <w:r>
              <w:t xml:space="preserve"> </w:t>
            </w:r>
            <w:proofErr w:type="spellStart"/>
            <w:r>
              <w:t>הצמאים</w:t>
            </w:r>
            <w:proofErr w:type="spellEnd"/>
            <w:r>
              <w:t xml:space="preserve"> </w:t>
            </w:r>
            <w:proofErr w:type="spellStart"/>
            <w:r>
              <w:t>שתו</w:t>
            </w:r>
            <w:proofErr w:type="spellEnd"/>
            <w:r>
              <w:t xml:space="preserve"> </w:t>
            </w:r>
            <w:proofErr w:type="spellStart"/>
            <w:r>
              <w:t>מהם</w:t>
            </w:r>
            <w:proofErr w:type="spellEnd"/>
            <w:r>
              <w:t xml:space="preserve"> </w:t>
            </w:r>
            <w:proofErr w:type="spellStart"/>
            <w:r>
              <w:t>ונמלאו</w:t>
            </w:r>
            <w:proofErr w:type="spellEnd"/>
            <w:r>
              <w:t xml:space="preserve"> </w:t>
            </w:r>
            <w:proofErr w:type="spellStart"/>
            <w:r>
              <w:t>חכמה</w:t>
            </w:r>
            <w:proofErr w:type="spellEnd"/>
            <w:r>
              <w:t xml:space="preserve"> </w:t>
            </w:r>
            <w:proofErr w:type="spellStart"/>
            <w:r>
              <w:t>ומשבותיהם</w:t>
            </w:r>
            <w:proofErr w:type="spellEnd"/>
            <w:r>
              <w:t xml:space="preserve"> </w:t>
            </w:r>
            <w:proofErr w:type="spellStart"/>
            <w:r>
              <w:t>עם</w:t>
            </w:r>
            <w:proofErr w:type="spellEnd"/>
            <w:r>
              <w:t xml:space="preserve"> </w:t>
            </w:r>
            <w:proofErr w:type="spellStart"/>
            <w:r>
              <w:t>הצדיקים</w:t>
            </w:r>
            <w:proofErr w:type="spellEnd"/>
            <w:r>
              <w:t xml:space="preserve"> </w:t>
            </w:r>
            <w:proofErr w:type="spellStart"/>
            <w:r>
              <w:t>והקדושים</w:t>
            </w:r>
            <w:proofErr w:type="spellEnd"/>
            <w:r>
              <w:t xml:space="preserve"> </w:t>
            </w:r>
            <w:proofErr w:type="spellStart"/>
            <w:r>
              <w:t>והבחירים</w:t>
            </w:r>
            <w:proofErr w:type="spellEnd"/>
          </w:p>
        </w:tc>
      </w:tr>
      <w:tr w:rsidR="000506D0" w:rsidTr="00D66746">
        <w:tc>
          <w:tcPr>
            <w:tcW w:w="2880" w:type="dxa"/>
          </w:tcPr>
          <w:p w:rsidR="000506D0" w:rsidRDefault="00000000">
            <w:r>
              <w:t xml:space="preserve">48:2 And at that hour the Son of Man was named before Yahuah </w:t>
            </w:r>
            <w:proofErr w:type="spellStart"/>
            <w:r>
              <w:t>Tseva’ot</w:t>
            </w:r>
            <w:proofErr w:type="spellEnd"/>
            <w:r>
              <w:t>, and his name was brought before the Ancient of Days.</w:t>
            </w:r>
          </w:p>
        </w:tc>
        <w:tc>
          <w:tcPr>
            <w:tcW w:w="2880" w:type="dxa"/>
          </w:tcPr>
          <w:p w:rsidR="000506D0" w:rsidRDefault="00000000">
            <w:r>
              <w:t>U-</w:t>
            </w:r>
            <w:proofErr w:type="spellStart"/>
            <w:r>
              <w:t>va</w:t>
            </w:r>
            <w:proofErr w:type="spellEnd"/>
            <w:r>
              <w:t>-</w:t>
            </w:r>
            <w:proofErr w:type="spellStart"/>
            <w:proofErr w:type="gramStart"/>
            <w:r>
              <w:t>sha‘</w:t>
            </w:r>
            <w:proofErr w:type="gramEnd"/>
            <w:r>
              <w:t>ah</w:t>
            </w:r>
            <w:proofErr w:type="spellEnd"/>
            <w:r>
              <w:t xml:space="preserve"> ha-hi </w:t>
            </w:r>
            <w:proofErr w:type="spellStart"/>
            <w:r>
              <w:t>nikra</w:t>
            </w:r>
            <w:proofErr w:type="spellEnd"/>
            <w:r>
              <w:t xml:space="preserve"> </w:t>
            </w:r>
            <w:proofErr w:type="spellStart"/>
            <w:r>
              <w:t>Shemo</w:t>
            </w:r>
            <w:proofErr w:type="spellEnd"/>
            <w:r>
              <w:t xml:space="preserve"> </w:t>
            </w:r>
            <w:proofErr w:type="spellStart"/>
            <w:r>
              <w:t>shel</w:t>
            </w:r>
            <w:proofErr w:type="spellEnd"/>
            <w:r>
              <w:t xml:space="preserve"> Ben ha-Adam </w:t>
            </w:r>
            <w:proofErr w:type="spellStart"/>
            <w:r>
              <w:t>lifnei</w:t>
            </w:r>
            <w:proofErr w:type="spellEnd"/>
            <w:r>
              <w:t xml:space="preserve"> Yahuah </w:t>
            </w:r>
            <w:proofErr w:type="spellStart"/>
            <w:r>
              <w:t>Tseva’ot</w:t>
            </w:r>
            <w:proofErr w:type="spellEnd"/>
            <w:r>
              <w:t xml:space="preserve">, </w:t>
            </w:r>
            <w:proofErr w:type="spellStart"/>
            <w:r>
              <w:t>ve-huva</w:t>
            </w:r>
            <w:proofErr w:type="spellEnd"/>
            <w:r>
              <w:t xml:space="preserve"> </w:t>
            </w:r>
            <w:proofErr w:type="spellStart"/>
            <w:r>
              <w:t>Shemo</w:t>
            </w:r>
            <w:proofErr w:type="spellEnd"/>
            <w:r>
              <w:t xml:space="preserve"> </w:t>
            </w:r>
            <w:proofErr w:type="spellStart"/>
            <w:r>
              <w:t>lifnei</w:t>
            </w:r>
            <w:proofErr w:type="spellEnd"/>
            <w:r>
              <w:t xml:space="preserve"> </w:t>
            </w:r>
            <w:proofErr w:type="spellStart"/>
            <w:r>
              <w:t>Atik</w:t>
            </w:r>
            <w:proofErr w:type="spellEnd"/>
            <w:r>
              <w:t xml:space="preserve"> </w:t>
            </w:r>
            <w:proofErr w:type="spellStart"/>
            <w:r>
              <w:t>Yomin</w:t>
            </w:r>
            <w:proofErr w:type="spellEnd"/>
            <w:r>
              <w:t>.</w:t>
            </w:r>
          </w:p>
        </w:tc>
        <w:tc>
          <w:tcPr>
            <w:tcW w:w="2880" w:type="dxa"/>
          </w:tcPr>
          <w:p w:rsidR="000506D0" w:rsidRDefault="00000000">
            <w:proofErr w:type="spellStart"/>
            <w:r>
              <w:t>ובשעה</w:t>
            </w:r>
            <w:proofErr w:type="spellEnd"/>
            <w:r>
              <w:t xml:space="preserve"> </w:t>
            </w:r>
            <w:proofErr w:type="spellStart"/>
            <w:r>
              <w:t>ההיא</w:t>
            </w:r>
            <w:proofErr w:type="spellEnd"/>
            <w:r>
              <w:t xml:space="preserve"> </w:t>
            </w:r>
            <w:proofErr w:type="spellStart"/>
            <w:r>
              <w:t>נקרא</w:t>
            </w:r>
            <w:proofErr w:type="spellEnd"/>
            <w:r>
              <w:t xml:space="preserve"> </w:t>
            </w:r>
            <w:proofErr w:type="spellStart"/>
            <w:r>
              <w:t>שמו</w:t>
            </w:r>
            <w:proofErr w:type="spellEnd"/>
            <w:r>
              <w:t xml:space="preserve"> </w:t>
            </w:r>
            <w:proofErr w:type="spellStart"/>
            <w:r>
              <w:t>של</w:t>
            </w:r>
            <w:proofErr w:type="spellEnd"/>
            <w:r>
              <w:t xml:space="preserve"> </w:t>
            </w:r>
            <w:proofErr w:type="spellStart"/>
            <w:r>
              <w:t>בן</w:t>
            </w:r>
            <w:proofErr w:type="spellEnd"/>
            <w:r>
              <w:t xml:space="preserve"> </w:t>
            </w:r>
            <w:proofErr w:type="spellStart"/>
            <w:r>
              <w:t>האדם</w:t>
            </w:r>
            <w:proofErr w:type="spellEnd"/>
            <w:r>
              <w:t xml:space="preserve"> </w:t>
            </w:r>
            <w:proofErr w:type="spellStart"/>
            <w:r>
              <w:t>לפני</w:t>
            </w:r>
            <w:proofErr w:type="spellEnd"/>
            <w:r>
              <w:t xml:space="preserve"> </w:t>
            </w:r>
            <w:proofErr w:type="spellStart"/>
            <w:r>
              <w:t>יהוה</w:t>
            </w:r>
            <w:proofErr w:type="spellEnd"/>
            <w:r>
              <w:t xml:space="preserve"> </w:t>
            </w:r>
            <w:proofErr w:type="spellStart"/>
            <w:r>
              <w:t>צבאות</w:t>
            </w:r>
            <w:proofErr w:type="spellEnd"/>
            <w:r>
              <w:t xml:space="preserve"> </w:t>
            </w:r>
            <w:proofErr w:type="spellStart"/>
            <w:r>
              <w:t>והובא</w:t>
            </w:r>
            <w:proofErr w:type="spellEnd"/>
            <w:r>
              <w:t xml:space="preserve"> </w:t>
            </w:r>
            <w:proofErr w:type="spellStart"/>
            <w:r>
              <w:t>שמו</w:t>
            </w:r>
            <w:proofErr w:type="spellEnd"/>
            <w:r>
              <w:t xml:space="preserve"> </w:t>
            </w:r>
            <w:proofErr w:type="spellStart"/>
            <w:r>
              <w:t>לפני</w:t>
            </w:r>
            <w:proofErr w:type="spellEnd"/>
            <w:r>
              <w:t xml:space="preserve"> </w:t>
            </w:r>
            <w:proofErr w:type="spellStart"/>
            <w:r>
              <w:t>עתיק</w:t>
            </w:r>
            <w:proofErr w:type="spellEnd"/>
            <w:r>
              <w:t xml:space="preserve"> </w:t>
            </w:r>
            <w:proofErr w:type="spellStart"/>
            <w:r>
              <w:t>יומין</w:t>
            </w:r>
            <w:proofErr w:type="spellEnd"/>
          </w:p>
        </w:tc>
      </w:tr>
      <w:tr w:rsidR="000506D0" w:rsidTr="00D66746">
        <w:tc>
          <w:tcPr>
            <w:tcW w:w="2880" w:type="dxa"/>
          </w:tcPr>
          <w:p w:rsidR="000506D0" w:rsidRDefault="00000000">
            <w:r>
              <w:t xml:space="preserve">48:3 Even before the sun and the signs were created, before the stars of heaven were made, his name was named before Yahuah </w:t>
            </w:r>
            <w:proofErr w:type="spellStart"/>
            <w:r>
              <w:t>Tseva’ot</w:t>
            </w:r>
            <w:proofErr w:type="spellEnd"/>
            <w:r>
              <w:t>.</w:t>
            </w:r>
          </w:p>
        </w:tc>
        <w:tc>
          <w:tcPr>
            <w:tcW w:w="2880" w:type="dxa"/>
          </w:tcPr>
          <w:p w:rsidR="000506D0" w:rsidRDefault="00000000">
            <w:proofErr w:type="spellStart"/>
            <w:r>
              <w:t>Ve-terem</w:t>
            </w:r>
            <w:proofErr w:type="spellEnd"/>
            <w:r>
              <w:t xml:space="preserve"> </w:t>
            </w:r>
            <w:proofErr w:type="spellStart"/>
            <w:r>
              <w:t>shemesh</w:t>
            </w:r>
            <w:proofErr w:type="spellEnd"/>
            <w:r>
              <w:t xml:space="preserve"> </w:t>
            </w:r>
            <w:proofErr w:type="spellStart"/>
            <w:r>
              <w:t>ve-otot</w:t>
            </w:r>
            <w:proofErr w:type="spellEnd"/>
            <w:r>
              <w:t xml:space="preserve"> </w:t>
            </w:r>
            <w:proofErr w:type="spellStart"/>
            <w:r>
              <w:t>nivre’u</w:t>
            </w:r>
            <w:proofErr w:type="spellEnd"/>
            <w:r>
              <w:t>, u-</w:t>
            </w:r>
            <w:proofErr w:type="spellStart"/>
            <w:r>
              <w:t>ve</w:t>
            </w:r>
            <w:proofErr w:type="spellEnd"/>
            <w:r>
              <w:t>-</w:t>
            </w:r>
            <w:proofErr w:type="spellStart"/>
            <w:r>
              <w:t>terem</w:t>
            </w:r>
            <w:proofErr w:type="spellEnd"/>
            <w:r>
              <w:t xml:space="preserve"> </w:t>
            </w:r>
            <w:proofErr w:type="spellStart"/>
            <w:r>
              <w:t>asu</w:t>
            </w:r>
            <w:proofErr w:type="spellEnd"/>
            <w:r>
              <w:t xml:space="preserve"> </w:t>
            </w:r>
            <w:proofErr w:type="spellStart"/>
            <w:r>
              <w:t>kokhvei</w:t>
            </w:r>
            <w:proofErr w:type="spellEnd"/>
            <w:r>
              <w:t xml:space="preserve"> ha-</w:t>
            </w:r>
            <w:proofErr w:type="spellStart"/>
            <w:r>
              <w:t>shamayim</w:t>
            </w:r>
            <w:proofErr w:type="spellEnd"/>
            <w:r>
              <w:t xml:space="preserve">, </w:t>
            </w:r>
            <w:proofErr w:type="spellStart"/>
            <w:r>
              <w:t>nikra</w:t>
            </w:r>
            <w:proofErr w:type="spellEnd"/>
            <w:r>
              <w:t xml:space="preserve"> </w:t>
            </w:r>
            <w:proofErr w:type="spellStart"/>
            <w:r>
              <w:t>Shemo</w:t>
            </w:r>
            <w:proofErr w:type="spellEnd"/>
            <w:r>
              <w:t xml:space="preserve"> </w:t>
            </w:r>
            <w:proofErr w:type="spellStart"/>
            <w:r>
              <w:t>lifnei</w:t>
            </w:r>
            <w:proofErr w:type="spellEnd"/>
            <w:r>
              <w:t xml:space="preserve"> Yahuah </w:t>
            </w:r>
            <w:proofErr w:type="spellStart"/>
            <w:r>
              <w:t>Tseva’ot</w:t>
            </w:r>
            <w:proofErr w:type="spellEnd"/>
            <w:r>
              <w:t>.</w:t>
            </w:r>
          </w:p>
        </w:tc>
        <w:tc>
          <w:tcPr>
            <w:tcW w:w="2880" w:type="dxa"/>
          </w:tcPr>
          <w:p w:rsidR="000506D0" w:rsidRDefault="00000000">
            <w:proofErr w:type="spellStart"/>
            <w:r>
              <w:t>וטרם</w:t>
            </w:r>
            <w:proofErr w:type="spellEnd"/>
            <w:r>
              <w:t xml:space="preserve"> </w:t>
            </w:r>
            <w:proofErr w:type="spellStart"/>
            <w:r>
              <w:t>שמש</w:t>
            </w:r>
            <w:proofErr w:type="spellEnd"/>
            <w:r>
              <w:t xml:space="preserve"> </w:t>
            </w:r>
            <w:proofErr w:type="spellStart"/>
            <w:r>
              <w:t>ואותות</w:t>
            </w:r>
            <w:proofErr w:type="spellEnd"/>
            <w:r>
              <w:t xml:space="preserve"> </w:t>
            </w:r>
            <w:proofErr w:type="spellStart"/>
            <w:r>
              <w:t>נבראו</w:t>
            </w:r>
            <w:proofErr w:type="spellEnd"/>
            <w:r>
              <w:t xml:space="preserve"> </w:t>
            </w:r>
            <w:proofErr w:type="spellStart"/>
            <w:r>
              <w:t>וטרם</w:t>
            </w:r>
            <w:proofErr w:type="spellEnd"/>
            <w:r>
              <w:t xml:space="preserve"> </w:t>
            </w:r>
            <w:proofErr w:type="spellStart"/>
            <w:r>
              <w:t>עשו</w:t>
            </w:r>
            <w:proofErr w:type="spellEnd"/>
            <w:r>
              <w:t xml:space="preserve"> </w:t>
            </w:r>
            <w:proofErr w:type="spellStart"/>
            <w:r>
              <w:t>כוכבי</w:t>
            </w:r>
            <w:proofErr w:type="spellEnd"/>
            <w:r>
              <w:t xml:space="preserve"> </w:t>
            </w:r>
            <w:proofErr w:type="spellStart"/>
            <w:r>
              <w:t>השמים</w:t>
            </w:r>
            <w:proofErr w:type="spellEnd"/>
            <w:r>
              <w:t xml:space="preserve"> </w:t>
            </w:r>
            <w:proofErr w:type="spellStart"/>
            <w:r>
              <w:t>נקרא</w:t>
            </w:r>
            <w:proofErr w:type="spellEnd"/>
            <w:r>
              <w:t xml:space="preserve"> </w:t>
            </w:r>
            <w:proofErr w:type="spellStart"/>
            <w:r>
              <w:t>שמו</w:t>
            </w:r>
            <w:proofErr w:type="spellEnd"/>
            <w:r>
              <w:t xml:space="preserve"> </w:t>
            </w:r>
            <w:proofErr w:type="spellStart"/>
            <w:r>
              <w:t>לפני</w:t>
            </w:r>
            <w:proofErr w:type="spellEnd"/>
            <w:r>
              <w:t xml:space="preserve"> </w:t>
            </w:r>
            <w:proofErr w:type="spellStart"/>
            <w:r>
              <w:t>יהוה</w:t>
            </w:r>
            <w:proofErr w:type="spellEnd"/>
            <w:r>
              <w:t xml:space="preserve"> </w:t>
            </w:r>
            <w:proofErr w:type="spellStart"/>
            <w:r>
              <w:t>צבאות</w:t>
            </w:r>
            <w:proofErr w:type="spellEnd"/>
          </w:p>
        </w:tc>
      </w:tr>
      <w:tr w:rsidR="000506D0" w:rsidTr="00D66746">
        <w:tc>
          <w:tcPr>
            <w:tcW w:w="2880" w:type="dxa"/>
          </w:tcPr>
          <w:p w:rsidR="000506D0" w:rsidRDefault="00000000">
            <w:r>
              <w:t>48:4 He shall be a staff to the righteous, and they shall lean upon him and not fall; and he shall be the light of the nations and the hope of those who are troubled in heart.</w:t>
            </w:r>
          </w:p>
        </w:tc>
        <w:tc>
          <w:tcPr>
            <w:tcW w:w="2880" w:type="dxa"/>
          </w:tcPr>
          <w:p w:rsidR="000506D0" w:rsidRDefault="00000000">
            <w:r>
              <w:t xml:space="preserve">Hu </w:t>
            </w:r>
            <w:proofErr w:type="spellStart"/>
            <w:r>
              <w:t>yihyeh</w:t>
            </w:r>
            <w:proofErr w:type="spellEnd"/>
            <w:r>
              <w:t xml:space="preserve"> </w:t>
            </w:r>
            <w:proofErr w:type="spellStart"/>
            <w:r>
              <w:t>mish’en</w:t>
            </w:r>
            <w:proofErr w:type="spellEnd"/>
            <w:r>
              <w:t xml:space="preserve"> la-tzaddikim, </w:t>
            </w:r>
            <w:proofErr w:type="spellStart"/>
            <w:r>
              <w:t>ve-yishanu</w:t>
            </w:r>
            <w:proofErr w:type="spellEnd"/>
            <w:r>
              <w:t xml:space="preserve"> </w:t>
            </w:r>
            <w:proofErr w:type="spellStart"/>
            <w:r>
              <w:t>alav</w:t>
            </w:r>
            <w:proofErr w:type="spellEnd"/>
            <w:r>
              <w:t xml:space="preserve"> </w:t>
            </w:r>
            <w:proofErr w:type="spellStart"/>
            <w:r>
              <w:t>ve</w:t>
            </w:r>
            <w:proofErr w:type="spellEnd"/>
            <w:r>
              <w:t xml:space="preserve">-lo </w:t>
            </w:r>
            <w:proofErr w:type="spellStart"/>
            <w:r>
              <w:t>yiplu</w:t>
            </w:r>
            <w:proofErr w:type="spellEnd"/>
            <w:r>
              <w:t xml:space="preserve">; </w:t>
            </w:r>
            <w:proofErr w:type="spellStart"/>
            <w:r>
              <w:t>ve</w:t>
            </w:r>
            <w:proofErr w:type="spellEnd"/>
            <w:r>
              <w:t xml:space="preserve">-hu </w:t>
            </w:r>
            <w:proofErr w:type="spellStart"/>
            <w:r>
              <w:t>yihyeh</w:t>
            </w:r>
            <w:proofErr w:type="spellEnd"/>
            <w:r>
              <w:t xml:space="preserve"> or le-goyim </w:t>
            </w:r>
            <w:proofErr w:type="spellStart"/>
            <w:r>
              <w:t>ve-tikvah</w:t>
            </w:r>
            <w:proofErr w:type="spellEnd"/>
            <w:r>
              <w:t xml:space="preserve"> le-</w:t>
            </w:r>
            <w:proofErr w:type="spellStart"/>
            <w:r>
              <w:t>nishberei</w:t>
            </w:r>
            <w:proofErr w:type="spellEnd"/>
            <w:r>
              <w:t xml:space="preserve"> lev.</w:t>
            </w:r>
          </w:p>
        </w:tc>
        <w:tc>
          <w:tcPr>
            <w:tcW w:w="2880" w:type="dxa"/>
          </w:tcPr>
          <w:p w:rsidR="000506D0" w:rsidRDefault="00000000">
            <w:proofErr w:type="spellStart"/>
            <w:r>
              <w:t>הוא</w:t>
            </w:r>
            <w:proofErr w:type="spellEnd"/>
            <w:r>
              <w:t xml:space="preserve"> </w:t>
            </w:r>
            <w:proofErr w:type="spellStart"/>
            <w:r>
              <w:t>יהיה</w:t>
            </w:r>
            <w:proofErr w:type="spellEnd"/>
            <w:r>
              <w:t xml:space="preserve"> </w:t>
            </w:r>
            <w:proofErr w:type="spellStart"/>
            <w:r>
              <w:t>משען</w:t>
            </w:r>
            <w:proofErr w:type="spellEnd"/>
            <w:r>
              <w:t xml:space="preserve"> </w:t>
            </w:r>
            <w:proofErr w:type="spellStart"/>
            <w:r>
              <w:t>לצדיקים</w:t>
            </w:r>
            <w:proofErr w:type="spellEnd"/>
            <w:r>
              <w:t xml:space="preserve"> </w:t>
            </w:r>
            <w:proofErr w:type="spellStart"/>
            <w:r>
              <w:t>וישענו</w:t>
            </w:r>
            <w:proofErr w:type="spellEnd"/>
            <w:r>
              <w:t xml:space="preserve"> </w:t>
            </w:r>
            <w:proofErr w:type="spellStart"/>
            <w:r>
              <w:t>עליו</w:t>
            </w:r>
            <w:proofErr w:type="spellEnd"/>
            <w:r>
              <w:t xml:space="preserve"> </w:t>
            </w:r>
            <w:proofErr w:type="spellStart"/>
            <w:r>
              <w:t>ולא</w:t>
            </w:r>
            <w:proofErr w:type="spellEnd"/>
            <w:r>
              <w:t xml:space="preserve"> </w:t>
            </w:r>
            <w:proofErr w:type="spellStart"/>
            <w:r>
              <w:t>יפלו</w:t>
            </w:r>
            <w:proofErr w:type="spellEnd"/>
            <w:r>
              <w:t xml:space="preserve"> </w:t>
            </w:r>
            <w:proofErr w:type="spellStart"/>
            <w:r>
              <w:t>והוא</w:t>
            </w:r>
            <w:proofErr w:type="spellEnd"/>
            <w:r>
              <w:t xml:space="preserve"> </w:t>
            </w:r>
            <w:proofErr w:type="spellStart"/>
            <w:r>
              <w:t>יהיה</w:t>
            </w:r>
            <w:proofErr w:type="spellEnd"/>
            <w:r>
              <w:t xml:space="preserve"> </w:t>
            </w:r>
            <w:proofErr w:type="spellStart"/>
            <w:r>
              <w:t>אור</w:t>
            </w:r>
            <w:proofErr w:type="spellEnd"/>
            <w:r>
              <w:t xml:space="preserve"> </w:t>
            </w:r>
            <w:proofErr w:type="spellStart"/>
            <w:r>
              <w:t>לגוים</w:t>
            </w:r>
            <w:proofErr w:type="spellEnd"/>
            <w:r>
              <w:t xml:space="preserve"> </w:t>
            </w:r>
            <w:proofErr w:type="spellStart"/>
            <w:r>
              <w:t>ותקוה</w:t>
            </w:r>
            <w:proofErr w:type="spellEnd"/>
            <w:r>
              <w:t xml:space="preserve"> </w:t>
            </w:r>
            <w:proofErr w:type="spellStart"/>
            <w:r>
              <w:t>לנשברי</w:t>
            </w:r>
            <w:proofErr w:type="spellEnd"/>
            <w:r>
              <w:t xml:space="preserve"> </w:t>
            </w:r>
            <w:proofErr w:type="spellStart"/>
            <w:r>
              <w:t>לב</w:t>
            </w:r>
            <w:proofErr w:type="spellEnd"/>
          </w:p>
        </w:tc>
      </w:tr>
      <w:tr w:rsidR="000506D0" w:rsidTr="00D66746">
        <w:tc>
          <w:tcPr>
            <w:tcW w:w="2880" w:type="dxa"/>
          </w:tcPr>
          <w:p w:rsidR="000506D0" w:rsidRDefault="00000000">
            <w:r>
              <w:t xml:space="preserve">48:5 All who dwell on earth shall fall and worship before him, and shall bless and glorify and sing praises to the Name of Yahuah </w:t>
            </w:r>
            <w:proofErr w:type="spellStart"/>
            <w:r>
              <w:t>Tseva’ot</w:t>
            </w:r>
            <w:proofErr w:type="spellEnd"/>
            <w:r>
              <w:t>.</w:t>
            </w:r>
          </w:p>
        </w:tc>
        <w:tc>
          <w:tcPr>
            <w:tcW w:w="2880" w:type="dxa"/>
          </w:tcPr>
          <w:p w:rsidR="000506D0" w:rsidRDefault="00000000">
            <w:proofErr w:type="spellStart"/>
            <w:r>
              <w:t>Ve-yiplu</w:t>
            </w:r>
            <w:proofErr w:type="spellEnd"/>
            <w:r>
              <w:t xml:space="preserve"> </w:t>
            </w:r>
            <w:proofErr w:type="spellStart"/>
            <w:r>
              <w:t>kol</w:t>
            </w:r>
            <w:proofErr w:type="spellEnd"/>
            <w:r>
              <w:t xml:space="preserve"> </w:t>
            </w:r>
            <w:proofErr w:type="spellStart"/>
            <w:r>
              <w:t>yoshvei</w:t>
            </w:r>
            <w:proofErr w:type="spellEnd"/>
            <w:r>
              <w:t xml:space="preserve"> ha-</w:t>
            </w:r>
            <w:proofErr w:type="spellStart"/>
            <w:r>
              <w:t>aretz</w:t>
            </w:r>
            <w:proofErr w:type="spellEnd"/>
            <w:r>
              <w:t xml:space="preserve"> </w:t>
            </w:r>
            <w:proofErr w:type="spellStart"/>
            <w:r>
              <w:t>ve-yishtachavu</w:t>
            </w:r>
            <w:proofErr w:type="spellEnd"/>
            <w:r>
              <w:t xml:space="preserve"> </w:t>
            </w:r>
            <w:proofErr w:type="spellStart"/>
            <w:r>
              <w:t>lefanav</w:t>
            </w:r>
            <w:proofErr w:type="spellEnd"/>
            <w:r>
              <w:t>, u-</w:t>
            </w:r>
            <w:proofErr w:type="spellStart"/>
            <w:r>
              <w:t>yevar’chu</w:t>
            </w:r>
            <w:proofErr w:type="spellEnd"/>
            <w:r>
              <w:t xml:space="preserve"> </w:t>
            </w:r>
            <w:proofErr w:type="spellStart"/>
            <w:r>
              <w:t>ve-yechabdu</w:t>
            </w:r>
            <w:proofErr w:type="spellEnd"/>
            <w:r>
              <w:t xml:space="preserve"> </w:t>
            </w:r>
            <w:proofErr w:type="spellStart"/>
            <w:r>
              <w:t>ve-yashiru</w:t>
            </w:r>
            <w:proofErr w:type="spellEnd"/>
            <w:r>
              <w:t xml:space="preserve"> </w:t>
            </w:r>
            <w:proofErr w:type="spellStart"/>
            <w:r>
              <w:t>tehillot</w:t>
            </w:r>
            <w:proofErr w:type="spellEnd"/>
            <w:r>
              <w:t xml:space="preserve"> le-Shem Yahuah </w:t>
            </w:r>
            <w:proofErr w:type="spellStart"/>
            <w:r>
              <w:t>Tseva’ot</w:t>
            </w:r>
            <w:proofErr w:type="spellEnd"/>
            <w:r>
              <w:t>.</w:t>
            </w:r>
          </w:p>
        </w:tc>
        <w:tc>
          <w:tcPr>
            <w:tcW w:w="2880" w:type="dxa"/>
          </w:tcPr>
          <w:p w:rsidR="000506D0" w:rsidRDefault="00000000">
            <w:proofErr w:type="spellStart"/>
            <w:r>
              <w:t>ויפלו</w:t>
            </w:r>
            <w:proofErr w:type="spellEnd"/>
            <w:r>
              <w:t xml:space="preserve"> </w:t>
            </w:r>
            <w:proofErr w:type="spellStart"/>
            <w:r>
              <w:t>כל</w:t>
            </w:r>
            <w:proofErr w:type="spellEnd"/>
            <w:r>
              <w:t xml:space="preserve"> </w:t>
            </w:r>
            <w:proofErr w:type="spellStart"/>
            <w:r>
              <w:t>יושבי</w:t>
            </w:r>
            <w:proofErr w:type="spellEnd"/>
            <w:r>
              <w:t xml:space="preserve"> </w:t>
            </w:r>
            <w:proofErr w:type="spellStart"/>
            <w:r>
              <w:t>הארץ</w:t>
            </w:r>
            <w:proofErr w:type="spellEnd"/>
            <w:r>
              <w:t xml:space="preserve"> </w:t>
            </w:r>
            <w:proofErr w:type="spellStart"/>
            <w:r>
              <w:t>וישתחוו</w:t>
            </w:r>
            <w:proofErr w:type="spellEnd"/>
            <w:r>
              <w:t xml:space="preserve"> </w:t>
            </w:r>
            <w:proofErr w:type="spellStart"/>
            <w:r>
              <w:t>לפניו</w:t>
            </w:r>
            <w:proofErr w:type="spellEnd"/>
            <w:r>
              <w:t xml:space="preserve"> </w:t>
            </w:r>
            <w:proofErr w:type="spellStart"/>
            <w:r>
              <w:t>ויברכו</w:t>
            </w:r>
            <w:proofErr w:type="spellEnd"/>
            <w:r>
              <w:t xml:space="preserve"> </w:t>
            </w:r>
            <w:proofErr w:type="spellStart"/>
            <w:r>
              <w:t>ויכבדו</w:t>
            </w:r>
            <w:proofErr w:type="spellEnd"/>
            <w:r>
              <w:t xml:space="preserve"> </w:t>
            </w:r>
            <w:proofErr w:type="spellStart"/>
            <w:r>
              <w:t>וישירו</w:t>
            </w:r>
            <w:proofErr w:type="spellEnd"/>
            <w:r>
              <w:t xml:space="preserve"> </w:t>
            </w:r>
            <w:proofErr w:type="spellStart"/>
            <w:r>
              <w:t>תהלות</w:t>
            </w:r>
            <w:proofErr w:type="spellEnd"/>
            <w:r>
              <w:t xml:space="preserve"> </w:t>
            </w:r>
            <w:proofErr w:type="spellStart"/>
            <w:r>
              <w:t>לשם</w:t>
            </w:r>
            <w:proofErr w:type="spellEnd"/>
            <w:r>
              <w:t xml:space="preserve"> </w:t>
            </w:r>
            <w:proofErr w:type="spellStart"/>
            <w:r>
              <w:t>יהוה</w:t>
            </w:r>
            <w:proofErr w:type="spellEnd"/>
            <w:r>
              <w:t xml:space="preserve"> </w:t>
            </w:r>
            <w:proofErr w:type="spellStart"/>
            <w:r>
              <w:t>צבאות</w:t>
            </w:r>
            <w:proofErr w:type="spellEnd"/>
          </w:p>
        </w:tc>
      </w:tr>
      <w:tr w:rsidR="000506D0" w:rsidTr="00D66746">
        <w:tc>
          <w:tcPr>
            <w:tcW w:w="2880" w:type="dxa"/>
          </w:tcPr>
          <w:p w:rsidR="000506D0" w:rsidRDefault="00000000">
            <w:r>
              <w:t>48:6 For this purpose he was chosen and hidden before Him, before the creation of the world, and for evermore.</w:t>
            </w:r>
          </w:p>
        </w:tc>
        <w:tc>
          <w:tcPr>
            <w:tcW w:w="2880" w:type="dxa"/>
          </w:tcPr>
          <w:p w:rsidR="000506D0" w:rsidRDefault="00000000">
            <w:r>
              <w:t>Le-</w:t>
            </w:r>
            <w:proofErr w:type="spellStart"/>
            <w:r>
              <w:t>ta’avat</w:t>
            </w:r>
            <w:proofErr w:type="spellEnd"/>
            <w:r>
              <w:t xml:space="preserve"> zo </w:t>
            </w:r>
            <w:proofErr w:type="spellStart"/>
            <w:r>
              <w:t>nivchar</w:t>
            </w:r>
            <w:proofErr w:type="spellEnd"/>
            <w:r>
              <w:t xml:space="preserve"> </w:t>
            </w:r>
            <w:proofErr w:type="spellStart"/>
            <w:r>
              <w:t>ve-nistar</w:t>
            </w:r>
            <w:proofErr w:type="spellEnd"/>
            <w:r>
              <w:t xml:space="preserve"> </w:t>
            </w:r>
            <w:proofErr w:type="spellStart"/>
            <w:r>
              <w:t>milfanav</w:t>
            </w:r>
            <w:proofErr w:type="spellEnd"/>
            <w:r>
              <w:t xml:space="preserve">, </w:t>
            </w:r>
            <w:proofErr w:type="spellStart"/>
            <w:r>
              <w:t>lifnei</w:t>
            </w:r>
            <w:proofErr w:type="spellEnd"/>
            <w:r>
              <w:t xml:space="preserve"> </w:t>
            </w:r>
            <w:proofErr w:type="spellStart"/>
            <w:r>
              <w:t>beriat</w:t>
            </w:r>
            <w:proofErr w:type="spellEnd"/>
            <w:r>
              <w:t xml:space="preserve"> ha-</w:t>
            </w:r>
            <w:proofErr w:type="spellStart"/>
            <w:r>
              <w:t>olam</w:t>
            </w:r>
            <w:proofErr w:type="spellEnd"/>
            <w:r>
              <w:t xml:space="preserve">, </w:t>
            </w:r>
            <w:proofErr w:type="spellStart"/>
            <w:r>
              <w:t>ve</w:t>
            </w:r>
            <w:proofErr w:type="spellEnd"/>
            <w:r>
              <w:t xml:space="preserve">-ad </w:t>
            </w:r>
            <w:proofErr w:type="spellStart"/>
            <w:r>
              <w:t>olam</w:t>
            </w:r>
            <w:proofErr w:type="spellEnd"/>
            <w:r>
              <w:t>.</w:t>
            </w:r>
          </w:p>
        </w:tc>
        <w:tc>
          <w:tcPr>
            <w:tcW w:w="2880" w:type="dxa"/>
          </w:tcPr>
          <w:p w:rsidR="000506D0" w:rsidRDefault="00000000">
            <w:proofErr w:type="spellStart"/>
            <w:r>
              <w:t>לתאוה</w:t>
            </w:r>
            <w:proofErr w:type="spellEnd"/>
            <w:r>
              <w:t xml:space="preserve"> </w:t>
            </w:r>
            <w:proofErr w:type="spellStart"/>
            <w:r>
              <w:t>זו</w:t>
            </w:r>
            <w:proofErr w:type="spellEnd"/>
            <w:r>
              <w:t xml:space="preserve"> </w:t>
            </w:r>
            <w:proofErr w:type="spellStart"/>
            <w:r>
              <w:t>נבחר</w:t>
            </w:r>
            <w:proofErr w:type="spellEnd"/>
            <w:r>
              <w:t xml:space="preserve"> </w:t>
            </w:r>
            <w:proofErr w:type="spellStart"/>
            <w:r>
              <w:t>ונסתר</w:t>
            </w:r>
            <w:proofErr w:type="spellEnd"/>
            <w:r>
              <w:t xml:space="preserve"> </w:t>
            </w:r>
            <w:proofErr w:type="spellStart"/>
            <w:r>
              <w:t>מלפניו</w:t>
            </w:r>
            <w:proofErr w:type="spellEnd"/>
            <w:r>
              <w:t xml:space="preserve"> </w:t>
            </w:r>
            <w:proofErr w:type="spellStart"/>
            <w:r>
              <w:t>לפני</w:t>
            </w:r>
            <w:proofErr w:type="spellEnd"/>
            <w:r>
              <w:t xml:space="preserve"> </w:t>
            </w:r>
            <w:proofErr w:type="spellStart"/>
            <w:r>
              <w:t>בריאת</w:t>
            </w:r>
            <w:proofErr w:type="spellEnd"/>
            <w:r>
              <w:t xml:space="preserve"> </w:t>
            </w:r>
            <w:proofErr w:type="spellStart"/>
            <w:r>
              <w:t>העולם</w:t>
            </w:r>
            <w:proofErr w:type="spellEnd"/>
            <w:r>
              <w:t xml:space="preserve"> </w:t>
            </w:r>
            <w:proofErr w:type="spellStart"/>
            <w:r>
              <w:t>ועד</w:t>
            </w:r>
            <w:proofErr w:type="spellEnd"/>
            <w:r>
              <w:t xml:space="preserve"> </w:t>
            </w:r>
            <w:proofErr w:type="spellStart"/>
            <w:r>
              <w:t>עולם</w:t>
            </w:r>
            <w:proofErr w:type="spellEnd"/>
          </w:p>
        </w:tc>
      </w:tr>
      <w:tr w:rsidR="000506D0" w:rsidTr="00D66746">
        <w:tc>
          <w:tcPr>
            <w:tcW w:w="2880" w:type="dxa"/>
          </w:tcPr>
          <w:p w:rsidR="000506D0" w:rsidRDefault="00000000">
            <w:r>
              <w:t xml:space="preserve">48:7 And the wisdom of Yahuah </w:t>
            </w:r>
            <w:proofErr w:type="spellStart"/>
            <w:r>
              <w:t>Tseva’ot</w:t>
            </w:r>
            <w:proofErr w:type="spellEnd"/>
            <w:r>
              <w:t xml:space="preserve"> has </w:t>
            </w:r>
            <w:r>
              <w:lastRenderedPageBreak/>
              <w:t>revealed him to the set-apart and righteous; for he has preserved the portion of the righteous, because they have hated and despised this world of unrighteousness.</w:t>
            </w:r>
          </w:p>
        </w:tc>
        <w:tc>
          <w:tcPr>
            <w:tcW w:w="2880" w:type="dxa"/>
          </w:tcPr>
          <w:p w:rsidR="000506D0" w:rsidRDefault="00000000">
            <w:proofErr w:type="spellStart"/>
            <w:r>
              <w:lastRenderedPageBreak/>
              <w:t>Ve-chokhmat</w:t>
            </w:r>
            <w:proofErr w:type="spellEnd"/>
            <w:r>
              <w:t xml:space="preserve"> Yahuah </w:t>
            </w:r>
            <w:proofErr w:type="spellStart"/>
            <w:r>
              <w:t>Tseva’ot</w:t>
            </w:r>
            <w:proofErr w:type="spellEnd"/>
            <w:r>
              <w:t xml:space="preserve"> </w:t>
            </w:r>
            <w:proofErr w:type="spellStart"/>
            <w:r>
              <w:t>giletah</w:t>
            </w:r>
            <w:proofErr w:type="spellEnd"/>
            <w:r>
              <w:t xml:space="preserve"> </w:t>
            </w:r>
            <w:proofErr w:type="spellStart"/>
            <w:r>
              <w:t>oto</w:t>
            </w:r>
            <w:proofErr w:type="spellEnd"/>
            <w:r>
              <w:t xml:space="preserve"> la-</w:t>
            </w:r>
            <w:proofErr w:type="spellStart"/>
            <w:r>
              <w:lastRenderedPageBreak/>
              <w:t>qedoshim</w:t>
            </w:r>
            <w:proofErr w:type="spellEnd"/>
            <w:r>
              <w:t xml:space="preserve"> </w:t>
            </w:r>
            <w:proofErr w:type="spellStart"/>
            <w:r>
              <w:t>ve</w:t>
            </w:r>
            <w:proofErr w:type="spellEnd"/>
            <w:r>
              <w:t xml:space="preserve">-la-tzaddikim; ki </w:t>
            </w:r>
            <w:proofErr w:type="spellStart"/>
            <w:r>
              <w:t>natsar</w:t>
            </w:r>
            <w:proofErr w:type="spellEnd"/>
            <w:r>
              <w:t xml:space="preserve"> et </w:t>
            </w:r>
            <w:proofErr w:type="spellStart"/>
            <w:r>
              <w:t>chelqam</w:t>
            </w:r>
            <w:proofErr w:type="spellEnd"/>
            <w:r>
              <w:t xml:space="preserve"> </w:t>
            </w:r>
            <w:proofErr w:type="spellStart"/>
            <w:r>
              <w:t>shel</w:t>
            </w:r>
            <w:proofErr w:type="spellEnd"/>
            <w:r>
              <w:t xml:space="preserve"> ha-tzaddikim, ki </w:t>
            </w:r>
            <w:proofErr w:type="spellStart"/>
            <w:r>
              <w:t>sanu</w:t>
            </w:r>
            <w:proofErr w:type="spellEnd"/>
            <w:r>
              <w:t xml:space="preserve"> </w:t>
            </w:r>
            <w:proofErr w:type="spellStart"/>
            <w:r>
              <w:t>ve-nit’evu</w:t>
            </w:r>
            <w:proofErr w:type="spellEnd"/>
            <w:r>
              <w:t xml:space="preserve"> et ha-</w:t>
            </w:r>
            <w:proofErr w:type="spellStart"/>
            <w:r>
              <w:t>olam</w:t>
            </w:r>
            <w:proofErr w:type="spellEnd"/>
            <w:r>
              <w:t xml:space="preserve"> ha-</w:t>
            </w:r>
            <w:proofErr w:type="spellStart"/>
            <w:r>
              <w:t>zeh</w:t>
            </w:r>
            <w:proofErr w:type="spellEnd"/>
            <w:r>
              <w:t xml:space="preserve"> </w:t>
            </w:r>
            <w:proofErr w:type="spellStart"/>
            <w:r>
              <w:t>shel</w:t>
            </w:r>
            <w:proofErr w:type="spellEnd"/>
            <w:r>
              <w:t xml:space="preserve"> </w:t>
            </w:r>
            <w:proofErr w:type="spellStart"/>
            <w:proofErr w:type="gramStart"/>
            <w:r>
              <w:t>rish‘</w:t>
            </w:r>
            <w:proofErr w:type="gramEnd"/>
            <w:r>
              <w:t>ah</w:t>
            </w:r>
            <w:proofErr w:type="spellEnd"/>
            <w:r>
              <w:t>.</w:t>
            </w:r>
          </w:p>
        </w:tc>
        <w:tc>
          <w:tcPr>
            <w:tcW w:w="2880" w:type="dxa"/>
          </w:tcPr>
          <w:p w:rsidR="000506D0" w:rsidRDefault="00000000">
            <w:proofErr w:type="spellStart"/>
            <w:r>
              <w:lastRenderedPageBreak/>
              <w:t>וחכמת</w:t>
            </w:r>
            <w:proofErr w:type="spellEnd"/>
            <w:r>
              <w:t xml:space="preserve"> </w:t>
            </w:r>
            <w:proofErr w:type="spellStart"/>
            <w:r>
              <w:t>יהוה</w:t>
            </w:r>
            <w:proofErr w:type="spellEnd"/>
            <w:r>
              <w:t xml:space="preserve"> </w:t>
            </w:r>
            <w:proofErr w:type="spellStart"/>
            <w:r>
              <w:t>צבאות</w:t>
            </w:r>
            <w:proofErr w:type="spellEnd"/>
            <w:r>
              <w:t xml:space="preserve"> </w:t>
            </w:r>
            <w:proofErr w:type="spellStart"/>
            <w:r>
              <w:t>גילתה</w:t>
            </w:r>
            <w:proofErr w:type="spellEnd"/>
            <w:r>
              <w:t xml:space="preserve"> </w:t>
            </w:r>
            <w:proofErr w:type="spellStart"/>
            <w:r>
              <w:t>אותו</w:t>
            </w:r>
            <w:proofErr w:type="spellEnd"/>
            <w:r>
              <w:t xml:space="preserve"> </w:t>
            </w:r>
            <w:proofErr w:type="spellStart"/>
            <w:r>
              <w:t>לקדושים</w:t>
            </w:r>
            <w:proofErr w:type="spellEnd"/>
            <w:r>
              <w:t xml:space="preserve"> </w:t>
            </w:r>
            <w:proofErr w:type="spellStart"/>
            <w:r>
              <w:t>ולצדיקים</w:t>
            </w:r>
            <w:proofErr w:type="spellEnd"/>
            <w:r>
              <w:t xml:space="preserve"> </w:t>
            </w:r>
            <w:proofErr w:type="spellStart"/>
            <w:r>
              <w:t>כי</w:t>
            </w:r>
            <w:proofErr w:type="spellEnd"/>
            <w:r>
              <w:t xml:space="preserve"> </w:t>
            </w:r>
            <w:proofErr w:type="spellStart"/>
            <w:r>
              <w:t>נצר</w:t>
            </w:r>
            <w:proofErr w:type="spellEnd"/>
            <w:r>
              <w:t xml:space="preserve"> </w:t>
            </w:r>
            <w:proofErr w:type="spellStart"/>
            <w:r>
              <w:t>את</w:t>
            </w:r>
            <w:proofErr w:type="spellEnd"/>
            <w:r>
              <w:t xml:space="preserve"> </w:t>
            </w:r>
            <w:proofErr w:type="spellStart"/>
            <w:r>
              <w:t>חלקם</w:t>
            </w:r>
            <w:proofErr w:type="spellEnd"/>
            <w:r>
              <w:t xml:space="preserve"> </w:t>
            </w:r>
            <w:proofErr w:type="spellStart"/>
            <w:r>
              <w:lastRenderedPageBreak/>
              <w:t>של</w:t>
            </w:r>
            <w:proofErr w:type="spellEnd"/>
            <w:r>
              <w:t xml:space="preserve"> </w:t>
            </w:r>
            <w:proofErr w:type="spellStart"/>
            <w:r>
              <w:t>הצדיקים</w:t>
            </w:r>
            <w:proofErr w:type="spellEnd"/>
            <w:r>
              <w:t xml:space="preserve"> </w:t>
            </w:r>
            <w:proofErr w:type="spellStart"/>
            <w:r>
              <w:t>כי</w:t>
            </w:r>
            <w:proofErr w:type="spellEnd"/>
            <w:r>
              <w:t xml:space="preserve"> </w:t>
            </w:r>
            <w:proofErr w:type="spellStart"/>
            <w:r>
              <w:t>שנאו</w:t>
            </w:r>
            <w:proofErr w:type="spellEnd"/>
            <w:r>
              <w:t xml:space="preserve"> </w:t>
            </w:r>
            <w:proofErr w:type="spellStart"/>
            <w:r>
              <w:t>ונעטפו</w:t>
            </w:r>
            <w:proofErr w:type="spellEnd"/>
            <w:r>
              <w:t xml:space="preserve"> </w:t>
            </w:r>
            <w:proofErr w:type="spellStart"/>
            <w:r>
              <w:t>את</w:t>
            </w:r>
            <w:proofErr w:type="spellEnd"/>
            <w:r>
              <w:t xml:space="preserve"> </w:t>
            </w:r>
            <w:proofErr w:type="spellStart"/>
            <w:r>
              <w:t>העולם</w:t>
            </w:r>
            <w:proofErr w:type="spellEnd"/>
            <w:r>
              <w:t xml:space="preserve"> </w:t>
            </w:r>
            <w:proofErr w:type="spellStart"/>
            <w:r>
              <w:t>הזה</w:t>
            </w:r>
            <w:proofErr w:type="spellEnd"/>
            <w:r>
              <w:t xml:space="preserve"> </w:t>
            </w:r>
            <w:proofErr w:type="spellStart"/>
            <w:r>
              <w:t>של</w:t>
            </w:r>
            <w:proofErr w:type="spellEnd"/>
            <w:r>
              <w:t xml:space="preserve"> </w:t>
            </w:r>
            <w:proofErr w:type="spellStart"/>
            <w:r>
              <w:t>רשע</w:t>
            </w:r>
            <w:proofErr w:type="spellEnd"/>
          </w:p>
        </w:tc>
      </w:tr>
      <w:tr w:rsidR="000506D0" w:rsidTr="00D66746">
        <w:tc>
          <w:tcPr>
            <w:tcW w:w="2880" w:type="dxa"/>
          </w:tcPr>
          <w:p w:rsidR="000506D0" w:rsidRDefault="00000000">
            <w:r>
              <w:lastRenderedPageBreak/>
              <w:t>48:8 For his sake they were preserved, and because they have seen and awaited this Elect One who brings deliverance and peace to their generations.</w:t>
            </w:r>
          </w:p>
        </w:tc>
        <w:tc>
          <w:tcPr>
            <w:tcW w:w="2880" w:type="dxa"/>
          </w:tcPr>
          <w:p w:rsidR="000506D0" w:rsidRDefault="00000000">
            <w:proofErr w:type="spellStart"/>
            <w:proofErr w:type="gramStart"/>
            <w:r>
              <w:t>Ba‘</w:t>
            </w:r>
            <w:proofErr w:type="gramEnd"/>
            <w:r>
              <w:t>avuro</w:t>
            </w:r>
            <w:proofErr w:type="spellEnd"/>
            <w:r>
              <w:t xml:space="preserve"> </w:t>
            </w:r>
            <w:proofErr w:type="spellStart"/>
            <w:r>
              <w:t>nishmeru</w:t>
            </w:r>
            <w:proofErr w:type="spellEnd"/>
            <w:r>
              <w:t>, u-</w:t>
            </w:r>
            <w:proofErr w:type="spellStart"/>
            <w:r>
              <w:t>ve</w:t>
            </w:r>
            <w:proofErr w:type="spellEnd"/>
            <w:r>
              <w:t>-</w:t>
            </w:r>
            <w:proofErr w:type="spellStart"/>
            <w:r>
              <w:t>rov</w:t>
            </w:r>
            <w:proofErr w:type="spellEnd"/>
            <w:r>
              <w:t xml:space="preserve"> </w:t>
            </w:r>
            <w:proofErr w:type="spellStart"/>
            <w:r>
              <w:t>chikkotam</w:t>
            </w:r>
            <w:proofErr w:type="spellEnd"/>
            <w:r>
              <w:t xml:space="preserve"> </w:t>
            </w:r>
            <w:proofErr w:type="spellStart"/>
            <w:r>
              <w:t>ra’u</w:t>
            </w:r>
            <w:proofErr w:type="spellEnd"/>
            <w:r>
              <w:t xml:space="preserve"> et ha-</w:t>
            </w:r>
            <w:proofErr w:type="spellStart"/>
            <w:r>
              <w:t>Nivchar</w:t>
            </w:r>
            <w:proofErr w:type="spellEnd"/>
            <w:r>
              <w:t xml:space="preserve"> ha-</w:t>
            </w:r>
            <w:proofErr w:type="spellStart"/>
            <w:r>
              <w:t>mevi</w:t>
            </w:r>
            <w:proofErr w:type="spellEnd"/>
            <w:r>
              <w:t xml:space="preserve"> </w:t>
            </w:r>
            <w:proofErr w:type="spellStart"/>
            <w:r>
              <w:t>yeshu‘ah</w:t>
            </w:r>
            <w:proofErr w:type="spellEnd"/>
            <w:r>
              <w:t xml:space="preserve"> </w:t>
            </w:r>
            <w:proofErr w:type="spellStart"/>
            <w:r>
              <w:t>ve</w:t>
            </w:r>
            <w:proofErr w:type="spellEnd"/>
            <w:r>
              <w:t>-shalom le-</w:t>
            </w:r>
            <w:proofErr w:type="spellStart"/>
            <w:r>
              <w:t>doroteihem</w:t>
            </w:r>
            <w:proofErr w:type="spellEnd"/>
            <w:r>
              <w:t>.</w:t>
            </w:r>
          </w:p>
        </w:tc>
        <w:tc>
          <w:tcPr>
            <w:tcW w:w="2880" w:type="dxa"/>
          </w:tcPr>
          <w:p w:rsidR="000506D0" w:rsidRDefault="00000000">
            <w:proofErr w:type="spellStart"/>
            <w:r>
              <w:t>בעבורו</w:t>
            </w:r>
            <w:proofErr w:type="spellEnd"/>
            <w:r>
              <w:t xml:space="preserve"> </w:t>
            </w:r>
            <w:proofErr w:type="spellStart"/>
            <w:r>
              <w:t>נשמרו</w:t>
            </w:r>
            <w:proofErr w:type="spellEnd"/>
            <w:r>
              <w:t xml:space="preserve"> </w:t>
            </w:r>
            <w:proofErr w:type="spellStart"/>
            <w:r>
              <w:t>וברוב</w:t>
            </w:r>
            <w:proofErr w:type="spellEnd"/>
            <w:r>
              <w:t xml:space="preserve"> </w:t>
            </w:r>
            <w:proofErr w:type="spellStart"/>
            <w:r>
              <w:t>חכותם</w:t>
            </w:r>
            <w:proofErr w:type="spellEnd"/>
            <w:r>
              <w:t xml:space="preserve"> </w:t>
            </w:r>
            <w:proofErr w:type="spellStart"/>
            <w:r>
              <w:t>ראו</w:t>
            </w:r>
            <w:proofErr w:type="spellEnd"/>
            <w:r>
              <w:t xml:space="preserve"> </w:t>
            </w:r>
            <w:proofErr w:type="spellStart"/>
            <w:r>
              <w:t>את</w:t>
            </w:r>
            <w:proofErr w:type="spellEnd"/>
            <w:r>
              <w:t xml:space="preserve"> </w:t>
            </w:r>
            <w:proofErr w:type="spellStart"/>
            <w:r>
              <w:t>הנבחר</w:t>
            </w:r>
            <w:proofErr w:type="spellEnd"/>
            <w:r>
              <w:t xml:space="preserve"> </w:t>
            </w:r>
            <w:proofErr w:type="spellStart"/>
            <w:r>
              <w:t>המביא</w:t>
            </w:r>
            <w:proofErr w:type="spellEnd"/>
            <w:r>
              <w:t xml:space="preserve"> </w:t>
            </w:r>
            <w:proofErr w:type="spellStart"/>
            <w:r>
              <w:t>ישועה</w:t>
            </w:r>
            <w:proofErr w:type="spellEnd"/>
            <w:r>
              <w:t xml:space="preserve"> </w:t>
            </w:r>
            <w:proofErr w:type="spellStart"/>
            <w:r>
              <w:t>ושלום</w:t>
            </w:r>
            <w:proofErr w:type="spellEnd"/>
            <w:r>
              <w:t xml:space="preserve"> </w:t>
            </w:r>
            <w:proofErr w:type="spellStart"/>
            <w:r>
              <w:t>לדורותיהם</w:t>
            </w:r>
            <w:proofErr w:type="spellEnd"/>
          </w:p>
        </w:tc>
      </w:tr>
      <w:tr w:rsidR="000506D0" w:rsidTr="00D66746">
        <w:tc>
          <w:tcPr>
            <w:tcW w:w="2880" w:type="dxa"/>
          </w:tcPr>
          <w:p w:rsidR="000506D0" w:rsidRDefault="00000000">
            <w:r>
              <w:t>48:9 In his Name they are delivered, and he shall be their avenger, and he shall cause the light of the nations to shine, and he shall bring hope to the troubled in heart.</w:t>
            </w:r>
          </w:p>
        </w:tc>
        <w:tc>
          <w:tcPr>
            <w:tcW w:w="2880" w:type="dxa"/>
          </w:tcPr>
          <w:p w:rsidR="000506D0" w:rsidRDefault="00000000">
            <w:r>
              <w:t>Bi-</w:t>
            </w:r>
            <w:proofErr w:type="spellStart"/>
            <w:r>
              <w:t>Shemo</w:t>
            </w:r>
            <w:proofErr w:type="spellEnd"/>
            <w:r>
              <w:t xml:space="preserve"> </w:t>
            </w:r>
            <w:proofErr w:type="spellStart"/>
            <w:proofErr w:type="gramStart"/>
            <w:r>
              <w:t>yivashe‘</w:t>
            </w:r>
            <w:proofErr w:type="gramEnd"/>
            <w:r>
              <w:t>u</w:t>
            </w:r>
            <w:proofErr w:type="spellEnd"/>
            <w:r>
              <w:t xml:space="preserve">, </w:t>
            </w:r>
            <w:proofErr w:type="spellStart"/>
            <w:r>
              <w:t>ve</w:t>
            </w:r>
            <w:proofErr w:type="spellEnd"/>
            <w:r>
              <w:t xml:space="preserve">-hu </w:t>
            </w:r>
            <w:proofErr w:type="spellStart"/>
            <w:r>
              <w:t>yihyeh</w:t>
            </w:r>
            <w:proofErr w:type="spellEnd"/>
            <w:r>
              <w:t xml:space="preserve"> </w:t>
            </w:r>
            <w:proofErr w:type="spellStart"/>
            <w:r>
              <w:t>go’alam</w:t>
            </w:r>
            <w:proofErr w:type="spellEnd"/>
            <w:r>
              <w:t xml:space="preserve">, </w:t>
            </w:r>
            <w:proofErr w:type="spellStart"/>
            <w:r>
              <w:t>ve-ya’ir</w:t>
            </w:r>
            <w:proofErr w:type="spellEnd"/>
            <w:r>
              <w:t xml:space="preserve"> or la-goyim, </w:t>
            </w:r>
            <w:proofErr w:type="spellStart"/>
            <w:r>
              <w:t>ve-yavi</w:t>
            </w:r>
            <w:proofErr w:type="spellEnd"/>
            <w:r>
              <w:t xml:space="preserve"> </w:t>
            </w:r>
            <w:proofErr w:type="spellStart"/>
            <w:r>
              <w:t>tikvah</w:t>
            </w:r>
            <w:proofErr w:type="spellEnd"/>
            <w:r>
              <w:t xml:space="preserve"> le-</w:t>
            </w:r>
            <w:proofErr w:type="spellStart"/>
            <w:r>
              <w:t>nishberei</w:t>
            </w:r>
            <w:proofErr w:type="spellEnd"/>
            <w:r>
              <w:t xml:space="preserve"> lev.</w:t>
            </w:r>
          </w:p>
        </w:tc>
        <w:tc>
          <w:tcPr>
            <w:tcW w:w="2880" w:type="dxa"/>
          </w:tcPr>
          <w:p w:rsidR="000506D0" w:rsidRDefault="00000000">
            <w:proofErr w:type="spellStart"/>
            <w:r>
              <w:t>בשמו</w:t>
            </w:r>
            <w:proofErr w:type="spellEnd"/>
            <w:r>
              <w:t xml:space="preserve"> </w:t>
            </w:r>
            <w:proofErr w:type="spellStart"/>
            <w:r>
              <w:t>יושעו</w:t>
            </w:r>
            <w:proofErr w:type="spellEnd"/>
            <w:r>
              <w:t xml:space="preserve"> </w:t>
            </w:r>
            <w:proofErr w:type="spellStart"/>
            <w:r>
              <w:t>והוא</w:t>
            </w:r>
            <w:proofErr w:type="spellEnd"/>
            <w:r>
              <w:t xml:space="preserve"> </w:t>
            </w:r>
            <w:proofErr w:type="spellStart"/>
            <w:r>
              <w:t>יהיה</w:t>
            </w:r>
            <w:proofErr w:type="spellEnd"/>
            <w:r>
              <w:t xml:space="preserve"> </w:t>
            </w:r>
            <w:proofErr w:type="spellStart"/>
            <w:r>
              <w:t>גאלם</w:t>
            </w:r>
            <w:proofErr w:type="spellEnd"/>
            <w:r>
              <w:t xml:space="preserve"> </w:t>
            </w:r>
            <w:proofErr w:type="spellStart"/>
            <w:r>
              <w:t>ויאיר</w:t>
            </w:r>
            <w:proofErr w:type="spellEnd"/>
            <w:r>
              <w:t xml:space="preserve"> </w:t>
            </w:r>
            <w:proofErr w:type="spellStart"/>
            <w:r>
              <w:t>אור</w:t>
            </w:r>
            <w:proofErr w:type="spellEnd"/>
            <w:r>
              <w:t xml:space="preserve"> </w:t>
            </w:r>
            <w:proofErr w:type="spellStart"/>
            <w:r>
              <w:t>לגוים</w:t>
            </w:r>
            <w:proofErr w:type="spellEnd"/>
            <w:r>
              <w:t xml:space="preserve"> </w:t>
            </w:r>
            <w:proofErr w:type="spellStart"/>
            <w:r>
              <w:t>ויביא</w:t>
            </w:r>
            <w:proofErr w:type="spellEnd"/>
            <w:r>
              <w:t xml:space="preserve"> </w:t>
            </w:r>
            <w:proofErr w:type="spellStart"/>
            <w:r>
              <w:t>תקוה</w:t>
            </w:r>
            <w:proofErr w:type="spellEnd"/>
            <w:r>
              <w:t xml:space="preserve"> </w:t>
            </w:r>
            <w:proofErr w:type="spellStart"/>
            <w:r>
              <w:t>לנשברי</w:t>
            </w:r>
            <w:proofErr w:type="spellEnd"/>
            <w:r>
              <w:t xml:space="preserve"> </w:t>
            </w:r>
            <w:proofErr w:type="spellStart"/>
            <w:r>
              <w:t>לב</w:t>
            </w:r>
            <w:proofErr w:type="spellEnd"/>
          </w:p>
        </w:tc>
      </w:tr>
      <w:tr w:rsidR="000506D0" w:rsidTr="00D66746">
        <w:tc>
          <w:tcPr>
            <w:tcW w:w="2880" w:type="dxa"/>
          </w:tcPr>
          <w:p w:rsidR="000506D0" w:rsidRDefault="00000000">
            <w:r>
              <w:t xml:space="preserve">48:10 And all who dwell on the earth shall bow before him and bless and glorify and sing praises to Yahuah </w:t>
            </w:r>
            <w:proofErr w:type="spellStart"/>
            <w:r>
              <w:t>Tseva’ot</w:t>
            </w:r>
            <w:proofErr w:type="spellEnd"/>
            <w:r>
              <w:t>.</w:t>
            </w:r>
          </w:p>
        </w:tc>
        <w:tc>
          <w:tcPr>
            <w:tcW w:w="2880" w:type="dxa"/>
          </w:tcPr>
          <w:p w:rsidR="000506D0" w:rsidRDefault="00000000">
            <w:proofErr w:type="spellStart"/>
            <w:r>
              <w:t>Ve-yishtachavu</w:t>
            </w:r>
            <w:proofErr w:type="spellEnd"/>
            <w:r>
              <w:t xml:space="preserve"> </w:t>
            </w:r>
            <w:proofErr w:type="spellStart"/>
            <w:r>
              <w:t>kol</w:t>
            </w:r>
            <w:proofErr w:type="spellEnd"/>
            <w:r>
              <w:t xml:space="preserve"> </w:t>
            </w:r>
            <w:proofErr w:type="spellStart"/>
            <w:r>
              <w:t>yoshvei</w:t>
            </w:r>
            <w:proofErr w:type="spellEnd"/>
            <w:r>
              <w:t xml:space="preserve"> ha-</w:t>
            </w:r>
            <w:proofErr w:type="spellStart"/>
            <w:r>
              <w:t>aretz</w:t>
            </w:r>
            <w:proofErr w:type="spellEnd"/>
            <w:r>
              <w:t xml:space="preserve"> </w:t>
            </w:r>
            <w:proofErr w:type="spellStart"/>
            <w:r>
              <w:t>lefanav</w:t>
            </w:r>
            <w:proofErr w:type="spellEnd"/>
            <w:r>
              <w:t>, u-</w:t>
            </w:r>
            <w:proofErr w:type="spellStart"/>
            <w:r>
              <w:t>yevar’chu</w:t>
            </w:r>
            <w:proofErr w:type="spellEnd"/>
            <w:r>
              <w:t xml:space="preserve"> </w:t>
            </w:r>
            <w:proofErr w:type="spellStart"/>
            <w:r>
              <w:t>ve-yechabdu</w:t>
            </w:r>
            <w:proofErr w:type="spellEnd"/>
            <w:r>
              <w:t xml:space="preserve"> </w:t>
            </w:r>
            <w:proofErr w:type="spellStart"/>
            <w:r>
              <w:t>ve-yashiru</w:t>
            </w:r>
            <w:proofErr w:type="spellEnd"/>
            <w:r>
              <w:t xml:space="preserve"> </w:t>
            </w:r>
            <w:proofErr w:type="spellStart"/>
            <w:r>
              <w:t>tehillah</w:t>
            </w:r>
            <w:proofErr w:type="spellEnd"/>
            <w:r>
              <w:t xml:space="preserve"> le-Yahuah </w:t>
            </w:r>
            <w:proofErr w:type="spellStart"/>
            <w:r>
              <w:t>Tseva’ot</w:t>
            </w:r>
            <w:proofErr w:type="spellEnd"/>
            <w:r>
              <w:t>.</w:t>
            </w:r>
          </w:p>
        </w:tc>
        <w:tc>
          <w:tcPr>
            <w:tcW w:w="2880" w:type="dxa"/>
          </w:tcPr>
          <w:p w:rsidR="000506D0" w:rsidRDefault="00000000">
            <w:proofErr w:type="spellStart"/>
            <w:r>
              <w:t>וישתחוו</w:t>
            </w:r>
            <w:proofErr w:type="spellEnd"/>
            <w:r>
              <w:t xml:space="preserve"> </w:t>
            </w:r>
            <w:proofErr w:type="spellStart"/>
            <w:r>
              <w:t>כל</w:t>
            </w:r>
            <w:proofErr w:type="spellEnd"/>
            <w:r>
              <w:t xml:space="preserve"> </w:t>
            </w:r>
            <w:proofErr w:type="spellStart"/>
            <w:r>
              <w:t>יושבי</w:t>
            </w:r>
            <w:proofErr w:type="spellEnd"/>
            <w:r>
              <w:t xml:space="preserve"> </w:t>
            </w:r>
            <w:proofErr w:type="spellStart"/>
            <w:r>
              <w:t>הארץ</w:t>
            </w:r>
            <w:proofErr w:type="spellEnd"/>
            <w:r>
              <w:t xml:space="preserve"> </w:t>
            </w:r>
            <w:proofErr w:type="spellStart"/>
            <w:r>
              <w:t>לפניו</w:t>
            </w:r>
            <w:proofErr w:type="spellEnd"/>
            <w:r>
              <w:t xml:space="preserve"> </w:t>
            </w:r>
            <w:proofErr w:type="spellStart"/>
            <w:r>
              <w:t>ויברכו</w:t>
            </w:r>
            <w:proofErr w:type="spellEnd"/>
            <w:r>
              <w:t xml:space="preserve"> </w:t>
            </w:r>
            <w:proofErr w:type="spellStart"/>
            <w:r>
              <w:t>ויכבדו</w:t>
            </w:r>
            <w:proofErr w:type="spellEnd"/>
            <w:r>
              <w:t xml:space="preserve"> </w:t>
            </w:r>
            <w:proofErr w:type="spellStart"/>
            <w:r>
              <w:t>וישירו</w:t>
            </w:r>
            <w:proofErr w:type="spellEnd"/>
            <w:r>
              <w:t xml:space="preserve"> </w:t>
            </w:r>
            <w:proofErr w:type="spellStart"/>
            <w:r>
              <w:t>תהילה</w:t>
            </w:r>
            <w:proofErr w:type="spellEnd"/>
            <w:r>
              <w:t xml:space="preserve"> </w:t>
            </w:r>
            <w:proofErr w:type="spellStart"/>
            <w:r>
              <w:t>ליהוה</w:t>
            </w:r>
            <w:proofErr w:type="spellEnd"/>
            <w:r>
              <w:t xml:space="preserve"> </w:t>
            </w:r>
            <w:proofErr w:type="spellStart"/>
            <w:r>
              <w:t>צבאות</w:t>
            </w:r>
            <w:proofErr w:type="spellEnd"/>
          </w:p>
        </w:tc>
      </w:tr>
    </w:tbl>
    <w:p w:rsidR="000506D0" w:rsidRDefault="00000000">
      <w:r>
        <w:br w:type="page"/>
      </w:r>
    </w:p>
    <w:p w:rsidR="000506D0" w:rsidRDefault="00000000">
      <w:pPr>
        <w:pStyle w:val="Title"/>
      </w:pPr>
      <w:r>
        <w:lastRenderedPageBreak/>
        <w:t>Chapter 49</w:t>
      </w:r>
    </w:p>
    <w:p w:rsidR="000506D0" w:rsidRDefault="00000000">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0506D0" w:rsidTr="00D66746">
        <w:tc>
          <w:tcPr>
            <w:tcW w:w="2880" w:type="dxa"/>
          </w:tcPr>
          <w:p w:rsidR="000506D0" w:rsidRDefault="00000000">
            <w:r>
              <w:t>Restored English</w:t>
            </w:r>
          </w:p>
        </w:tc>
        <w:tc>
          <w:tcPr>
            <w:tcW w:w="2880" w:type="dxa"/>
          </w:tcPr>
          <w:p w:rsidR="000506D0" w:rsidRDefault="00000000">
            <w:r>
              <w:t>Transliteration</w:t>
            </w:r>
          </w:p>
        </w:tc>
        <w:tc>
          <w:tcPr>
            <w:tcW w:w="2880" w:type="dxa"/>
          </w:tcPr>
          <w:p w:rsidR="000506D0" w:rsidRDefault="00000000">
            <w:r>
              <w:t>Hebrew / Source Structure</w:t>
            </w:r>
          </w:p>
        </w:tc>
      </w:tr>
      <w:tr w:rsidR="000506D0" w:rsidTr="00D66746">
        <w:tc>
          <w:tcPr>
            <w:tcW w:w="2880" w:type="dxa"/>
          </w:tcPr>
          <w:p w:rsidR="000506D0" w:rsidRDefault="00000000">
            <w:r>
              <w:t>49:1 For wisdom is poured out like water, and esteem will not fail before him forever and ever.</w:t>
            </w:r>
          </w:p>
        </w:tc>
        <w:tc>
          <w:tcPr>
            <w:tcW w:w="2880" w:type="dxa"/>
          </w:tcPr>
          <w:p w:rsidR="000506D0" w:rsidRDefault="00000000">
            <w:r>
              <w:t xml:space="preserve">Ki </w:t>
            </w:r>
            <w:proofErr w:type="spellStart"/>
            <w:r>
              <w:t>chokhmah</w:t>
            </w:r>
            <w:proofErr w:type="spellEnd"/>
            <w:r>
              <w:t xml:space="preserve"> </w:t>
            </w:r>
            <w:proofErr w:type="spellStart"/>
            <w:r>
              <w:t>nishpechet</w:t>
            </w:r>
            <w:proofErr w:type="spellEnd"/>
            <w:r>
              <w:t xml:space="preserve"> ka-</w:t>
            </w:r>
            <w:proofErr w:type="spellStart"/>
            <w:r>
              <w:t>mayim</w:t>
            </w:r>
            <w:proofErr w:type="spellEnd"/>
            <w:r>
              <w:t xml:space="preserve">, </w:t>
            </w:r>
            <w:proofErr w:type="spellStart"/>
            <w:r>
              <w:t>ve</w:t>
            </w:r>
            <w:proofErr w:type="spellEnd"/>
            <w:r>
              <w:t>-ha-</w:t>
            </w:r>
            <w:proofErr w:type="spellStart"/>
            <w:r>
              <w:t>kavod</w:t>
            </w:r>
            <w:proofErr w:type="spellEnd"/>
            <w:r>
              <w:t xml:space="preserve"> lo </w:t>
            </w:r>
            <w:proofErr w:type="spellStart"/>
            <w:r>
              <w:t>yikhaser</w:t>
            </w:r>
            <w:proofErr w:type="spellEnd"/>
            <w:r>
              <w:t xml:space="preserve"> </w:t>
            </w:r>
            <w:proofErr w:type="spellStart"/>
            <w:r>
              <w:t>milfanav</w:t>
            </w:r>
            <w:proofErr w:type="spellEnd"/>
            <w:r>
              <w:t xml:space="preserve"> le-</w:t>
            </w:r>
            <w:proofErr w:type="spellStart"/>
            <w:r>
              <w:t>olam</w:t>
            </w:r>
            <w:proofErr w:type="spellEnd"/>
            <w:r>
              <w:t xml:space="preserve"> </w:t>
            </w:r>
            <w:proofErr w:type="spellStart"/>
            <w:r>
              <w:t>va’ed</w:t>
            </w:r>
            <w:proofErr w:type="spellEnd"/>
            <w:r>
              <w:t>.</w:t>
            </w:r>
          </w:p>
        </w:tc>
        <w:tc>
          <w:tcPr>
            <w:tcW w:w="2880" w:type="dxa"/>
          </w:tcPr>
          <w:p w:rsidR="000506D0" w:rsidRDefault="00000000">
            <w:proofErr w:type="spellStart"/>
            <w:r>
              <w:t>כי</w:t>
            </w:r>
            <w:proofErr w:type="spellEnd"/>
            <w:r>
              <w:t xml:space="preserve"> </w:t>
            </w:r>
            <w:proofErr w:type="spellStart"/>
            <w:r>
              <w:t>חכמה</w:t>
            </w:r>
            <w:proofErr w:type="spellEnd"/>
            <w:r>
              <w:t xml:space="preserve"> </w:t>
            </w:r>
            <w:proofErr w:type="spellStart"/>
            <w:r>
              <w:t>נשפכת</w:t>
            </w:r>
            <w:proofErr w:type="spellEnd"/>
            <w:r>
              <w:t xml:space="preserve"> </w:t>
            </w:r>
            <w:proofErr w:type="spellStart"/>
            <w:r>
              <w:t>כמים</w:t>
            </w:r>
            <w:proofErr w:type="spellEnd"/>
            <w:r>
              <w:t xml:space="preserve"> </w:t>
            </w:r>
            <w:proofErr w:type="spellStart"/>
            <w:r>
              <w:t>והכבוד</w:t>
            </w:r>
            <w:proofErr w:type="spellEnd"/>
            <w:r>
              <w:t xml:space="preserve"> </w:t>
            </w:r>
            <w:proofErr w:type="spellStart"/>
            <w:r>
              <w:t>לא</w:t>
            </w:r>
            <w:proofErr w:type="spellEnd"/>
            <w:r>
              <w:t xml:space="preserve"> </w:t>
            </w:r>
            <w:proofErr w:type="spellStart"/>
            <w:r>
              <w:t>יחסר</w:t>
            </w:r>
            <w:proofErr w:type="spellEnd"/>
            <w:r>
              <w:t xml:space="preserve"> </w:t>
            </w:r>
            <w:proofErr w:type="spellStart"/>
            <w:r>
              <w:t>מלפניו</w:t>
            </w:r>
            <w:proofErr w:type="spellEnd"/>
            <w:r>
              <w:t xml:space="preserve"> </w:t>
            </w:r>
            <w:proofErr w:type="spellStart"/>
            <w:r>
              <w:t>לעולם</w:t>
            </w:r>
            <w:proofErr w:type="spellEnd"/>
            <w:r>
              <w:t xml:space="preserve"> </w:t>
            </w:r>
            <w:proofErr w:type="spellStart"/>
            <w:r>
              <w:t>ועד</w:t>
            </w:r>
            <w:proofErr w:type="spellEnd"/>
          </w:p>
        </w:tc>
      </w:tr>
      <w:tr w:rsidR="000506D0" w:rsidTr="00D66746">
        <w:tc>
          <w:tcPr>
            <w:tcW w:w="2880" w:type="dxa"/>
          </w:tcPr>
          <w:p w:rsidR="000506D0" w:rsidRDefault="00000000">
            <w:r>
              <w:t xml:space="preserve">49:2 For he is mighty in all the secrets of righteousness, and unrighteousness shall vanish like a shadow and have no standing; because the Elect One stands before Yahuah </w:t>
            </w:r>
            <w:proofErr w:type="spellStart"/>
            <w:r>
              <w:t>Tseva’ot</w:t>
            </w:r>
            <w:proofErr w:type="spellEnd"/>
            <w:r>
              <w:t>, and His esteem is forever and ever.</w:t>
            </w:r>
          </w:p>
        </w:tc>
        <w:tc>
          <w:tcPr>
            <w:tcW w:w="2880" w:type="dxa"/>
          </w:tcPr>
          <w:p w:rsidR="000506D0" w:rsidRDefault="00000000">
            <w:r>
              <w:t xml:space="preserve">Ki </w:t>
            </w:r>
            <w:proofErr w:type="spellStart"/>
            <w:r>
              <w:t>az</w:t>
            </w:r>
            <w:proofErr w:type="spellEnd"/>
            <w:r>
              <w:t xml:space="preserve"> hu be-</w:t>
            </w:r>
            <w:proofErr w:type="spellStart"/>
            <w:r>
              <w:t>kol</w:t>
            </w:r>
            <w:proofErr w:type="spellEnd"/>
            <w:r>
              <w:t xml:space="preserve"> </w:t>
            </w:r>
            <w:proofErr w:type="spellStart"/>
            <w:r>
              <w:t>sodot</w:t>
            </w:r>
            <w:proofErr w:type="spellEnd"/>
            <w:r>
              <w:t xml:space="preserve"> ha-</w:t>
            </w:r>
            <w:proofErr w:type="spellStart"/>
            <w:r>
              <w:t>tzedek</w:t>
            </w:r>
            <w:proofErr w:type="spellEnd"/>
            <w:r>
              <w:t xml:space="preserve">, </w:t>
            </w:r>
            <w:proofErr w:type="spellStart"/>
            <w:r>
              <w:t>ve</w:t>
            </w:r>
            <w:proofErr w:type="spellEnd"/>
            <w:r>
              <w:t>-ha-</w:t>
            </w:r>
            <w:proofErr w:type="spellStart"/>
            <w:proofErr w:type="gramStart"/>
            <w:r>
              <w:t>rish‘</w:t>
            </w:r>
            <w:proofErr w:type="gramEnd"/>
            <w:r>
              <w:t>ah</w:t>
            </w:r>
            <w:proofErr w:type="spellEnd"/>
            <w:r>
              <w:t xml:space="preserve"> </w:t>
            </w:r>
            <w:proofErr w:type="spellStart"/>
            <w:r>
              <w:t>tavod</w:t>
            </w:r>
            <w:proofErr w:type="spellEnd"/>
            <w:r>
              <w:t xml:space="preserve"> </w:t>
            </w:r>
            <w:proofErr w:type="spellStart"/>
            <w:r>
              <w:t>ke-tzel</w:t>
            </w:r>
            <w:proofErr w:type="spellEnd"/>
            <w:r>
              <w:t xml:space="preserve"> </w:t>
            </w:r>
            <w:proofErr w:type="spellStart"/>
            <w:r>
              <w:t>ve</w:t>
            </w:r>
            <w:proofErr w:type="spellEnd"/>
            <w:r>
              <w:t xml:space="preserve">-lo </w:t>
            </w:r>
            <w:proofErr w:type="spellStart"/>
            <w:r>
              <w:t>takum</w:t>
            </w:r>
            <w:proofErr w:type="spellEnd"/>
            <w:r>
              <w:t>; ki ha-</w:t>
            </w:r>
            <w:proofErr w:type="spellStart"/>
            <w:r>
              <w:t>Nivchar</w:t>
            </w:r>
            <w:proofErr w:type="spellEnd"/>
            <w:r>
              <w:t xml:space="preserve"> </w:t>
            </w:r>
            <w:proofErr w:type="spellStart"/>
            <w:r>
              <w:t>omed</w:t>
            </w:r>
            <w:proofErr w:type="spellEnd"/>
            <w:r>
              <w:t xml:space="preserve"> </w:t>
            </w:r>
            <w:proofErr w:type="spellStart"/>
            <w:r>
              <w:t>lifnei</w:t>
            </w:r>
            <w:proofErr w:type="spellEnd"/>
            <w:r>
              <w:t xml:space="preserve"> Yahuah </w:t>
            </w:r>
            <w:proofErr w:type="spellStart"/>
            <w:r>
              <w:t>Tseva’ot</w:t>
            </w:r>
            <w:proofErr w:type="spellEnd"/>
            <w:r>
              <w:t>, u-</w:t>
            </w:r>
            <w:proofErr w:type="spellStart"/>
            <w:r>
              <w:t>khevodo</w:t>
            </w:r>
            <w:proofErr w:type="spellEnd"/>
            <w:r>
              <w:t xml:space="preserve"> le-</w:t>
            </w:r>
            <w:proofErr w:type="spellStart"/>
            <w:r>
              <w:t>olam</w:t>
            </w:r>
            <w:proofErr w:type="spellEnd"/>
            <w:r>
              <w:t xml:space="preserve"> </w:t>
            </w:r>
            <w:proofErr w:type="spellStart"/>
            <w:r>
              <w:t>va’ed</w:t>
            </w:r>
            <w:proofErr w:type="spellEnd"/>
            <w:r>
              <w:t>.</w:t>
            </w:r>
          </w:p>
        </w:tc>
        <w:tc>
          <w:tcPr>
            <w:tcW w:w="2880" w:type="dxa"/>
          </w:tcPr>
          <w:p w:rsidR="000506D0" w:rsidRDefault="00000000">
            <w:proofErr w:type="spellStart"/>
            <w:r>
              <w:t>כי</w:t>
            </w:r>
            <w:proofErr w:type="spellEnd"/>
            <w:r>
              <w:t xml:space="preserve"> </w:t>
            </w:r>
            <w:proofErr w:type="spellStart"/>
            <w:r>
              <w:t>אז</w:t>
            </w:r>
            <w:proofErr w:type="spellEnd"/>
            <w:r>
              <w:t xml:space="preserve"> </w:t>
            </w:r>
            <w:proofErr w:type="spellStart"/>
            <w:r>
              <w:t>הוא</w:t>
            </w:r>
            <w:proofErr w:type="spellEnd"/>
            <w:r>
              <w:t xml:space="preserve"> </w:t>
            </w:r>
            <w:proofErr w:type="spellStart"/>
            <w:r>
              <w:t>בכל</w:t>
            </w:r>
            <w:proofErr w:type="spellEnd"/>
            <w:r>
              <w:t xml:space="preserve"> </w:t>
            </w:r>
            <w:proofErr w:type="spellStart"/>
            <w:r>
              <w:t>סודות</w:t>
            </w:r>
            <w:proofErr w:type="spellEnd"/>
            <w:r>
              <w:t xml:space="preserve"> </w:t>
            </w:r>
            <w:proofErr w:type="spellStart"/>
            <w:r>
              <w:t>הצדק</w:t>
            </w:r>
            <w:proofErr w:type="spellEnd"/>
            <w:r>
              <w:t xml:space="preserve"> </w:t>
            </w:r>
            <w:proofErr w:type="spellStart"/>
            <w:r>
              <w:t>והרשעה</w:t>
            </w:r>
            <w:proofErr w:type="spellEnd"/>
            <w:r>
              <w:t xml:space="preserve"> </w:t>
            </w:r>
            <w:proofErr w:type="spellStart"/>
            <w:r>
              <w:t>תאבד</w:t>
            </w:r>
            <w:proofErr w:type="spellEnd"/>
            <w:r>
              <w:t xml:space="preserve"> </w:t>
            </w:r>
            <w:proofErr w:type="spellStart"/>
            <w:r>
              <w:t>כצל</w:t>
            </w:r>
            <w:proofErr w:type="spellEnd"/>
            <w:r>
              <w:t xml:space="preserve"> </w:t>
            </w:r>
            <w:proofErr w:type="spellStart"/>
            <w:r>
              <w:t>ולא</w:t>
            </w:r>
            <w:proofErr w:type="spellEnd"/>
            <w:r>
              <w:t xml:space="preserve"> </w:t>
            </w:r>
            <w:proofErr w:type="spellStart"/>
            <w:r>
              <w:t>תקום</w:t>
            </w:r>
            <w:proofErr w:type="spellEnd"/>
            <w:r>
              <w:t xml:space="preserve"> </w:t>
            </w:r>
            <w:proofErr w:type="spellStart"/>
            <w:r>
              <w:t>כי</w:t>
            </w:r>
            <w:proofErr w:type="spellEnd"/>
            <w:r>
              <w:t xml:space="preserve"> </w:t>
            </w:r>
            <w:proofErr w:type="spellStart"/>
            <w:r>
              <w:t>הנבחר</w:t>
            </w:r>
            <w:proofErr w:type="spellEnd"/>
            <w:r>
              <w:t xml:space="preserve"> </w:t>
            </w:r>
            <w:proofErr w:type="spellStart"/>
            <w:r>
              <w:t>עומד</w:t>
            </w:r>
            <w:proofErr w:type="spellEnd"/>
            <w:r>
              <w:t xml:space="preserve"> </w:t>
            </w:r>
            <w:proofErr w:type="spellStart"/>
            <w:r>
              <w:t>לפני</w:t>
            </w:r>
            <w:proofErr w:type="spellEnd"/>
            <w:r>
              <w:t xml:space="preserve"> </w:t>
            </w:r>
            <w:proofErr w:type="spellStart"/>
            <w:r>
              <w:t>יהוה</w:t>
            </w:r>
            <w:proofErr w:type="spellEnd"/>
            <w:r>
              <w:t xml:space="preserve"> </w:t>
            </w:r>
            <w:proofErr w:type="spellStart"/>
            <w:r>
              <w:t>צבאות</w:t>
            </w:r>
            <w:proofErr w:type="spellEnd"/>
            <w:r>
              <w:t xml:space="preserve"> </w:t>
            </w:r>
            <w:proofErr w:type="spellStart"/>
            <w:r>
              <w:t>וכבודו</w:t>
            </w:r>
            <w:proofErr w:type="spellEnd"/>
            <w:r>
              <w:t xml:space="preserve"> </w:t>
            </w:r>
            <w:proofErr w:type="spellStart"/>
            <w:r>
              <w:t>לעולם</w:t>
            </w:r>
            <w:proofErr w:type="spellEnd"/>
            <w:r>
              <w:t xml:space="preserve"> </w:t>
            </w:r>
            <w:proofErr w:type="spellStart"/>
            <w:r>
              <w:t>ועד</w:t>
            </w:r>
            <w:proofErr w:type="spellEnd"/>
          </w:p>
        </w:tc>
      </w:tr>
      <w:tr w:rsidR="000506D0" w:rsidTr="00D66746">
        <w:tc>
          <w:tcPr>
            <w:tcW w:w="2880" w:type="dxa"/>
          </w:tcPr>
          <w:p w:rsidR="000506D0" w:rsidRDefault="00000000">
            <w:r>
              <w:t>49:3 And his might is in the judgment of the set-apart ones, and in the word of his mouth slaughters the sinners, and all the oppressors shall perish before his face.</w:t>
            </w:r>
          </w:p>
        </w:tc>
        <w:tc>
          <w:tcPr>
            <w:tcW w:w="2880" w:type="dxa"/>
          </w:tcPr>
          <w:p w:rsidR="000506D0" w:rsidRDefault="00000000">
            <w:r>
              <w:t>U-</w:t>
            </w:r>
            <w:proofErr w:type="spellStart"/>
            <w:r>
              <w:t>gevurato</w:t>
            </w:r>
            <w:proofErr w:type="spellEnd"/>
            <w:r>
              <w:t xml:space="preserve"> be-</w:t>
            </w:r>
            <w:proofErr w:type="spellStart"/>
            <w:r>
              <w:t>mishpat</w:t>
            </w:r>
            <w:proofErr w:type="spellEnd"/>
            <w:r>
              <w:t xml:space="preserve"> ha-</w:t>
            </w:r>
            <w:proofErr w:type="spellStart"/>
            <w:r>
              <w:t>qedoshim</w:t>
            </w:r>
            <w:proofErr w:type="spellEnd"/>
            <w:r>
              <w:t>, u-</w:t>
            </w:r>
            <w:proofErr w:type="spellStart"/>
            <w:r>
              <w:t>ve</w:t>
            </w:r>
            <w:proofErr w:type="spellEnd"/>
            <w:r>
              <w:t>-</w:t>
            </w:r>
            <w:proofErr w:type="spellStart"/>
            <w:r>
              <w:t>dvar</w:t>
            </w:r>
            <w:proofErr w:type="spellEnd"/>
            <w:r>
              <w:t xml:space="preserve"> </w:t>
            </w:r>
            <w:proofErr w:type="spellStart"/>
            <w:r>
              <w:t>piv</w:t>
            </w:r>
            <w:proofErr w:type="spellEnd"/>
            <w:r>
              <w:t xml:space="preserve"> </w:t>
            </w:r>
            <w:proofErr w:type="spellStart"/>
            <w:r>
              <w:t>yaharog</w:t>
            </w:r>
            <w:proofErr w:type="spellEnd"/>
            <w:r>
              <w:t xml:space="preserve"> et ha-</w:t>
            </w:r>
            <w:proofErr w:type="spellStart"/>
            <w:r>
              <w:t>chot’im</w:t>
            </w:r>
            <w:proofErr w:type="spellEnd"/>
            <w:r>
              <w:t xml:space="preserve">, </w:t>
            </w:r>
            <w:proofErr w:type="spellStart"/>
            <w:r>
              <w:t>ve-yovdu</w:t>
            </w:r>
            <w:proofErr w:type="spellEnd"/>
            <w:r>
              <w:t xml:space="preserve"> </w:t>
            </w:r>
            <w:proofErr w:type="spellStart"/>
            <w:r>
              <w:t>kol</w:t>
            </w:r>
            <w:proofErr w:type="spellEnd"/>
            <w:r>
              <w:t xml:space="preserve"> ha</w:t>
            </w:r>
            <w:proofErr w:type="gramStart"/>
            <w:r>
              <w:t>-‘</w:t>
            </w:r>
            <w:proofErr w:type="spellStart"/>
            <w:proofErr w:type="gramEnd"/>
            <w:r>
              <w:t>oshkim</w:t>
            </w:r>
            <w:proofErr w:type="spellEnd"/>
            <w:r>
              <w:t xml:space="preserve"> </w:t>
            </w:r>
            <w:proofErr w:type="spellStart"/>
            <w:r>
              <w:t>milfanav</w:t>
            </w:r>
            <w:proofErr w:type="spellEnd"/>
            <w:r>
              <w:t>.</w:t>
            </w:r>
          </w:p>
        </w:tc>
        <w:tc>
          <w:tcPr>
            <w:tcW w:w="2880" w:type="dxa"/>
          </w:tcPr>
          <w:p w:rsidR="000506D0" w:rsidRDefault="00000000">
            <w:proofErr w:type="spellStart"/>
            <w:r>
              <w:t>וגבורתו</w:t>
            </w:r>
            <w:proofErr w:type="spellEnd"/>
            <w:r>
              <w:t xml:space="preserve"> </w:t>
            </w:r>
            <w:proofErr w:type="spellStart"/>
            <w:r>
              <w:t>במשפט</w:t>
            </w:r>
            <w:proofErr w:type="spellEnd"/>
            <w:r>
              <w:t xml:space="preserve"> </w:t>
            </w:r>
            <w:proofErr w:type="spellStart"/>
            <w:r>
              <w:t>הקדושים</w:t>
            </w:r>
            <w:proofErr w:type="spellEnd"/>
            <w:r>
              <w:t xml:space="preserve"> </w:t>
            </w:r>
            <w:proofErr w:type="spellStart"/>
            <w:r>
              <w:t>ובדבר</w:t>
            </w:r>
            <w:proofErr w:type="spellEnd"/>
            <w:r>
              <w:t xml:space="preserve"> </w:t>
            </w:r>
            <w:proofErr w:type="spellStart"/>
            <w:r>
              <w:t>פיו</w:t>
            </w:r>
            <w:proofErr w:type="spellEnd"/>
            <w:r>
              <w:t xml:space="preserve"> </w:t>
            </w:r>
            <w:proofErr w:type="spellStart"/>
            <w:r>
              <w:t>יהרוג</w:t>
            </w:r>
            <w:proofErr w:type="spellEnd"/>
            <w:r>
              <w:t xml:space="preserve"> </w:t>
            </w:r>
            <w:proofErr w:type="spellStart"/>
            <w:r>
              <w:t>את</w:t>
            </w:r>
            <w:proofErr w:type="spellEnd"/>
            <w:r>
              <w:t xml:space="preserve"> </w:t>
            </w:r>
            <w:proofErr w:type="spellStart"/>
            <w:r>
              <w:t>החוטאים</w:t>
            </w:r>
            <w:proofErr w:type="spellEnd"/>
            <w:r>
              <w:t xml:space="preserve"> </w:t>
            </w:r>
            <w:proofErr w:type="spellStart"/>
            <w:r>
              <w:t>ויאבדו</w:t>
            </w:r>
            <w:proofErr w:type="spellEnd"/>
            <w:r>
              <w:t xml:space="preserve"> </w:t>
            </w:r>
            <w:proofErr w:type="spellStart"/>
            <w:r>
              <w:t>כל</w:t>
            </w:r>
            <w:proofErr w:type="spellEnd"/>
            <w:r>
              <w:t xml:space="preserve"> </w:t>
            </w:r>
            <w:proofErr w:type="spellStart"/>
            <w:r>
              <w:t>העושקים</w:t>
            </w:r>
            <w:proofErr w:type="spellEnd"/>
            <w:r>
              <w:t xml:space="preserve"> </w:t>
            </w:r>
            <w:proofErr w:type="spellStart"/>
            <w:r>
              <w:t>מלפניו</w:t>
            </w:r>
            <w:proofErr w:type="spellEnd"/>
          </w:p>
        </w:tc>
      </w:tr>
      <w:tr w:rsidR="000506D0" w:rsidTr="00D66746">
        <w:tc>
          <w:tcPr>
            <w:tcW w:w="2880" w:type="dxa"/>
          </w:tcPr>
          <w:p w:rsidR="000506D0" w:rsidRDefault="00000000">
            <w:r>
              <w:t>49:4 And in that day all the sovereigns and the mighty and the exalted and those who possess the earth shall stand before him and shall see and recognize how he sits on the throne of his esteem, and righteousness is judged before him, and no lying word is spoken before him.</w:t>
            </w:r>
          </w:p>
        </w:tc>
        <w:tc>
          <w:tcPr>
            <w:tcW w:w="2880" w:type="dxa"/>
          </w:tcPr>
          <w:p w:rsidR="000506D0" w:rsidRDefault="00000000">
            <w:r>
              <w:t>U-</w:t>
            </w:r>
            <w:proofErr w:type="spellStart"/>
            <w:r>
              <w:t>va</w:t>
            </w:r>
            <w:proofErr w:type="spellEnd"/>
            <w:r>
              <w:t>-</w:t>
            </w:r>
            <w:proofErr w:type="spellStart"/>
            <w:r>
              <w:t>yom</w:t>
            </w:r>
            <w:proofErr w:type="spellEnd"/>
            <w:r>
              <w:t xml:space="preserve"> ha-hu </w:t>
            </w:r>
            <w:proofErr w:type="spellStart"/>
            <w:r>
              <w:t>ya’amdu</w:t>
            </w:r>
            <w:proofErr w:type="spellEnd"/>
            <w:r>
              <w:t xml:space="preserve"> </w:t>
            </w:r>
            <w:proofErr w:type="spellStart"/>
            <w:r>
              <w:t>kol</w:t>
            </w:r>
            <w:proofErr w:type="spellEnd"/>
            <w:r>
              <w:t xml:space="preserve"> ha-</w:t>
            </w:r>
            <w:proofErr w:type="spellStart"/>
            <w:r>
              <w:t>melakhim</w:t>
            </w:r>
            <w:proofErr w:type="spellEnd"/>
            <w:r>
              <w:t xml:space="preserve"> </w:t>
            </w:r>
            <w:proofErr w:type="spellStart"/>
            <w:r>
              <w:t>ve</w:t>
            </w:r>
            <w:proofErr w:type="spellEnd"/>
            <w:r>
              <w:t>-ha-</w:t>
            </w:r>
            <w:proofErr w:type="spellStart"/>
            <w:r>
              <w:t>atzumim</w:t>
            </w:r>
            <w:proofErr w:type="spellEnd"/>
            <w:r>
              <w:t xml:space="preserve"> </w:t>
            </w:r>
            <w:proofErr w:type="spellStart"/>
            <w:r>
              <w:t>ve</w:t>
            </w:r>
            <w:proofErr w:type="spellEnd"/>
            <w:r>
              <w:t>-ha-</w:t>
            </w:r>
            <w:proofErr w:type="spellStart"/>
            <w:r>
              <w:t>nisgavim</w:t>
            </w:r>
            <w:proofErr w:type="spellEnd"/>
            <w:r>
              <w:t xml:space="preserve"> </w:t>
            </w:r>
            <w:proofErr w:type="spellStart"/>
            <w:r>
              <w:t>ve-ba’alei</w:t>
            </w:r>
            <w:proofErr w:type="spellEnd"/>
            <w:r>
              <w:t xml:space="preserve"> ha-</w:t>
            </w:r>
            <w:proofErr w:type="spellStart"/>
            <w:r>
              <w:t>aretz</w:t>
            </w:r>
            <w:proofErr w:type="spellEnd"/>
            <w:r>
              <w:t xml:space="preserve"> </w:t>
            </w:r>
            <w:proofErr w:type="spellStart"/>
            <w:r>
              <w:t>lefanav</w:t>
            </w:r>
            <w:proofErr w:type="spellEnd"/>
            <w:r>
              <w:t>, u-</w:t>
            </w:r>
            <w:proofErr w:type="spellStart"/>
            <w:r>
              <w:t>yiru</w:t>
            </w:r>
            <w:proofErr w:type="spellEnd"/>
            <w:r>
              <w:t xml:space="preserve"> </w:t>
            </w:r>
            <w:proofErr w:type="spellStart"/>
            <w:r>
              <w:t>ve-yakir’u</w:t>
            </w:r>
            <w:proofErr w:type="spellEnd"/>
            <w:r>
              <w:t xml:space="preserve"> </w:t>
            </w:r>
            <w:proofErr w:type="spellStart"/>
            <w:r>
              <w:t>eich</w:t>
            </w:r>
            <w:proofErr w:type="spellEnd"/>
            <w:r>
              <w:t xml:space="preserve"> </w:t>
            </w:r>
            <w:proofErr w:type="spellStart"/>
            <w:r>
              <w:t>yoshev</w:t>
            </w:r>
            <w:proofErr w:type="spellEnd"/>
            <w:r>
              <w:t xml:space="preserve"> al </w:t>
            </w:r>
            <w:proofErr w:type="spellStart"/>
            <w:r>
              <w:t>kiseh</w:t>
            </w:r>
            <w:proofErr w:type="spellEnd"/>
            <w:r>
              <w:t xml:space="preserve"> </w:t>
            </w:r>
            <w:proofErr w:type="spellStart"/>
            <w:r>
              <w:t>kevodo</w:t>
            </w:r>
            <w:proofErr w:type="spellEnd"/>
            <w:r>
              <w:t>, u-</w:t>
            </w:r>
            <w:proofErr w:type="spellStart"/>
            <w:r>
              <w:t>mishpat</w:t>
            </w:r>
            <w:proofErr w:type="spellEnd"/>
            <w:r>
              <w:t xml:space="preserve"> be-</w:t>
            </w:r>
            <w:proofErr w:type="spellStart"/>
            <w:r>
              <w:t>tzedek</w:t>
            </w:r>
            <w:proofErr w:type="spellEnd"/>
            <w:r>
              <w:t xml:space="preserve"> </w:t>
            </w:r>
            <w:proofErr w:type="spellStart"/>
            <w:r>
              <w:t>lefanav</w:t>
            </w:r>
            <w:proofErr w:type="spellEnd"/>
            <w:r>
              <w:t xml:space="preserve">, </w:t>
            </w:r>
            <w:proofErr w:type="spellStart"/>
            <w:r>
              <w:t>ve-ein</w:t>
            </w:r>
            <w:proofErr w:type="spellEnd"/>
            <w:r>
              <w:t xml:space="preserve"> </w:t>
            </w:r>
            <w:proofErr w:type="spellStart"/>
            <w:r>
              <w:t>dvar</w:t>
            </w:r>
            <w:proofErr w:type="spellEnd"/>
            <w:r>
              <w:t xml:space="preserve"> </w:t>
            </w:r>
            <w:proofErr w:type="spellStart"/>
            <w:r>
              <w:t>sheqer</w:t>
            </w:r>
            <w:proofErr w:type="spellEnd"/>
            <w:r>
              <w:t xml:space="preserve"> </w:t>
            </w:r>
            <w:proofErr w:type="spellStart"/>
            <w:r>
              <w:t>yedaber</w:t>
            </w:r>
            <w:proofErr w:type="spellEnd"/>
            <w:r>
              <w:t xml:space="preserve"> </w:t>
            </w:r>
            <w:proofErr w:type="spellStart"/>
            <w:r>
              <w:t>lefanav</w:t>
            </w:r>
            <w:proofErr w:type="spellEnd"/>
            <w:r>
              <w:t>.</w:t>
            </w:r>
          </w:p>
        </w:tc>
        <w:tc>
          <w:tcPr>
            <w:tcW w:w="2880" w:type="dxa"/>
          </w:tcPr>
          <w:p w:rsidR="000506D0" w:rsidRDefault="00000000">
            <w:proofErr w:type="spellStart"/>
            <w:r>
              <w:t>וביום</w:t>
            </w:r>
            <w:proofErr w:type="spellEnd"/>
            <w:r>
              <w:t xml:space="preserve"> </w:t>
            </w:r>
            <w:proofErr w:type="spellStart"/>
            <w:r>
              <w:t>ההוא</w:t>
            </w:r>
            <w:proofErr w:type="spellEnd"/>
            <w:r>
              <w:t xml:space="preserve"> </w:t>
            </w:r>
            <w:proofErr w:type="spellStart"/>
            <w:r>
              <w:t>יעמדו</w:t>
            </w:r>
            <w:proofErr w:type="spellEnd"/>
            <w:r>
              <w:t xml:space="preserve"> </w:t>
            </w:r>
            <w:proofErr w:type="spellStart"/>
            <w:r>
              <w:t>כל</w:t>
            </w:r>
            <w:proofErr w:type="spellEnd"/>
            <w:r>
              <w:t xml:space="preserve"> </w:t>
            </w:r>
            <w:proofErr w:type="spellStart"/>
            <w:r>
              <w:t>המלכים</w:t>
            </w:r>
            <w:proofErr w:type="spellEnd"/>
            <w:r>
              <w:t xml:space="preserve"> </w:t>
            </w:r>
            <w:proofErr w:type="spellStart"/>
            <w:r>
              <w:t>והעצומים</w:t>
            </w:r>
            <w:proofErr w:type="spellEnd"/>
            <w:r>
              <w:t xml:space="preserve"> </w:t>
            </w:r>
            <w:proofErr w:type="spellStart"/>
            <w:r>
              <w:t>והנשגבים</w:t>
            </w:r>
            <w:proofErr w:type="spellEnd"/>
            <w:r>
              <w:t xml:space="preserve"> </w:t>
            </w:r>
            <w:proofErr w:type="spellStart"/>
            <w:r>
              <w:t>ובעלי</w:t>
            </w:r>
            <w:proofErr w:type="spellEnd"/>
            <w:r>
              <w:t xml:space="preserve"> </w:t>
            </w:r>
            <w:proofErr w:type="spellStart"/>
            <w:r>
              <w:t>הארץ</w:t>
            </w:r>
            <w:proofErr w:type="spellEnd"/>
            <w:r>
              <w:t xml:space="preserve"> </w:t>
            </w:r>
            <w:proofErr w:type="spellStart"/>
            <w:r>
              <w:t>לפניו</w:t>
            </w:r>
            <w:proofErr w:type="spellEnd"/>
            <w:r>
              <w:t xml:space="preserve"> </w:t>
            </w:r>
            <w:proofErr w:type="spellStart"/>
            <w:r>
              <w:t>ויראו</w:t>
            </w:r>
            <w:proofErr w:type="spellEnd"/>
            <w:r>
              <w:t xml:space="preserve"> </w:t>
            </w:r>
            <w:proofErr w:type="spellStart"/>
            <w:r>
              <w:t>ויכירו</w:t>
            </w:r>
            <w:proofErr w:type="spellEnd"/>
            <w:r>
              <w:t xml:space="preserve"> </w:t>
            </w:r>
            <w:proofErr w:type="spellStart"/>
            <w:r>
              <w:t>איך</w:t>
            </w:r>
            <w:proofErr w:type="spellEnd"/>
            <w:r>
              <w:t xml:space="preserve"> </w:t>
            </w:r>
            <w:proofErr w:type="spellStart"/>
            <w:r>
              <w:t>יושב</w:t>
            </w:r>
            <w:proofErr w:type="spellEnd"/>
            <w:r>
              <w:t xml:space="preserve"> </w:t>
            </w:r>
            <w:proofErr w:type="spellStart"/>
            <w:r>
              <w:t>על</w:t>
            </w:r>
            <w:proofErr w:type="spellEnd"/>
            <w:r>
              <w:t xml:space="preserve"> </w:t>
            </w:r>
            <w:proofErr w:type="spellStart"/>
            <w:r>
              <w:t>כסא</w:t>
            </w:r>
            <w:proofErr w:type="spellEnd"/>
            <w:r>
              <w:t xml:space="preserve"> </w:t>
            </w:r>
            <w:proofErr w:type="spellStart"/>
            <w:r>
              <w:t>כבודו</w:t>
            </w:r>
            <w:proofErr w:type="spellEnd"/>
            <w:r>
              <w:t xml:space="preserve"> </w:t>
            </w:r>
            <w:proofErr w:type="spellStart"/>
            <w:r>
              <w:t>ומשפט</w:t>
            </w:r>
            <w:proofErr w:type="spellEnd"/>
            <w:r>
              <w:t xml:space="preserve"> </w:t>
            </w:r>
            <w:proofErr w:type="spellStart"/>
            <w:r>
              <w:t>בצדק</w:t>
            </w:r>
            <w:proofErr w:type="spellEnd"/>
            <w:r>
              <w:t xml:space="preserve"> </w:t>
            </w:r>
            <w:proofErr w:type="spellStart"/>
            <w:r>
              <w:t>לפניו</w:t>
            </w:r>
            <w:proofErr w:type="spellEnd"/>
            <w:r>
              <w:t xml:space="preserve"> </w:t>
            </w:r>
            <w:proofErr w:type="spellStart"/>
            <w:r>
              <w:t>ואין</w:t>
            </w:r>
            <w:proofErr w:type="spellEnd"/>
            <w:r>
              <w:t xml:space="preserve"> </w:t>
            </w:r>
            <w:proofErr w:type="spellStart"/>
            <w:r>
              <w:t>דבר</w:t>
            </w:r>
            <w:proofErr w:type="spellEnd"/>
            <w:r>
              <w:t xml:space="preserve"> </w:t>
            </w:r>
            <w:proofErr w:type="spellStart"/>
            <w:r>
              <w:t>שקר</w:t>
            </w:r>
            <w:proofErr w:type="spellEnd"/>
            <w:r>
              <w:t xml:space="preserve"> </w:t>
            </w:r>
            <w:proofErr w:type="spellStart"/>
            <w:r>
              <w:t>ידבר</w:t>
            </w:r>
            <w:proofErr w:type="spellEnd"/>
            <w:r>
              <w:t xml:space="preserve"> </w:t>
            </w:r>
            <w:proofErr w:type="spellStart"/>
            <w:r>
              <w:t>לפניו</w:t>
            </w:r>
            <w:proofErr w:type="spellEnd"/>
          </w:p>
        </w:tc>
      </w:tr>
    </w:tbl>
    <w:p w:rsidR="000506D0" w:rsidRDefault="00000000">
      <w:r>
        <w:br w:type="page"/>
      </w:r>
    </w:p>
    <w:p w:rsidR="000506D0" w:rsidRDefault="00000000">
      <w:pPr>
        <w:pStyle w:val="Title"/>
      </w:pPr>
      <w:r>
        <w:lastRenderedPageBreak/>
        <w:t>Chapter 50</w:t>
      </w:r>
    </w:p>
    <w:p w:rsidR="000506D0" w:rsidRDefault="00000000">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0506D0" w:rsidTr="00D66746">
        <w:tc>
          <w:tcPr>
            <w:tcW w:w="2880" w:type="dxa"/>
          </w:tcPr>
          <w:p w:rsidR="000506D0" w:rsidRDefault="00000000">
            <w:r>
              <w:t>Restored English</w:t>
            </w:r>
          </w:p>
        </w:tc>
        <w:tc>
          <w:tcPr>
            <w:tcW w:w="2880" w:type="dxa"/>
          </w:tcPr>
          <w:p w:rsidR="000506D0" w:rsidRDefault="00000000">
            <w:r>
              <w:t>Transliteration</w:t>
            </w:r>
          </w:p>
        </w:tc>
        <w:tc>
          <w:tcPr>
            <w:tcW w:w="2880" w:type="dxa"/>
          </w:tcPr>
          <w:p w:rsidR="000506D0" w:rsidRDefault="00000000">
            <w:r>
              <w:t>Hebrew / Source Structure</w:t>
            </w:r>
          </w:p>
        </w:tc>
      </w:tr>
      <w:tr w:rsidR="000506D0" w:rsidTr="00D66746">
        <w:tc>
          <w:tcPr>
            <w:tcW w:w="2880" w:type="dxa"/>
          </w:tcPr>
          <w:p w:rsidR="000506D0" w:rsidRDefault="00000000">
            <w:r>
              <w:t>50:1 In those days a change shall take place for the set-apart and elect, and the light of days shall abide upon them, and esteem and honor shall turn to the set-apart.</w:t>
            </w:r>
          </w:p>
        </w:tc>
        <w:tc>
          <w:tcPr>
            <w:tcW w:w="2880" w:type="dxa"/>
          </w:tcPr>
          <w:p w:rsidR="000506D0" w:rsidRDefault="00000000">
            <w:r>
              <w:t>Ba-</w:t>
            </w:r>
            <w:proofErr w:type="spellStart"/>
            <w:r>
              <w:t>yamim</w:t>
            </w:r>
            <w:proofErr w:type="spellEnd"/>
            <w:r>
              <w:t xml:space="preserve"> ha-hem </w:t>
            </w:r>
            <w:proofErr w:type="spellStart"/>
            <w:r>
              <w:t>yihyeh</w:t>
            </w:r>
            <w:proofErr w:type="spellEnd"/>
            <w:r>
              <w:t xml:space="preserve"> </w:t>
            </w:r>
            <w:proofErr w:type="spellStart"/>
            <w:r>
              <w:t>shinui</w:t>
            </w:r>
            <w:proofErr w:type="spellEnd"/>
            <w:r>
              <w:t xml:space="preserve"> la-</w:t>
            </w:r>
            <w:proofErr w:type="spellStart"/>
            <w:r>
              <w:t>qedoshim</w:t>
            </w:r>
            <w:proofErr w:type="spellEnd"/>
            <w:r>
              <w:t xml:space="preserve"> </w:t>
            </w:r>
            <w:proofErr w:type="spellStart"/>
            <w:r>
              <w:t>ve</w:t>
            </w:r>
            <w:proofErr w:type="spellEnd"/>
            <w:r>
              <w:t>-ha-</w:t>
            </w:r>
            <w:proofErr w:type="spellStart"/>
            <w:r>
              <w:t>bechirim</w:t>
            </w:r>
            <w:proofErr w:type="spellEnd"/>
            <w:r>
              <w:t xml:space="preserve">, </w:t>
            </w:r>
            <w:proofErr w:type="spellStart"/>
            <w:r>
              <w:t>ve</w:t>
            </w:r>
            <w:proofErr w:type="spellEnd"/>
            <w:r>
              <w:t>-or ha-</w:t>
            </w:r>
            <w:proofErr w:type="spellStart"/>
            <w:r>
              <w:t>yamim</w:t>
            </w:r>
            <w:proofErr w:type="spellEnd"/>
            <w:r>
              <w:t xml:space="preserve"> </w:t>
            </w:r>
            <w:proofErr w:type="spellStart"/>
            <w:r>
              <w:t>yishkon</w:t>
            </w:r>
            <w:proofErr w:type="spellEnd"/>
            <w:r>
              <w:t xml:space="preserve"> </w:t>
            </w:r>
            <w:proofErr w:type="spellStart"/>
            <w:r>
              <w:t>aleihem</w:t>
            </w:r>
            <w:proofErr w:type="spellEnd"/>
            <w:r>
              <w:t xml:space="preserve">, </w:t>
            </w:r>
            <w:proofErr w:type="spellStart"/>
            <w:r>
              <w:t>ve-kavod</w:t>
            </w:r>
            <w:proofErr w:type="spellEnd"/>
            <w:r>
              <w:t xml:space="preserve"> </w:t>
            </w:r>
            <w:proofErr w:type="spellStart"/>
            <w:r>
              <w:t>ve-hadar</w:t>
            </w:r>
            <w:proofErr w:type="spellEnd"/>
            <w:r>
              <w:t xml:space="preserve"> </w:t>
            </w:r>
            <w:proofErr w:type="spellStart"/>
            <w:r>
              <w:t>yehapechu</w:t>
            </w:r>
            <w:proofErr w:type="spellEnd"/>
            <w:r>
              <w:t xml:space="preserve"> </w:t>
            </w:r>
            <w:proofErr w:type="spellStart"/>
            <w:r>
              <w:t>el</w:t>
            </w:r>
            <w:proofErr w:type="spellEnd"/>
            <w:r>
              <w:t xml:space="preserve"> ha-</w:t>
            </w:r>
            <w:proofErr w:type="spellStart"/>
            <w:r>
              <w:t>qedoshim</w:t>
            </w:r>
            <w:proofErr w:type="spellEnd"/>
            <w:r>
              <w:t>.</w:t>
            </w:r>
          </w:p>
        </w:tc>
        <w:tc>
          <w:tcPr>
            <w:tcW w:w="2880" w:type="dxa"/>
          </w:tcPr>
          <w:p w:rsidR="000506D0" w:rsidRDefault="00000000">
            <w:proofErr w:type="spellStart"/>
            <w:r>
              <w:t>בימים</w:t>
            </w:r>
            <w:proofErr w:type="spellEnd"/>
            <w:r>
              <w:t xml:space="preserve"> </w:t>
            </w:r>
            <w:proofErr w:type="spellStart"/>
            <w:r>
              <w:t>ההם</w:t>
            </w:r>
            <w:proofErr w:type="spellEnd"/>
            <w:r>
              <w:t xml:space="preserve"> </w:t>
            </w:r>
            <w:proofErr w:type="spellStart"/>
            <w:r>
              <w:t>יהיה</w:t>
            </w:r>
            <w:proofErr w:type="spellEnd"/>
            <w:r>
              <w:t xml:space="preserve"> </w:t>
            </w:r>
            <w:proofErr w:type="spellStart"/>
            <w:r>
              <w:t>שינוי</w:t>
            </w:r>
            <w:proofErr w:type="spellEnd"/>
            <w:r>
              <w:t xml:space="preserve"> </w:t>
            </w:r>
            <w:proofErr w:type="spellStart"/>
            <w:r>
              <w:t>לקדושים</w:t>
            </w:r>
            <w:proofErr w:type="spellEnd"/>
            <w:r>
              <w:t xml:space="preserve"> </w:t>
            </w:r>
            <w:proofErr w:type="spellStart"/>
            <w:r>
              <w:t>ולבחירים</w:t>
            </w:r>
            <w:proofErr w:type="spellEnd"/>
            <w:r>
              <w:t xml:space="preserve"> </w:t>
            </w:r>
            <w:proofErr w:type="spellStart"/>
            <w:r>
              <w:t>ואור</w:t>
            </w:r>
            <w:proofErr w:type="spellEnd"/>
            <w:r>
              <w:t xml:space="preserve"> </w:t>
            </w:r>
            <w:proofErr w:type="spellStart"/>
            <w:r>
              <w:t>הימים</w:t>
            </w:r>
            <w:proofErr w:type="spellEnd"/>
            <w:r>
              <w:t xml:space="preserve"> </w:t>
            </w:r>
            <w:proofErr w:type="spellStart"/>
            <w:r>
              <w:t>ישכון</w:t>
            </w:r>
            <w:proofErr w:type="spellEnd"/>
            <w:r>
              <w:t xml:space="preserve"> </w:t>
            </w:r>
            <w:proofErr w:type="spellStart"/>
            <w:r>
              <w:t>עליהם</w:t>
            </w:r>
            <w:proofErr w:type="spellEnd"/>
            <w:r>
              <w:t xml:space="preserve"> </w:t>
            </w:r>
            <w:proofErr w:type="spellStart"/>
            <w:r>
              <w:t>וכבוד</w:t>
            </w:r>
            <w:proofErr w:type="spellEnd"/>
            <w:r>
              <w:t xml:space="preserve"> </w:t>
            </w:r>
            <w:proofErr w:type="spellStart"/>
            <w:r>
              <w:t>והדר</w:t>
            </w:r>
            <w:proofErr w:type="spellEnd"/>
            <w:r>
              <w:t xml:space="preserve"> </w:t>
            </w:r>
            <w:proofErr w:type="spellStart"/>
            <w:r>
              <w:t>יהפכו</w:t>
            </w:r>
            <w:proofErr w:type="spellEnd"/>
            <w:r>
              <w:t xml:space="preserve"> </w:t>
            </w:r>
            <w:proofErr w:type="spellStart"/>
            <w:r>
              <w:t>אל</w:t>
            </w:r>
            <w:proofErr w:type="spellEnd"/>
            <w:r>
              <w:t xml:space="preserve"> </w:t>
            </w:r>
            <w:proofErr w:type="spellStart"/>
            <w:r>
              <w:t>הקדושים</w:t>
            </w:r>
            <w:proofErr w:type="spellEnd"/>
          </w:p>
        </w:tc>
      </w:tr>
      <w:tr w:rsidR="000506D0" w:rsidTr="00D66746">
        <w:tc>
          <w:tcPr>
            <w:tcW w:w="2880" w:type="dxa"/>
          </w:tcPr>
          <w:p w:rsidR="000506D0" w:rsidRDefault="00000000">
            <w:r>
              <w:t xml:space="preserve">50:2 And on the day of affliction, evil shall be heaped up over the sinners, but the righteous shall be victorious in the Name of Yahuah </w:t>
            </w:r>
            <w:proofErr w:type="spellStart"/>
            <w:r>
              <w:t>Tseva’ot</w:t>
            </w:r>
            <w:proofErr w:type="spellEnd"/>
            <w:r>
              <w:t>.</w:t>
            </w:r>
          </w:p>
        </w:tc>
        <w:tc>
          <w:tcPr>
            <w:tcW w:w="2880" w:type="dxa"/>
          </w:tcPr>
          <w:p w:rsidR="000506D0" w:rsidRDefault="00000000">
            <w:r>
              <w:t>U-</w:t>
            </w:r>
            <w:proofErr w:type="spellStart"/>
            <w:r>
              <w:t>ve</w:t>
            </w:r>
            <w:proofErr w:type="spellEnd"/>
            <w:r>
              <w:t>-</w:t>
            </w:r>
            <w:proofErr w:type="spellStart"/>
            <w:r>
              <w:t>yom</w:t>
            </w:r>
            <w:proofErr w:type="spellEnd"/>
            <w:r>
              <w:t xml:space="preserve"> </w:t>
            </w:r>
            <w:proofErr w:type="spellStart"/>
            <w:r>
              <w:t>tzarah</w:t>
            </w:r>
            <w:proofErr w:type="spellEnd"/>
            <w:r>
              <w:t xml:space="preserve">, </w:t>
            </w:r>
            <w:proofErr w:type="spellStart"/>
            <w:r>
              <w:t>ra’ah</w:t>
            </w:r>
            <w:proofErr w:type="spellEnd"/>
            <w:r>
              <w:t xml:space="preserve"> </w:t>
            </w:r>
            <w:proofErr w:type="spellStart"/>
            <w:r>
              <w:t>yitchaber</w:t>
            </w:r>
            <w:proofErr w:type="spellEnd"/>
            <w:r>
              <w:t xml:space="preserve"> al ha-</w:t>
            </w:r>
            <w:proofErr w:type="spellStart"/>
            <w:r>
              <w:t>chot’im</w:t>
            </w:r>
            <w:proofErr w:type="spellEnd"/>
            <w:r>
              <w:t xml:space="preserve">, aval ha-tzaddikim </w:t>
            </w:r>
            <w:proofErr w:type="spellStart"/>
            <w:r>
              <w:t>yinatzchu</w:t>
            </w:r>
            <w:proofErr w:type="spellEnd"/>
            <w:r>
              <w:t xml:space="preserve"> bi-Shem Yahuah </w:t>
            </w:r>
            <w:proofErr w:type="spellStart"/>
            <w:r>
              <w:t>Tseva’ot</w:t>
            </w:r>
            <w:proofErr w:type="spellEnd"/>
            <w:r>
              <w:t>.</w:t>
            </w:r>
          </w:p>
        </w:tc>
        <w:tc>
          <w:tcPr>
            <w:tcW w:w="2880" w:type="dxa"/>
          </w:tcPr>
          <w:p w:rsidR="000506D0" w:rsidRDefault="00000000">
            <w:proofErr w:type="spellStart"/>
            <w:r>
              <w:t>וביום</w:t>
            </w:r>
            <w:proofErr w:type="spellEnd"/>
            <w:r>
              <w:t xml:space="preserve"> </w:t>
            </w:r>
            <w:proofErr w:type="spellStart"/>
            <w:r>
              <w:t>צרה</w:t>
            </w:r>
            <w:proofErr w:type="spellEnd"/>
            <w:r>
              <w:t xml:space="preserve"> </w:t>
            </w:r>
            <w:proofErr w:type="spellStart"/>
            <w:r>
              <w:t>רעה</w:t>
            </w:r>
            <w:proofErr w:type="spellEnd"/>
            <w:r>
              <w:t xml:space="preserve"> </w:t>
            </w:r>
            <w:proofErr w:type="spellStart"/>
            <w:r>
              <w:t>יתחבר</w:t>
            </w:r>
            <w:proofErr w:type="spellEnd"/>
            <w:r>
              <w:t xml:space="preserve"> </w:t>
            </w:r>
            <w:proofErr w:type="spellStart"/>
            <w:r>
              <w:t>על</w:t>
            </w:r>
            <w:proofErr w:type="spellEnd"/>
            <w:r>
              <w:t xml:space="preserve"> </w:t>
            </w:r>
            <w:proofErr w:type="spellStart"/>
            <w:r>
              <w:t>החוטאים</w:t>
            </w:r>
            <w:proofErr w:type="spellEnd"/>
            <w:r>
              <w:t xml:space="preserve"> </w:t>
            </w:r>
            <w:proofErr w:type="spellStart"/>
            <w:r>
              <w:t>אבל</w:t>
            </w:r>
            <w:proofErr w:type="spellEnd"/>
            <w:r>
              <w:t xml:space="preserve"> </w:t>
            </w:r>
            <w:proofErr w:type="spellStart"/>
            <w:r>
              <w:t>הצדיקים</w:t>
            </w:r>
            <w:proofErr w:type="spellEnd"/>
            <w:r>
              <w:t xml:space="preserve"> </w:t>
            </w:r>
            <w:proofErr w:type="spellStart"/>
            <w:r>
              <w:t>ינצחו</w:t>
            </w:r>
            <w:proofErr w:type="spellEnd"/>
            <w:r>
              <w:t xml:space="preserve"> </w:t>
            </w:r>
            <w:proofErr w:type="spellStart"/>
            <w:r>
              <w:t>בשם</w:t>
            </w:r>
            <w:proofErr w:type="spellEnd"/>
            <w:r>
              <w:t xml:space="preserve"> </w:t>
            </w:r>
            <w:proofErr w:type="spellStart"/>
            <w:r>
              <w:t>יהוה</w:t>
            </w:r>
            <w:proofErr w:type="spellEnd"/>
            <w:r>
              <w:t xml:space="preserve"> </w:t>
            </w:r>
            <w:proofErr w:type="spellStart"/>
            <w:r>
              <w:t>צבאות</w:t>
            </w:r>
            <w:proofErr w:type="spellEnd"/>
          </w:p>
        </w:tc>
      </w:tr>
      <w:tr w:rsidR="000506D0" w:rsidTr="00D66746">
        <w:tc>
          <w:tcPr>
            <w:tcW w:w="2880" w:type="dxa"/>
          </w:tcPr>
          <w:p w:rsidR="000506D0" w:rsidRDefault="00000000">
            <w:r>
              <w:t>50:3 And He will cause others to witness that they may repent and cease from the works of their hands.</w:t>
            </w:r>
          </w:p>
        </w:tc>
        <w:tc>
          <w:tcPr>
            <w:tcW w:w="2880" w:type="dxa"/>
          </w:tcPr>
          <w:p w:rsidR="000506D0" w:rsidRDefault="00000000">
            <w:proofErr w:type="spellStart"/>
            <w:r>
              <w:t>Ve-yavi</w:t>
            </w:r>
            <w:proofErr w:type="spellEnd"/>
            <w:r>
              <w:t xml:space="preserve"> </w:t>
            </w:r>
            <w:proofErr w:type="spellStart"/>
            <w:r>
              <w:t>eidim</w:t>
            </w:r>
            <w:proofErr w:type="spellEnd"/>
            <w:r>
              <w:t xml:space="preserve"> </w:t>
            </w:r>
            <w:proofErr w:type="spellStart"/>
            <w:r>
              <w:t>acherim</w:t>
            </w:r>
            <w:proofErr w:type="spellEnd"/>
            <w:r>
              <w:t xml:space="preserve"> le-</w:t>
            </w:r>
            <w:proofErr w:type="spellStart"/>
            <w:r>
              <w:t>ma’an</w:t>
            </w:r>
            <w:proofErr w:type="spellEnd"/>
            <w:r>
              <w:t xml:space="preserve"> </w:t>
            </w:r>
            <w:proofErr w:type="spellStart"/>
            <w:r>
              <w:t>yashuvu</w:t>
            </w:r>
            <w:proofErr w:type="spellEnd"/>
            <w:r>
              <w:t xml:space="preserve"> </w:t>
            </w:r>
            <w:proofErr w:type="spellStart"/>
            <w:r>
              <w:t>ve-yafsiku</w:t>
            </w:r>
            <w:proofErr w:type="spellEnd"/>
            <w:r>
              <w:t xml:space="preserve"> mi-</w:t>
            </w:r>
            <w:proofErr w:type="spellStart"/>
            <w:r>
              <w:t>ma’asei</w:t>
            </w:r>
            <w:proofErr w:type="spellEnd"/>
            <w:r>
              <w:t xml:space="preserve"> </w:t>
            </w:r>
            <w:proofErr w:type="spellStart"/>
            <w:r>
              <w:t>yedeihem</w:t>
            </w:r>
            <w:proofErr w:type="spellEnd"/>
            <w:r>
              <w:t>.</w:t>
            </w:r>
          </w:p>
        </w:tc>
        <w:tc>
          <w:tcPr>
            <w:tcW w:w="2880" w:type="dxa"/>
          </w:tcPr>
          <w:p w:rsidR="000506D0" w:rsidRDefault="00000000">
            <w:proofErr w:type="spellStart"/>
            <w:r>
              <w:t>ויביא</w:t>
            </w:r>
            <w:proofErr w:type="spellEnd"/>
            <w:r>
              <w:t xml:space="preserve"> </w:t>
            </w:r>
            <w:proofErr w:type="spellStart"/>
            <w:r>
              <w:t>עדים</w:t>
            </w:r>
            <w:proofErr w:type="spellEnd"/>
            <w:r>
              <w:t xml:space="preserve"> </w:t>
            </w:r>
            <w:proofErr w:type="spellStart"/>
            <w:r>
              <w:t>אחרים</w:t>
            </w:r>
            <w:proofErr w:type="spellEnd"/>
            <w:r>
              <w:t xml:space="preserve"> </w:t>
            </w:r>
            <w:proofErr w:type="spellStart"/>
            <w:r>
              <w:t>למען</w:t>
            </w:r>
            <w:proofErr w:type="spellEnd"/>
            <w:r>
              <w:t xml:space="preserve"> </w:t>
            </w:r>
            <w:proofErr w:type="spellStart"/>
            <w:r>
              <w:t>ישובו</w:t>
            </w:r>
            <w:proofErr w:type="spellEnd"/>
            <w:r>
              <w:t xml:space="preserve"> </w:t>
            </w:r>
            <w:proofErr w:type="spellStart"/>
            <w:r>
              <w:t>ויפסיקו</w:t>
            </w:r>
            <w:proofErr w:type="spellEnd"/>
            <w:r>
              <w:t xml:space="preserve"> </w:t>
            </w:r>
            <w:proofErr w:type="spellStart"/>
            <w:r>
              <w:t>ממעשי</w:t>
            </w:r>
            <w:proofErr w:type="spellEnd"/>
            <w:r>
              <w:t xml:space="preserve"> </w:t>
            </w:r>
            <w:proofErr w:type="spellStart"/>
            <w:r>
              <w:t>ידיהם</w:t>
            </w:r>
            <w:proofErr w:type="spellEnd"/>
          </w:p>
        </w:tc>
      </w:tr>
      <w:tr w:rsidR="000506D0" w:rsidTr="00D66746">
        <w:tc>
          <w:tcPr>
            <w:tcW w:w="2880" w:type="dxa"/>
          </w:tcPr>
          <w:p w:rsidR="000506D0" w:rsidRDefault="00000000">
            <w:r>
              <w:t xml:space="preserve">50:4 And they shall have no honor before Yahuah </w:t>
            </w:r>
            <w:proofErr w:type="spellStart"/>
            <w:r>
              <w:t>Tseva’ot</w:t>
            </w:r>
            <w:proofErr w:type="spellEnd"/>
            <w:r>
              <w:t xml:space="preserve">, but through His Name they shall be saved, and Yahuah </w:t>
            </w:r>
            <w:proofErr w:type="spellStart"/>
            <w:r>
              <w:t>Tseva’ot</w:t>
            </w:r>
            <w:proofErr w:type="spellEnd"/>
            <w:r>
              <w:t xml:space="preserve"> will have compassion on them, for His compassion is great.</w:t>
            </w:r>
          </w:p>
        </w:tc>
        <w:tc>
          <w:tcPr>
            <w:tcW w:w="2880" w:type="dxa"/>
          </w:tcPr>
          <w:p w:rsidR="000506D0" w:rsidRDefault="00000000">
            <w:proofErr w:type="spellStart"/>
            <w:r>
              <w:t>Ve</w:t>
            </w:r>
            <w:proofErr w:type="spellEnd"/>
            <w:r>
              <w:t xml:space="preserve">-lo </w:t>
            </w:r>
            <w:proofErr w:type="spellStart"/>
            <w:r>
              <w:t>yihyeh</w:t>
            </w:r>
            <w:proofErr w:type="spellEnd"/>
            <w:r>
              <w:t xml:space="preserve"> </w:t>
            </w:r>
            <w:proofErr w:type="spellStart"/>
            <w:r>
              <w:t>lahem</w:t>
            </w:r>
            <w:proofErr w:type="spellEnd"/>
            <w:r>
              <w:t xml:space="preserve"> </w:t>
            </w:r>
            <w:proofErr w:type="spellStart"/>
            <w:r>
              <w:t>kavod</w:t>
            </w:r>
            <w:proofErr w:type="spellEnd"/>
            <w:r>
              <w:t xml:space="preserve"> </w:t>
            </w:r>
            <w:proofErr w:type="spellStart"/>
            <w:r>
              <w:t>lifnei</w:t>
            </w:r>
            <w:proofErr w:type="spellEnd"/>
            <w:r>
              <w:t xml:space="preserve"> Yahuah </w:t>
            </w:r>
            <w:proofErr w:type="spellStart"/>
            <w:r>
              <w:t>Tseva’ot</w:t>
            </w:r>
            <w:proofErr w:type="spellEnd"/>
            <w:r>
              <w:t>, aval bi-</w:t>
            </w:r>
            <w:proofErr w:type="spellStart"/>
            <w:r>
              <w:t>Shemo</w:t>
            </w:r>
            <w:proofErr w:type="spellEnd"/>
            <w:r>
              <w:t xml:space="preserve"> </w:t>
            </w:r>
            <w:proofErr w:type="spellStart"/>
            <w:r>
              <w:t>yivasheu</w:t>
            </w:r>
            <w:proofErr w:type="spellEnd"/>
            <w:r>
              <w:t xml:space="preserve">, </w:t>
            </w:r>
            <w:proofErr w:type="spellStart"/>
            <w:r>
              <w:t>ve</w:t>
            </w:r>
            <w:proofErr w:type="spellEnd"/>
            <w:r>
              <w:t xml:space="preserve">-Yahuah </w:t>
            </w:r>
            <w:proofErr w:type="spellStart"/>
            <w:r>
              <w:t>Tseva’ot</w:t>
            </w:r>
            <w:proofErr w:type="spellEnd"/>
            <w:r>
              <w:t xml:space="preserve"> </w:t>
            </w:r>
            <w:proofErr w:type="spellStart"/>
            <w:r>
              <w:t>yerachem</w:t>
            </w:r>
            <w:proofErr w:type="spellEnd"/>
            <w:r>
              <w:t xml:space="preserve"> </w:t>
            </w:r>
            <w:proofErr w:type="spellStart"/>
            <w:r>
              <w:t>aleihem</w:t>
            </w:r>
            <w:proofErr w:type="spellEnd"/>
            <w:r>
              <w:t xml:space="preserve">, ki </w:t>
            </w:r>
            <w:proofErr w:type="spellStart"/>
            <w:r>
              <w:t>rachamav</w:t>
            </w:r>
            <w:proofErr w:type="spellEnd"/>
            <w:r>
              <w:t xml:space="preserve"> </w:t>
            </w:r>
            <w:proofErr w:type="spellStart"/>
            <w:r>
              <w:t>gedolim</w:t>
            </w:r>
            <w:proofErr w:type="spellEnd"/>
            <w:r>
              <w:t>.</w:t>
            </w:r>
          </w:p>
        </w:tc>
        <w:tc>
          <w:tcPr>
            <w:tcW w:w="2880" w:type="dxa"/>
          </w:tcPr>
          <w:p w:rsidR="000506D0" w:rsidRDefault="00000000">
            <w:proofErr w:type="spellStart"/>
            <w:r>
              <w:t>ולא</w:t>
            </w:r>
            <w:proofErr w:type="spellEnd"/>
            <w:r>
              <w:t xml:space="preserve"> </w:t>
            </w:r>
            <w:proofErr w:type="spellStart"/>
            <w:r>
              <w:t>יהיה</w:t>
            </w:r>
            <w:proofErr w:type="spellEnd"/>
            <w:r>
              <w:t xml:space="preserve"> </w:t>
            </w:r>
            <w:proofErr w:type="spellStart"/>
            <w:r>
              <w:t>להם</w:t>
            </w:r>
            <w:proofErr w:type="spellEnd"/>
            <w:r>
              <w:t xml:space="preserve"> </w:t>
            </w:r>
            <w:proofErr w:type="spellStart"/>
            <w:r>
              <w:t>כבוד</w:t>
            </w:r>
            <w:proofErr w:type="spellEnd"/>
            <w:r>
              <w:t xml:space="preserve"> </w:t>
            </w:r>
            <w:proofErr w:type="spellStart"/>
            <w:r>
              <w:t>לפני</w:t>
            </w:r>
            <w:proofErr w:type="spellEnd"/>
            <w:r>
              <w:t xml:space="preserve"> </w:t>
            </w:r>
            <w:proofErr w:type="spellStart"/>
            <w:r>
              <w:t>יהוה</w:t>
            </w:r>
            <w:proofErr w:type="spellEnd"/>
            <w:r>
              <w:t xml:space="preserve"> </w:t>
            </w:r>
            <w:proofErr w:type="spellStart"/>
            <w:r>
              <w:t>צבאות</w:t>
            </w:r>
            <w:proofErr w:type="spellEnd"/>
            <w:r>
              <w:t xml:space="preserve"> </w:t>
            </w:r>
            <w:proofErr w:type="spellStart"/>
            <w:r>
              <w:t>אבל</w:t>
            </w:r>
            <w:proofErr w:type="spellEnd"/>
            <w:r>
              <w:t xml:space="preserve"> </w:t>
            </w:r>
            <w:proofErr w:type="spellStart"/>
            <w:r>
              <w:t>בשמו</w:t>
            </w:r>
            <w:proofErr w:type="spellEnd"/>
            <w:r>
              <w:t xml:space="preserve"> </w:t>
            </w:r>
            <w:proofErr w:type="spellStart"/>
            <w:r>
              <w:t>יושעו</w:t>
            </w:r>
            <w:proofErr w:type="spellEnd"/>
            <w:r>
              <w:t xml:space="preserve"> </w:t>
            </w:r>
            <w:proofErr w:type="spellStart"/>
            <w:r>
              <w:t>ויהוה</w:t>
            </w:r>
            <w:proofErr w:type="spellEnd"/>
            <w:r>
              <w:t xml:space="preserve"> </w:t>
            </w:r>
            <w:proofErr w:type="spellStart"/>
            <w:r>
              <w:t>צבאות</w:t>
            </w:r>
            <w:proofErr w:type="spellEnd"/>
            <w:r>
              <w:t xml:space="preserve"> </w:t>
            </w:r>
            <w:proofErr w:type="spellStart"/>
            <w:r>
              <w:t>ירחם</w:t>
            </w:r>
            <w:proofErr w:type="spellEnd"/>
            <w:r>
              <w:t xml:space="preserve"> </w:t>
            </w:r>
            <w:proofErr w:type="spellStart"/>
            <w:r>
              <w:t>עליהם</w:t>
            </w:r>
            <w:proofErr w:type="spellEnd"/>
            <w:r>
              <w:t xml:space="preserve"> </w:t>
            </w:r>
            <w:proofErr w:type="spellStart"/>
            <w:r>
              <w:t>כי</w:t>
            </w:r>
            <w:proofErr w:type="spellEnd"/>
            <w:r>
              <w:t xml:space="preserve"> </w:t>
            </w:r>
            <w:proofErr w:type="spellStart"/>
            <w:r>
              <w:t>רחמיו</w:t>
            </w:r>
            <w:proofErr w:type="spellEnd"/>
            <w:r>
              <w:t xml:space="preserve"> </w:t>
            </w:r>
            <w:proofErr w:type="spellStart"/>
            <w:r>
              <w:t>גדולים</w:t>
            </w:r>
            <w:proofErr w:type="spellEnd"/>
          </w:p>
        </w:tc>
      </w:tr>
      <w:tr w:rsidR="000506D0" w:rsidTr="00D66746">
        <w:tc>
          <w:tcPr>
            <w:tcW w:w="2880" w:type="dxa"/>
          </w:tcPr>
          <w:p w:rsidR="000506D0" w:rsidRDefault="00000000">
            <w:r>
              <w:t>50:5 And He is righteous in His judgment, and in the presence of His esteem unrighteousness shall not stand: those who do not repent shall perish before Him.</w:t>
            </w:r>
          </w:p>
        </w:tc>
        <w:tc>
          <w:tcPr>
            <w:tcW w:w="2880" w:type="dxa"/>
          </w:tcPr>
          <w:p w:rsidR="000506D0" w:rsidRDefault="00000000">
            <w:proofErr w:type="spellStart"/>
            <w:r>
              <w:t>Ve</w:t>
            </w:r>
            <w:proofErr w:type="spellEnd"/>
            <w:r>
              <w:t>-hu tzaddik be-</w:t>
            </w:r>
            <w:proofErr w:type="spellStart"/>
            <w:r>
              <w:t>mishpato</w:t>
            </w:r>
            <w:proofErr w:type="spellEnd"/>
            <w:r>
              <w:t>, u-</w:t>
            </w:r>
            <w:proofErr w:type="spellStart"/>
            <w:r>
              <w:t>lifnei</w:t>
            </w:r>
            <w:proofErr w:type="spellEnd"/>
            <w:r>
              <w:t xml:space="preserve"> </w:t>
            </w:r>
            <w:proofErr w:type="spellStart"/>
            <w:r>
              <w:t>kavodo</w:t>
            </w:r>
            <w:proofErr w:type="spellEnd"/>
            <w:r>
              <w:t xml:space="preserve"> lo </w:t>
            </w:r>
            <w:proofErr w:type="spellStart"/>
            <w:r>
              <w:t>ya’amod</w:t>
            </w:r>
            <w:proofErr w:type="spellEnd"/>
            <w:r>
              <w:t xml:space="preserve"> </w:t>
            </w:r>
            <w:proofErr w:type="spellStart"/>
            <w:proofErr w:type="gramStart"/>
            <w:r>
              <w:t>rish‘</w:t>
            </w:r>
            <w:proofErr w:type="gramEnd"/>
            <w:r>
              <w:t>ah</w:t>
            </w:r>
            <w:proofErr w:type="spellEnd"/>
            <w:r>
              <w:t xml:space="preserve">: </w:t>
            </w:r>
            <w:proofErr w:type="spellStart"/>
            <w:r>
              <w:t>asher</w:t>
            </w:r>
            <w:proofErr w:type="spellEnd"/>
            <w:r>
              <w:t xml:space="preserve"> lo </w:t>
            </w:r>
            <w:proofErr w:type="spellStart"/>
            <w:r>
              <w:t>yashuvu</w:t>
            </w:r>
            <w:proofErr w:type="spellEnd"/>
            <w:r>
              <w:t xml:space="preserve"> </w:t>
            </w:r>
            <w:proofErr w:type="spellStart"/>
            <w:r>
              <w:t>yovdu</w:t>
            </w:r>
            <w:proofErr w:type="spellEnd"/>
            <w:r>
              <w:t xml:space="preserve"> </w:t>
            </w:r>
            <w:proofErr w:type="spellStart"/>
            <w:r>
              <w:t>milfanav</w:t>
            </w:r>
            <w:proofErr w:type="spellEnd"/>
            <w:r>
              <w:t>.</w:t>
            </w:r>
          </w:p>
        </w:tc>
        <w:tc>
          <w:tcPr>
            <w:tcW w:w="2880" w:type="dxa"/>
          </w:tcPr>
          <w:p w:rsidR="000506D0" w:rsidRDefault="00000000">
            <w:proofErr w:type="spellStart"/>
            <w:r>
              <w:t>והוא</w:t>
            </w:r>
            <w:proofErr w:type="spellEnd"/>
            <w:r>
              <w:t xml:space="preserve"> </w:t>
            </w:r>
            <w:proofErr w:type="spellStart"/>
            <w:r>
              <w:t>צדיק</w:t>
            </w:r>
            <w:proofErr w:type="spellEnd"/>
            <w:r>
              <w:t xml:space="preserve"> </w:t>
            </w:r>
            <w:proofErr w:type="spellStart"/>
            <w:r>
              <w:t>במשפטו</w:t>
            </w:r>
            <w:proofErr w:type="spellEnd"/>
            <w:r>
              <w:t xml:space="preserve"> </w:t>
            </w:r>
            <w:proofErr w:type="spellStart"/>
            <w:r>
              <w:t>ולפני</w:t>
            </w:r>
            <w:proofErr w:type="spellEnd"/>
            <w:r>
              <w:t xml:space="preserve"> </w:t>
            </w:r>
            <w:proofErr w:type="spellStart"/>
            <w:r>
              <w:t>כבודו</w:t>
            </w:r>
            <w:proofErr w:type="spellEnd"/>
            <w:r>
              <w:t xml:space="preserve"> </w:t>
            </w:r>
            <w:proofErr w:type="spellStart"/>
            <w:r>
              <w:t>לא</w:t>
            </w:r>
            <w:proofErr w:type="spellEnd"/>
            <w:r>
              <w:t xml:space="preserve"> </w:t>
            </w:r>
            <w:proofErr w:type="spellStart"/>
            <w:r>
              <w:t>יעמוד</w:t>
            </w:r>
            <w:proofErr w:type="spellEnd"/>
            <w:r>
              <w:t xml:space="preserve"> </w:t>
            </w:r>
            <w:proofErr w:type="spellStart"/>
            <w:r>
              <w:t>רשע</w:t>
            </w:r>
            <w:proofErr w:type="spellEnd"/>
            <w:r>
              <w:t xml:space="preserve"> </w:t>
            </w:r>
            <w:proofErr w:type="spellStart"/>
            <w:r>
              <w:t>אשר</w:t>
            </w:r>
            <w:proofErr w:type="spellEnd"/>
            <w:r>
              <w:t xml:space="preserve"> </w:t>
            </w:r>
            <w:proofErr w:type="spellStart"/>
            <w:r>
              <w:t>לא</w:t>
            </w:r>
            <w:proofErr w:type="spellEnd"/>
            <w:r>
              <w:t xml:space="preserve"> </w:t>
            </w:r>
            <w:proofErr w:type="spellStart"/>
            <w:r>
              <w:t>ישובו</w:t>
            </w:r>
            <w:proofErr w:type="spellEnd"/>
            <w:r>
              <w:t xml:space="preserve"> </w:t>
            </w:r>
            <w:proofErr w:type="spellStart"/>
            <w:r>
              <w:t>יאבדו</w:t>
            </w:r>
            <w:proofErr w:type="spellEnd"/>
            <w:r>
              <w:t xml:space="preserve"> </w:t>
            </w:r>
            <w:proofErr w:type="spellStart"/>
            <w:r>
              <w:t>מלפניו</w:t>
            </w:r>
            <w:proofErr w:type="spellEnd"/>
          </w:p>
        </w:tc>
      </w:tr>
    </w:tbl>
    <w:p w:rsidR="000506D0" w:rsidRDefault="00000000">
      <w:r>
        <w:br w:type="page"/>
      </w:r>
    </w:p>
    <w:p w:rsidR="000506D0" w:rsidRDefault="00000000">
      <w:pPr>
        <w:pStyle w:val="Title"/>
      </w:pPr>
      <w:r>
        <w:lastRenderedPageBreak/>
        <w:t>Chapter 51</w:t>
      </w:r>
    </w:p>
    <w:p w:rsidR="000506D0" w:rsidRDefault="00000000">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0506D0" w:rsidTr="00D66746">
        <w:tc>
          <w:tcPr>
            <w:tcW w:w="2880" w:type="dxa"/>
          </w:tcPr>
          <w:p w:rsidR="000506D0" w:rsidRDefault="00000000">
            <w:r>
              <w:t>Restored English</w:t>
            </w:r>
          </w:p>
        </w:tc>
        <w:tc>
          <w:tcPr>
            <w:tcW w:w="2880" w:type="dxa"/>
          </w:tcPr>
          <w:p w:rsidR="000506D0" w:rsidRDefault="00000000">
            <w:r>
              <w:t>Transliteration</w:t>
            </w:r>
          </w:p>
        </w:tc>
        <w:tc>
          <w:tcPr>
            <w:tcW w:w="2880" w:type="dxa"/>
          </w:tcPr>
          <w:p w:rsidR="000506D0" w:rsidRDefault="00000000">
            <w:r>
              <w:t>Hebrew / Source Structure</w:t>
            </w:r>
          </w:p>
        </w:tc>
      </w:tr>
      <w:tr w:rsidR="000506D0" w:rsidTr="00D66746">
        <w:tc>
          <w:tcPr>
            <w:tcW w:w="2880" w:type="dxa"/>
          </w:tcPr>
          <w:p w:rsidR="000506D0" w:rsidRDefault="00000000">
            <w:r>
              <w:t xml:space="preserve">51:1 And in those days the earth shall also give back that which has been entrusted to it, and </w:t>
            </w:r>
            <w:proofErr w:type="spellStart"/>
            <w:r>
              <w:t>She’ol</w:t>
            </w:r>
            <w:proofErr w:type="spellEnd"/>
            <w:r>
              <w:t xml:space="preserve"> shall give back that which it has received, and destruction shall return what it owes.</w:t>
            </w:r>
          </w:p>
        </w:tc>
        <w:tc>
          <w:tcPr>
            <w:tcW w:w="2880" w:type="dxa"/>
          </w:tcPr>
          <w:p w:rsidR="000506D0" w:rsidRDefault="00000000">
            <w:r>
              <w:t>U-</w:t>
            </w:r>
            <w:proofErr w:type="spellStart"/>
            <w:r>
              <w:t>va</w:t>
            </w:r>
            <w:proofErr w:type="spellEnd"/>
            <w:r>
              <w:t>-</w:t>
            </w:r>
            <w:proofErr w:type="spellStart"/>
            <w:r>
              <w:t>yamim</w:t>
            </w:r>
            <w:proofErr w:type="spellEnd"/>
            <w:r>
              <w:t xml:space="preserve"> ha-hem </w:t>
            </w:r>
            <w:proofErr w:type="spellStart"/>
            <w:r>
              <w:t>tashiv</w:t>
            </w:r>
            <w:proofErr w:type="spellEnd"/>
            <w:r>
              <w:t xml:space="preserve"> ha-</w:t>
            </w:r>
            <w:proofErr w:type="spellStart"/>
            <w:r>
              <w:t>aretz</w:t>
            </w:r>
            <w:proofErr w:type="spellEnd"/>
            <w:r>
              <w:t xml:space="preserve"> et </w:t>
            </w:r>
            <w:proofErr w:type="spellStart"/>
            <w:r>
              <w:t>asher</w:t>
            </w:r>
            <w:proofErr w:type="spellEnd"/>
            <w:r>
              <w:t xml:space="preserve"> </w:t>
            </w:r>
            <w:proofErr w:type="spellStart"/>
            <w:r>
              <w:t>hufkad</w:t>
            </w:r>
            <w:proofErr w:type="spellEnd"/>
            <w:r>
              <w:t xml:space="preserve"> bah, </w:t>
            </w:r>
            <w:proofErr w:type="spellStart"/>
            <w:r>
              <w:t>ve-she’ol</w:t>
            </w:r>
            <w:proofErr w:type="spellEnd"/>
            <w:r>
              <w:t xml:space="preserve"> </w:t>
            </w:r>
            <w:proofErr w:type="spellStart"/>
            <w:r>
              <w:t>yashiv</w:t>
            </w:r>
            <w:proofErr w:type="spellEnd"/>
            <w:r>
              <w:t xml:space="preserve"> et </w:t>
            </w:r>
            <w:proofErr w:type="spellStart"/>
            <w:r>
              <w:t>asher</w:t>
            </w:r>
            <w:proofErr w:type="spellEnd"/>
            <w:r>
              <w:t xml:space="preserve"> </w:t>
            </w:r>
            <w:proofErr w:type="spellStart"/>
            <w:r>
              <w:t>lakach</w:t>
            </w:r>
            <w:proofErr w:type="spellEnd"/>
            <w:r>
              <w:t xml:space="preserve">, </w:t>
            </w:r>
            <w:proofErr w:type="spellStart"/>
            <w:r>
              <w:t>ve</w:t>
            </w:r>
            <w:proofErr w:type="spellEnd"/>
            <w:r>
              <w:t>-ha-</w:t>
            </w:r>
            <w:proofErr w:type="spellStart"/>
            <w:r>
              <w:t>avdan</w:t>
            </w:r>
            <w:proofErr w:type="spellEnd"/>
            <w:r>
              <w:t xml:space="preserve"> </w:t>
            </w:r>
            <w:proofErr w:type="spellStart"/>
            <w:r>
              <w:t>yashiv</w:t>
            </w:r>
            <w:proofErr w:type="spellEnd"/>
            <w:r>
              <w:t xml:space="preserve"> et </w:t>
            </w:r>
            <w:proofErr w:type="spellStart"/>
            <w:r>
              <w:t>asher</w:t>
            </w:r>
            <w:proofErr w:type="spellEnd"/>
            <w:r>
              <w:t xml:space="preserve"> </w:t>
            </w:r>
            <w:proofErr w:type="spellStart"/>
            <w:r>
              <w:t>alav</w:t>
            </w:r>
            <w:proofErr w:type="spellEnd"/>
            <w:r>
              <w:t>.</w:t>
            </w:r>
          </w:p>
        </w:tc>
        <w:tc>
          <w:tcPr>
            <w:tcW w:w="2880" w:type="dxa"/>
          </w:tcPr>
          <w:p w:rsidR="000506D0" w:rsidRDefault="00000000">
            <w:proofErr w:type="spellStart"/>
            <w:r>
              <w:t>ובימים</w:t>
            </w:r>
            <w:proofErr w:type="spellEnd"/>
            <w:r>
              <w:t xml:space="preserve"> </w:t>
            </w:r>
            <w:proofErr w:type="spellStart"/>
            <w:r>
              <w:t>ההם</w:t>
            </w:r>
            <w:proofErr w:type="spellEnd"/>
            <w:r>
              <w:t xml:space="preserve"> </w:t>
            </w:r>
            <w:proofErr w:type="spellStart"/>
            <w:r>
              <w:t>תשיב</w:t>
            </w:r>
            <w:proofErr w:type="spellEnd"/>
            <w:r>
              <w:t xml:space="preserve"> </w:t>
            </w:r>
            <w:proofErr w:type="spellStart"/>
            <w:r>
              <w:t>הארץ</w:t>
            </w:r>
            <w:proofErr w:type="spellEnd"/>
            <w:r>
              <w:t xml:space="preserve"> </w:t>
            </w:r>
            <w:proofErr w:type="spellStart"/>
            <w:r>
              <w:t>את</w:t>
            </w:r>
            <w:proofErr w:type="spellEnd"/>
            <w:r>
              <w:t xml:space="preserve"> </w:t>
            </w:r>
            <w:proofErr w:type="spellStart"/>
            <w:r>
              <w:t>אשר</w:t>
            </w:r>
            <w:proofErr w:type="spellEnd"/>
            <w:r>
              <w:t xml:space="preserve"> </w:t>
            </w:r>
            <w:proofErr w:type="spellStart"/>
            <w:r>
              <w:t>הופקד</w:t>
            </w:r>
            <w:proofErr w:type="spellEnd"/>
            <w:r>
              <w:t xml:space="preserve"> </w:t>
            </w:r>
            <w:proofErr w:type="spellStart"/>
            <w:r>
              <w:t>בה</w:t>
            </w:r>
            <w:proofErr w:type="spellEnd"/>
            <w:r>
              <w:t xml:space="preserve"> </w:t>
            </w:r>
            <w:proofErr w:type="spellStart"/>
            <w:r>
              <w:t>ושאול</w:t>
            </w:r>
            <w:proofErr w:type="spellEnd"/>
            <w:r>
              <w:t xml:space="preserve"> </w:t>
            </w:r>
            <w:proofErr w:type="spellStart"/>
            <w:r>
              <w:t>ישיב</w:t>
            </w:r>
            <w:proofErr w:type="spellEnd"/>
            <w:r>
              <w:t xml:space="preserve"> </w:t>
            </w:r>
            <w:proofErr w:type="spellStart"/>
            <w:r>
              <w:t>את</w:t>
            </w:r>
            <w:proofErr w:type="spellEnd"/>
            <w:r>
              <w:t xml:space="preserve"> </w:t>
            </w:r>
            <w:proofErr w:type="spellStart"/>
            <w:r>
              <w:t>אשר</w:t>
            </w:r>
            <w:proofErr w:type="spellEnd"/>
            <w:r>
              <w:t xml:space="preserve"> </w:t>
            </w:r>
            <w:proofErr w:type="spellStart"/>
            <w:r>
              <w:t>לקח</w:t>
            </w:r>
            <w:proofErr w:type="spellEnd"/>
            <w:r>
              <w:t xml:space="preserve"> </w:t>
            </w:r>
            <w:proofErr w:type="spellStart"/>
            <w:r>
              <w:t>והאבדן</w:t>
            </w:r>
            <w:proofErr w:type="spellEnd"/>
            <w:r>
              <w:t xml:space="preserve"> </w:t>
            </w:r>
            <w:proofErr w:type="spellStart"/>
            <w:r>
              <w:t>ישיב</w:t>
            </w:r>
            <w:proofErr w:type="spellEnd"/>
            <w:r>
              <w:t xml:space="preserve"> </w:t>
            </w:r>
            <w:proofErr w:type="spellStart"/>
            <w:r>
              <w:t>את</w:t>
            </w:r>
            <w:proofErr w:type="spellEnd"/>
            <w:r>
              <w:t xml:space="preserve"> </w:t>
            </w:r>
            <w:proofErr w:type="spellStart"/>
            <w:r>
              <w:t>אשר</w:t>
            </w:r>
            <w:proofErr w:type="spellEnd"/>
            <w:r>
              <w:t xml:space="preserve"> </w:t>
            </w:r>
            <w:proofErr w:type="spellStart"/>
            <w:r>
              <w:t>עליו</w:t>
            </w:r>
            <w:proofErr w:type="spellEnd"/>
          </w:p>
        </w:tc>
      </w:tr>
      <w:tr w:rsidR="000506D0" w:rsidTr="00D66746">
        <w:tc>
          <w:tcPr>
            <w:tcW w:w="2880" w:type="dxa"/>
          </w:tcPr>
          <w:p w:rsidR="000506D0" w:rsidRDefault="00000000">
            <w:r>
              <w:t>51:2 And He shall choose the righteous and set-apart from among them; for the day has drawn near that they should be saved.</w:t>
            </w:r>
          </w:p>
        </w:tc>
        <w:tc>
          <w:tcPr>
            <w:tcW w:w="2880" w:type="dxa"/>
          </w:tcPr>
          <w:p w:rsidR="000506D0" w:rsidRDefault="00000000">
            <w:proofErr w:type="spellStart"/>
            <w:r>
              <w:t>Ve-yivchar</w:t>
            </w:r>
            <w:proofErr w:type="spellEnd"/>
            <w:r>
              <w:t xml:space="preserve"> Yahuah et ha-tzaddikim </w:t>
            </w:r>
            <w:proofErr w:type="spellStart"/>
            <w:r>
              <w:t>ve</w:t>
            </w:r>
            <w:proofErr w:type="spellEnd"/>
            <w:r>
              <w:t>-ha-</w:t>
            </w:r>
            <w:proofErr w:type="spellStart"/>
            <w:r>
              <w:t>qedoshim</w:t>
            </w:r>
            <w:proofErr w:type="spellEnd"/>
            <w:r>
              <w:t xml:space="preserve"> mi-</w:t>
            </w:r>
            <w:proofErr w:type="spellStart"/>
            <w:r>
              <w:t>tocham</w:t>
            </w:r>
            <w:proofErr w:type="spellEnd"/>
            <w:r>
              <w:t xml:space="preserve">; ki </w:t>
            </w:r>
            <w:proofErr w:type="spellStart"/>
            <w:r>
              <w:t>karav</w:t>
            </w:r>
            <w:proofErr w:type="spellEnd"/>
            <w:r>
              <w:t xml:space="preserve"> </w:t>
            </w:r>
            <w:proofErr w:type="spellStart"/>
            <w:r>
              <w:t>yom</w:t>
            </w:r>
            <w:proofErr w:type="spellEnd"/>
            <w:r>
              <w:t xml:space="preserve"> ha-</w:t>
            </w:r>
            <w:proofErr w:type="spellStart"/>
            <w:proofErr w:type="gramStart"/>
            <w:r>
              <w:t>yeshu‘</w:t>
            </w:r>
            <w:proofErr w:type="gramEnd"/>
            <w:r>
              <w:t>ah</w:t>
            </w:r>
            <w:proofErr w:type="spellEnd"/>
            <w:r>
              <w:t xml:space="preserve"> </w:t>
            </w:r>
            <w:proofErr w:type="spellStart"/>
            <w:r>
              <w:t>lahem</w:t>
            </w:r>
            <w:proofErr w:type="spellEnd"/>
            <w:r>
              <w:t>.</w:t>
            </w:r>
          </w:p>
        </w:tc>
        <w:tc>
          <w:tcPr>
            <w:tcW w:w="2880" w:type="dxa"/>
          </w:tcPr>
          <w:p w:rsidR="000506D0" w:rsidRDefault="00000000">
            <w:proofErr w:type="spellStart"/>
            <w:r>
              <w:t>ויבחר</w:t>
            </w:r>
            <w:proofErr w:type="spellEnd"/>
            <w:r>
              <w:t xml:space="preserve"> </w:t>
            </w:r>
            <w:proofErr w:type="spellStart"/>
            <w:r>
              <w:t>יהוה</w:t>
            </w:r>
            <w:proofErr w:type="spellEnd"/>
            <w:r>
              <w:t xml:space="preserve"> </w:t>
            </w:r>
            <w:proofErr w:type="spellStart"/>
            <w:r>
              <w:t>את</w:t>
            </w:r>
            <w:proofErr w:type="spellEnd"/>
            <w:r>
              <w:t xml:space="preserve"> </w:t>
            </w:r>
            <w:proofErr w:type="spellStart"/>
            <w:r>
              <w:t>הצדיקים</w:t>
            </w:r>
            <w:proofErr w:type="spellEnd"/>
            <w:r>
              <w:t xml:space="preserve"> </w:t>
            </w:r>
            <w:proofErr w:type="spellStart"/>
            <w:r>
              <w:t>והקדושים</w:t>
            </w:r>
            <w:proofErr w:type="spellEnd"/>
            <w:r>
              <w:t xml:space="preserve"> </w:t>
            </w:r>
            <w:proofErr w:type="spellStart"/>
            <w:r>
              <w:t>מתוכם</w:t>
            </w:r>
            <w:proofErr w:type="spellEnd"/>
            <w:r>
              <w:t xml:space="preserve"> </w:t>
            </w:r>
            <w:proofErr w:type="spellStart"/>
            <w:r>
              <w:t>כי</w:t>
            </w:r>
            <w:proofErr w:type="spellEnd"/>
            <w:r>
              <w:t xml:space="preserve"> </w:t>
            </w:r>
            <w:proofErr w:type="spellStart"/>
            <w:r>
              <w:t>קרב</w:t>
            </w:r>
            <w:proofErr w:type="spellEnd"/>
            <w:r>
              <w:t xml:space="preserve"> </w:t>
            </w:r>
            <w:proofErr w:type="spellStart"/>
            <w:r>
              <w:t>יום</w:t>
            </w:r>
            <w:proofErr w:type="spellEnd"/>
            <w:r>
              <w:t xml:space="preserve"> </w:t>
            </w:r>
            <w:proofErr w:type="spellStart"/>
            <w:r>
              <w:t>הישועה</w:t>
            </w:r>
            <w:proofErr w:type="spellEnd"/>
            <w:r>
              <w:t xml:space="preserve"> </w:t>
            </w:r>
            <w:proofErr w:type="spellStart"/>
            <w:r>
              <w:t>להם</w:t>
            </w:r>
            <w:proofErr w:type="spellEnd"/>
          </w:p>
        </w:tc>
      </w:tr>
      <w:tr w:rsidR="000506D0" w:rsidTr="00D66746">
        <w:tc>
          <w:tcPr>
            <w:tcW w:w="2880" w:type="dxa"/>
          </w:tcPr>
          <w:p w:rsidR="000506D0" w:rsidRDefault="00000000">
            <w:r>
              <w:t xml:space="preserve">51:3 And in those days the Elect One shall sit on His throne, and all the secrets of wisdom shall come forth from the counsel of His mouth, for Yahuah </w:t>
            </w:r>
            <w:proofErr w:type="spellStart"/>
            <w:r>
              <w:t>Tseva’ot</w:t>
            </w:r>
            <w:proofErr w:type="spellEnd"/>
            <w:r>
              <w:t xml:space="preserve"> has given it to him and has esteemed him.</w:t>
            </w:r>
          </w:p>
        </w:tc>
        <w:tc>
          <w:tcPr>
            <w:tcW w:w="2880" w:type="dxa"/>
          </w:tcPr>
          <w:p w:rsidR="000506D0" w:rsidRDefault="00000000">
            <w:r>
              <w:t>U-</w:t>
            </w:r>
            <w:proofErr w:type="spellStart"/>
            <w:r>
              <w:t>va</w:t>
            </w:r>
            <w:proofErr w:type="spellEnd"/>
            <w:r>
              <w:t>-</w:t>
            </w:r>
            <w:proofErr w:type="spellStart"/>
            <w:r>
              <w:t>yamim</w:t>
            </w:r>
            <w:proofErr w:type="spellEnd"/>
            <w:r>
              <w:t xml:space="preserve"> ha-hem </w:t>
            </w:r>
            <w:proofErr w:type="spellStart"/>
            <w:r>
              <w:t>yeshev</w:t>
            </w:r>
            <w:proofErr w:type="spellEnd"/>
            <w:r>
              <w:t xml:space="preserve"> ha-</w:t>
            </w:r>
            <w:proofErr w:type="spellStart"/>
            <w:r>
              <w:t>Nivchar</w:t>
            </w:r>
            <w:proofErr w:type="spellEnd"/>
            <w:r>
              <w:t xml:space="preserve"> al </w:t>
            </w:r>
            <w:proofErr w:type="spellStart"/>
            <w:r>
              <w:t>kise’o</w:t>
            </w:r>
            <w:proofErr w:type="spellEnd"/>
            <w:r>
              <w:t xml:space="preserve">, </w:t>
            </w:r>
            <w:proofErr w:type="spellStart"/>
            <w:r>
              <w:t>ve-kol</w:t>
            </w:r>
            <w:proofErr w:type="spellEnd"/>
            <w:r>
              <w:t xml:space="preserve"> </w:t>
            </w:r>
            <w:proofErr w:type="spellStart"/>
            <w:r>
              <w:t>sodot</w:t>
            </w:r>
            <w:proofErr w:type="spellEnd"/>
            <w:r>
              <w:t xml:space="preserve"> ha-</w:t>
            </w:r>
            <w:proofErr w:type="spellStart"/>
            <w:r>
              <w:t>chokhmah</w:t>
            </w:r>
            <w:proofErr w:type="spellEnd"/>
            <w:r>
              <w:t xml:space="preserve"> </w:t>
            </w:r>
            <w:proofErr w:type="spellStart"/>
            <w:r>
              <w:t>yetze’u</w:t>
            </w:r>
            <w:proofErr w:type="spellEnd"/>
            <w:r>
              <w:t xml:space="preserve"> mi</w:t>
            </w:r>
            <w:proofErr w:type="gramStart"/>
            <w:r>
              <w:t>-‘</w:t>
            </w:r>
            <w:proofErr w:type="spellStart"/>
            <w:proofErr w:type="gramEnd"/>
            <w:r>
              <w:t>atzat</w:t>
            </w:r>
            <w:proofErr w:type="spellEnd"/>
            <w:r>
              <w:t xml:space="preserve"> </w:t>
            </w:r>
            <w:proofErr w:type="spellStart"/>
            <w:r>
              <w:t>piv</w:t>
            </w:r>
            <w:proofErr w:type="spellEnd"/>
            <w:r>
              <w:t xml:space="preserve">, ki Yahuah </w:t>
            </w:r>
            <w:proofErr w:type="spellStart"/>
            <w:r>
              <w:t>Tseva’ot</w:t>
            </w:r>
            <w:proofErr w:type="spellEnd"/>
            <w:r>
              <w:t xml:space="preserve"> </w:t>
            </w:r>
            <w:proofErr w:type="spellStart"/>
            <w:r>
              <w:t>natan</w:t>
            </w:r>
            <w:proofErr w:type="spellEnd"/>
            <w:r>
              <w:t xml:space="preserve"> lo </w:t>
            </w:r>
            <w:proofErr w:type="spellStart"/>
            <w:r>
              <w:t>otah</w:t>
            </w:r>
            <w:proofErr w:type="spellEnd"/>
            <w:r>
              <w:t xml:space="preserve"> </w:t>
            </w:r>
            <w:proofErr w:type="spellStart"/>
            <w:r>
              <w:t>ve-kibed</w:t>
            </w:r>
            <w:proofErr w:type="spellEnd"/>
            <w:r>
              <w:t xml:space="preserve"> </w:t>
            </w:r>
            <w:proofErr w:type="spellStart"/>
            <w:r>
              <w:t>oto</w:t>
            </w:r>
            <w:proofErr w:type="spellEnd"/>
            <w:r>
              <w:t>.</w:t>
            </w:r>
          </w:p>
        </w:tc>
        <w:tc>
          <w:tcPr>
            <w:tcW w:w="2880" w:type="dxa"/>
          </w:tcPr>
          <w:p w:rsidR="000506D0" w:rsidRDefault="00000000">
            <w:proofErr w:type="spellStart"/>
            <w:r>
              <w:t>ובימים</w:t>
            </w:r>
            <w:proofErr w:type="spellEnd"/>
            <w:r>
              <w:t xml:space="preserve"> </w:t>
            </w:r>
            <w:proofErr w:type="spellStart"/>
            <w:r>
              <w:t>ההם</w:t>
            </w:r>
            <w:proofErr w:type="spellEnd"/>
            <w:r>
              <w:t xml:space="preserve"> </w:t>
            </w:r>
            <w:proofErr w:type="spellStart"/>
            <w:r>
              <w:t>ישב</w:t>
            </w:r>
            <w:proofErr w:type="spellEnd"/>
            <w:r>
              <w:t xml:space="preserve"> </w:t>
            </w:r>
            <w:proofErr w:type="spellStart"/>
            <w:r>
              <w:t>הנבחר</w:t>
            </w:r>
            <w:proofErr w:type="spellEnd"/>
            <w:r>
              <w:t xml:space="preserve"> </w:t>
            </w:r>
            <w:proofErr w:type="spellStart"/>
            <w:r>
              <w:t>על</w:t>
            </w:r>
            <w:proofErr w:type="spellEnd"/>
            <w:r>
              <w:t xml:space="preserve"> </w:t>
            </w:r>
            <w:proofErr w:type="spellStart"/>
            <w:r>
              <w:t>כסאו</w:t>
            </w:r>
            <w:proofErr w:type="spellEnd"/>
            <w:r>
              <w:t xml:space="preserve"> </w:t>
            </w:r>
            <w:proofErr w:type="spellStart"/>
            <w:r>
              <w:t>וכל</w:t>
            </w:r>
            <w:proofErr w:type="spellEnd"/>
            <w:r>
              <w:t xml:space="preserve"> </w:t>
            </w:r>
            <w:proofErr w:type="spellStart"/>
            <w:r>
              <w:t>סודות</w:t>
            </w:r>
            <w:proofErr w:type="spellEnd"/>
            <w:r>
              <w:t xml:space="preserve"> </w:t>
            </w:r>
            <w:proofErr w:type="spellStart"/>
            <w:r>
              <w:t>החכמה</w:t>
            </w:r>
            <w:proofErr w:type="spellEnd"/>
            <w:r>
              <w:t xml:space="preserve"> </w:t>
            </w:r>
            <w:proofErr w:type="spellStart"/>
            <w:r>
              <w:t>יצאו</w:t>
            </w:r>
            <w:proofErr w:type="spellEnd"/>
            <w:r>
              <w:t xml:space="preserve"> </w:t>
            </w:r>
            <w:proofErr w:type="spellStart"/>
            <w:r>
              <w:t>מעצת</w:t>
            </w:r>
            <w:proofErr w:type="spellEnd"/>
            <w:r>
              <w:t xml:space="preserve"> </w:t>
            </w:r>
            <w:proofErr w:type="spellStart"/>
            <w:r>
              <w:t>פיו</w:t>
            </w:r>
            <w:proofErr w:type="spellEnd"/>
            <w:r>
              <w:t xml:space="preserve"> </w:t>
            </w:r>
            <w:proofErr w:type="spellStart"/>
            <w:r>
              <w:t>כי</w:t>
            </w:r>
            <w:proofErr w:type="spellEnd"/>
            <w:r>
              <w:t xml:space="preserve"> </w:t>
            </w:r>
            <w:proofErr w:type="spellStart"/>
            <w:r>
              <w:t>יהוה</w:t>
            </w:r>
            <w:proofErr w:type="spellEnd"/>
            <w:r>
              <w:t xml:space="preserve"> </w:t>
            </w:r>
            <w:proofErr w:type="spellStart"/>
            <w:r>
              <w:t>צבאות</w:t>
            </w:r>
            <w:proofErr w:type="spellEnd"/>
            <w:r>
              <w:t xml:space="preserve"> </w:t>
            </w:r>
            <w:proofErr w:type="spellStart"/>
            <w:r>
              <w:t>נתן</w:t>
            </w:r>
            <w:proofErr w:type="spellEnd"/>
            <w:r>
              <w:t xml:space="preserve"> </w:t>
            </w:r>
            <w:proofErr w:type="spellStart"/>
            <w:r>
              <w:t>לו</w:t>
            </w:r>
            <w:proofErr w:type="spellEnd"/>
            <w:r>
              <w:t xml:space="preserve"> </w:t>
            </w:r>
            <w:proofErr w:type="spellStart"/>
            <w:r>
              <w:t>אותה</w:t>
            </w:r>
            <w:proofErr w:type="spellEnd"/>
            <w:r>
              <w:t xml:space="preserve"> </w:t>
            </w:r>
            <w:proofErr w:type="spellStart"/>
            <w:r>
              <w:t>וכיבד</w:t>
            </w:r>
            <w:proofErr w:type="spellEnd"/>
            <w:r>
              <w:t xml:space="preserve"> </w:t>
            </w:r>
            <w:proofErr w:type="spellStart"/>
            <w:r>
              <w:t>אותו</w:t>
            </w:r>
            <w:proofErr w:type="spellEnd"/>
          </w:p>
        </w:tc>
      </w:tr>
      <w:tr w:rsidR="000506D0" w:rsidTr="00D66746">
        <w:tc>
          <w:tcPr>
            <w:tcW w:w="2880" w:type="dxa"/>
          </w:tcPr>
          <w:p w:rsidR="000506D0" w:rsidRDefault="00000000">
            <w:r>
              <w:t>51:4 And in those days the mountains shall leap like rams, and the hills shall skip like lambs satisfied with milk, and the faces of all messengers in the heavens shall shine with joy.</w:t>
            </w:r>
          </w:p>
        </w:tc>
        <w:tc>
          <w:tcPr>
            <w:tcW w:w="2880" w:type="dxa"/>
          </w:tcPr>
          <w:p w:rsidR="000506D0" w:rsidRDefault="00000000">
            <w:r>
              <w:t>U-</w:t>
            </w:r>
            <w:proofErr w:type="spellStart"/>
            <w:r>
              <w:t>va</w:t>
            </w:r>
            <w:proofErr w:type="spellEnd"/>
            <w:r>
              <w:t>-</w:t>
            </w:r>
            <w:proofErr w:type="spellStart"/>
            <w:r>
              <w:t>yamim</w:t>
            </w:r>
            <w:proofErr w:type="spellEnd"/>
            <w:r>
              <w:t xml:space="preserve"> ha-hem </w:t>
            </w:r>
            <w:proofErr w:type="spellStart"/>
            <w:r>
              <w:t>yekapetsu</w:t>
            </w:r>
            <w:proofErr w:type="spellEnd"/>
            <w:r>
              <w:t xml:space="preserve"> he-</w:t>
            </w:r>
            <w:proofErr w:type="spellStart"/>
            <w:r>
              <w:t>harim</w:t>
            </w:r>
            <w:proofErr w:type="spellEnd"/>
            <w:r>
              <w:t xml:space="preserve"> </w:t>
            </w:r>
            <w:proofErr w:type="spellStart"/>
            <w:r>
              <w:t>ke-eilim</w:t>
            </w:r>
            <w:proofErr w:type="spellEnd"/>
            <w:r>
              <w:t xml:space="preserve">, </w:t>
            </w:r>
            <w:proofErr w:type="spellStart"/>
            <w:r>
              <w:t>ve</w:t>
            </w:r>
            <w:proofErr w:type="spellEnd"/>
            <w:r>
              <w:t>-ha-</w:t>
            </w:r>
            <w:proofErr w:type="spellStart"/>
            <w:proofErr w:type="gramStart"/>
            <w:r>
              <w:t>gev‘</w:t>
            </w:r>
            <w:proofErr w:type="gramEnd"/>
            <w:r>
              <w:t>ot</w:t>
            </w:r>
            <w:proofErr w:type="spellEnd"/>
            <w:r>
              <w:t xml:space="preserve"> </w:t>
            </w:r>
            <w:proofErr w:type="spellStart"/>
            <w:r>
              <w:t>yirkedu</w:t>
            </w:r>
            <w:proofErr w:type="spellEnd"/>
            <w:r>
              <w:t xml:space="preserve"> </w:t>
            </w:r>
            <w:proofErr w:type="spellStart"/>
            <w:r>
              <w:t>ke-tla’im</w:t>
            </w:r>
            <w:proofErr w:type="spellEnd"/>
            <w:r>
              <w:t xml:space="preserve"> </w:t>
            </w:r>
            <w:proofErr w:type="spellStart"/>
            <w:r>
              <w:t>seve’im</w:t>
            </w:r>
            <w:proofErr w:type="spellEnd"/>
            <w:r>
              <w:t xml:space="preserve"> </w:t>
            </w:r>
            <w:proofErr w:type="spellStart"/>
            <w:r>
              <w:t>chalav</w:t>
            </w:r>
            <w:proofErr w:type="spellEnd"/>
            <w:r>
              <w:t>, u-</w:t>
            </w:r>
            <w:proofErr w:type="spellStart"/>
            <w:r>
              <w:t>penei</w:t>
            </w:r>
            <w:proofErr w:type="spellEnd"/>
            <w:r>
              <w:t xml:space="preserve"> </w:t>
            </w:r>
            <w:proofErr w:type="spellStart"/>
            <w:r>
              <w:t>kol</w:t>
            </w:r>
            <w:proofErr w:type="spellEnd"/>
            <w:r>
              <w:t xml:space="preserve"> ha-</w:t>
            </w:r>
            <w:proofErr w:type="spellStart"/>
            <w:r>
              <w:t>malakhim</w:t>
            </w:r>
            <w:proofErr w:type="spellEnd"/>
            <w:r>
              <w:t xml:space="preserve"> </w:t>
            </w:r>
            <w:proofErr w:type="spellStart"/>
            <w:r>
              <w:t>ba-shamayim</w:t>
            </w:r>
            <w:proofErr w:type="spellEnd"/>
            <w:r>
              <w:t xml:space="preserve"> </w:t>
            </w:r>
            <w:proofErr w:type="spellStart"/>
            <w:r>
              <w:t>ya’iru</w:t>
            </w:r>
            <w:proofErr w:type="spellEnd"/>
            <w:r>
              <w:t xml:space="preserve"> be-</w:t>
            </w:r>
            <w:proofErr w:type="spellStart"/>
            <w:r>
              <w:t>sason</w:t>
            </w:r>
            <w:proofErr w:type="spellEnd"/>
            <w:r>
              <w:t>.</w:t>
            </w:r>
          </w:p>
        </w:tc>
        <w:tc>
          <w:tcPr>
            <w:tcW w:w="2880" w:type="dxa"/>
          </w:tcPr>
          <w:p w:rsidR="000506D0" w:rsidRDefault="00000000">
            <w:proofErr w:type="spellStart"/>
            <w:r>
              <w:t>ובימים</w:t>
            </w:r>
            <w:proofErr w:type="spellEnd"/>
            <w:r>
              <w:t xml:space="preserve"> </w:t>
            </w:r>
            <w:proofErr w:type="spellStart"/>
            <w:r>
              <w:t>ההם</w:t>
            </w:r>
            <w:proofErr w:type="spellEnd"/>
            <w:r>
              <w:t xml:space="preserve"> </w:t>
            </w:r>
            <w:proofErr w:type="spellStart"/>
            <w:r>
              <w:t>יקפצו</w:t>
            </w:r>
            <w:proofErr w:type="spellEnd"/>
            <w:r>
              <w:t xml:space="preserve"> </w:t>
            </w:r>
            <w:proofErr w:type="spellStart"/>
            <w:r>
              <w:t>ההרים</w:t>
            </w:r>
            <w:proofErr w:type="spellEnd"/>
            <w:r>
              <w:t xml:space="preserve"> </w:t>
            </w:r>
            <w:proofErr w:type="spellStart"/>
            <w:r>
              <w:t>כאילים</w:t>
            </w:r>
            <w:proofErr w:type="spellEnd"/>
            <w:r>
              <w:t xml:space="preserve"> </w:t>
            </w:r>
            <w:proofErr w:type="spellStart"/>
            <w:r>
              <w:t>והגבעות</w:t>
            </w:r>
            <w:proofErr w:type="spellEnd"/>
            <w:r>
              <w:t xml:space="preserve"> </w:t>
            </w:r>
            <w:proofErr w:type="spellStart"/>
            <w:r>
              <w:t>ירקדו</w:t>
            </w:r>
            <w:proofErr w:type="spellEnd"/>
            <w:r>
              <w:t xml:space="preserve"> </w:t>
            </w:r>
            <w:proofErr w:type="spellStart"/>
            <w:r>
              <w:t>כטלאים</w:t>
            </w:r>
            <w:proofErr w:type="spellEnd"/>
            <w:r>
              <w:t xml:space="preserve"> </w:t>
            </w:r>
            <w:proofErr w:type="spellStart"/>
            <w:r>
              <w:t>שבעים</w:t>
            </w:r>
            <w:proofErr w:type="spellEnd"/>
            <w:r>
              <w:t xml:space="preserve"> </w:t>
            </w:r>
            <w:proofErr w:type="spellStart"/>
            <w:r>
              <w:t>חלב</w:t>
            </w:r>
            <w:proofErr w:type="spellEnd"/>
            <w:r>
              <w:t xml:space="preserve"> </w:t>
            </w:r>
            <w:proofErr w:type="spellStart"/>
            <w:r>
              <w:t>ופני</w:t>
            </w:r>
            <w:proofErr w:type="spellEnd"/>
            <w:r>
              <w:t xml:space="preserve"> </w:t>
            </w:r>
            <w:proofErr w:type="spellStart"/>
            <w:r>
              <w:t>כל</w:t>
            </w:r>
            <w:proofErr w:type="spellEnd"/>
            <w:r>
              <w:t xml:space="preserve"> </w:t>
            </w:r>
            <w:proofErr w:type="spellStart"/>
            <w:r>
              <w:t>המלאכים</w:t>
            </w:r>
            <w:proofErr w:type="spellEnd"/>
            <w:r>
              <w:t xml:space="preserve"> </w:t>
            </w:r>
            <w:proofErr w:type="spellStart"/>
            <w:r>
              <w:t>בשמים</w:t>
            </w:r>
            <w:proofErr w:type="spellEnd"/>
            <w:r>
              <w:t xml:space="preserve"> </w:t>
            </w:r>
            <w:proofErr w:type="spellStart"/>
            <w:r>
              <w:t>יאירו</w:t>
            </w:r>
            <w:proofErr w:type="spellEnd"/>
            <w:r>
              <w:t xml:space="preserve"> </w:t>
            </w:r>
            <w:proofErr w:type="spellStart"/>
            <w:r>
              <w:t>בששון</w:t>
            </w:r>
            <w:proofErr w:type="spellEnd"/>
          </w:p>
        </w:tc>
      </w:tr>
      <w:tr w:rsidR="000506D0" w:rsidTr="00D66746">
        <w:tc>
          <w:tcPr>
            <w:tcW w:w="2880" w:type="dxa"/>
          </w:tcPr>
          <w:p w:rsidR="000506D0" w:rsidRDefault="00000000">
            <w:r>
              <w:t>51:5 And the earth shall rejoice, and the righteous shall dwell upon it, and the elect shall walk upon it.</w:t>
            </w:r>
          </w:p>
        </w:tc>
        <w:tc>
          <w:tcPr>
            <w:tcW w:w="2880" w:type="dxa"/>
          </w:tcPr>
          <w:p w:rsidR="000506D0" w:rsidRDefault="00000000">
            <w:proofErr w:type="spellStart"/>
            <w:r>
              <w:t>Ve-tasis</w:t>
            </w:r>
            <w:proofErr w:type="spellEnd"/>
            <w:r>
              <w:t xml:space="preserve"> ha-</w:t>
            </w:r>
            <w:proofErr w:type="spellStart"/>
            <w:r>
              <w:t>aretz</w:t>
            </w:r>
            <w:proofErr w:type="spellEnd"/>
            <w:r>
              <w:t xml:space="preserve">, </w:t>
            </w:r>
            <w:proofErr w:type="spellStart"/>
            <w:r>
              <w:t>ve</w:t>
            </w:r>
            <w:proofErr w:type="spellEnd"/>
            <w:r>
              <w:t xml:space="preserve">-ha-tzaddikim </w:t>
            </w:r>
            <w:proofErr w:type="spellStart"/>
            <w:r>
              <w:t>yeshvu</w:t>
            </w:r>
            <w:proofErr w:type="spellEnd"/>
            <w:r>
              <w:t xml:space="preserve"> </w:t>
            </w:r>
            <w:proofErr w:type="spellStart"/>
            <w:r>
              <w:t>aleiha</w:t>
            </w:r>
            <w:proofErr w:type="spellEnd"/>
            <w:r>
              <w:t xml:space="preserve">, </w:t>
            </w:r>
            <w:proofErr w:type="spellStart"/>
            <w:r>
              <w:t>ve</w:t>
            </w:r>
            <w:proofErr w:type="spellEnd"/>
            <w:r>
              <w:t>-ha-</w:t>
            </w:r>
            <w:proofErr w:type="spellStart"/>
            <w:r>
              <w:t>bechirim</w:t>
            </w:r>
            <w:proofErr w:type="spellEnd"/>
            <w:r>
              <w:t xml:space="preserve"> </w:t>
            </w:r>
            <w:proofErr w:type="spellStart"/>
            <w:r>
              <w:t>yit’halekhu</w:t>
            </w:r>
            <w:proofErr w:type="spellEnd"/>
            <w:r>
              <w:t xml:space="preserve"> </w:t>
            </w:r>
            <w:proofErr w:type="spellStart"/>
            <w:r>
              <w:t>aleiha</w:t>
            </w:r>
            <w:proofErr w:type="spellEnd"/>
            <w:r>
              <w:t>.</w:t>
            </w:r>
          </w:p>
        </w:tc>
        <w:tc>
          <w:tcPr>
            <w:tcW w:w="2880" w:type="dxa"/>
          </w:tcPr>
          <w:p w:rsidR="000506D0" w:rsidRDefault="00000000">
            <w:proofErr w:type="spellStart"/>
            <w:r>
              <w:t>ותשיש</w:t>
            </w:r>
            <w:proofErr w:type="spellEnd"/>
            <w:r>
              <w:t xml:space="preserve"> </w:t>
            </w:r>
            <w:proofErr w:type="spellStart"/>
            <w:r>
              <w:t>הארץ</w:t>
            </w:r>
            <w:proofErr w:type="spellEnd"/>
            <w:r>
              <w:t xml:space="preserve"> </w:t>
            </w:r>
            <w:proofErr w:type="spellStart"/>
            <w:r>
              <w:t>והצדיקים</w:t>
            </w:r>
            <w:proofErr w:type="spellEnd"/>
            <w:r>
              <w:t xml:space="preserve"> </w:t>
            </w:r>
            <w:proofErr w:type="spellStart"/>
            <w:r>
              <w:t>ישבו</w:t>
            </w:r>
            <w:proofErr w:type="spellEnd"/>
            <w:r>
              <w:t xml:space="preserve"> </w:t>
            </w:r>
            <w:proofErr w:type="spellStart"/>
            <w:r>
              <w:t>עליה</w:t>
            </w:r>
            <w:proofErr w:type="spellEnd"/>
            <w:r>
              <w:t xml:space="preserve"> </w:t>
            </w:r>
            <w:proofErr w:type="spellStart"/>
            <w:r>
              <w:t>והבחירים</w:t>
            </w:r>
            <w:proofErr w:type="spellEnd"/>
            <w:r>
              <w:t xml:space="preserve"> </w:t>
            </w:r>
            <w:proofErr w:type="spellStart"/>
            <w:r>
              <w:t>יתהלכו</w:t>
            </w:r>
            <w:proofErr w:type="spellEnd"/>
            <w:r>
              <w:t xml:space="preserve"> </w:t>
            </w:r>
            <w:proofErr w:type="spellStart"/>
            <w:r>
              <w:t>עליה</w:t>
            </w:r>
            <w:proofErr w:type="spellEnd"/>
          </w:p>
        </w:tc>
      </w:tr>
    </w:tbl>
    <w:p w:rsidR="000506D0" w:rsidRDefault="00000000">
      <w:r>
        <w:br w:type="page"/>
      </w:r>
    </w:p>
    <w:p w:rsidR="000506D0" w:rsidRDefault="00000000">
      <w:pPr>
        <w:pStyle w:val="Title"/>
      </w:pPr>
      <w:r>
        <w:lastRenderedPageBreak/>
        <w:t>Chapter 52</w:t>
      </w:r>
    </w:p>
    <w:p w:rsidR="000506D0" w:rsidRDefault="00000000">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0506D0" w:rsidTr="00D66746">
        <w:tc>
          <w:tcPr>
            <w:tcW w:w="2880" w:type="dxa"/>
          </w:tcPr>
          <w:p w:rsidR="000506D0" w:rsidRDefault="00000000">
            <w:r>
              <w:t>Restored English</w:t>
            </w:r>
          </w:p>
        </w:tc>
        <w:tc>
          <w:tcPr>
            <w:tcW w:w="2880" w:type="dxa"/>
          </w:tcPr>
          <w:p w:rsidR="000506D0" w:rsidRDefault="00000000">
            <w:r>
              <w:t>Transliteration</w:t>
            </w:r>
          </w:p>
        </w:tc>
        <w:tc>
          <w:tcPr>
            <w:tcW w:w="2880" w:type="dxa"/>
          </w:tcPr>
          <w:p w:rsidR="000506D0" w:rsidRDefault="00000000">
            <w:r>
              <w:t>Hebrew / Source Structure</w:t>
            </w:r>
          </w:p>
        </w:tc>
      </w:tr>
      <w:tr w:rsidR="000506D0" w:rsidTr="00D66746">
        <w:tc>
          <w:tcPr>
            <w:tcW w:w="2880" w:type="dxa"/>
          </w:tcPr>
          <w:p w:rsidR="000506D0" w:rsidRDefault="00000000">
            <w:r>
              <w:t>52:1 And after those days in that place where I had seen all the visions of that which is hidden</w:t>
            </w:r>
            <w:r w:rsidR="00254573">
              <w:t xml:space="preserve">, </w:t>
            </w:r>
            <w:r>
              <w:t>for I had been carried off in a whirlwind and they had borne me toward the west</w:t>
            </w:r>
            <w:r w:rsidR="00254573">
              <w:t xml:space="preserve">, </w:t>
            </w:r>
          </w:p>
        </w:tc>
        <w:tc>
          <w:tcPr>
            <w:tcW w:w="2880" w:type="dxa"/>
          </w:tcPr>
          <w:p w:rsidR="000506D0" w:rsidRDefault="00000000">
            <w:proofErr w:type="spellStart"/>
            <w:r>
              <w:t>Ve-acharei</w:t>
            </w:r>
            <w:proofErr w:type="spellEnd"/>
            <w:r>
              <w:t xml:space="preserve"> ha-</w:t>
            </w:r>
            <w:proofErr w:type="spellStart"/>
            <w:r>
              <w:t>yamim</w:t>
            </w:r>
            <w:proofErr w:type="spellEnd"/>
            <w:r>
              <w:t xml:space="preserve"> ha-hem, </w:t>
            </w:r>
            <w:proofErr w:type="spellStart"/>
            <w:r>
              <w:t>ba-makom</w:t>
            </w:r>
            <w:proofErr w:type="spellEnd"/>
            <w:r>
              <w:t xml:space="preserve"> </w:t>
            </w:r>
            <w:proofErr w:type="spellStart"/>
            <w:r>
              <w:t>asher</w:t>
            </w:r>
            <w:proofErr w:type="spellEnd"/>
            <w:r>
              <w:t xml:space="preserve"> </w:t>
            </w:r>
            <w:proofErr w:type="spellStart"/>
            <w:r>
              <w:t>ra’iti</w:t>
            </w:r>
            <w:proofErr w:type="spellEnd"/>
            <w:r>
              <w:t xml:space="preserve"> et </w:t>
            </w:r>
            <w:proofErr w:type="spellStart"/>
            <w:r>
              <w:t>kol</w:t>
            </w:r>
            <w:proofErr w:type="spellEnd"/>
            <w:r>
              <w:t xml:space="preserve"> ha-</w:t>
            </w:r>
            <w:proofErr w:type="spellStart"/>
            <w:r>
              <w:t>mar’ot</w:t>
            </w:r>
            <w:proofErr w:type="spellEnd"/>
            <w:r>
              <w:t xml:space="preserve"> </w:t>
            </w:r>
            <w:proofErr w:type="spellStart"/>
            <w:r>
              <w:t>shel</w:t>
            </w:r>
            <w:proofErr w:type="spellEnd"/>
            <w:r>
              <w:t xml:space="preserve"> ha-</w:t>
            </w:r>
            <w:proofErr w:type="spellStart"/>
            <w:r>
              <w:t>nistar</w:t>
            </w:r>
            <w:proofErr w:type="spellEnd"/>
            <w:r w:rsidR="00254573">
              <w:t xml:space="preserve">, </w:t>
            </w:r>
            <w:r>
              <w:t xml:space="preserve">ki </w:t>
            </w:r>
            <w:proofErr w:type="spellStart"/>
            <w:r>
              <w:t>nesati</w:t>
            </w:r>
            <w:proofErr w:type="spellEnd"/>
            <w:r>
              <w:t xml:space="preserve"> </w:t>
            </w:r>
            <w:proofErr w:type="spellStart"/>
            <w:r>
              <w:t>ba-</w:t>
            </w:r>
            <w:proofErr w:type="gramStart"/>
            <w:r>
              <w:t>se‘</w:t>
            </w:r>
            <w:proofErr w:type="gramEnd"/>
            <w:r>
              <w:t>arah</w:t>
            </w:r>
            <w:proofErr w:type="spellEnd"/>
            <w:r>
              <w:t xml:space="preserve">, </w:t>
            </w:r>
            <w:proofErr w:type="spellStart"/>
            <w:r>
              <w:t>va-yis’uni</w:t>
            </w:r>
            <w:proofErr w:type="spellEnd"/>
            <w:r>
              <w:t xml:space="preserve"> </w:t>
            </w:r>
            <w:proofErr w:type="spellStart"/>
            <w:r>
              <w:t>el</w:t>
            </w:r>
            <w:proofErr w:type="spellEnd"/>
            <w:r>
              <w:t xml:space="preserve"> ha-</w:t>
            </w:r>
            <w:proofErr w:type="spellStart"/>
            <w:r>
              <w:t>ma‘arav</w:t>
            </w:r>
            <w:proofErr w:type="spellEnd"/>
            <w:r w:rsidR="00254573">
              <w:t xml:space="preserve">, </w:t>
            </w:r>
          </w:p>
        </w:tc>
        <w:tc>
          <w:tcPr>
            <w:tcW w:w="2880" w:type="dxa"/>
          </w:tcPr>
          <w:p w:rsidR="000506D0" w:rsidRDefault="00000000">
            <w:proofErr w:type="spellStart"/>
            <w:r>
              <w:t>ואחרי</w:t>
            </w:r>
            <w:proofErr w:type="spellEnd"/>
            <w:r>
              <w:t xml:space="preserve"> </w:t>
            </w:r>
            <w:proofErr w:type="spellStart"/>
            <w:r>
              <w:t>הימים</w:t>
            </w:r>
            <w:proofErr w:type="spellEnd"/>
            <w:r>
              <w:t xml:space="preserve"> </w:t>
            </w:r>
            <w:proofErr w:type="spellStart"/>
            <w:r>
              <w:t>ההם</w:t>
            </w:r>
            <w:proofErr w:type="spellEnd"/>
            <w:r>
              <w:t xml:space="preserve"> </w:t>
            </w:r>
            <w:proofErr w:type="spellStart"/>
            <w:r>
              <w:t>במקום</w:t>
            </w:r>
            <w:proofErr w:type="spellEnd"/>
            <w:r>
              <w:t xml:space="preserve"> </w:t>
            </w:r>
            <w:proofErr w:type="spellStart"/>
            <w:r>
              <w:t>אשר</w:t>
            </w:r>
            <w:proofErr w:type="spellEnd"/>
            <w:r>
              <w:t xml:space="preserve"> </w:t>
            </w:r>
            <w:proofErr w:type="spellStart"/>
            <w:r>
              <w:t>ראיתי</w:t>
            </w:r>
            <w:proofErr w:type="spellEnd"/>
            <w:r>
              <w:t xml:space="preserve"> </w:t>
            </w:r>
            <w:proofErr w:type="spellStart"/>
            <w:r>
              <w:t>את</w:t>
            </w:r>
            <w:proofErr w:type="spellEnd"/>
            <w:r>
              <w:t xml:space="preserve"> </w:t>
            </w:r>
            <w:proofErr w:type="spellStart"/>
            <w:r>
              <w:t>כל</w:t>
            </w:r>
            <w:proofErr w:type="spellEnd"/>
            <w:r>
              <w:t xml:space="preserve"> </w:t>
            </w:r>
            <w:proofErr w:type="spellStart"/>
            <w:r>
              <w:t>המראות</w:t>
            </w:r>
            <w:proofErr w:type="spellEnd"/>
            <w:r>
              <w:t xml:space="preserve"> </w:t>
            </w:r>
            <w:proofErr w:type="spellStart"/>
            <w:r>
              <w:t>של</w:t>
            </w:r>
            <w:proofErr w:type="spellEnd"/>
            <w:r>
              <w:t xml:space="preserve"> </w:t>
            </w:r>
            <w:proofErr w:type="spellStart"/>
            <w:r>
              <w:t>הנסתר</w:t>
            </w:r>
            <w:proofErr w:type="spellEnd"/>
            <w:r>
              <w:t xml:space="preserve"> </w:t>
            </w:r>
            <w:proofErr w:type="spellStart"/>
            <w:r>
              <w:t>כי</w:t>
            </w:r>
            <w:proofErr w:type="spellEnd"/>
            <w:r>
              <w:t xml:space="preserve"> </w:t>
            </w:r>
            <w:proofErr w:type="spellStart"/>
            <w:r>
              <w:t>נשאתי</w:t>
            </w:r>
            <w:proofErr w:type="spellEnd"/>
            <w:r>
              <w:t xml:space="preserve"> </w:t>
            </w:r>
            <w:proofErr w:type="spellStart"/>
            <w:r>
              <w:t>בסערה</w:t>
            </w:r>
            <w:proofErr w:type="spellEnd"/>
            <w:r>
              <w:t xml:space="preserve"> </w:t>
            </w:r>
            <w:proofErr w:type="spellStart"/>
            <w:r>
              <w:t>ויסאוני</w:t>
            </w:r>
            <w:proofErr w:type="spellEnd"/>
            <w:r>
              <w:t xml:space="preserve"> </w:t>
            </w:r>
            <w:proofErr w:type="spellStart"/>
            <w:r>
              <w:t>אל</w:t>
            </w:r>
            <w:proofErr w:type="spellEnd"/>
            <w:r>
              <w:t xml:space="preserve"> </w:t>
            </w:r>
            <w:proofErr w:type="spellStart"/>
            <w:r>
              <w:t>המערב</w:t>
            </w:r>
            <w:proofErr w:type="spellEnd"/>
          </w:p>
        </w:tc>
      </w:tr>
      <w:tr w:rsidR="000506D0" w:rsidTr="00D66746">
        <w:tc>
          <w:tcPr>
            <w:tcW w:w="2880" w:type="dxa"/>
          </w:tcPr>
          <w:p w:rsidR="000506D0" w:rsidRDefault="00000000">
            <w:r>
              <w:t>52:2 There my eyes saw the secrets of the heavens: the mountains of iron, copper, silver, gold, soft metal, and lead.</w:t>
            </w:r>
          </w:p>
        </w:tc>
        <w:tc>
          <w:tcPr>
            <w:tcW w:w="2880" w:type="dxa"/>
          </w:tcPr>
          <w:p w:rsidR="000506D0" w:rsidRDefault="00000000">
            <w:r>
              <w:t xml:space="preserve">Sham </w:t>
            </w:r>
            <w:proofErr w:type="spellStart"/>
            <w:r>
              <w:t>einai</w:t>
            </w:r>
            <w:proofErr w:type="spellEnd"/>
            <w:r>
              <w:t xml:space="preserve"> </w:t>
            </w:r>
            <w:proofErr w:type="spellStart"/>
            <w:r>
              <w:t>ra’u</w:t>
            </w:r>
            <w:proofErr w:type="spellEnd"/>
            <w:r>
              <w:t xml:space="preserve"> et </w:t>
            </w:r>
            <w:proofErr w:type="spellStart"/>
            <w:r>
              <w:t>sodot</w:t>
            </w:r>
            <w:proofErr w:type="spellEnd"/>
            <w:r>
              <w:t xml:space="preserve"> ha-</w:t>
            </w:r>
            <w:proofErr w:type="spellStart"/>
            <w:r>
              <w:t>shamayim</w:t>
            </w:r>
            <w:proofErr w:type="spellEnd"/>
            <w:r>
              <w:t xml:space="preserve">: </w:t>
            </w:r>
            <w:proofErr w:type="spellStart"/>
            <w:r>
              <w:t>harim</w:t>
            </w:r>
            <w:proofErr w:type="spellEnd"/>
            <w:r>
              <w:t xml:space="preserve"> </w:t>
            </w:r>
            <w:proofErr w:type="spellStart"/>
            <w:r>
              <w:t>shel</w:t>
            </w:r>
            <w:proofErr w:type="spellEnd"/>
            <w:r>
              <w:t xml:space="preserve"> </w:t>
            </w:r>
            <w:proofErr w:type="spellStart"/>
            <w:r>
              <w:t>barzel</w:t>
            </w:r>
            <w:proofErr w:type="spellEnd"/>
            <w:r>
              <w:t xml:space="preserve">, </w:t>
            </w:r>
            <w:proofErr w:type="spellStart"/>
            <w:r>
              <w:t>nechoshet</w:t>
            </w:r>
            <w:proofErr w:type="spellEnd"/>
            <w:r>
              <w:t xml:space="preserve">, </w:t>
            </w:r>
            <w:proofErr w:type="spellStart"/>
            <w:r>
              <w:t>kesef</w:t>
            </w:r>
            <w:proofErr w:type="spellEnd"/>
            <w:r>
              <w:t xml:space="preserve">, </w:t>
            </w:r>
            <w:proofErr w:type="spellStart"/>
            <w:r>
              <w:t>zahav</w:t>
            </w:r>
            <w:proofErr w:type="spellEnd"/>
            <w:r>
              <w:t xml:space="preserve">, </w:t>
            </w:r>
            <w:proofErr w:type="spellStart"/>
            <w:r>
              <w:t>matechet</w:t>
            </w:r>
            <w:proofErr w:type="spellEnd"/>
            <w:r>
              <w:t xml:space="preserve"> </w:t>
            </w:r>
            <w:proofErr w:type="spellStart"/>
            <w:r>
              <w:t>rakah</w:t>
            </w:r>
            <w:proofErr w:type="spellEnd"/>
            <w:r>
              <w:t>, u-</w:t>
            </w:r>
            <w:proofErr w:type="spellStart"/>
            <w:r>
              <w:t>ofaret</w:t>
            </w:r>
            <w:proofErr w:type="spellEnd"/>
            <w:r>
              <w:t>.</w:t>
            </w:r>
          </w:p>
        </w:tc>
        <w:tc>
          <w:tcPr>
            <w:tcW w:w="2880" w:type="dxa"/>
          </w:tcPr>
          <w:p w:rsidR="000506D0" w:rsidRDefault="00000000">
            <w:proofErr w:type="spellStart"/>
            <w:r>
              <w:t>שם</w:t>
            </w:r>
            <w:proofErr w:type="spellEnd"/>
            <w:r>
              <w:t xml:space="preserve"> </w:t>
            </w:r>
            <w:proofErr w:type="spellStart"/>
            <w:r>
              <w:t>עיני</w:t>
            </w:r>
            <w:proofErr w:type="spellEnd"/>
            <w:r>
              <w:t xml:space="preserve"> </w:t>
            </w:r>
            <w:proofErr w:type="spellStart"/>
            <w:r>
              <w:t>ראו</w:t>
            </w:r>
            <w:proofErr w:type="spellEnd"/>
            <w:r>
              <w:t xml:space="preserve"> </w:t>
            </w:r>
            <w:proofErr w:type="spellStart"/>
            <w:r>
              <w:t>את</w:t>
            </w:r>
            <w:proofErr w:type="spellEnd"/>
            <w:r>
              <w:t xml:space="preserve"> </w:t>
            </w:r>
            <w:proofErr w:type="spellStart"/>
            <w:r>
              <w:t>סודות</w:t>
            </w:r>
            <w:proofErr w:type="spellEnd"/>
            <w:r>
              <w:t xml:space="preserve"> </w:t>
            </w:r>
            <w:proofErr w:type="spellStart"/>
            <w:r>
              <w:t>השמים</w:t>
            </w:r>
            <w:proofErr w:type="spellEnd"/>
            <w:r>
              <w:t xml:space="preserve"> </w:t>
            </w:r>
            <w:proofErr w:type="spellStart"/>
            <w:r>
              <w:t>הרים</w:t>
            </w:r>
            <w:proofErr w:type="spellEnd"/>
            <w:r>
              <w:t xml:space="preserve"> </w:t>
            </w:r>
            <w:proofErr w:type="spellStart"/>
            <w:r>
              <w:t>של</w:t>
            </w:r>
            <w:proofErr w:type="spellEnd"/>
            <w:r>
              <w:t xml:space="preserve"> </w:t>
            </w:r>
            <w:proofErr w:type="spellStart"/>
            <w:r>
              <w:t>ברזל</w:t>
            </w:r>
            <w:proofErr w:type="spellEnd"/>
            <w:r>
              <w:t xml:space="preserve"> </w:t>
            </w:r>
            <w:proofErr w:type="spellStart"/>
            <w:r>
              <w:t>נחושת</w:t>
            </w:r>
            <w:proofErr w:type="spellEnd"/>
            <w:r>
              <w:t xml:space="preserve"> </w:t>
            </w:r>
            <w:proofErr w:type="spellStart"/>
            <w:r>
              <w:t>כסף</w:t>
            </w:r>
            <w:proofErr w:type="spellEnd"/>
            <w:r>
              <w:t xml:space="preserve"> </w:t>
            </w:r>
            <w:proofErr w:type="spellStart"/>
            <w:r>
              <w:t>זהב</w:t>
            </w:r>
            <w:proofErr w:type="spellEnd"/>
            <w:r>
              <w:t xml:space="preserve"> </w:t>
            </w:r>
            <w:proofErr w:type="spellStart"/>
            <w:r>
              <w:t>מתכת</w:t>
            </w:r>
            <w:proofErr w:type="spellEnd"/>
            <w:r>
              <w:t xml:space="preserve"> </w:t>
            </w:r>
            <w:proofErr w:type="spellStart"/>
            <w:r>
              <w:t>רכה</w:t>
            </w:r>
            <w:proofErr w:type="spellEnd"/>
            <w:r>
              <w:t xml:space="preserve"> </w:t>
            </w:r>
            <w:proofErr w:type="spellStart"/>
            <w:r>
              <w:t>ועופרת</w:t>
            </w:r>
            <w:proofErr w:type="spellEnd"/>
          </w:p>
        </w:tc>
      </w:tr>
      <w:tr w:rsidR="000506D0" w:rsidTr="00D66746">
        <w:tc>
          <w:tcPr>
            <w:tcW w:w="2880" w:type="dxa"/>
          </w:tcPr>
          <w:p w:rsidR="000506D0" w:rsidRDefault="00000000">
            <w:r>
              <w:t>52:3 And I asked the messenger who went with me, saying, ‘What are these things which I have seen in secret?’</w:t>
            </w:r>
          </w:p>
        </w:tc>
        <w:tc>
          <w:tcPr>
            <w:tcW w:w="2880" w:type="dxa"/>
          </w:tcPr>
          <w:p w:rsidR="000506D0" w:rsidRDefault="00000000">
            <w:proofErr w:type="spellStart"/>
            <w:r>
              <w:t>Va-esh’al</w:t>
            </w:r>
            <w:proofErr w:type="spellEnd"/>
            <w:r>
              <w:t xml:space="preserve"> et ha-</w:t>
            </w:r>
            <w:proofErr w:type="spellStart"/>
            <w:r>
              <w:t>malakh</w:t>
            </w:r>
            <w:proofErr w:type="spellEnd"/>
            <w:r>
              <w:t xml:space="preserve"> ha-</w:t>
            </w:r>
            <w:proofErr w:type="spellStart"/>
            <w:r>
              <w:t>holech</w:t>
            </w:r>
            <w:proofErr w:type="spellEnd"/>
            <w:r>
              <w:t xml:space="preserve"> </w:t>
            </w:r>
            <w:proofErr w:type="spellStart"/>
            <w:r>
              <w:t>imi</w:t>
            </w:r>
            <w:proofErr w:type="spellEnd"/>
            <w:r>
              <w:t xml:space="preserve">, </w:t>
            </w:r>
            <w:proofErr w:type="spellStart"/>
            <w:r>
              <w:t>lemor</w:t>
            </w:r>
            <w:proofErr w:type="spellEnd"/>
            <w:r>
              <w:t>, ‘</w:t>
            </w:r>
            <w:proofErr w:type="spellStart"/>
            <w:r>
              <w:t>Mah</w:t>
            </w:r>
            <w:proofErr w:type="spellEnd"/>
            <w:r>
              <w:t xml:space="preserve"> hem ha-</w:t>
            </w:r>
            <w:proofErr w:type="spellStart"/>
            <w:r>
              <w:t>devarim</w:t>
            </w:r>
            <w:proofErr w:type="spellEnd"/>
            <w:r>
              <w:t xml:space="preserve"> ha-</w:t>
            </w:r>
            <w:proofErr w:type="spellStart"/>
            <w:r>
              <w:t>eleh</w:t>
            </w:r>
            <w:proofErr w:type="spellEnd"/>
            <w:r>
              <w:t xml:space="preserve"> </w:t>
            </w:r>
            <w:proofErr w:type="spellStart"/>
            <w:r>
              <w:t>asher</w:t>
            </w:r>
            <w:proofErr w:type="spellEnd"/>
            <w:r>
              <w:t xml:space="preserve"> </w:t>
            </w:r>
            <w:proofErr w:type="spellStart"/>
            <w:r>
              <w:t>ra’iti</w:t>
            </w:r>
            <w:proofErr w:type="spellEnd"/>
            <w:r>
              <w:t xml:space="preserve"> </w:t>
            </w:r>
            <w:proofErr w:type="spellStart"/>
            <w:r>
              <w:t>ba</w:t>
            </w:r>
            <w:proofErr w:type="spellEnd"/>
            <w:r>
              <w:t>-seter?’</w:t>
            </w:r>
          </w:p>
        </w:tc>
        <w:tc>
          <w:tcPr>
            <w:tcW w:w="2880" w:type="dxa"/>
          </w:tcPr>
          <w:p w:rsidR="000506D0" w:rsidRDefault="00000000">
            <w:proofErr w:type="spellStart"/>
            <w:r>
              <w:t>ואשאל</w:t>
            </w:r>
            <w:proofErr w:type="spellEnd"/>
            <w:r>
              <w:t xml:space="preserve"> </w:t>
            </w:r>
            <w:proofErr w:type="spellStart"/>
            <w:r>
              <w:t>את</w:t>
            </w:r>
            <w:proofErr w:type="spellEnd"/>
            <w:r>
              <w:t xml:space="preserve"> </w:t>
            </w:r>
            <w:proofErr w:type="spellStart"/>
            <w:r>
              <w:t>המלאך</w:t>
            </w:r>
            <w:proofErr w:type="spellEnd"/>
            <w:r>
              <w:t xml:space="preserve"> </w:t>
            </w:r>
            <w:proofErr w:type="spellStart"/>
            <w:r>
              <w:t>ההולך</w:t>
            </w:r>
            <w:proofErr w:type="spellEnd"/>
            <w:r>
              <w:t xml:space="preserve"> </w:t>
            </w:r>
            <w:proofErr w:type="spellStart"/>
            <w:r>
              <w:t>עמי</w:t>
            </w:r>
            <w:proofErr w:type="spellEnd"/>
            <w:r>
              <w:t xml:space="preserve"> </w:t>
            </w:r>
            <w:proofErr w:type="spellStart"/>
            <w:r>
              <w:t>לאמר</w:t>
            </w:r>
            <w:proofErr w:type="spellEnd"/>
            <w:r>
              <w:t xml:space="preserve"> </w:t>
            </w:r>
            <w:proofErr w:type="spellStart"/>
            <w:r>
              <w:t>מה</w:t>
            </w:r>
            <w:proofErr w:type="spellEnd"/>
            <w:r>
              <w:t xml:space="preserve"> </w:t>
            </w:r>
            <w:proofErr w:type="spellStart"/>
            <w:r>
              <w:t>הם</w:t>
            </w:r>
            <w:proofErr w:type="spellEnd"/>
            <w:r>
              <w:t xml:space="preserve"> </w:t>
            </w:r>
            <w:proofErr w:type="spellStart"/>
            <w:r>
              <w:t>הדברים</w:t>
            </w:r>
            <w:proofErr w:type="spellEnd"/>
            <w:r>
              <w:t xml:space="preserve"> </w:t>
            </w:r>
            <w:proofErr w:type="spellStart"/>
            <w:r>
              <w:t>האלה</w:t>
            </w:r>
            <w:proofErr w:type="spellEnd"/>
            <w:r>
              <w:t xml:space="preserve"> </w:t>
            </w:r>
            <w:proofErr w:type="spellStart"/>
            <w:r>
              <w:t>אשר</w:t>
            </w:r>
            <w:proofErr w:type="spellEnd"/>
            <w:r>
              <w:t xml:space="preserve"> </w:t>
            </w:r>
            <w:proofErr w:type="spellStart"/>
            <w:r>
              <w:t>ראיתי</w:t>
            </w:r>
            <w:proofErr w:type="spellEnd"/>
            <w:r>
              <w:t xml:space="preserve"> </w:t>
            </w:r>
            <w:proofErr w:type="spellStart"/>
            <w:r>
              <w:t>בסתר</w:t>
            </w:r>
            <w:proofErr w:type="spellEnd"/>
          </w:p>
        </w:tc>
      </w:tr>
      <w:tr w:rsidR="000506D0" w:rsidTr="00D66746">
        <w:tc>
          <w:tcPr>
            <w:tcW w:w="2880" w:type="dxa"/>
          </w:tcPr>
          <w:p w:rsidR="000506D0" w:rsidRDefault="00000000">
            <w:r>
              <w:t>52:4 And he said to me: ‘All these things which you have seen serve the authority of His Anointed, that he may be powerful and mighty on the earth.’</w:t>
            </w:r>
          </w:p>
        </w:tc>
        <w:tc>
          <w:tcPr>
            <w:tcW w:w="2880" w:type="dxa"/>
          </w:tcPr>
          <w:p w:rsidR="000506D0" w:rsidRDefault="00000000">
            <w:proofErr w:type="spellStart"/>
            <w:r>
              <w:t>Va-yomer</w:t>
            </w:r>
            <w:proofErr w:type="spellEnd"/>
            <w:r>
              <w:t xml:space="preserve"> </w:t>
            </w:r>
            <w:proofErr w:type="spellStart"/>
            <w:r>
              <w:t>elai</w:t>
            </w:r>
            <w:proofErr w:type="spellEnd"/>
            <w:r>
              <w:t>: ‘</w:t>
            </w:r>
            <w:proofErr w:type="spellStart"/>
            <w:r>
              <w:t>Kol</w:t>
            </w:r>
            <w:proofErr w:type="spellEnd"/>
            <w:r>
              <w:t xml:space="preserve"> ha-</w:t>
            </w:r>
            <w:proofErr w:type="spellStart"/>
            <w:r>
              <w:t>devarim</w:t>
            </w:r>
            <w:proofErr w:type="spellEnd"/>
            <w:r>
              <w:t xml:space="preserve"> ha-</w:t>
            </w:r>
            <w:proofErr w:type="spellStart"/>
            <w:r>
              <w:t>eleh</w:t>
            </w:r>
            <w:proofErr w:type="spellEnd"/>
            <w:r>
              <w:t xml:space="preserve"> </w:t>
            </w:r>
            <w:proofErr w:type="spellStart"/>
            <w:r>
              <w:t>asher</w:t>
            </w:r>
            <w:proofErr w:type="spellEnd"/>
            <w:r>
              <w:t xml:space="preserve"> </w:t>
            </w:r>
            <w:proofErr w:type="spellStart"/>
            <w:r>
              <w:t>ra’ita</w:t>
            </w:r>
            <w:proofErr w:type="spellEnd"/>
            <w:r>
              <w:t xml:space="preserve"> </w:t>
            </w:r>
            <w:proofErr w:type="spellStart"/>
            <w:r>
              <w:t>meshartim</w:t>
            </w:r>
            <w:proofErr w:type="spellEnd"/>
            <w:r>
              <w:t xml:space="preserve"> et </w:t>
            </w:r>
            <w:proofErr w:type="spellStart"/>
            <w:r>
              <w:t>memshalat</w:t>
            </w:r>
            <w:proofErr w:type="spellEnd"/>
            <w:r>
              <w:t xml:space="preserve"> </w:t>
            </w:r>
            <w:proofErr w:type="spellStart"/>
            <w:r>
              <w:t>Meshicho</w:t>
            </w:r>
            <w:proofErr w:type="spellEnd"/>
            <w:r>
              <w:t>, le-</w:t>
            </w:r>
            <w:proofErr w:type="spellStart"/>
            <w:proofErr w:type="gramStart"/>
            <w:r>
              <w:t>ma‘</w:t>
            </w:r>
            <w:proofErr w:type="gramEnd"/>
            <w:r>
              <w:t>an</w:t>
            </w:r>
            <w:proofErr w:type="spellEnd"/>
            <w:r>
              <w:t xml:space="preserve"> </w:t>
            </w:r>
            <w:proofErr w:type="spellStart"/>
            <w:r>
              <w:t>yihiyeh</w:t>
            </w:r>
            <w:proofErr w:type="spellEnd"/>
            <w:r>
              <w:t xml:space="preserve"> </w:t>
            </w:r>
            <w:proofErr w:type="spellStart"/>
            <w:r>
              <w:t>chazak</w:t>
            </w:r>
            <w:proofErr w:type="spellEnd"/>
            <w:r>
              <w:t xml:space="preserve"> </w:t>
            </w:r>
            <w:proofErr w:type="spellStart"/>
            <w:r>
              <w:t>ve-atzum</w:t>
            </w:r>
            <w:proofErr w:type="spellEnd"/>
            <w:r>
              <w:t xml:space="preserve"> </w:t>
            </w:r>
            <w:proofErr w:type="spellStart"/>
            <w:r>
              <w:t>ba-aretz</w:t>
            </w:r>
            <w:proofErr w:type="spellEnd"/>
            <w:r>
              <w:t>.’</w:t>
            </w:r>
          </w:p>
        </w:tc>
        <w:tc>
          <w:tcPr>
            <w:tcW w:w="2880" w:type="dxa"/>
          </w:tcPr>
          <w:p w:rsidR="000506D0" w:rsidRDefault="00000000">
            <w:proofErr w:type="spellStart"/>
            <w:r>
              <w:t>ויאמר</w:t>
            </w:r>
            <w:proofErr w:type="spellEnd"/>
            <w:r>
              <w:t xml:space="preserve"> </w:t>
            </w:r>
            <w:proofErr w:type="spellStart"/>
            <w:r>
              <w:t>אלי</w:t>
            </w:r>
            <w:proofErr w:type="spellEnd"/>
            <w:r>
              <w:t xml:space="preserve"> </w:t>
            </w:r>
            <w:proofErr w:type="spellStart"/>
            <w:r>
              <w:t>כל</w:t>
            </w:r>
            <w:proofErr w:type="spellEnd"/>
            <w:r>
              <w:t xml:space="preserve"> </w:t>
            </w:r>
            <w:proofErr w:type="spellStart"/>
            <w:r>
              <w:t>הדברים</w:t>
            </w:r>
            <w:proofErr w:type="spellEnd"/>
            <w:r>
              <w:t xml:space="preserve"> </w:t>
            </w:r>
            <w:proofErr w:type="spellStart"/>
            <w:r>
              <w:t>האלה</w:t>
            </w:r>
            <w:proofErr w:type="spellEnd"/>
            <w:r>
              <w:t xml:space="preserve"> </w:t>
            </w:r>
            <w:proofErr w:type="spellStart"/>
            <w:r>
              <w:t>אשר</w:t>
            </w:r>
            <w:proofErr w:type="spellEnd"/>
            <w:r>
              <w:t xml:space="preserve"> </w:t>
            </w:r>
            <w:proofErr w:type="spellStart"/>
            <w:r>
              <w:t>ראית</w:t>
            </w:r>
            <w:proofErr w:type="spellEnd"/>
            <w:r>
              <w:t xml:space="preserve"> </w:t>
            </w:r>
            <w:proofErr w:type="spellStart"/>
            <w:r>
              <w:t>משרתים</w:t>
            </w:r>
            <w:proofErr w:type="spellEnd"/>
            <w:r>
              <w:t xml:space="preserve"> </w:t>
            </w:r>
            <w:proofErr w:type="spellStart"/>
            <w:r>
              <w:t>את</w:t>
            </w:r>
            <w:proofErr w:type="spellEnd"/>
            <w:r>
              <w:t xml:space="preserve"> </w:t>
            </w:r>
            <w:proofErr w:type="spellStart"/>
            <w:r>
              <w:t>ממשלת</w:t>
            </w:r>
            <w:proofErr w:type="spellEnd"/>
            <w:r>
              <w:t xml:space="preserve"> </w:t>
            </w:r>
            <w:proofErr w:type="spellStart"/>
            <w:r>
              <w:t>משיחו</w:t>
            </w:r>
            <w:proofErr w:type="spellEnd"/>
            <w:r>
              <w:t xml:space="preserve"> </w:t>
            </w:r>
            <w:proofErr w:type="spellStart"/>
            <w:r>
              <w:t>למען</w:t>
            </w:r>
            <w:proofErr w:type="spellEnd"/>
            <w:r>
              <w:t xml:space="preserve"> </w:t>
            </w:r>
            <w:proofErr w:type="spellStart"/>
            <w:r>
              <w:t>יהיה</w:t>
            </w:r>
            <w:proofErr w:type="spellEnd"/>
            <w:r>
              <w:t xml:space="preserve"> </w:t>
            </w:r>
            <w:proofErr w:type="spellStart"/>
            <w:r>
              <w:t>חזק</w:t>
            </w:r>
            <w:proofErr w:type="spellEnd"/>
            <w:r>
              <w:t xml:space="preserve"> </w:t>
            </w:r>
            <w:proofErr w:type="spellStart"/>
            <w:r>
              <w:t>ועצום</w:t>
            </w:r>
            <w:proofErr w:type="spellEnd"/>
            <w:r>
              <w:t xml:space="preserve"> </w:t>
            </w:r>
            <w:proofErr w:type="spellStart"/>
            <w:r>
              <w:t>בארץ</w:t>
            </w:r>
            <w:proofErr w:type="spellEnd"/>
          </w:p>
        </w:tc>
      </w:tr>
      <w:tr w:rsidR="000506D0" w:rsidTr="00D66746">
        <w:tc>
          <w:tcPr>
            <w:tcW w:w="2880" w:type="dxa"/>
          </w:tcPr>
          <w:p w:rsidR="000506D0" w:rsidRDefault="00000000">
            <w:r>
              <w:t xml:space="preserve">52:5 And that messenger of peace answered, saying to me: ‘Wait a little and you shall see, and there shall be revealed to you every secret that surrounds Yahuah </w:t>
            </w:r>
            <w:proofErr w:type="spellStart"/>
            <w:r>
              <w:t>Tseva’ot</w:t>
            </w:r>
            <w:proofErr w:type="spellEnd"/>
            <w:r>
              <w:t>.’</w:t>
            </w:r>
          </w:p>
        </w:tc>
        <w:tc>
          <w:tcPr>
            <w:tcW w:w="2880" w:type="dxa"/>
          </w:tcPr>
          <w:p w:rsidR="000506D0" w:rsidRDefault="00000000">
            <w:proofErr w:type="spellStart"/>
            <w:r>
              <w:t>Va-</w:t>
            </w:r>
            <w:proofErr w:type="gramStart"/>
            <w:r>
              <w:t>ya‘</w:t>
            </w:r>
            <w:proofErr w:type="gramEnd"/>
            <w:r>
              <w:t>an</w:t>
            </w:r>
            <w:proofErr w:type="spellEnd"/>
            <w:r>
              <w:t xml:space="preserve"> </w:t>
            </w:r>
            <w:proofErr w:type="spellStart"/>
            <w:r>
              <w:t>malakh</w:t>
            </w:r>
            <w:proofErr w:type="spellEnd"/>
            <w:r>
              <w:t xml:space="preserve"> ha-shalom </w:t>
            </w:r>
            <w:proofErr w:type="spellStart"/>
            <w:r>
              <w:t>va-yomer</w:t>
            </w:r>
            <w:proofErr w:type="spellEnd"/>
            <w:r>
              <w:t xml:space="preserve"> </w:t>
            </w:r>
            <w:proofErr w:type="spellStart"/>
            <w:r>
              <w:t>elai</w:t>
            </w:r>
            <w:proofErr w:type="spellEnd"/>
            <w:r>
              <w:t>: ‘</w:t>
            </w:r>
            <w:proofErr w:type="spellStart"/>
            <w:r>
              <w:t>Hamten</w:t>
            </w:r>
            <w:proofErr w:type="spellEnd"/>
            <w:r>
              <w:t xml:space="preserve"> </w:t>
            </w:r>
            <w:proofErr w:type="spellStart"/>
            <w:r>
              <w:t>me‘at</w:t>
            </w:r>
            <w:proofErr w:type="spellEnd"/>
            <w:r>
              <w:t xml:space="preserve"> u-</w:t>
            </w:r>
            <w:proofErr w:type="spellStart"/>
            <w:r>
              <w:t>tireh</w:t>
            </w:r>
            <w:proofErr w:type="spellEnd"/>
            <w:r>
              <w:t xml:space="preserve">, </w:t>
            </w:r>
            <w:proofErr w:type="spellStart"/>
            <w:r>
              <w:t>ve-yigaleh</w:t>
            </w:r>
            <w:proofErr w:type="spellEnd"/>
            <w:r>
              <w:t xml:space="preserve"> </w:t>
            </w:r>
            <w:proofErr w:type="spellStart"/>
            <w:r>
              <w:t>lecha</w:t>
            </w:r>
            <w:proofErr w:type="spellEnd"/>
            <w:r>
              <w:t xml:space="preserve"> </w:t>
            </w:r>
            <w:proofErr w:type="spellStart"/>
            <w:r>
              <w:t>kol</w:t>
            </w:r>
            <w:proofErr w:type="spellEnd"/>
            <w:r>
              <w:t xml:space="preserve"> sod ha-</w:t>
            </w:r>
            <w:proofErr w:type="spellStart"/>
            <w:r>
              <w:t>sover</w:t>
            </w:r>
            <w:proofErr w:type="spellEnd"/>
            <w:r>
              <w:t xml:space="preserve"> et Yahuah </w:t>
            </w:r>
            <w:proofErr w:type="spellStart"/>
            <w:r>
              <w:t>Tseva’ot</w:t>
            </w:r>
            <w:proofErr w:type="spellEnd"/>
            <w:r>
              <w:t>.’</w:t>
            </w:r>
          </w:p>
        </w:tc>
        <w:tc>
          <w:tcPr>
            <w:tcW w:w="2880" w:type="dxa"/>
          </w:tcPr>
          <w:p w:rsidR="000506D0" w:rsidRDefault="00000000">
            <w:proofErr w:type="spellStart"/>
            <w:r>
              <w:t>ויען</w:t>
            </w:r>
            <w:proofErr w:type="spellEnd"/>
            <w:r>
              <w:t xml:space="preserve"> </w:t>
            </w:r>
            <w:proofErr w:type="spellStart"/>
            <w:r>
              <w:t>מלאך</w:t>
            </w:r>
            <w:proofErr w:type="spellEnd"/>
            <w:r>
              <w:t xml:space="preserve"> </w:t>
            </w:r>
            <w:proofErr w:type="spellStart"/>
            <w:r>
              <w:t>השלום</w:t>
            </w:r>
            <w:proofErr w:type="spellEnd"/>
            <w:r>
              <w:t xml:space="preserve"> </w:t>
            </w:r>
            <w:proofErr w:type="spellStart"/>
            <w:r>
              <w:t>ויאמר</w:t>
            </w:r>
            <w:proofErr w:type="spellEnd"/>
            <w:r>
              <w:t xml:space="preserve"> </w:t>
            </w:r>
            <w:proofErr w:type="spellStart"/>
            <w:r>
              <w:t>אלי</w:t>
            </w:r>
            <w:proofErr w:type="spellEnd"/>
            <w:r>
              <w:t xml:space="preserve"> </w:t>
            </w:r>
            <w:proofErr w:type="spellStart"/>
            <w:r>
              <w:t>המתן</w:t>
            </w:r>
            <w:proofErr w:type="spellEnd"/>
            <w:r>
              <w:t xml:space="preserve"> </w:t>
            </w:r>
            <w:proofErr w:type="spellStart"/>
            <w:r>
              <w:t>מעט</w:t>
            </w:r>
            <w:proofErr w:type="spellEnd"/>
            <w:r>
              <w:t xml:space="preserve"> </w:t>
            </w:r>
            <w:proofErr w:type="spellStart"/>
            <w:r>
              <w:t>ותראה</w:t>
            </w:r>
            <w:proofErr w:type="spellEnd"/>
            <w:r>
              <w:t xml:space="preserve"> </w:t>
            </w:r>
            <w:proofErr w:type="spellStart"/>
            <w:r>
              <w:t>ויגלה</w:t>
            </w:r>
            <w:proofErr w:type="spellEnd"/>
            <w:r>
              <w:t xml:space="preserve"> </w:t>
            </w:r>
            <w:proofErr w:type="spellStart"/>
            <w:r>
              <w:t>לך</w:t>
            </w:r>
            <w:proofErr w:type="spellEnd"/>
            <w:r>
              <w:t xml:space="preserve"> </w:t>
            </w:r>
            <w:proofErr w:type="spellStart"/>
            <w:r>
              <w:t>כל</w:t>
            </w:r>
            <w:proofErr w:type="spellEnd"/>
            <w:r>
              <w:t xml:space="preserve"> </w:t>
            </w:r>
            <w:proofErr w:type="spellStart"/>
            <w:r>
              <w:t>סוד</w:t>
            </w:r>
            <w:proofErr w:type="spellEnd"/>
            <w:r>
              <w:t xml:space="preserve"> </w:t>
            </w:r>
            <w:proofErr w:type="spellStart"/>
            <w:r>
              <w:t>הסובב</w:t>
            </w:r>
            <w:proofErr w:type="spellEnd"/>
            <w:r>
              <w:t xml:space="preserve"> </w:t>
            </w:r>
            <w:proofErr w:type="spellStart"/>
            <w:r>
              <w:t>את</w:t>
            </w:r>
            <w:proofErr w:type="spellEnd"/>
            <w:r>
              <w:t xml:space="preserve"> </w:t>
            </w:r>
            <w:proofErr w:type="spellStart"/>
            <w:r>
              <w:t>יהוה</w:t>
            </w:r>
            <w:proofErr w:type="spellEnd"/>
            <w:r>
              <w:t xml:space="preserve"> </w:t>
            </w:r>
            <w:proofErr w:type="spellStart"/>
            <w:r>
              <w:t>צבאות</w:t>
            </w:r>
            <w:proofErr w:type="spellEnd"/>
          </w:p>
        </w:tc>
      </w:tr>
      <w:tr w:rsidR="000506D0" w:rsidTr="00D66746">
        <w:tc>
          <w:tcPr>
            <w:tcW w:w="2880" w:type="dxa"/>
          </w:tcPr>
          <w:p w:rsidR="000506D0" w:rsidRDefault="00000000">
            <w:r>
              <w:t>52:6 And these mountains which your eyes have seen</w:t>
            </w:r>
            <w:r w:rsidR="00254573">
              <w:t xml:space="preserve">, </w:t>
            </w:r>
            <w:r>
              <w:t>the mountain of iron, copper, silver, gold, soft metal, and lead</w:t>
            </w:r>
            <w:r w:rsidR="00254573">
              <w:t xml:space="preserve">, </w:t>
            </w:r>
            <w:r>
              <w:t>all shall be like wax before the fire in the presence of the Elect One.</w:t>
            </w:r>
          </w:p>
        </w:tc>
        <w:tc>
          <w:tcPr>
            <w:tcW w:w="2880" w:type="dxa"/>
          </w:tcPr>
          <w:p w:rsidR="000506D0" w:rsidRDefault="00000000">
            <w:proofErr w:type="spellStart"/>
            <w:r>
              <w:t>Ve</w:t>
            </w:r>
            <w:proofErr w:type="spellEnd"/>
            <w:r>
              <w:t>-ha-</w:t>
            </w:r>
            <w:proofErr w:type="spellStart"/>
            <w:r>
              <w:t>harim</w:t>
            </w:r>
            <w:proofErr w:type="spellEnd"/>
            <w:r>
              <w:t xml:space="preserve"> ha-</w:t>
            </w:r>
            <w:proofErr w:type="spellStart"/>
            <w:r>
              <w:t>eleh</w:t>
            </w:r>
            <w:proofErr w:type="spellEnd"/>
            <w:r>
              <w:t xml:space="preserve"> </w:t>
            </w:r>
            <w:proofErr w:type="spellStart"/>
            <w:r>
              <w:t>asher</w:t>
            </w:r>
            <w:proofErr w:type="spellEnd"/>
            <w:r>
              <w:t xml:space="preserve"> </w:t>
            </w:r>
            <w:proofErr w:type="spellStart"/>
            <w:r>
              <w:t>ra’u</w:t>
            </w:r>
            <w:proofErr w:type="spellEnd"/>
            <w:r>
              <w:t xml:space="preserve"> </w:t>
            </w:r>
            <w:proofErr w:type="spellStart"/>
            <w:r>
              <w:t>einecha</w:t>
            </w:r>
            <w:proofErr w:type="spellEnd"/>
            <w:r w:rsidR="00254573">
              <w:t xml:space="preserve">, </w:t>
            </w:r>
            <w:proofErr w:type="spellStart"/>
            <w:r>
              <w:t>har</w:t>
            </w:r>
            <w:proofErr w:type="spellEnd"/>
            <w:r>
              <w:t xml:space="preserve"> ha-</w:t>
            </w:r>
            <w:proofErr w:type="spellStart"/>
            <w:r>
              <w:t>barzel</w:t>
            </w:r>
            <w:proofErr w:type="spellEnd"/>
            <w:r>
              <w:t xml:space="preserve">, </w:t>
            </w:r>
            <w:proofErr w:type="spellStart"/>
            <w:r>
              <w:t>nechoshet</w:t>
            </w:r>
            <w:proofErr w:type="spellEnd"/>
            <w:r>
              <w:t xml:space="preserve">, </w:t>
            </w:r>
            <w:proofErr w:type="spellStart"/>
            <w:r>
              <w:t>kesef</w:t>
            </w:r>
            <w:proofErr w:type="spellEnd"/>
            <w:r>
              <w:t xml:space="preserve">, </w:t>
            </w:r>
            <w:proofErr w:type="spellStart"/>
            <w:r>
              <w:t>zahav</w:t>
            </w:r>
            <w:proofErr w:type="spellEnd"/>
            <w:r>
              <w:t xml:space="preserve">, </w:t>
            </w:r>
            <w:proofErr w:type="spellStart"/>
            <w:r>
              <w:t>matechet</w:t>
            </w:r>
            <w:proofErr w:type="spellEnd"/>
            <w:r>
              <w:t xml:space="preserve"> </w:t>
            </w:r>
            <w:proofErr w:type="spellStart"/>
            <w:r>
              <w:t>rakah</w:t>
            </w:r>
            <w:proofErr w:type="spellEnd"/>
            <w:r>
              <w:t>, u-</w:t>
            </w:r>
            <w:proofErr w:type="spellStart"/>
            <w:r>
              <w:t>ofaret</w:t>
            </w:r>
            <w:proofErr w:type="spellEnd"/>
            <w:r w:rsidR="00254573">
              <w:t xml:space="preserve">, </w:t>
            </w:r>
            <w:proofErr w:type="spellStart"/>
            <w:r>
              <w:t>kulam</w:t>
            </w:r>
            <w:proofErr w:type="spellEnd"/>
            <w:r>
              <w:t xml:space="preserve"> </w:t>
            </w:r>
            <w:proofErr w:type="spellStart"/>
            <w:r>
              <w:t>yihyu</w:t>
            </w:r>
            <w:proofErr w:type="spellEnd"/>
            <w:r>
              <w:t xml:space="preserve"> </w:t>
            </w:r>
            <w:proofErr w:type="spellStart"/>
            <w:r>
              <w:t>ke-donag</w:t>
            </w:r>
            <w:proofErr w:type="spellEnd"/>
            <w:r>
              <w:t xml:space="preserve"> </w:t>
            </w:r>
            <w:proofErr w:type="spellStart"/>
            <w:r>
              <w:t>lifnei</w:t>
            </w:r>
            <w:proofErr w:type="spellEnd"/>
            <w:r>
              <w:t xml:space="preserve"> ha-</w:t>
            </w:r>
            <w:proofErr w:type="spellStart"/>
            <w:r>
              <w:t>esh</w:t>
            </w:r>
            <w:proofErr w:type="spellEnd"/>
            <w:r>
              <w:t xml:space="preserve"> </w:t>
            </w:r>
            <w:proofErr w:type="spellStart"/>
            <w:r>
              <w:t>bifnei</w:t>
            </w:r>
            <w:proofErr w:type="spellEnd"/>
            <w:r>
              <w:t xml:space="preserve"> ha-</w:t>
            </w:r>
            <w:proofErr w:type="spellStart"/>
            <w:r>
              <w:t>Nivchar</w:t>
            </w:r>
            <w:proofErr w:type="spellEnd"/>
            <w:r>
              <w:t>.</w:t>
            </w:r>
          </w:p>
        </w:tc>
        <w:tc>
          <w:tcPr>
            <w:tcW w:w="2880" w:type="dxa"/>
          </w:tcPr>
          <w:p w:rsidR="000506D0" w:rsidRDefault="00000000">
            <w:proofErr w:type="spellStart"/>
            <w:r>
              <w:t>וההרים</w:t>
            </w:r>
            <w:proofErr w:type="spellEnd"/>
            <w:r>
              <w:t xml:space="preserve"> </w:t>
            </w:r>
            <w:proofErr w:type="spellStart"/>
            <w:r>
              <w:t>האלה</w:t>
            </w:r>
            <w:proofErr w:type="spellEnd"/>
            <w:r>
              <w:t xml:space="preserve"> </w:t>
            </w:r>
            <w:proofErr w:type="spellStart"/>
            <w:r>
              <w:t>אשר</w:t>
            </w:r>
            <w:proofErr w:type="spellEnd"/>
            <w:r>
              <w:t xml:space="preserve"> </w:t>
            </w:r>
            <w:proofErr w:type="spellStart"/>
            <w:r>
              <w:t>ראו</w:t>
            </w:r>
            <w:proofErr w:type="spellEnd"/>
            <w:r>
              <w:t xml:space="preserve"> </w:t>
            </w:r>
            <w:proofErr w:type="spellStart"/>
            <w:r>
              <w:t>עיניך</w:t>
            </w:r>
            <w:proofErr w:type="spellEnd"/>
            <w:r>
              <w:t xml:space="preserve"> </w:t>
            </w:r>
            <w:proofErr w:type="spellStart"/>
            <w:r>
              <w:t>הר</w:t>
            </w:r>
            <w:proofErr w:type="spellEnd"/>
            <w:r>
              <w:t xml:space="preserve"> </w:t>
            </w:r>
            <w:proofErr w:type="spellStart"/>
            <w:r>
              <w:t>הברזל</w:t>
            </w:r>
            <w:proofErr w:type="spellEnd"/>
            <w:r>
              <w:t xml:space="preserve"> </w:t>
            </w:r>
            <w:proofErr w:type="spellStart"/>
            <w:r>
              <w:t>נחושת</w:t>
            </w:r>
            <w:proofErr w:type="spellEnd"/>
            <w:r>
              <w:t xml:space="preserve"> </w:t>
            </w:r>
            <w:proofErr w:type="spellStart"/>
            <w:r>
              <w:t>כסף</w:t>
            </w:r>
            <w:proofErr w:type="spellEnd"/>
            <w:r>
              <w:t xml:space="preserve"> </w:t>
            </w:r>
            <w:proofErr w:type="spellStart"/>
            <w:r>
              <w:t>זהב</w:t>
            </w:r>
            <w:proofErr w:type="spellEnd"/>
            <w:r>
              <w:t xml:space="preserve"> </w:t>
            </w:r>
            <w:proofErr w:type="spellStart"/>
            <w:r>
              <w:t>מתכת</w:t>
            </w:r>
            <w:proofErr w:type="spellEnd"/>
            <w:r>
              <w:t xml:space="preserve"> </w:t>
            </w:r>
            <w:proofErr w:type="spellStart"/>
            <w:r>
              <w:t>רכה</w:t>
            </w:r>
            <w:proofErr w:type="spellEnd"/>
            <w:r>
              <w:t xml:space="preserve"> </w:t>
            </w:r>
            <w:proofErr w:type="spellStart"/>
            <w:r>
              <w:t>ועופרת</w:t>
            </w:r>
            <w:proofErr w:type="spellEnd"/>
            <w:r>
              <w:t xml:space="preserve"> </w:t>
            </w:r>
            <w:proofErr w:type="spellStart"/>
            <w:r>
              <w:t>כולם</w:t>
            </w:r>
            <w:proofErr w:type="spellEnd"/>
            <w:r>
              <w:t xml:space="preserve"> </w:t>
            </w:r>
            <w:proofErr w:type="spellStart"/>
            <w:r>
              <w:t>יהיו</w:t>
            </w:r>
            <w:proofErr w:type="spellEnd"/>
            <w:r>
              <w:t xml:space="preserve"> </w:t>
            </w:r>
            <w:proofErr w:type="spellStart"/>
            <w:r>
              <w:t>כדונג</w:t>
            </w:r>
            <w:proofErr w:type="spellEnd"/>
            <w:r>
              <w:t xml:space="preserve"> </w:t>
            </w:r>
            <w:proofErr w:type="spellStart"/>
            <w:r>
              <w:t>לפני</w:t>
            </w:r>
            <w:proofErr w:type="spellEnd"/>
            <w:r>
              <w:t xml:space="preserve"> </w:t>
            </w:r>
            <w:proofErr w:type="spellStart"/>
            <w:r>
              <w:t>האש</w:t>
            </w:r>
            <w:proofErr w:type="spellEnd"/>
            <w:r>
              <w:t xml:space="preserve"> </w:t>
            </w:r>
            <w:proofErr w:type="spellStart"/>
            <w:r>
              <w:t>בפני</w:t>
            </w:r>
            <w:proofErr w:type="spellEnd"/>
            <w:r>
              <w:t xml:space="preserve"> </w:t>
            </w:r>
            <w:proofErr w:type="spellStart"/>
            <w:r>
              <w:t>הנבחר</w:t>
            </w:r>
            <w:proofErr w:type="spellEnd"/>
          </w:p>
        </w:tc>
      </w:tr>
      <w:tr w:rsidR="000506D0" w:rsidTr="00D66746">
        <w:tc>
          <w:tcPr>
            <w:tcW w:w="2880" w:type="dxa"/>
          </w:tcPr>
          <w:p w:rsidR="000506D0" w:rsidRDefault="00000000">
            <w:r>
              <w:t xml:space="preserve">52:7 And like the water which streams down from above on those mountains, </w:t>
            </w:r>
            <w:r>
              <w:lastRenderedPageBreak/>
              <w:t>they shall be weak under his feet.</w:t>
            </w:r>
          </w:p>
        </w:tc>
        <w:tc>
          <w:tcPr>
            <w:tcW w:w="2880" w:type="dxa"/>
          </w:tcPr>
          <w:p w:rsidR="000506D0" w:rsidRDefault="00000000">
            <w:r>
              <w:lastRenderedPageBreak/>
              <w:t>U-</w:t>
            </w:r>
            <w:proofErr w:type="spellStart"/>
            <w:r>
              <w:t>kemo</w:t>
            </w:r>
            <w:proofErr w:type="spellEnd"/>
            <w:r>
              <w:t xml:space="preserve"> </w:t>
            </w:r>
            <w:proofErr w:type="spellStart"/>
            <w:r>
              <w:t>mayim</w:t>
            </w:r>
            <w:proofErr w:type="spellEnd"/>
            <w:r>
              <w:t xml:space="preserve"> ha-</w:t>
            </w:r>
            <w:proofErr w:type="spellStart"/>
            <w:r>
              <w:t>zorim</w:t>
            </w:r>
            <w:proofErr w:type="spellEnd"/>
            <w:r>
              <w:t xml:space="preserve"> </w:t>
            </w:r>
            <w:proofErr w:type="spellStart"/>
            <w:proofErr w:type="gramStart"/>
            <w:r>
              <w:t>milma‘</w:t>
            </w:r>
            <w:proofErr w:type="gramEnd"/>
            <w:r>
              <w:t>alah</w:t>
            </w:r>
            <w:proofErr w:type="spellEnd"/>
            <w:r>
              <w:t xml:space="preserve"> al he-</w:t>
            </w:r>
            <w:proofErr w:type="spellStart"/>
            <w:r>
              <w:t>harim</w:t>
            </w:r>
            <w:proofErr w:type="spellEnd"/>
            <w:r>
              <w:t xml:space="preserve"> ha-</w:t>
            </w:r>
            <w:proofErr w:type="spellStart"/>
            <w:r>
              <w:t>eleh</w:t>
            </w:r>
            <w:proofErr w:type="spellEnd"/>
            <w:r>
              <w:t xml:space="preserve">, </w:t>
            </w:r>
            <w:proofErr w:type="spellStart"/>
            <w:r>
              <w:t>ke-nachalim</w:t>
            </w:r>
            <w:proofErr w:type="spellEnd"/>
            <w:r>
              <w:t xml:space="preserve">, </w:t>
            </w:r>
            <w:proofErr w:type="spellStart"/>
            <w:r>
              <w:t>yihyu</w:t>
            </w:r>
            <w:proofErr w:type="spellEnd"/>
            <w:r>
              <w:t xml:space="preserve"> </w:t>
            </w:r>
            <w:proofErr w:type="spellStart"/>
            <w:r>
              <w:t>rachim</w:t>
            </w:r>
            <w:proofErr w:type="spellEnd"/>
            <w:r>
              <w:t xml:space="preserve"> </w:t>
            </w:r>
            <w:proofErr w:type="spellStart"/>
            <w:r>
              <w:t>tachat</w:t>
            </w:r>
            <w:proofErr w:type="spellEnd"/>
            <w:r>
              <w:t xml:space="preserve"> </w:t>
            </w:r>
            <w:proofErr w:type="spellStart"/>
            <w:r>
              <w:t>raglav</w:t>
            </w:r>
            <w:proofErr w:type="spellEnd"/>
            <w:r>
              <w:t>.</w:t>
            </w:r>
          </w:p>
        </w:tc>
        <w:tc>
          <w:tcPr>
            <w:tcW w:w="2880" w:type="dxa"/>
          </w:tcPr>
          <w:p w:rsidR="000506D0" w:rsidRDefault="00000000">
            <w:proofErr w:type="spellStart"/>
            <w:r>
              <w:t>וכמו</w:t>
            </w:r>
            <w:proofErr w:type="spellEnd"/>
            <w:r>
              <w:t xml:space="preserve"> </w:t>
            </w:r>
            <w:proofErr w:type="spellStart"/>
            <w:r>
              <w:t>מים</w:t>
            </w:r>
            <w:proofErr w:type="spellEnd"/>
            <w:r>
              <w:t xml:space="preserve"> </w:t>
            </w:r>
            <w:proofErr w:type="spellStart"/>
            <w:r>
              <w:t>הזורם</w:t>
            </w:r>
            <w:proofErr w:type="spellEnd"/>
            <w:r>
              <w:t xml:space="preserve"> </w:t>
            </w:r>
            <w:proofErr w:type="spellStart"/>
            <w:r>
              <w:t>מלמעלה</w:t>
            </w:r>
            <w:proofErr w:type="spellEnd"/>
            <w:r>
              <w:t xml:space="preserve"> </w:t>
            </w:r>
            <w:proofErr w:type="spellStart"/>
            <w:r>
              <w:t>על</w:t>
            </w:r>
            <w:proofErr w:type="spellEnd"/>
            <w:r>
              <w:t xml:space="preserve"> </w:t>
            </w:r>
            <w:proofErr w:type="spellStart"/>
            <w:r>
              <w:t>ההרים</w:t>
            </w:r>
            <w:proofErr w:type="spellEnd"/>
            <w:r>
              <w:t xml:space="preserve"> </w:t>
            </w:r>
            <w:proofErr w:type="spellStart"/>
            <w:r>
              <w:t>האלה</w:t>
            </w:r>
            <w:proofErr w:type="spellEnd"/>
            <w:r>
              <w:t xml:space="preserve"> </w:t>
            </w:r>
            <w:proofErr w:type="spellStart"/>
            <w:r>
              <w:t>כנחלים</w:t>
            </w:r>
            <w:proofErr w:type="spellEnd"/>
            <w:r>
              <w:t xml:space="preserve"> </w:t>
            </w:r>
            <w:proofErr w:type="spellStart"/>
            <w:r>
              <w:t>יהיו</w:t>
            </w:r>
            <w:proofErr w:type="spellEnd"/>
            <w:r>
              <w:t xml:space="preserve"> </w:t>
            </w:r>
            <w:proofErr w:type="spellStart"/>
            <w:r>
              <w:t>רכים</w:t>
            </w:r>
            <w:proofErr w:type="spellEnd"/>
            <w:r>
              <w:t xml:space="preserve"> </w:t>
            </w:r>
            <w:proofErr w:type="spellStart"/>
            <w:r>
              <w:t>תחת</w:t>
            </w:r>
            <w:proofErr w:type="spellEnd"/>
            <w:r>
              <w:t xml:space="preserve"> </w:t>
            </w:r>
            <w:proofErr w:type="spellStart"/>
            <w:r>
              <w:t>רגליו</w:t>
            </w:r>
            <w:proofErr w:type="spellEnd"/>
          </w:p>
        </w:tc>
      </w:tr>
      <w:tr w:rsidR="000506D0" w:rsidTr="00D66746">
        <w:tc>
          <w:tcPr>
            <w:tcW w:w="2880" w:type="dxa"/>
          </w:tcPr>
          <w:p w:rsidR="000506D0" w:rsidRDefault="00000000">
            <w:r>
              <w:t>52:8 And it shall come to pass in those days that no one shall be saved, either by gold or by silver, and none shall be able to escape.</w:t>
            </w:r>
          </w:p>
        </w:tc>
        <w:tc>
          <w:tcPr>
            <w:tcW w:w="2880" w:type="dxa"/>
          </w:tcPr>
          <w:p w:rsidR="000506D0" w:rsidRDefault="00000000">
            <w:proofErr w:type="spellStart"/>
            <w:r>
              <w:t>Ve-hayah</w:t>
            </w:r>
            <w:proofErr w:type="spellEnd"/>
            <w:r>
              <w:t xml:space="preserve"> </w:t>
            </w:r>
            <w:proofErr w:type="spellStart"/>
            <w:r>
              <w:t>ba-yamim</w:t>
            </w:r>
            <w:proofErr w:type="spellEnd"/>
            <w:r>
              <w:t xml:space="preserve"> ha-hem lo </w:t>
            </w:r>
            <w:proofErr w:type="spellStart"/>
            <w:proofErr w:type="gramStart"/>
            <w:r>
              <w:t>yivashe‘</w:t>
            </w:r>
            <w:proofErr w:type="gramEnd"/>
            <w:r>
              <w:t>u</w:t>
            </w:r>
            <w:proofErr w:type="spellEnd"/>
            <w:r>
              <w:t xml:space="preserve"> </w:t>
            </w:r>
            <w:proofErr w:type="spellStart"/>
            <w:r>
              <w:t>adam</w:t>
            </w:r>
            <w:proofErr w:type="spellEnd"/>
            <w:r>
              <w:t xml:space="preserve"> </w:t>
            </w:r>
            <w:proofErr w:type="spellStart"/>
            <w:r>
              <w:t>ba-zahav</w:t>
            </w:r>
            <w:proofErr w:type="spellEnd"/>
            <w:r>
              <w:t xml:space="preserve"> o </w:t>
            </w:r>
            <w:proofErr w:type="spellStart"/>
            <w:r>
              <w:t>ba-kesef</w:t>
            </w:r>
            <w:proofErr w:type="spellEnd"/>
            <w:r>
              <w:t xml:space="preserve">, </w:t>
            </w:r>
            <w:proofErr w:type="spellStart"/>
            <w:r>
              <w:t>ve-ein</w:t>
            </w:r>
            <w:proofErr w:type="spellEnd"/>
            <w:r>
              <w:t xml:space="preserve"> </w:t>
            </w:r>
            <w:proofErr w:type="spellStart"/>
            <w:r>
              <w:t>yuchal</w:t>
            </w:r>
            <w:proofErr w:type="spellEnd"/>
            <w:r>
              <w:t xml:space="preserve"> ha-</w:t>
            </w:r>
            <w:proofErr w:type="spellStart"/>
            <w:r>
              <w:t>nimlat</w:t>
            </w:r>
            <w:proofErr w:type="spellEnd"/>
            <w:r>
              <w:t>.</w:t>
            </w:r>
          </w:p>
        </w:tc>
        <w:tc>
          <w:tcPr>
            <w:tcW w:w="2880" w:type="dxa"/>
          </w:tcPr>
          <w:p w:rsidR="000506D0" w:rsidRDefault="00000000">
            <w:proofErr w:type="spellStart"/>
            <w:r>
              <w:t>והיה</w:t>
            </w:r>
            <w:proofErr w:type="spellEnd"/>
            <w:r>
              <w:t xml:space="preserve"> </w:t>
            </w:r>
            <w:proofErr w:type="spellStart"/>
            <w:r>
              <w:t>בימים</w:t>
            </w:r>
            <w:proofErr w:type="spellEnd"/>
            <w:r>
              <w:t xml:space="preserve"> </w:t>
            </w:r>
            <w:proofErr w:type="spellStart"/>
            <w:r>
              <w:t>ההם</w:t>
            </w:r>
            <w:proofErr w:type="spellEnd"/>
            <w:r>
              <w:t xml:space="preserve"> </w:t>
            </w:r>
            <w:proofErr w:type="spellStart"/>
            <w:r>
              <w:t>לא</w:t>
            </w:r>
            <w:proofErr w:type="spellEnd"/>
            <w:r>
              <w:t xml:space="preserve"> </w:t>
            </w:r>
            <w:proofErr w:type="spellStart"/>
            <w:r>
              <w:t>יוושע</w:t>
            </w:r>
            <w:proofErr w:type="spellEnd"/>
            <w:r>
              <w:t xml:space="preserve"> </w:t>
            </w:r>
            <w:proofErr w:type="spellStart"/>
            <w:r>
              <w:t>אדם</w:t>
            </w:r>
            <w:proofErr w:type="spellEnd"/>
            <w:r>
              <w:t xml:space="preserve"> </w:t>
            </w:r>
            <w:proofErr w:type="spellStart"/>
            <w:r>
              <w:t>בזהב</w:t>
            </w:r>
            <w:proofErr w:type="spellEnd"/>
            <w:r>
              <w:t xml:space="preserve"> </w:t>
            </w:r>
            <w:proofErr w:type="spellStart"/>
            <w:r>
              <w:t>או</w:t>
            </w:r>
            <w:proofErr w:type="spellEnd"/>
            <w:r>
              <w:t xml:space="preserve"> </w:t>
            </w:r>
            <w:proofErr w:type="spellStart"/>
            <w:r>
              <w:t>בכסף</w:t>
            </w:r>
            <w:proofErr w:type="spellEnd"/>
            <w:r>
              <w:t xml:space="preserve"> </w:t>
            </w:r>
            <w:proofErr w:type="spellStart"/>
            <w:r>
              <w:t>ואין</w:t>
            </w:r>
            <w:proofErr w:type="spellEnd"/>
            <w:r>
              <w:t xml:space="preserve"> </w:t>
            </w:r>
            <w:proofErr w:type="spellStart"/>
            <w:r>
              <w:t>יוכל</w:t>
            </w:r>
            <w:proofErr w:type="spellEnd"/>
            <w:r>
              <w:t xml:space="preserve"> </w:t>
            </w:r>
            <w:proofErr w:type="spellStart"/>
            <w:r>
              <w:t>הנמלט</w:t>
            </w:r>
            <w:proofErr w:type="spellEnd"/>
          </w:p>
        </w:tc>
      </w:tr>
      <w:tr w:rsidR="000506D0" w:rsidTr="00D66746">
        <w:tc>
          <w:tcPr>
            <w:tcW w:w="2880" w:type="dxa"/>
          </w:tcPr>
          <w:p w:rsidR="000506D0" w:rsidRDefault="00000000">
            <w:r>
              <w:t>52:9 There shall be no iron for war, nor shall one clothe himself with breastplates of bronze.</w:t>
            </w:r>
          </w:p>
        </w:tc>
        <w:tc>
          <w:tcPr>
            <w:tcW w:w="2880" w:type="dxa"/>
          </w:tcPr>
          <w:p w:rsidR="000506D0" w:rsidRDefault="00000000">
            <w:r>
              <w:t xml:space="preserve">Lo </w:t>
            </w:r>
            <w:proofErr w:type="spellStart"/>
            <w:r>
              <w:t>yihyeh</w:t>
            </w:r>
            <w:proofErr w:type="spellEnd"/>
            <w:r>
              <w:t xml:space="preserve"> </w:t>
            </w:r>
            <w:proofErr w:type="spellStart"/>
            <w:r>
              <w:t>barzel</w:t>
            </w:r>
            <w:proofErr w:type="spellEnd"/>
            <w:r>
              <w:t xml:space="preserve"> le-</w:t>
            </w:r>
            <w:proofErr w:type="spellStart"/>
            <w:r>
              <w:t>milchamah</w:t>
            </w:r>
            <w:proofErr w:type="spellEnd"/>
            <w:r>
              <w:t xml:space="preserve">, </w:t>
            </w:r>
            <w:proofErr w:type="spellStart"/>
            <w:r>
              <w:t>ve</w:t>
            </w:r>
            <w:proofErr w:type="spellEnd"/>
            <w:r>
              <w:t xml:space="preserve">-lo </w:t>
            </w:r>
            <w:proofErr w:type="spellStart"/>
            <w:r>
              <w:t>yilbash</w:t>
            </w:r>
            <w:proofErr w:type="spellEnd"/>
            <w:r>
              <w:t xml:space="preserve"> </w:t>
            </w:r>
            <w:proofErr w:type="spellStart"/>
            <w:r>
              <w:t>adam</w:t>
            </w:r>
            <w:proofErr w:type="spellEnd"/>
            <w:r>
              <w:t xml:space="preserve"> </w:t>
            </w:r>
            <w:proofErr w:type="spellStart"/>
            <w:r>
              <w:t>shiryon</w:t>
            </w:r>
            <w:proofErr w:type="spellEnd"/>
            <w:r>
              <w:t xml:space="preserve"> </w:t>
            </w:r>
            <w:proofErr w:type="spellStart"/>
            <w:r>
              <w:t>nechoshet</w:t>
            </w:r>
            <w:proofErr w:type="spellEnd"/>
            <w:r>
              <w:t>.</w:t>
            </w:r>
          </w:p>
        </w:tc>
        <w:tc>
          <w:tcPr>
            <w:tcW w:w="2880" w:type="dxa"/>
          </w:tcPr>
          <w:p w:rsidR="000506D0" w:rsidRDefault="00000000">
            <w:proofErr w:type="spellStart"/>
            <w:r>
              <w:t>לא</w:t>
            </w:r>
            <w:proofErr w:type="spellEnd"/>
            <w:r>
              <w:t xml:space="preserve"> </w:t>
            </w:r>
            <w:proofErr w:type="spellStart"/>
            <w:r>
              <w:t>יהיה</w:t>
            </w:r>
            <w:proofErr w:type="spellEnd"/>
            <w:r>
              <w:t xml:space="preserve"> </w:t>
            </w:r>
            <w:proofErr w:type="spellStart"/>
            <w:r>
              <w:t>ברזל</w:t>
            </w:r>
            <w:proofErr w:type="spellEnd"/>
            <w:r>
              <w:t xml:space="preserve"> </w:t>
            </w:r>
            <w:proofErr w:type="spellStart"/>
            <w:r>
              <w:t>למלחמה</w:t>
            </w:r>
            <w:proofErr w:type="spellEnd"/>
            <w:r>
              <w:t xml:space="preserve"> </w:t>
            </w:r>
            <w:proofErr w:type="spellStart"/>
            <w:r>
              <w:t>ולא</w:t>
            </w:r>
            <w:proofErr w:type="spellEnd"/>
            <w:r>
              <w:t xml:space="preserve"> </w:t>
            </w:r>
            <w:proofErr w:type="spellStart"/>
            <w:r>
              <w:t>ילבש</w:t>
            </w:r>
            <w:proofErr w:type="spellEnd"/>
            <w:r>
              <w:t xml:space="preserve"> </w:t>
            </w:r>
            <w:proofErr w:type="spellStart"/>
            <w:r>
              <w:t>אדם</w:t>
            </w:r>
            <w:proofErr w:type="spellEnd"/>
            <w:r>
              <w:t xml:space="preserve"> </w:t>
            </w:r>
            <w:proofErr w:type="spellStart"/>
            <w:r>
              <w:t>שריון</w:t>
            </w:r>
            <w:proofErr w:type="spellEnd"/>
            <w:r>
              <w:t xml:space="preserve"> </w:t>
            </w:r>
            <w:proofErr w:type="spellStart"/>
            <w:r>
              <w:t>נחושת</w:t>
            </w:r>
            <w:proofErr w:type="spellEnd"/>
          </w:p>
        </w:tc>
      </w:tr>
      <w:tr w:rsidR="000506D0" w:rsidTr="00D66746">
        <w:tc>
          <w:tcPr>
            <w:tcW w:w="2880" w:type="dxa"/>
          </w:tcPr>
          <w:p w:rsidR="000506D0" w:rsidRDefault="00000000">
            <w:r>
              <w:t>52:10 Bronze shall be of no service, and tin shall be of no esteem, and shall not be counted as anything.</w:t>
            </w:r>
          </w:p>
        </w:tc>
        <w:tc>
          <w:tcPr>
            <w:tcW w:w="2880" w:type="dxa"/>
          </w:tcPr>
          <w:p w:rsidR="000506D0" w:rsidRDefault="00000000">
            <w:proofErr w:type="spellStart"/>
            <w:r>
              <w:t>Nechoshet</w:t>
            </w:r>
            <w:proofErr w:type="spellEnd"/>
            <w:r>
              <w:t xml:space="preserve"> lo </w:t>
            </w:r>
            <w:proofErr w:type="spellStart"/>
            <w:r>
              <w:t>ye’ehav</w:t>
            </w:r>
            <w:proofErr w:type="spellEnd"/>
            <w:r>
              <w:t>, u-</w:t>
            </w:r>
            <w:proofErr w:type="spellStart"/>
            <w:r>
              <w:t>badil</w:t>
            </w:r>
            <w:proofErr w:type="spellEnd"/>
            <w:r>
              <w:t xml:space="preserve"> lo </w:t>
            </w:r>
            <w:proofErr w:type="spellStart"/>
            <w:r>
              <w:t>yechubad</w:t>
            </w:r>
            <w:proofErr w:type="spellEnd"/>
            <w:r>
              <w:t xml:space="preserve">, </w:t>
            </w:r>
            <w:proofErr w:type="spellStart"/>
            <w:r>
              <w:t>ve</w:t>
            </w:r>
            <w:proofErr w:type="spellEnd"/>
            <w:r>
              <w:t xml:space="preserve">-lo </w:t>
            </w:r>
            <w:proofErr w:type="spellStart"/>
            <w:r>
              <w:t>yechashev</w:t>
            </w:r>
            <w:proofErr w:type="spellEnd"/>
            <w:r>
              <w:t xml:space="preserve"> le-</w:t>
            </w:r>
            <w:proofErr w:type="spellStart"/>
            <w:r>
              <w:t>klum</w:t>
            </w:r>
            <w:proofErr w:type="spellEnd"/>
            <w:r>
              <w:t>.</w:t>
            </w:r>
          </w:p>
        </w:tc>
        <w:tc>
          <w:tcPr>
            <w:tcW w:w="2880" w:type="dxa"/>
          </w:tcPr>
          <w:p w:rsidR="000506D0" w:rsidRDefault="00000000">
            <w:proofErr w:type="spellStart"/>
            <w:r>
              <w:t>נחושת</w:t>
            </w:r>
            <w:proofErr w:type="spellEnd"/>
            <w:r>
              <w:t xml:space="preserve"> </w:t>
            </w:r>
            <w:proofErr w:type="spellStart"/>
            <w:r>
              <w:t>לא</w:t>
            </w:r>
            <w:proofErr w:type="spellEnd"/>
            <w:r>
              <w:t xml:space="preserve"> </w:t>
            </w:r>
            <w:proofErr w:type="spellStart"/>
            <w:r>
              <w:t>יאהב</w:t>
            </w:r>
            <w:proofErr w:type="spellEnd"/>
            <w:r>
              <w:t xml:space="preserve"> </w:t>
            </w:r>
            <w:proofErr w:type="spellStart"/>
            <w:r>
              <w:t>ובדיל</w:t>
            </w:r>
            <w:proofErr w:type="spellEnd"/>
            <w:r>
              <w:t xml:space="preserve"> </w:t>
            </w:r>
            <w:proofErr w:type="spellStart"/>
            <w:r>
              <w:t>לא</w:t>
            </w:r>
            <w:proofErr w:type="spellEnd"/>
            <w:r>
              <w:t xml:space="preserve"> </w:t>
            </w:r>
            <w:proofErr w:type="spellStart"/>
            <w:r>
              <w:t>יכובד</w:t>
            </w:r>
            <w:proofErr w:type="spellEnd"/>
            <w:r>
              <w:t xml:space="preserve"> </w:t>
            </w:r>
            <w:proofErr w:type="spellStart"/>
            <w:r>
              <w:t>ולא</w:t>
            </w:r>
            <w:proofErr w:type="spellEnd"/>
            <w:r>
              <w:t xml:space="preserve"> </w:t>
            </w:r>
            <w:proofErr w:type="spellStart"/>
            <w:r>
              <w:t>יחשב</w:t>
            </w:r>
            <w:proofErr w:type="spellEnd"/>
            <w:r>
              <w:t xml:space="preserve"> </w:t>
            </w:r>
            <w:proofErr w:type="spellStart"/>
            <w:r>
              <w:t>לכלום</w:t>
            </w:r>
            <w:proofErr w:type="spellEnd"/>
          </w:p>
        </w:tc>
      </w:tr>
      <w:tr w:rsidR="000506D0" w:rsidTr="00D66746">
        <w:tc>
          <w:tcPr>
            <w:tcW w:w="2880" w:type="dxa"/>
          </w:tcPr>
          <w:p w:rsidR="000506D0" w:rsidRDefault="00000000">
            <w:r>
              <w:t xml:space="preserve">52:11 And lead shall not be desired. All these shall be destroyed from the face of the earth when the Elect One appears before the face of Yahuah </w:t>
            </w:r>
            <w:proofErr w:type="spellStart"/>
            <w:r>
              <w:t>Tseva’ot</w:t>
            </w:r>
            <w:proofErr w:type="spellEnd"/>
            <w:r>
              <w:t>.</w:t>
            </w:r>
          </w:p>
        </w:tc>
        <w:tc>
          <w:tcPr>
            <w:tcW w:w="2880" w:type="dxa"/>
          </w:tcPr>
          <w:p w:rsidR="000506D0" w:rsidRDefault="00000000">
            <w:proofErr w:type="spellStart"/>
            <w:r>
              <w:t>Ve-ofaret</w:t>
            </w:r>
            <w:proofErr w:type="spellEnd"/>
            <w:r>
              <w:t xml:space="preserve"> lo </w:t>
            </w:r>
            <w:proofErr w:type="spellStart"/>
            <w:r>
              <w:t>yechmad</w:t>
            </w:r>
            <w:proofErr w:type="spellEnd"/>
            <w:r>
              <w:t xml:space="preserve">; </w:t>
            </w:r>
            <w:proofErr w:type="spellStart"/>
            <w:r>
              <w:t>kol</w:t>
            </w:r>
            <w:proofErr w:type="spellEnd"/>
            <w:r>
              <w:t xml:space="preserve"> </w:t>
            </w:r>
            <w:proofErr w:type="spellStart"/>
            <w:r>
              <w:t>eleh</w:t>
            </w:r>
            <w:proofErr w:type="spellEnd"/>
            <w:r>
              <w:t xml:space="preserve"> </w:t>
            </w:r>
            <w:proofErr w:type="spellStart"/>
            <w:r>
              <w:t>yushchatu</w:t>
            </w:r>
            <w:proofErr w:type="spellEnd"/>
            <w:r>
              <w:t xml:space="preserve"> me-al </w:t>
            </w:r>
            <w:proofErr w:type="spellStart"/>
            <w:r>
              <w:t>penei</w:t>
            </w:r>
            <w:proofErr w:type="spellEnd"/>
            <w:r>
              <w:t xml:space="preserve"> ha-</w:t>
            </w:r>
            <w:proofErr w:type="spellStart"/>
            <w:r>
              <w:t>adamah</w:t>
            </w:r>
            <w:proofErr w:type="spellEnd"/>
            <w:r>
              <w:t xml:space="preserve"> be-</w:t>
            </w:r>
            <w:proofErr w:type="spellStart"/>
            <w:r>
              <w:t>he’ra’ot</w:t>
            </w:r>
            <w:proofErr w:type="spellEnd"/>
            <w:r>
              <w:t xml:space="preserve"> ha-</w:t>
            </w:r>
            <w:proofErr w:type="spellStart"/>
            <w:r>
              <w:t>Nivchar</w:t>
            </w:r>
            <w:proofErr w:type="spellEnd"/>
            <w:r>
              <w:t xml:space="preserve"> </w:t>
            </w:r>
            <w:proofErr w:type="spellStart"/>
            <w:r>
              <w:t>lifnei</w:t>
            </w:r>
            <w:proofErr w:type="spellEnd"/>
            <w:r>
              <w:t xml:space="preserve"> </w:t>
            </w:r>
            <w:proofErr w:type="spellStart"/>
            <w:r>
              <w:t>penei</w:t>
            </w:r>
            <w:proofErr w:type="spellEnd"/>
            <w:r>
              <w:t xml:space="preserve"> Yahuah </w:t>
            </w:r>
            <w:proofErr w:type="spellStart"/>
            <w:r>
              <w:t>Tseva’ot</w:t>
            </w:r>
            <w:proofErr w:type="spellEnd"/>
            <w:r>
              <w:t>.</w:t>
            </w:r>
          </w:p>
        </w:tc>
        <w:tc>
          <w:tcPr>
            <w:tcW w:w="2880" w:type="dxa"/>
          </w:tcPr>
          <w:p w:rsidR="000506D0" w:rsidRDefault="00000000">
            <w:proofErr w:type="spellStart"/>
            <w:r>
              <w:t>ועופרת</w:t>
            </w:r>
            <w:proofErr w:type="spellEnd"/>
            <w:r>
              <w:t xml:space="preserve"> </w:t>
            </w:r>
            <w:proofErr w:type="spellStart"/>
            <w:r>
              <w:t>לא</w:t>
            </w:r>
            <w:proofErr w:type="spellEnd"/>
            <w:r>
              <w:t xml:space="preserve"> </w:t>
            </w:r>
            <w:proofErr w:type="spellStart"/>
            <w:r>
              <w:t>יחמד</w:t>
            </w:r>
            <w:proofErr w:type="spellEnd"/>
            <w:r>
              <w:t xml:space="preserve"> </w:t>
            </w:r>
            <w:proofErr w:type="spellStart"/>
            <w:r>
              <w:t>כל</w:t>
            </w:r>
            <w:proofErr w:type="spellEnd"/>
            <w:r>
              <w:t xml:space="preserve"> </w:t>
            </w:r>
            <w:proofErr w:type="spellStart"/>
            <w:r>
              <w:t>אלה</w:t>
            </w:r>
            <w:proofErr w:type="spellEnd"/>
            <w:r>
              <w:t xml:space="preserve"> </w:t>
            </w:r>
            <w:proofErr w:type="spellStart"/>
            <w:r>
              <w:t>יושחתו</w:t>
            </w:r>
            <w:proofErr w:type="spellEnd"/>
            <w:r>
              <w:t xml:space="preserve"> </w:t>
            </w:r>
            <w:proofErr w:type="spellStart"/>
            <w:r>
              <w:t>מעל</w:t>
            </w:r>
            <w:proofErr w:type="spellEnd"/>
            <w:r>
              <w:t xml:space="preserve"> </w:t>
            </w:r>
            <w:proofErr w:type="spellStart"/>
            <w:r>
              <w:t>פני</w:t>
            </w:r>
            <w:proofErr w:type="spellEnd"/>
            <w:r>
              <w:t xml:space="preserve"> </w:t>
            </w:r>
            <w:proofErr w:type="spellStart"/>
            <w:r>
              <w:t>האדמה</w:t>
            </w:r>
            <w:proofErr w:type="spellEnd"/>
            <w:r>
              <w:t xml:space="preserve"> </w:t>
            </w:r>
            <w:proofErr w:type="spellStart"/>
            <w:r>
              <w:t>בהראות</w:t>
            </w:r>
            <w:proofErr w:type="spellEnd"/>
            <w:r>
              <w:t xml:space="preserve"> </w:t>
            </w:r>
            <w:proofErr w:type="spellStart"/>
            <w:r>
              <w:t>הנבחר</w:t>
            </w:r>
            <w:proofErr w:type="spellEnd"/>
            <w:r>
              <w:t xml:space="preserve"> </w:t>
            </w:r>
            <w:proofErr w:type="spellStart"/>
            <w:r>
              <w:t>לפני</w:t>
            </w:r>
            <w:proofErr w:type="spellEnd"/>
            <w:r>
              <w:t xml:space="preserve"> </w:t>
            </w:r>
            <w:proofErr w:type="spellStart"/>
            <w:r>
              <w:t>פני</w:t>
            </w:r>
            <w:proofErr w:type="spellEnd"/>
            <w:r>
              <w:t xml:space="preserve"> </w:t>
            </w:r>
            <w:proofErr w:type="spellStart"/>
            <w:r>
              <w:t>יהוה</w:t>
            </w:r>
            <w:proofErr w:type="spellEnd"/>
            <w:r>
              <w:t xml:space="preserve"> </w:t>
            </w:r>
            <w:proofErr w:type="spellStart"/>
            <w:r>
              <w:t>צבאות</w:t>
            </w:r>
            <w:proofErr w:type="spellEnd"/>
          </w:p>
        </w:tc>
      </w:tr>
      <w:tr w:rsidR="000506D0" w:rsidTr="00D66746">
        <w:tc>
          <w:tcPr>
            <w:tcW w:w="2880" w:type="dxa"/>
          </w:tcPr>
          <w:p w:rsidR="000506D0" w:rsidRDefault="00000000">
            <w:r>
              <w:t>52:12 And there my eyes saw a deep valley with open mouths, and all who dwell on the earth, sea, and islands shall bring him gifts and presents, but that deep valley shall not become full.</w:t>
            </w:r>
          </w:p>
        </w:tc>
        <w:tc>
          <w:tcPr>
            <w:tcW w:w="2880" w:type="dxa"/>
          </w:tcPr>
          <w:p w:rsidR="000506D0" w:rsidRDefault="00000000">
            <w:proofErr w:type="spellStart"/>
            <w:r>
              <w:t>Ve</w:t>
            </w:r>
            <w:proofErr w:type="spellEnd"/>
            <w:r>
              <w:t xml:space="preserve">-sham </w:t>
            </w:r>
            <w:proofErr w:type="spellStart"/>
            <w:r>
              <w:t>ra’u</w:t>
            </w:r>
            <w:proofErr w:type="spellEnd"/>
            <w:r>
              <w:t xml:space="preserve"> </w:t>
            </w:r>
            <w:proofErr w:type="spellStart"/>
            <w:r>
              <w:t>einai</w:t>
            </w:r>
            <w:proofErr w:type="spellEnd"/>
            <w:r>
              <w:t xml:space="preserve"> </w:t>
            </w:r>
            <w:proofErr w:type="spellStart"/>
            <w:r>
              <w:t>emek</w:t>
            </w:r>
            <w:proofErr w:type="spellEnd"/>
            <w:r>
              <w:t xml:space="preserve"> </w:t>
            </w:r>
            <w:proofErr w:type="spellStart"/>
            <w:r>
              <w:t>amoq</w:t>
            </w:r>
            <w:proofErr w:type="spellEnd"/>
            <w:r>
              <w:t xml:space="preserve"> u-</w:t>
            </w:r>
            <w:proofErr w:type="spellStart"/>
            <w:r>
              <w:t>pitchei</w:t>
            </w:r>
            <w:proofErr w:type="spellEnd"/>
            <w:r>
              <w:t xml:space="preserve"> </w:t>
            </w:r>
            <w:proofErr w:type="spellStart"/>
            <w:r>
              <w:t>peh</w:t>
            </w:r>
            <w:proofErr w:type="spellEnd"/>
            <w:r>
              <w:t xml:space="preserve"> </w:t>
            </w:r>
            <w:proofErr w:type="spellStart"/>
            <w:r>
              <w:t>po’otchim</w:t>
            </w:r>
            <w:proofErr w:type="spellEnd"/>
            <w:r>
              <w:t xml:space="preserve">, </w:t>
            </w:r>
            <w:proofErr w:type="spellStart"/>
            <w:r>
              <w:t>ve-yavi’u</w:t>
            </w:r>
            <w:proofErr w:type="spellEnd"/>
            <w:r>
              <w:t xml:space="preserve"> </w:t>
            </w:r>
            <w:proofErr w:type="spellStart"/>
            <w:r>
              <w:t>kol</w:t>
            </w:r>
            <w:proofErr w:type="spellEnd"/>
            <w:r>
              <w:t xml:space="preserve"> </w:t>
            </w:r>
            <w:proofErr w:type="spellStart"/>
            <w:r>
              <w:t>yoshvei</w:t>
            </w:r>
            <w:proofErr w:type="spellEnd"/>
            <w:r>
              <w:t xml:space="preserve"> ha-</w:t>
            </w:r>
            <w:proofErr w:type="spellStart"/>
            <w:r>
              <w:t>aretz</w:t>
            </w:r>
            <w:proofErr w:type="spellEnd"/>
            <w:r>
              <w:t xml:space="preserve"> </w:t>
            </w:r>
            <w:proofErr w:type="spellStart"/>
            <w:r>
              <w:t>ve</w:t>
            </w:r>
            <w:proofErr w:type="spellEnd"/>
            <w:r>
              <w:t>-ha-</w:t>
            </w:r>
            <w:proofErr w:type="spellStart"/>
            <w:r>
              <w:t>yamim</w:t>
            </w:r>
            <w:proofErr w:type="spellEnd"/>
            <w:r>
              <w:t xml:space="preserve"> </w:t>
            </w:r>
            <w:proofErr w:type="spellStart"/>
            <w:r>
              <w:t>ve</w:t>
            </w:r>
            <w:proofErr w:type="spellEnd"/>
            <w:r>
              <w:t>-ha-</w:t>
            </w:r>
            <w:proofErr w:type="spellStart"/>
            <w:r>
              <w:t>iim</w:t>
            </w:r>
            <w:proofErr w:type="spellEnd"/>
            <w:r>
              <w:t xml:space="preserve"> </w:t>
            </w:r>
            <w:proofErr w:type="spellStart"/>
            <w:r>
              <w:t>minchot</w:t>
            </w:r>
            <w:proofErr w:type="spellEnd"/>
            <w:r>
              <w:t xml:space="preserve"> u-</w:t>
            </w:r>
            <w:proofErr w:type="spellStart"/>
            <w:r>
              <w:t>matanot</w:t>
            </w:r>
            <w:proofErr w:type="spellEnd"/>
            <w:r>
              <w:t xml:space="preserve"> </w:t>
            </w:r>
            <w:proofErr w:type="spellStart"/>
            <w:r>
              <w:t>elav</w:t>
            </w:r>
            <w:proofErr w:type="spellEnd"/>
            <w:r>
              <w:t xml:space="preserve">, </w:t>
            </w:r>
            <w:proofErr w:type="spellStart"/>
            <w:r>
              <w:t>ve</w:t>
            </w:r>
            <w:proofErr w:type="spellEnd"/>
            <w:r>
              <w:t>-ha-</w:t>
            </w:r>
            <w:proofErr w:type="spellStart"/>
            <w:r>
              <w:t>emek</w:t>
            </w:r>
            <w:proofErr w:type="spellEnd"/>
            <w:r>
              <w:t xml:space="preserve"> ha-amok lo </w:t>
            </w:r>
            <w:proofErr w:type="spellStart"/>
            <w:r>
              <w:t>yimale</w:t>
            </w:r>
            <w:proofErr w:type="spellEnd"/>
            <w:r>
              <w:t>.</w:t>
            </w:r>
          </w:p>
        </w:tc>
        <w:tc>
          <w:tcPr>
            <w:tcW w:w="2880" w:type="dxa"/>
          </w:tcPr>
          <w:p w:rsidR="000506D0" w:rsidRDefault="00000000">
            <w:proofErr w:type="spellStart"/>
            <w:r>
              <w:t>ושם</w:t>
            </w:r>
            <w:proofErr w:type="spellEnd"/>
            <w:r>
              <w:t xml:space="preserve"> </w:t>
            </w:r>
            <w:proofErr w:type="spellStart"/>
            <w:r>
              <w:t>ראו</w:t>
            </w:r>
            <w:proofErr w:type="spellEnd"/>
            <w:r>
              <w:t xml:space="preserve"> </w:t>
            </w:r>
            <w:proofErr w:type="spellStart"/>
            <w:r>
              <w:t>עיני</w:t>
            </w:r>
            <w:proofErr w:type="spellEnd"/>
            <w:r>
              <w:t xml:space="preserve"> </w:t>
            </w:r>
            <w:proofErr w:type="spellStart"/>
            <w:r>
              <w:t>עמק</w:t>
            </w:r>
            <w:proofErr w:type="spellEnd"/>
            <w:r>
              <w:t xml:space="preserve"> </w:t>
            </w:r>
            <w:proofErr w:type="spellStart"/>
            <w:r>
              <w:t>עמוק</w:t>
            </w:r>
            <w:proofErr w:type="spellEnd"/>
            <w:r>
              <w:t xml:space="preserve"> </w:t>
            </w:r>
            <w:proofErr w:type="spellStart"/>
            <w:r>
              <w:t>ופתחי</w:t>
            </w:r>
            <w:proofErr w:type="spellEnd"/>
            <w:r>
              <w:t xml:space="preserve"> </w:t>
            </w:r>
            <w:proofErr w:type="spellStart"/>
            <w:r>
              <w:t>פה</w:t>
            </w:r>
            <w:proofErr w:type="spellEnd"/>
            <w:r>
              <w:t xml:space="preserve"> </w:t>
            </w:r>
            <w:proofErr w:type="spellStart"/>
            <w:r>
              <w:t>פועטים</w:t>
            </w:r>
            <w:proofErr w:type="spellEnd"/>
            <w:r>
              <w:t xml:space="preserve"> </w:t>
            </w:r>
            <w:proofErr w:type="spellStart"/>
            <w:r>
              <w:t>ויביאו</w:t>
            </w:r>
            <w:proofErr w:type="spellEnd"/>
            <w:r>
              <w:t xml:space="preserve"> </w:t>
            </w:r>
            <w:proofErr w:type="spellStart"/>
            <w:r>
              <w:t>כל</w:t>
            </w:r>
            <w:proofErr w:type="spellEnd"/>
            <w:r>
              <w:t xml:space="preserve"> </w:t>
            </w:r>
            <w:proofErr w:type="spellStart"/>
            <w:r>
              <w:t>יושבי</w:t>
            </w:r>
            <w:proofErr w:type="spellEnd"/>
            <w:r>
              <w:t xml:space="preserve"> </w:t>
            </w:r>
            <w:proofErr w:type="spellStart"/>
            <w:r>
              <w:t>הארץ</w:t>
            </w:r>
            <w:proofErr w:type="spellEnd"/>
            <w:r>
              <w:t xml:space="preserve"> </w:t>
            </w:r>
            <w:proofErr w:type="spellStart"/>
            <w:r>
              <w:t>והימים</w:t>
            </w:r>
            <w:proofErr w:type="spellEnd"/>
            <w:r>
              <w:t xml:space="preserve"> </w:t>
            </w:r>
            <w:proofErr w:type="spellStart"/>
            <w:r>
              <w:t>והאיים</w:t>
            </w:r>
            <w:proofErr w:type="spellEnd"/>
            <w:r>
              <w:t xml:space="preserve"> </w:t>
            </w:r>
            <w:proofErr w:type="spellStart"/>
            <w:r>
              <w:t>מנחות</w:t>
            </w:r>
            <w:proofErr w:type="spellEnd"/>
            <w:r>
              <w:t xml:space="preserve"> </w:t>
            </w:r>
            <w:proofErr w:type="spellStart"/>
            <w:r>
              <w:t>ומתנות</w:t>
            </w:r>
            <w:proofErr w:type="spellEnd"/>
            <w:r>
              <w:t xml:space="preserve"> </w:t>
            </w:r>
            <w:proofErr w:type="spellStart"/>
            <w:r>
              <w:t>אליו</w:t>
            </w:r>
            <w:proofErr w:type="spellEnd"/>
            <w:r>
              <w:t xml:space="preserve"> </w:t>
            </w:r>
            <w:proofErr w:type="spellStart"/>
            <w:r>
              <w:t>והעמק</w:t>
            </w:r>
            <w:proofErr w:type="spellEnd"/>
            <w:r>
              <w:t xml:space="preserve"> </w:t>
            </w:r>
            <w:proofErr w:type="spellStart"/>
            <w:r>
              <w:t>העמוק</w:t>
            </w:r>
            <w:proofErr w:type="spellEnd"/>
            <w:r>
              <w:t xml:space="preserve"> </w:t>
            </w:r>
            <w:proofErr w:type="spellStart"/>
            <w:r>
              <w:t>לא</w:t>
            </w:r>
            <w:proofErr w:type="spellEnd"/>
            <w:r>
              <w:t xml:space="preserve"> </w:t>
            </w:r>
            <w:proofErr w:type="spellStart"/>
            <w:r>
              <w:t>ימלא</w:t>
            </w:r>
            <w:proofErr w:type="spellEnd"/>
          </w:p>
        </w:tc>
      </w:tr>
      <w:tr w:rsidR="000506D0" w:rsidTr="00D66746">
        <w:tc>
          <w:tcPr>
            <w:tcW w:w="2880" w:type="dxa"/>
          </w:tcPr>
          <w:p w:rsidR="000506D0" w:rsidRDefault="00000000">
            <w:r>
              <w:t xml:space="preserve">52:13 And their hands shall commit evil, and all the work of the lawless shall vanish before the face of Yahuah </w:t>
            </w:r>
            <w:proofErr w:type="spellStart"/>
            <w:r>
              <w:t>Tseva’ot</w:t>
            </w:r>
            <w:proofErr w:type="spellEnd"/>
            <w:r>
              <w:t>, and all their violence shall cease.</w:t>
            </w:r>
          </w:p>
        </w:tc>
        <w:tc>
          <w:tcPr>
            <w:tcW w:w="2880" w:type="dxa"/>
          </w:tcPr>
          <w:p w:rsidR="000506D0" w:rsidRDefault="00000000">
            <w:proofErr w:type="spellStart"/>
            <w:r>
              <w:t>Ve-yasu</w:t>
            </w:r>
            <w:proofErr w:type="spellEnd"/>
            <w:r>
              <w:t xml:space="preserve"> </w:t>
            </w:r>
            <w:proofErr w:type="spellStart"/>
            <w:proofErr w:type="gramStart"/>
            <w:r>
              <w:t>ra‘</w:t>
            </w:r>
            <w:proofErr w:type="gramEnd"/>
            <w:r>
              <w:t>ah</w:t>
            </w:r>
            <w:proofErr w:type="spellEnd"/>
            <w:r>
              <w:t xml:space="preserve"> be-</w:t>
            </w:r>
            <w:proofErr w:type="spellStart"/>
            <w:r>
              <w:t>yedeihem</w:t>
            </w:r>
            <w:proofErr w:type="spellEnd"/>
            <w:r>
              <w:t xml:space="preserve">, </w:t>
            </w:r>
            <w:proofErr w:type="spellStart"/>
            <w:r>
              <w:t>ve-kol</w:t>
            </w:r>
            <w:proofErr w:type="spellEnd"/>
            <w:r>
              <w:t xml:space="preserve"> </w:t>
            </w:r>
            <w:proofErr w:type="spellStart"/>
            <w:r>
              <w:t>ma‘asei</w:t>
            </w:r>
            <w:proofErr w:type="spellEnd"/>
            <w:r>
              <w:t xml:space="preserve"> ha-</w:t>
            </w:r>
            <w:proofErr w:type="spellStart"/>
            <w:r>
              <w:t>resha</w:t>
            </w:r>
            <w:proofErr w:type="spellEnd"/>
            <w:r>
              <w:t xml:space="preserve"> </w:t>
            </w:r>
            <w:proofErr w:type="spellStart"/>
            <w:r>
              <w:t>yovdu</w:t>
            </w:r>
            <w:proofErr w:type="spellEnd"/>
            <w:r>
              <w:t xml:space="preserve"> </w:t>
            </w:r>
            <w:proofErr w:type="spellStart"/>
            <w:r>
              <w:t>milifnei</w:t>
            </w:r>
            <w:proofErr w:type="spellEnd"/>
            <w:r>
              <w:t xml:space="preserve"> </w:t>
            </w:r>
            <w:proofErr w:type="spellStart"/>
            <w:r>
              <w:t>penei</w:t>
            </w:r>
            <w:proofErr w:type="spellEnd"/>
            <w:r>
              <w:t xml:space="preserve"> Yahuah </w:t>
            </w:r>
            <w:proofErr w:type="spellStart"/>
            <w:r>
              <w:t>Tseva’ot</w:t>
            </w:r>
            <w:proofErr w:type="spellEnd"/>
            <w:r>
              <w:t>, u-</w:t>
            </w:r>
            <w:proofErr w:type="spellStart"/>
            <w:r>
              <w:t>kol</w:t>
            </w:r>
            <w:proofErr w:type="spellEnd"/>
            <w:r>
              <w:t xml:space="preserve"> </w:t>
            </w:r>
            <w:proofErr w:type="spellStart"/>
            <w:r>
              <w:t>chamasam</w:t>
            </w:r>
            <w:proofErr w:type="spellEnd"/>
            <w:r>
              <w:t xml:space="preserve"> </w:t>
            </w:r>
            <w:proofErr w:type="spellStart"/>
            <w:r>
              <w:t>yishbot</w:t>
            </w:r>
            <w:proofErr w:type="spellEnd"/>
            <w:r>
              <w:t>.</w:t>
            </w:r>
          </w:p>
        </w:tc>
        <w:tc>
          <w:tcPr>
            <w:tcW w:w="2880" w:type="dxa"/>
          </w:tcPr>
          <w:p w:rsidR="000506D0" w:rsidRDefault="00000000">
            <w:proofErr w:type="spellStart"/>
            <w:r>
              <w:t>ויעשו</w:t>
            </w:r>
            <w:proofErr w:type="spellEnd"/>
            <w:r>
              <w:t xml:space="preserve"> </w:t>
            </w:r>
            <w:proofErr w:type="spellStart"/>
            <w:r>
              <w:t>רעה</w:t>
            </w:r>
            <w:proofErr w:type="spellEnd"/>
            <w:r>
              <w:t xml:space="preserve"> </w:t>
            </w:r>
            <w:proofErr w:type="spellStart"/>
            <w:r>
              <w:t>בידיהם</w:t>
            </w:r>
            <w:proofErr w:type="spellEnd"/>
            <w:r>
              <w:t xml:space="preserve"> </w:t>
            </w:r>
            <w:proofErr w:type="spellStart"/>
            <w:r>
              <w:t>וכל</w:t>
            </w:r>
            <w:proofErr w:type="spellEnd"/>
            <w:r>
              <w:t xml:space="preserve"> </w:t>
            </w:r>
            <w:proofErr w:type="spellStart"/>
            <w:r>
              <w:t>מעשי</w:t>
            </w:r>
            <w:proofErr w:type="spellEnd"/>
            <w:r>
              <w:t xml:space="preserve"> </w:t>
            </w:r>
            <w:proofErr w:type="spellStart"/>
            <w:r>
              <w:t>הרשע</w:t>
            </w:r>
            <w:proofErr w:type="spellEnd"/>
            <w:r>
              <w:t xml:space="preserve"> </w:t>
            </w:r>
            <w:proofErr w:type="spellStart"/>
            <w:r>
              <w:t>יאבדו</w:t>
            </w:r>
            <w:proofErr w:type="spellEnd"/>
            <w:r>
              <w:t xml:space="preserve"> </w:t>
            </w:r>
            <w:proofErr w:type="spellStart"/>
            <w:r>
              <w:t>מלפני</w:t>
            </w:r>
            <w:proofErr w:type="spellEnd"/>
            <w:r>
              <w:t xml:space="preserve"> </w:t>
            </w:r>
            <w:proofErr w:type="spellStart"/>
            <w:r>
              <w:t>פני</w:t>
            </w:r>
            <w:proofErr w:type="spellEnd"/>
            <w:r>
              <w:t xml:space="preserve"> </w:t>
            </w:r>
            <w:proofErr w:type="spellStart"/>
            <w:r>
              <w:t>יהוה</w:t>
            </w:r>
            <w:proofErr w:type="spellEnd"/>
            <w:r>
              <w:t xml:space="preserve"> </w:t>
            </w:r>
            <w:proofErr w:type="spellStart"/>
            <w:r>
              <w:t>צבאות</w:t>
            </w:r>
            <w:proofErr w:type="spellEnd"/>
            <w:r>
              <w:t xml:space="preserve"> </w:t>
            </w:r>
            <w:proofErr w:type="spellStart"/>
            <w:r>
              <w:t>וכל</w:t>
            </w:r>
            <w:proofErr w:type="spellEnd"/>
            <w:r>
              <w:t xml:space="preserve"> </w:t>
            </w:r>
            <w:proofErr w:type="spellStart"/>
            <w:r>
              <w:t>חמסם</w:t>
            </w:r>
            <w:proofErr w:type="spellEnd"/>
            <w:r>
              <w:t xml:space="preserve"> </w:t>
            </w:r>
            <w:proofErr w:type="spellStart"/>
            <w:r>
              <w:t>ישבות</w:t>
            </w:r>
            <w:proofErr w:type="spellEnd"/>
          </w:p>
        </w:tc>
      </w:tr>
      <w:tr w:rsidR="000506D0" w:rsidTr="00D66746">
        <w:tc>
          <w:tcPr>
            <w:tcW w:w="2880" w:type="dxa"/>
          </w:tcPr>
          <w:p w:rsidR="000506D0" w:rsidRDefault="00000000">
            <w:r>
              <w:t>52:14 And in that time the faces of the sovereigns and the mighty ones shall be cast down, and the strength of the wicked shall melt like wax before the fire.</w:t>
            </w:r>
          </w:p>
        </w:tc>
        <w:tc>
          <w:tcPr>
            <w:tcW w:w="2880" w:type="dxa"/>
          </w:tcPr>
          <w:p w:rsidR="000506D0" w:rsidRDefault="00000000">
            <w:r>
              <w:t>U-</w:t>
            </w:r>
            <w:proofErr w:type="spellStart"/>
            <w:r>
              <w:t>ba</w:t>
            </w:r>
            <w:proofErr w:type="spellEnd"/>
            <w:r>
              <w:t xml:space="preserve">-et ha-hi </w:t>
            </w:r>
            <w:proofErr w:type="spellStart"/>
            <w:r>
              <w:t>yippelu</w:t>
            </w:r>
            <w:proofErr w:type="spellEnd"/>
            <w:r>
              <w:t xml:space="preserve"> </w:t>
            </w:r>
            <w:proofErr w:type="spellStart"/>
            <w:r>
              <w:t>penei</w:t>
            </w:r>
            <w:proofErr w:type="spellEnd"/>
            <w:r>
              <w:t xml:space="preserve"> ha-</w:t>
            </w:r>
            <w:proofErr w:type="spellStart"/>
            <w:r>
              <w:t>melakhim</w:t>
            </w:r>
            <w:proofErr w:type="spellEnd"/>
            <w:r>
              <w:t xml:space="preserve"> </w:t>
            </w:r>
            <w:proofErr w:type="spellStart"/>
            <w:r>
              <w:t>ve</w:t>
            </w:r>
            <w:proofErr w:type="spellEnd"/>
            <w:r>
              <w:t>-ha-</w:t>
            </w:r>
            <w:proofErr w:type="spellStart"/>
            <w:r>
              <w:t>atzumim</w:t>
            </w:r>
            <w:proofErr w:type="spellEnd"/>
            <w:r>
              <w:t>, u-</w:t>
            </w:r>
            <w:proofErr w:type="spellStart"/>
            <w:r>
              <w:t>gevurat</w:t>
            </w:r>
            <w:proofErr w:type="spellEnd"/>
            <w:r>
              <w:t xml:space="preserve"> ha-</w:t>
            </w:r>
            <w:proofErr w:type="spellStart"/>
            <w:r>
              <w:t>resha’im</w:t>
            </w:r>
            <w:proofErr w:type="spellEnd"/>
            <w:r>
              <w:t xml:space="preserve"> </w:t>
            </w:r>
            <w:proofErr w:type="spellStart"/>
            <w:r>
              <w:t>timas</w:t>
            </w:r>
            <w:proofErr w:type="spellEnd"/>
            <w:r>
              <w:t xml:space="preserve"> </w:t>
            </w:r>
            <w:proofErr w:type="spellStart"/>
            <w:r>
              <w:t>ke-donag</w:t>
            </w:r>
            <w:proofErr w:type="spellEnd"/>
            <w:r>
              <w:t xml:space="preserve"> </w:t>
            </w:r>
            <w:proofErr w:type="spellStart"/>
            <w:r>
              <w:t>lifnei</w:t>
            </w:r>
            <w:proofErr w:type="spellEnd"/>
            <w:r>
              <w:t xml:space="preserve"> ha-</w:t>
            </w:r>
            <w:proofErr w:type="spellStart"/>
            <w:r>
              <w:t>esh</w:t>
            </w:r>
            <w:proofErr w:type="spellEnd"/>
            <w:r>
              <w:t>.</w:t>
            </w:r>
          </w:p>
        </w:tc>
        <w:tc>
          <w:tcPr>
            <w:tcW w:w="2880" w:type="dxa"/>
          </w:tcPr>
          <w:p w:rsidR="000506D0" w:rsidRDefault="00000000">
            <w:proofErr w:type="spellStart"/>
            <w:r>
              <w:t>ובעת</w:t>
            </w:r>
            <w:proofErr w:type="spellEnd"/>
            <w:r>
              <w:t xml:space="preserve"> </w:t>
            </w:r>
            <w:proofErr w:type="spellStart"/>
            <w:r>
              <w:t>ההיא</w:t>
            </w:r>
            <w:proofErr w:type="spellEnd"/>
            <w:r>
              <w:t xml:space="preserve"> </w:t>
            </w:r>
            <w:proofErr w:type="spellStart"/>
            <w:r>
              <w:t>יפלו</w:t>
            </w:r>
            <w:proofErr w:type="spellEnd"/>
            <w:r>
              <w:t xml:space="preserve"> </w:t>
            </w:r>
            <w:proofErr w:type="spellStart"/>
            <w:r>
              <w:t>פני</w:t>
            </w:r>
            <w:proofErr w:type="spellEnd"/>
            <w:r>
              <w:t xml:space="preserve"> </w:t>
            </w:r>
            <w:proofErr w:type="spellStart"/>
            <w:r>
              <w:t>המלכים</w:t>
            </w:r>
            <w:proofErr w:type="spellEnd"/>
            <w:r>
              <w:t xml:space="preserve"> </w:t>
            </w:r>
            <w:proofErr w:type="spellStart"/>
            <w:r>
              <w:t>והעצומים</w:t>
            </w:r>
            <w:proofErr w:type="spellEnd"/>
            <w:r>
              <w:t xml:space="preserve"> </w:t>
            </w:r>
            <w:proofErr w:type="spellStart"/>
            <w:r>
              <w:t>וגבורת</w:t>
            </w:r>
            <w:proofErr w:type="spellEnd"/>
            <w:r>
              <w:t xml:space="preserve"> </w:t>
            </w:r>
            <w:proofErr w:type="spellStart"/>
            <w:r>
              <w:t>הרשעים</w:t>
            </w:r>
            <w:proofErr w:type="spellEnd"/>
            <w:r>
              <w:t xml:space="preserve"> </w:t>
            </w:r>
            <w:proofErr w:type="spellStart"/>
            <w:r>
              <w:t>תימס</w:t>
            </w:r>
            <w:proofErr w:type="spellEnd"/>
            <w:r>
              <w:t xml:space="preserve"> </w:t>
            </w:r>
            <w:proofErr w:type="spellStart"/>
            <w:r>
              <w:t>כדונג</w:t>
            </w:r>
            <w:proofErr w:type="spellEnd"/>
            <w:r>
              <w:t xml:space="preserve"> </w:t>
            </w:r>
            <w:proofErr w:type="spellStart"/>
            <w:r>
              <w:t>לפני</w:t>
            </w:r>
            <w:proofErr w:type="spellEnd"/>
            <w:r>
              <w:t xml:space="preserve"> </w:t>
            </w:r>
            <w:proofErr w:type="spellStart"/>
            <w:r>
              <w:t>האש</w:t>
            </w:r>
            <w:proofErr w:type="spellEnd"/>
          </w:p>
        </w:tc>
      </w:tr>
      <w:tr w:rsidR="000506D0" w:rsidTr="00D66746">
        <w:tc>
          <w:tcPr>
            <w:tcW w:w="2880" w:type="dxa"/>
          </w:tcPr>
          <w:p w:rsidR="000506D0" w:rsidRDefault="00000000">
            <w:r>
              <w:t>52:15 And they shall not be able to save themselves, and there shall be no one to save them.</w:t>
            </w:r>
          </w:p>
        </w:tc>
        <w:tc>
          <w:tcPr>
            <w:tcW w:w="2880" w:type="dxa"/>
          </w:tcPr>
          <w:p w:rsidR="000506D0" w:rsidRDefault="00000000">
            <w:proofErr w:type="spellStart"/>
            <w:r>
              <w:t>Ve</w:t>
            </w:r>
            <w:proofErr w:type="spellEnd"/>
            <w:r>
              <w:t xml:space="preserve">-lo </w:t>
            </w:r>
            <w:proofErr w:type="spellStart"/>
            <w:r>
              <w:t>yuchlu</w:t>
            </w:r>
            <w:proofErr w:type="spellEnd"/>
            <w:r>
              <w:t xml:space="preserve"> </w:t>
            </w:r>
            <w:proofErr w:type="spellStart"/>
            <w:r>
              <w:t>lehoshia</w:t>
            </w:r>
            <w:proofErr w:type="spellEnd"/>
            <w:r>
              <w:t xml:space="preserve"> et </w:t>
            </w:r>
            <w:proofErr w:type="spellStart"/>
            <w:r>
              <w:t>nafsham</w:t>
            </w:r>
            <w:proofErr w:type="spellEnd"/>
            <w:r>
              <w:t xml:space="preserve">, </w:t>
            </w:r>
            <w:proofErr w:type="spellStart"/>
            <w:r>
              <w:t>ve-ein</w:t>
            </w:r>
            <w:proofErr w:type="spellEnd"/>
            <w:r>
              <w:t xml:space="preserve"> </w:t>
            </w:r>
            <w:proofErr w:type="spellStart"/>
            <w:proofErr w:type="gramStart"/>
            <w:r>
              <w:t>moshi‘</w:t>
            </w:r>
            <w:proofErr w:type="gramEnd"/>
            <w:r>
              <w:t>a</w:t>
            </w:r>
            <w:proofErr w:type="spellEnd"/>
            <w:r>
              <w:t xml:space="preserve"> </w:t>
            </w:r>
            <w:proofErr w:type="spellStart"/>
            <w:r>
              <w:t>lahem</w:t>
            </w:r>
            <w:proofErr w:type="spellEnd"/>
            <w:r>
              <w:t>.</w:t>
            </w:r>
          </w:p>
        </w:tc>
        <w:tc>
          <w:tcPr>
            <w:tcW w:w="2880" w:type="dxa"/>
          </w:tcPr>
          <w:p w:rsidR="000506D0" w:rsidRDefault="00000000">
            <w:proofErr w:type="spellStart"/>
            <w:r>
              <w:t>ולא</w:t>
            </w:r>
            <w:proofErr w:type="spellEnd"/>
            <w:r>
              <w:t xml:space="preserve"> </w:t>
            </w:r>
            <w:proofErr w:type="spellStart"/>
            <w:r>
              <w:t>יוכלו</w:t>
            </w:r>
            <w:proofErr w:type="spellEnd"/>
            <w:r>
              <w:t xml:space="preserve"> </w:t>
            </w:r>
            <w:proofErr w:type="spellStart"/>
            <w:r>
              <w:t>להושיע</w:t>
            </w:r>
            <w:proofErr w:type="spellEnd"/>
            <w:r>
              <w:t xml:space="preserve"> </w:t>
            </w:r>
            <w:proofErr w:type="spellStart"/>
            <w:r>
              <w:t>את</w:t>
            </w:r>
            <w:proofErr w:type="spellEnd"/>
            <w:r>
              <w:t xml:space="preserve"> </w:t>
            </w:r>
            <w:proofErr w:type="spellStart"/>
            <w:r>
              <w:t>נפשם</w:t>
            </w:r>
            <w:proofErr w:type="spellEnd"/>
            <w:r>
              <w:t xml:space="preserve"> </w:t>
            </w:r>
            <w:proofErr w:type="spellStart"/>
            <w:r>
              <w:t>ואין</w:t>
            </w:r>
            <w:proofErr w:type="spellEnd"/>
            <w:r>
              <w:t xml:space="preserve"> </w:t>
            </w:r>
            <w:proofErr w:type="spellStart"/>
            <w:r>
              <w:t>מושיע</w:t>
            </w:r>
            <w:proofErr w:type="spellEnd"/>
            <w:r>
              <w:t xml:space="preserve"> </w:t>
            </w:r>
            <w:proofErr w:type="spellStart"/>
            <w:r>
              <w:t>להם</w:t>
            </w:r>
            <w:proofErr w:type="spellEnd"/>
          </w:p>
        </w:tc>
      </w:tr>
    </w:tbl>
    <w:p w:rsidR="000506D0" w:rsidRDefault="00000000">
      <w:r>
        <w:br w:type="page"/>
      </w:r>
    </w:p>
    <w:p w:rsidR="000506D0" w:rsidRDefault="00000000">
      <w:pPr>
        <w:pStyle w:val="Title"/>
      </w:pPr>
      <w:r>
        <w:lastRenderedPageBreak/>
        <w:t>Chapter 53</w:t>
      </w:r>
    </w:p>
    <w:p w:rsidR="000506D0" w:rsidRDefault="00000000">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0506D0" w:rsidTr="00D66746">
        <w:tc>
          <w:tcPr>
            <w:tcW w:w="2880" w:type="dxa"/>
          </w:tcPr>
          <w:p w:rsidR="000506D0" w:rsidRDefault="00000000">
            <w:r>
              <w:t>Restored English</w:t>
            </w:r>
          </w:p>
        </w:tc>
        <w:tc>
          <w:tcPr>
            <w:tcW w:w="2880" w:type="dxa"/>
          </w:tcPr>
          <w:p w:rsidR="000506D0" w:rsidRDefault="00000000">
            <w:r>
              <w:t>Transliteration</w:t>
            </w:r>
          </w:p>
        </w:tc>
        <w:tc>
          <w:tcPr>
            <w:tcW w:w="2880" w:type="dxa"/>
          </w:tcPr>
          <w:p w:rsidR="000506D0" w:rsidRDefault="00000000">
            <w:r>
              <w:t>Hebrew / Source Structure</w:t>
            </w:r>
          </w:p>
        </w:tc>
      </w:tr>
      <w:tr w:rsidR="000506D0" w:rsidTr="00D66746">
        <w:tc>
          <w:tcPr>
            <w:tcW w:w="2880" w:type="dxa"/>
          </w:tcPr>
          <w:p w:rsidR="000506D0" w:rsidRDefault="00000000">
            <w:r>
              <w:t>53:1 There my eyes saw a deep valley with open mouths, and all who dwell on the earth, sea, and islands shall bring him gifts and presents, but that deep valley shall not become full.</w:t>
            </w:r>
          </w:p>
        </w:tc>
        <w:tc>
          <w:tcPr>
            <w:tcW w:w="2880" w:type="dxa"/>
          </w:tcPr>
          <w:p w:rsidR="000506D0" w:rsidRDefault="00000000">
            <w:r>
              <w:t xml:space="preserve">Sham </w:t>
            </w:r>
            <w:proofErr w:type="spellStart"/>
            <w:r>
              <w:t>ra’u</w:t>
            </w:r>
            <w:proofErr w:type="spellEnd"/>
            <w:r>
              <w:t xml:space="preserve"> </w:t>
            </w:r>
            <w:proofErr w:type="spellStart"/>
            <w:r>
              <w:t>einai</w:t>
            </w:r>
            <w:proofErr w:type="spellEnd"/>
            <w:r>
              <w:t xml:space="preserve"> </w:t>
            </w:r>
            <w:proofErr w:type="spellStart"/>
            <w:r>
              <w:t>emek</w:t>
            </w:r>
            <w:proofErr w:type="spellEnd"/>
            <w:r>
              <w:t xml:space="preserve"> </w:t>
            </w:r>
            <w:proofErr w:type="spellStart"/>
            <w:r>
              <w:t>amoq</w:t>
            </w:r>
            <w:proofErr w:type="spellEnd"/>
            <w:r>
              <w:t xml:space="preserve"> u-</w:t>
            </w:r>
            <w:proofErr w:type="spellStart"/>
            <w:r>
              <w:t>pitchei</w:t>
            </w:r>
            <w:proofErr w:type="spellEnd"/>
            <w:r>
              <w:t xml:space="preserve"> </w:t>
            </w:r>
            <w:proofErr w:type="spellStart"/>
            <w:r>
              <w:t>peh</w:t>
            </w:r>
            <w:proofErr w:type="spellEnd"/>
            <w:r>
              <w:t xml:space="preserve"> </w:t>
            </w:r>
            <w:proofErr w:type="spellStart"/>
            <w:r>
              <w:t>po’otchim</w:t>
            </w:r>
            <w:proofErr w:type="spellEnd"/>
            <w:r>
              <w:t xml:space="preserve">, </w:t>
            </w:r>
            <w:proofErr w:type="spellStart"/>
            <w:r>
              <w:t>ve-yavi’u</w:t>
            </w:r>
            <w:proofErr w:type="spellEnd"/>
            <w:r>
              <w:t xml:space="preserve"> </w:t>
            </w:r>
            <w:proofErr w:type="spellStart"/>
            <w:r>
              <w:t>kol</w:t>
            </w:r>
            <w:proofErr w:type="spellEnd"/>
            <w:r>
              <w:t xml:space="preserve"> </w:t>
            </w:r>
            <w:proofErr w:type="spellStart"/>
            <w:r>
              <w:t>yoshvei</w:t>
            </w:r>
            <w:proofErr w:type="spellEnd"/>
            <w:r>
              <w:t xml:space="preserve"> ha-</w:t>
            </w:r>
            <w:proofErr w:type="spellStart"/>
            <w:r>
              <w:t>aretz</w:t>
            </w:r>
            <w:proofErr w:type="spellEnd"/>
            <w:r>
              <w:t>, ha-</w:t>
            </w:r>
            <w:proofErr w:type="spellStart"/>
            <w:r>
              <w:t>yamim</w:t>
            </w:r>
            <w:proofErr w:type="spellEnd"/>
            <w:r>
              <w:t xml:space="preserve"> </w:t>
            </w:r>
            <w:proofErr w:type="spellStart"/>
            <w:r>
              <w:t>ve</w:t>
            </w:r>
            <w:proofErr w:type="spellEnd"/>
            <w:r>
              <w:t>-ha-</w:t>
            </w:r>
            <w:proofErr w:type="spellStart"/>
            <w:r>
              <w:t>iim</w:t>
            </w:r>
            <w:proofErr w:type="spellEnd"/>
            <w:r>
              <w:t xml:space="preserve"> </w:t>
            </w:r>
            <w:proofErr w:type="spellStart"/>
            <w:r>
              <w:t>minchot</w:t>
            </w:r>
            <w:proofErr w:type="spellEnd"/>
            <w:r>
              <w:t xml:space="preserve"> u-</w:t>
            </w:r>
            <w:proofErr w:type="spellStart"/>
            <w:r>
              <w:t>matanot</w:t>
            </w:r>
            <w:proofErr w:type="spellEnd"/>
            <w:r>
              <w:t xml:space="preserve"> </w:t>
            </w:r>
            <w:proofErr w:type="spellStart"/>
            <w:r>
              <w:t>elav</w:t>
            </w:r>
            <w:proofErr w:type="spellEnd"/>
            <w:r>
              <w:t xml:space="preserve">, </w:t>
            </w:r>
            <w:proofErr w:type="spellStart"/>
            <w:r>
              <w:t>ve</w:t>
            </w:r>
            <w:proofErr w:type="spellEnd"/>
            <w:r>
              <w:t>-ha-</w:t>
            </w:r>
            <w:proofErr w:type="spellStart"/>
            <w:r>
              <w:t>emek</w:t>
            </w:r>
            <w:proofErr w:type="spellEnd"/>
            <w:r>
              <w:t xml:space="preserve"> ha-amok lo </w:t>
            </w:r>
            <w:proofErr w:type="spellStart"/>
            <w:r>
              <w:t>yimale</w:t>
            </w:r>
            <w:proofErr w:type="spellEnd"/>
            <w:r>
              <w:t>.</w:t>
            </w:r>
          </w:p>
        </w:tc>
        <w:tc>
          <w:tcPr>
            <w:tcW w:w="2880" w:type="dxa"/>
          </w:tcPr>
          <w:p w:rsidR="000506D0" w:rsidRDefault="00000000">
            <w:proofErr w:type="spellStart"/>
            <w:r>
              <w:t>שם</w:t>
            </w:r>
            <w:proofErr w:type="spellEnd"/>
            <w:r>
              <w:t xml:space="preserve"> </w:t>
            </w:r>
            <w:proofErr w:type="spellStart"/>
            <w:r>
              <w:t>ראו</w:t>
            </w:r>
            <w:proofErr w:type="spellEnd"/>
            <w:r>
              <w:t xml:space="preserve"> </w:t>
            </w:r>
            <w:proofErr w:type="spellStart"/>
            <w:r>
              <w:t>עיני</w:t>
            </w:r>
            <w:proofErr w:type="spellEnd"/>
            <w:r>
              <w:t xml:space="preserve"> </w:t>
            </w:r>
            <w:proofErr w:type="spellStart"/>
            <w:r>
              <w:t>עמק</w:t>
            </w:r>
            <w:proofErr w:type="spellEnd"/>
            <w:r>
              <w:t xml:space="preserve"> </w:t>
            </w:r>
            <w:proofErr w:type="spellStart"/>
            <w:r>
              <w:t>עמוק</w:t>
            </w:r>
            <w:proofErr w:type="spellEnd"/>
            <w:r>
              <w:t xml:space="preserve"> </w:t>
            </w:r>
            <w:proofErr w:type="spellStart"/>
            <w:r>
              <w:t>ופתחי</w:t>
            </w:r>
            <w:proofErr w:type="spellEnd"/>
            <w:r>
              <w:t xml:space="preserve"> </w:t>
            </w:r>
            <w:proofErr w:type="spellStart"/>
            <w:r>
              <w:t>פה</w:t>
            </w:r>
            <w:proofErr w:type="spellEnd"/>
            <w:r>
              <w:t xml:space="preserve"> </w:t>
            </w:r>
            <w:proofErr w:type="spellStart"/>
            <w:r>
              <w:t>פועטים</w:t>
            </w:r>
            <w:proofErr w:type="spellEnd"/>
            <w:r>
              <w:t xml:space="preserve"> </w:t>
            </w:r>
            <w:proofErr w:type="spellStart"/>
            <w:r>
              <w:t>ויביאו</w:t>
            </w:r>
            <w:proofErr w:type="spellEnd"/>
            <w:r>
              <w:t xml:space="preserve"> </w:t>
            </w:r>
            <w:proofErr w:type="spellStart"/>
            <w:r>
              <w:t>כל</w:t>
            </w:r>
            <w:proofErr w:type="spellEnd"/>
            <w:r>
              <w:t xml:space="preserve"> </w:t>
            </w:r>
            <w:proofErr w:type="spellStart"/>
            <w:r>
              <w:t>יושבי</w:t>
            </w:r>
            <w:proofErr w:type="spellEnd"/>
            <w:r>
              <w:t xml:space="preserve"> </w:t>
            </w:r>
            <w:proofErr w:type="spellStart"/>
            <w:r>
              <w:t>הארץ</w:t>
            </w:r>
            <w:proofErr w:type="spellEnd"/>
            <w:r>
              <w:t xml:space="preserve"> </w:t>
            </w:r>
            <w:proofErr w:type="spellStart"/>
            <w:r>
              <w:t>הימים</w:t>
            </w:r>
            <w:proofErr w:type="spellEnd"/>
            <w:r>
              <w:t xml:space="preserve"> </w:t>
            </w:r>
            <w:proofErr w:type="spellStart"/>
            <w:r>
              <w:t>והאיים</w:t>
            </w:r>
            <w:proofErr w:type="spellEnd"/>
            <w:r>
              <w:t xml:space="preserve"> </w:t>
            </w:r>
            <w:proofErr w:type="spellStart"/>
            <w:r>
              <w:t>מנחות</w:t>
            </w:r>
            <w:proofErr w:type="spellEnd"/>
            <w:r>
              <w:t xml:space="preserve"> </w:t>
            </w:r>
            <w:proofErr w:type="spellStart"/>
            <w:r>
              <w:t>ומתנות</w:t>
            </w:r>
            <w:proofErr w:type="spellEnd"/>
            <w:r>
              <w:t xml:space="preserve"> </w:t>
            </w:r>
            <w:proofErr w:type="spellStart"/>
            <w:r>
              <w:t>אליו</w:t>
            </w:r>
            <w:proofErr w:type="spellEnd"/>
            <w:r>
              <w:t xml:space="preserve"> </w:t>
            </w:r>
            <w:proofErr w:type="spellStart"/>
            <w:r>
              <w:t>והעמק</w:t>
            </w:r>
            <w:proofErr w:type="spellEnd"/>
            <w:r>
              <w:t xml:space="preserve"> </w:t>
            </w:r>
            <w:proofErr w:type="spellStart"/>
            <w:r>
              <w:t>העמוק</w:t>
            </w:r>
            <w:proofErr w:type="spellEnd"/>
            <w:r>
              <w:t xml:space="preserve"> </w:t>
            </w:r>
            <w:proofErr w:type="spellStart"/>
            <w:r>
              <w:t>לא</w:t>
            </w:r>
            <w:proofErr w:type="spellEnd"/>
            <w:r>
              <w:t xml:space="preserve"> </w:t>
            </w:r>
            <w:proofErr w:type="spellStart"/>
            <w:r>
              <w:t>ימלא</w:t>
            </w:r>
            <w:proofErr w:type="spellEnd"/>
          </w:p>
        </w:tc>
      </w:tr>
      <w:tr w:rsidR="000506D0" w:rsidTr="00D66746">
        <w:tc>
          <w:tcPr>
            <w:tcW w:w="2880" w:type="dxa"/>
          </w:tcPr>
          <w:p w:rsidR="000506D0" w:rsidRDefault="00000000">
            <w:r>
              <w:t xml:space="preserve">53:2 And their hands shall commit evil, and all the work of the lawless shall vanish before the face of Yahuah </w:t>
            </w:r>
            <w:proofErr w:type="spellStart"/>
            <w:r>
              <w:t>Tseva’ot</w:t>
            </w:r>
            <w:proofErr w:type="spellEnd"/>
            <w:r>
              <w:t>, and all their violence shall cease from before Him.</w:t>
            </w:r>
          </w:p>
        </w:tc>
        <w:tc>
          <w:tcPr>
            <w:tcW w:w="2880" w:type="dxa"/>
          </w:tcPr>
          <w:p w:rsidR="000506D0" w:rsidRDefault="00000000">
            <w:proofErr w:type="spellStart"/>
            <w:r>
              <w:t>Ve-yasu</w:t>
            </w:r>
            <w:proofErr w:type="spellEnd"/>
            <w:r>
              <w:t xml:space="preserve"> </w:t>
            </w:r>
            <w:proofErr w:type="spellStart"/>
            <w:proofErr w:type="gramStart"/>
            <w:r>
              <w:t>ra‘</w:t>
            </w:r>
            <w:proofErr w:type="gramEnd"/>
            <w:r>
              <w:t>ah</w:t>
            </w:r>
            <w:proofErr w:type="spellEnd"/>
            <w:r>
              <w:t xml:space="preserve"> be-</w:t>
            </w:r>
            <w:proofErr w:type="spellStart"/>
            <w:r>
              <w:t>yedeihem</w:t>
            </w:r>
            <w:proofErr w:type="spellEnd"/>
            <w:r>
              <w:t>, u-</w:t>
            </w:r>
            <w:proofErr w:type="spellStart"/>
            <w:r>
              <w:t>kol</w:t>
            </w:r>
            <w:proofErr w:type="spellEnd"/>
            <w:r>
              <w:t xml:space="preserve"> </w:t>
            </w:r>
            <w:proofErr w:type="spellStart"/>
            <w:r>
              <w:t>ma‘asei</w:t>
            </w:r>
            <w:proofErr w:type="spellEnd"/>
            <w:r>
              <w:t xml:space="preserve"> ha-</w:t>
            </w:r>
            <w:proofErr w:type="spellStart"/>
            <w:r>
              <w:t>resha</w:t>
            </w:r>
            <w:proofErr w:type="spellEnd"/>
            <w:r>
              <w:t xml:space="preserve"> </w:t>
            </w:r>
            <w:proofErr w:type="spellStart"/>
            <w:r>
              <w:t>yovdu</w:t>
            </w:r>
            <w:proofErr w:type="spellEnd"/>
            <w:r>
              <w:t xml:space="preserve"> </w:t>
            </w:r>
            <w:proofErr w:type="spellStart"/>
            <w:r>
              <w:t>milifnei</w:t>
            </w:r>
            <w:proofErr w:type="spellEnd"/>
            <w:r>
              <w:t xml:space="preserve"> </w:t>
            </w:r>
            <w:proofErr w:type="spellStart"/>
            <w:r>
              <w:t>penei</w:t>
            </w:r>
            <w:proofErr w:type="spellEnd"/>
            <w:r>
              <w:t xml:space="preserve"> Yahuah </w:t>
            </w:r>
            <w:proofErr w:type="spellStart"/>
            <w:r>
              <w:t>Tseva’ot</w:t>
            </w:r>
            <w:proofErr w:type="spellEnd"/>
            <w:r>
              <w:t>, u-</w:t>
            </w:r>
            <w:proofErr w:type="spellStart"/>
            <w:r>
              <w:t>kol</w:t>
            </w:r>
            <w:proofErr w:type="spellEnd"/>
            <w:r>
              <w:t xml:space="preserve"> </w:t>
            </w:r>
            <w:proofErr w:type="spellStart"/>
            <w:r>
              <w:t>chamasam</w:t>
            </w:r>
            <w:proofErr w:type="spellEnd"/>
            <w:r>
              <w:t xml:space="preserve"> </w:t>
            </w:r>
            <w:proofErr w:type="spellStart"/>
            <w:r>
              <w:t>yishbot</w:t>
            </w:r>
            <w:proofErr w:type="spellEnd"/>
            <w:r>
              <w:t xml:space="preserve"> </w:t>
            </w:r>
            <w:proofErr w:type="spellStart"/>
            <w:r>
              <w:t>milifanav</w:t>
            </w:r>
            <w:proofErr w:type="spellEnd"/>
            <w:r>
              <w:t>.</w:t>
            </w:r>
          </w:p>
        </w:tc>
        <w:tc>
          <w:tcPr>
            <w:tcW w:w="2880" w:type="dxa"/>
          </w:tcPr>
          <w:p w:rsidR="000506D0" w:rsidRDefault="00000000">
            <w:proofErr w:type="spellStart"/>
            <w:r>
              <w:t>ויעשו</w:t>
            </w:r>
            <w:proofErr w:type="spellEnd"/>
            <w:r>
              <w:t xml:space="preserve"> </w:t>
            </w:r>
            <w:proofErr w:type="spellStart"/>
            <w:r>
              <w:t>רעה</w:t>
            </w:r>
            <w:proofErr w:type="spellEnd"/>
            <w:r>
              <w:t xml:space="preserve"> </w:t>
            </w:r>
            <w:proofErr w:type="spellStart"/>
            <w:r>
              <w:t>בידיהם</w:t>
            </w:r>
            <w:proofErr w:type="spellEnd"/>
            <w:r>
              <w:t xml:space="preserve"> </w:t>
            </w:r>
            <w:proofErr w:type="spellStart"/>
            <w:r>
              <w:t>וכל</w:t>
            </w:r>
            <w:proofErr w:type="spellEnd"/>
            <w:r>
              <w:t xml:space="preserve"> </w:t>
            </w:r>
            <w:proofErr w:type="spellStart"/>
            <w:r>
              <w:t>מעשי</w:t>
            </w:r>
            <w:proofErr w:type="spellEnd"/>
            <w:r>
              <w:t xml:space="preserve"> </w:t>
            </w:r>
            <w:proofErr w:type="spellStart"/>
            <w:r>
              <w:t>הרשע</w:t>
            </w:r>
            <w:proofErr w:type="spellEnd"/>
            <w:r>
              <w:t xml:space="preserve"> </w:t>
            </w:r>
            <w:proofErr w:type="spellStart"/>
            <w:r>
              <w:t>יאבדו</w:t>
            </w:r>
            <w:proofErr w:type="spellEnd"/>
            <w:r>
              <w:t xml:space="preserve"> </w:t>
            </w:r>
            <w:proofErr w:type="spellStart"/>
            <w:r>
              <w:t>מלפני</w:t>
            </w:r>
            <w:proofErr w:type="spellEnd"/>
            <w:r>
              <w:t xml:space="preserve"> </w:t>
            </w:r>
            <w:proofErr w:type="spellStart"/>
            <w:r>
              <w:t>פני</w:t>
            </w:r>
            <w:proofErr w:type="spellEnd"/>
            <w:r>
              <w:t xml:space="preserve"> </w:t>
            </w:r>
            <w:proofErr w:type="spellStart"/>
            <w:r>
              <w:t>יהוה</w:t>
            </w:r>
            <w:proofErr w:type="spellEnd"/>
            <w:r>
              <w:t xml:space="preserve"> </w:t>
            </w:r>
            <w:proofErr w:type="spellStart"/>
            <w:r>
              <w:t>צבאות</w:t>
            </w:r>
            <w:proofErr w:type="spellEnd"/>
            <w:r>
              <w:t xml:space="preserve"> </w:t>
            </w:r>
            <w:proofErr w:type="spellStart"/>
            <w:r>
              <w:t>וכל</w:t>
            </w:r>
            <w:proofErr w:type="spellEnd"/>
            <w:r>
              <w:t xml:space="preserve"> </w:t>
            </w:r>
            <w:proofErr w:type="spellStart"/>
            <w:r>
              <w:t>חמסם</w:t>
            </w:r>
            <w:proofErr w:type="spellEnd"/>
            <w:r>
              <w:t xml:space="preserve"> </w:t>
            </w:r>
            <w:proofErr w:type="spellStart"/>
            <w:r>
              <w:t>ישבות</w:t>
            </w:r>
            <w:proofErr w:type="spellEnd"/>
            <w:r>
              <w:t xml:space="preserve"> </w:t>
            </w:r>
            <w:proofErr w:type="spellStart"/>
            <w:r>
              <w:t>מלפניו</w:t>
            </w:r>
            <w:proofErr w:type="spellEnd"/>
          </w:p>
        </w:tc>
      </w:tr>
      <w:tr w:rsidR="000506D0" w:rsidTr="00D66746">
        <w:tc>
          <w:tcPr>
            <w:tcW w:w="2880" w:type="dxa"/>
          </w:tcPr>
          <w:p w:rsidR="000506D0" w:rsidRDefault="00000000">
            <w:r>
              <w:t>53:3 And in that time the faces of the sovereigns and the mighty ones shall be cast down, and the strength of the wicked shall melt like wax before the fire.</w:t>
            </w:r>
          </w:p>
        </w:tc>
        <w:tc>
          <w:tcPr>
            <w:tcW w:w="2880" w:type="dxa"/>
          </w:tcPr>
          <w:p w:rsidR="000506D0" w:rsidRDefault="00000000">
            <w:r>
              <w:t>U-</w:t>
            </w:r>
            <w:proofErr w:type="spellStart"/>
            <w:r>
              <w:t>va</w:t>
            </w:r>
            <w:proofErr w:type="spellEnd"/>
            <w:r>
              <w:t xml:space="preserve">-et ha-hi </w:t>
            </w:r>
            <w:proofErr w:type="spellStart"/>
            <w:r>
              <w:t>yippelu</w:t>
            </w:r>
            <w:proofErr w:type="spellEnd"/>
            <w:r>
              <w:t xml:space="preserve"> </w:t>
            </w:r>
            <w:proofErr w:type="spellStart"/>
            <w:r>
              <w:t>penei</w:t>
            </w:r>
            <w:proofErr w:type="spellEnd"/>
            <w:r>
              <w:t xml:space="preserve"> ha-</w:t>
            </w:r>
            <w:proofErr w:type="spellStart"/>
            <w:r>
              <w:t>melakhim</w:t>
            </w:r>
            <w:proofErr w:type="spellEnd"/>
            <w:r>
              <w:t xml:space="preserve"> </w:t>
            </w:r>
            <w:proofErr w:type="spellStart"/>
            <w:r>
              <w:t>ve</w:t>
            </w:r>
            <w:proofErr w:type="spellEnd"/>
            <w:r>
              <w:t>-ha-</w:t>
            </w:r>
            <w:proofErr w:type="spellStart"/>
            <w:r>
              <w:t>atzumim</w:t>
            </w:r>
            <w:proofErr w:type="spellEnd"/>
            <w:r>
              <w:t>, u-</w:t>
            </w:r>
            <w:proofErr w:type="spellStart"/>
            <w:r>
              <w:t>gevurat</w:t>
            </w:r>
            <w:proofErr w:type="spellEnd"/>
            <w:r>
              <w:t xml:space="preserve"> ha-</w:t>
            </w:r>
            <w:proofErr w:type="spellStart"/>
            <w:r>
              <w:t>resha’im</w:t>
            </w:r>
            <w:proofErr w:type="spellEnd"/>
            <w:r>
              <w:t xml:space="preserve"> </w:t>
            </w:r>
            <w:proofErr w:type="spellStart"/>
            <w:r>
              <w:t>timas</w:t>
            </w:r>
            <w:proofErr w:type="spellEnd"/>
            <w:r>
              <w:t xml:space="preserve"> </w:t>
            </w:r>
            <w:proofErr w:type="spellStart"/>
            <w:r>
              <w:t>ke-donag</w:t>
            </w:r>
            <w:proofErr w:type="spellEnd"/>
            <w:r>
              <w:t xml:space="preserve"> </w:t>
            </w:r>
            <w:proofErr w:type="spellStart"/>
            <w:r>
              <w:t>lifnei</w:t>
            </w:r>
            <w:proofErr w:type="spellEnd"/>
            <w:r>
              <w:t xml:space="preserve"> ha-</w:t>
            </w:r>
            <w:proofErr w:type="spellStart"/>
            <w:r>
              <w:t>esh</w:t>
            </w:r>
            <w:proofErr w:type="spellEnd"/>
            <w:r>
              <w:t>.</w:t>
            </w:r>
          </w:p>
        </w:tc>
        <w:tc>
          <w:tcPr>
            <w:tcW w:w="2880" w:type="dxa"/>
          </w:tcPr>
          <w:p w:rsidR="000506D0" w:rsidRDefault="00000000">
            <w:proofErr w:type="spellStart"/>
            <w:r>
              <w:t>ובעת</w:t>
            </w:r>
            <w:proofErr w:type="spellEnd"/>
            <w:r>
              <w:t xml:space="preserve"> </w:t>
            </w:r>
            <w:proofErr w:type="spellStart"/>
            <w:r>
              <w:t>ההיא</w:t>
            </w:r>
            <w:proofErr w:type="spellEnd"/>
            <w:r>
              <w:t xml:space="preserve"> </w:t>
            </w:r>
            <w:proofErr w:type="spellStart"/>
            <w:r>
              <w:t>יפלו</w:t>
            </w:r>
            <w:proofErr w:type="spellEnd"/>
            <w:r>
              <w:t xml:space="preserve"> </w:t>
            </w:r>
            <w:proofErr w:type="spellStart"/>
            <w:r>
              <w:t>פני</w:t>
            </w:r>
            <w:proofErr w:type="spellEnd"/>
            <w:r>
              <w:t xml:space="preserve"> </w:t>
            </w:r>
            <w:proofErr w:type="spellStart"/>
            <w:r>
              <w:t>המלכים</w:t>
            </w:r>
            <w:proofErr w:type="spellEnd"/>
            <w:r>
              <w:t xml:space="preserve"> </w:t>
            </w:r>
            <w:proofErr w:type="spellStart"/>
            <w:r>
              <w:t>והעצומים</w:t>
            </w:r>
            <w:proofErr w:type="spellEnd"/>
            <w:r>
              <w:t xml:space="preserve"> </w:t>
            </w:r>
            <w:proofErr w:type="spellStart"/>
            <w:r>
              <w:t>וגבורת</w:t>
            </w:r>
            <w:proofErr w:type="spellEnd"/>
            <w:r>
              <w:t xml:space="preserve"> </w:t>
            </w:r>
            <w:proofErr w:type="spellStart"/>
            <w:r>
              <w:t>הרשעים</w:t>
            </w:r>
            <w:proofErr w:type="spellEnd"/>
            <w:r>
              <w:t xml:space="preserve"> </w:t>
            </w:r>
            <w:proofErr w:type="spellStart"/>
            <w:r>
              <w:t>תימס</w:t>
            </w:r>
            <w:proofErr w:type="spellEnd"/>
            <w:r>
              <w:t xml:space="preserve"> </w:t>
            </w:r>
            <w:proofErr w:type="spellStart"/>
            <w:r>
              <w:t>כדונג</w:t>
            </w:r>
            <w:proofErr w:type="spellEnd"/>
            <w:r>
              <w:t xml:space="preserve"> </w:t>
            </w:r>
            <w:proofErr w:type="spellStart"/>
            <w:r>
              <w:t>לפני</w:t>
            </w:r>
            <w:proofErr w:type="spellEnd"/>
            <w:r>
              <w:t xml:space="preserve"> </w:t>
            </w:r>
            <w:proofErr w:type="spellStart"/>
            <w:r>
              <w:t>האש</w:t>
            </w:r>
            <w:proofErr w:type="spellEnd"/>
          </w:p>
        </w:tc>
      </w:tr>
      <w:tr w:rsidR="000506D0" w:rsidTr="00D66746">
        <w:tc>
          <w:tcPr>
            <w:tcW w:w="2880" w:type="dxa"/>
          </w:tcPr>
          <w:p w:rsidR="000506D0" w:rsidRDefault="00000000">
            <w:r>
              <w:t>53:4 And they shall not be able to save themselves, and there shall be no one to save them.</w:t>
            </w:r>
          </w:p>
        </w:tc>
        <w:tc>
          <w:tcPr>
            <w:tcW w:w="2880" w:type="dxa"/>
          </w:tcPr>
          <w:p w:rsidR="000506D0" w:rsidRDefault="00000000">
            <w:proofErr w:type="spellStart"/>
            <w:r>
              <w:t>Ve</w:t>
            </w:r>
            <w:proofErr w:type="spellEnd"/>
            <w:r>
              <w:t xml:space="preserve">-lo </w:t>
            </w:r>
            <w:proofErr w:type="spellStart"/>
            <w:r>
              <w:t>yuchlu</w:t>
            </w:r>
            <w:proofErr w:type="spellEnd"/>
            <w:r>
              <w:t xml:space="preserve"> </w:t>
            </w:r>
            <w:proofErr w:type="spellStart"/>
            <w:r>
              <w:t>lehoshia</w:t>
            </w:r>
            <w:proofErr w:type="spellEnd"/>
            <w:r>
              <w:t xml:space="preserve"> et </w:t>
            </w:r>
            <w:proofErr w:type="spellStart"/>
            <w:r>
              <w:t>nafsham</w:t>
            </w:r>
            <w:proofErr w:type="spellEnd"/>
            <w:r>
              <w:t xml:space="preserve">, </w:t>
            </w:r>
            <w:proofErr w:type="spellStart"/>
            <w:r>
              <w:t>ve-ein</w:t>
            </w:r>
            <w:proofErr w:type="spellEnd"/>
            <w:r>
              <w:t xml:space="preserve"> </w:t>
            </w:r>
            <w:proofErr w:type="spellStart"/>
            <w:proofErr w:type="gramStart"/>
            <w:r>
              <w:t>moshi‘</w:t>
            </w:r>
            <w:proofErr w:type="gramEnd"/>
            <w:r>
              <w:t>a</w:t>
            </w:r>
            <w:proofErr w:type="spellEnd"/>
            <w:r>
              <w:t xml:space="preserve"> </w:t>
            </w:r>
            <w:proofErr w:type="spellStart"/>
            <w:r>
              <w:t>lahem</w:t>
            </w:r>
            <w:proofErr w:type="spellEnd"/>
            <w:r>
              <w:t>.</w:t>
            </w:r>
          </w:p>
        </w:tc>
        <w:tc>
          <w:tcPr>
            <w:tcW w:w="2880" w:type="dxa"/>
          </w:tcPr>
          <w:p w:rsidR="000506D0" w:rsidRDefault="00000000">
            <w:proofErr w:type="spellStart"/>
            <w:r>
              <w:t>ולא</w:t>
            </w:r>
            <w:proofErr w:type="spellEnd"/>
            <w:r>
              <w:t xml:space="preserve"> </w:t>
            </w:r>
            <w:proofErr w:type="spellStart"/>
            <w:r>
              <w:t>יוכלו</w:t>
            </w:r>
            <w:proofErr w:type="spellEnd"/>
            <w:r>
              <w:t xml:space="preserve"> </w:t>
            </w:r>
            <w:proofErr w:type="spellStart"/>
            <w:r>
              <w:t>להושיע</w:t>
            </w:r>
            <w:proofErr w:type="spellEnd"/>
            <w:r>
              <w:t xml:space="preserve"> </w:t>
            </w:r>
            <w:proofErr w:type="spellStart"/>
            <w:r>
              <w:t>את</w:t>
            </w:r>
            <w:proofErr w:type="spellEnd"/>
            <w:r>
              <w:t xml:space="preserve"> </w:t>
            </w:r>
            <w:proofErr w:type="spellStart"/>
            <w:r>
              <w:t>נפשם</w:t>
            </w:r>
            <w:proofErr w:type="spellEnd"/>
            <w:r>
              <w:t xml:space="preserve"> </w:t>
            </w:r>
            <w:proofErr w:type="spellStart"/>
            <w:r>
              <w:t>ואין</w:t>
            </w:r>
            <w:proofErr w:type="spellEnd"/>
            <w:r>
              <w:t xml:space="preserve"> </w:t>
            </w:r>
            <w:proofErr w:type="spellStart"/>
            <w:r>
              <w:t>מושיע</w:t>
            </w:r>
            <w:proofErr w:type="spellEnd"/>
            <w:r>
              <w:t xml:space="preserve"> </w:t>
            </w:r>
            <w:proofErr w:type="spellStart"/>
            <w:r>
              <w:t>להם</w:t>
            </w:r>
            <w:proofErr w:type="spellEnd"/>
          </w:p>
        </w:tc>
      </w:tr>
      <w:tr w:rsidR="000506D0" w:rsidTr="00D66746">
        <w:tc>
          <w:tcPr>
            <w:tcW w:w="2880" w:type="dxa"/>
          </w:tcPr>
          <w:p w:rsidR="000506D0" w:rsidRDefault="00000000">
            <w:r>
              <w:t>53:5 And in those days a pit shall be opened into the midst of the earth, and all the mighty and exalted shall be swallowed into it.</w:t>
            </w:r>
          </w:p>
        </w:tc>
        <w:tc>
          <w:tcPr>
            <w:tcW w:w="2880" w:type="dxa"/>
          </w:tcPr>
          <w:p w:rsidR="000506D0" w:rsidRDefault="00000000">
            <w:r>
              <w:t>U-</w:t>
            </w:r>
            <w:proofErr w:type="spellStart"/>
            <w:r>
              <w:t>va</w:t>
            </w:r>
            <w:proofErr w:type="spellEnd"/>
            <w:r>
              <w:t>-</w:t>
            </w:r>
            <w:proofErr w:type="spellStart"/>
            <w:r>
              <w:t>yamim</w:t>
            </w:r>
            <w:proofErr w:type="spellEnd"/>
            <w:r>
              <w:t xml:space="preserve"> ha-hem </w:t>
            </w:r>
            <w:proofErr w:type="spellStart"/>
            <w:r>
              <w:t>yippate’ach</w:t>
            </w:r>
            <w:proofErr w:type="spellEnd"/>
            <w:r>
              <w:t xml:space="preserve"> </w:t>
            </w:r>
            <w:proofErr w:type="spellStart"/>
            <w:r>
              <w:t>bor</w:t>
            </w:r>
            <w:proofErr w:type="spellEnd"/>
            <w:r>
              <w:t xml:space="preserve"> be-</w:t>
            </w:r>
            <w:proofErr w:type="spellStart"/>
            <w:r>
              <w:t>toch</w:t>
            </w:r>
            <w:proofErr w:type="spellEnd"/>
            <w:r>
              <w:t xml:space="preserve"> ha-</w:t>
            </w:r>
            <w:proofErr w:type="spellStart"/>
            <w:r>
              <w:t>aretz</w:t>
            </w:r>
            <w:proofErr w:type="spellEnd"/>
            <w:r>
              <w:t xml:space="preserve">, </w:t>
            </w:r>
            <w:proofErr w:type="spellStart"/>
            <w:r>
              <w:t>ve-yibala</w:t>
            </w:r>
            <w:proofErr w:type="spellEnd"/>
            <w:r>
              <w:t xml:space="preserve"> </w:t>
            </w:r>
            <w:proofErr w:type="spellStart"/>
            <w:r>
              <w:t>kol</w:t>
            </w:r>
            <w:proofErr w:type="spellEnd"/>
            <w:r>
              <w:t xml:space="preserve"> ha-</w:t>
            </w:r>
            <w:proofErr w:type="spellStart"/>
            <w:r>
              <w:t>atzumim</w:t>
            </w:r>
            <w:proofErr w:type="spellEnd"/>
            <w:r>
              <w:t xml:space="preserve"> </w:t>
            </w:r>
            <w:proofErr w:type="spellStart"/>
            <w:r>
              <w:t>ve</w:t>
            </w:r>
            <w:proofErr w:type="spellEnd"/>
            <w:r>
              <w:t>-ha-</w:t>
            </w:r>
            <w:proofErr w:type="spellStart"/>
            <w:r>
              <w:t>nisgavim</w:t>
            </w:r>
            <w:proofErr w:type="spellEnd"/>
            <w:r>
              <w:t xml:space="preserve"> </w:t>
            </w:r>
            <w:proofErr w:type="spellStart"/>
            <w:r>
              <w:t>bo</w:t>
            </w:r>
            <w:proofErr w:type="spellEnd"/>
            <w:r>
              <w:t>.</w:t>
            </w:r>
          </w:p>
        </w:tc>
        <w:tc>
          <w:tcPr>
            <w:tcW w:w="2880" w:type="dxa"/>
          </w:tcPr>
          <w:p w:rsidR="000506D0" w:rsidRDefault="00000000">
            <w:proofErr w:type="spellStart"/>
            <w:r>
              <w:t>ובימים</w:t>
            </w:r>
            <w:proofErr w:type="spellEnd"/>
            <w:r>
              <w:t xml:space="preserve"> </w:t>
            </w:r>
            <w:proofErr w:type="spellStart"/>
            <w:r>
              <w:t>ההם</w:t>
            </w:r>
            <w:proofErr w:type="spellEnd"/>
            <w:r>
              <w:t xml:space="preserve"> </w:t>
            </w:r>
            <w:proofErr w:type="spellStart"/>
            <w:r>
              <w:t>יפתח</w:t>
            </w:r>
            <w:proofErr w:type="spellEnd"/>
            <w:r>
              <w:t xml:space="preserve"> </w:t>
            </w:r>
            <w:proofErr w:type="spellStart"/>
            <w:r>
              <w:t>בור</w:t>
            </w:r>
            <w:proofErr w:type="spellEnd"/>
            <w:r>
              <w:t xml:space="preserve"> </w:t>
            </w:r>
            <w:proofErr w:type="spellStart"/>
            <w:r>
              <w:t>בתוך</w:t>
            </w:r>
            <w:proofErr w:type="spellEnd"/>
            <w:r>
              <w:t xml:space="preserve"> </w:t>
            </w:r>
            <w:proofErr w:type="spellStart"/>
            <w:r>
              <w:t>הארץ</w:t>
            </w:r>
            <w:proofErr w:type="spellEnd"/>
            <w:r>
              <w:t xml:space="preserve"> </w:t>
            </w:r>
            <w:proofErr w:type="spellStart"/>
            <w:r>
              <w:t>ויבלע</w:t>
            </w:r>
            <w:proofErr w:type="spellEnd"/>
            <w:r>
              <w:t xml:space="preserve"> </w:t>
            </w:r>
            <w:proofErr w:type="spellStart"/>
            <w:r>
              <w:t>כל</w:t>
            </w:r>
            <w:proofErr w:type="spellEnd"/>
            <w:r>
              <w:t xml:space="preserve"> </w:t>
            </w:r>
            <w:proofErr w:type="spellStart"/>
            <w:r>
              <w:t>העצומים</w:t>
            </w:r>
            <w:proofErr w:type="spellEnd"/>
            <w:r>
              <w:t xml:space="preserve"> </w:t>
            </w:r>
            <w:proofErr w:type="spellStart"/>
            <w:r>
              <w:t>והנשגבים</w:t>
            </w:r>
            <w:proofErr w:type="spellEnd"/>
            <w:r>
              <w:t xml:space="preserve"> </w:t>
            </w:r>
            <w:proofErr w:type="spellStart"/>
            <w:r>
              <w:t>בו</w:t>
            </w:r>
            <w:proofErr w:type="spellEnd"/>
          </w:p>
        </w:tc>
      </w:tr>
      <w:tr w:rsidR="000506D0" w:rsidTr="00D66746">
        <w:tc>
          <w:tcPr>
            <w:tcW w:w="2880" w:type="dxa"/>
          </w:tcPr>
          <w:p w:rsidR="000506D0" w:rsidRDefault="00000000">
            <w:r>
              <w:t xml:space="preserve">53:6 And messengers shall descend into it with them, and from that day forward no one shall help them, because they have denied the Name of Yahuah </w:t>
            </w:r>
            <w:proofErr w:type="spellStart"/>
            <w:r>
              <w:t>Tseva’ot</w:t>
            </w:r>
            <w:proofErr w:type="spellEnd"/>
            <w:r>
              <w:t>.</w:t>
            </w:r>
          </w:p>
        </w:tc>
        <w:tc>
          <w:tcPr>
            <w:tcW w:w="2880" w:type="dxa"/>
          </w:tcPr>
          <w:p w:rsidR="000506D0" w:rsidRDefault="00000000">
            <w:r>
              <w:t>U-</w:t>
            </w:r>
            <w:proofErr w:type="spellStart"/>
            <w:r>
              <w:t>yerdu</w:t>
            </w:r>
            <w:proofErr w:type="spellEnd"/>
            <w:r>
              <w:t xml:space="preserve"> ha-</w:t>
            </w:r>
            <w:proofErr w:type="spellStart"/>
            <w:r>
              <w:t>malakhim</w:t>
            </w:r>
            <w:proofErr w:type="spellEnd"/>
            <w:r>
              <w:t xml:space="preserve"> </w:t>
            </w:r>
            <w:proofErr w:type="spellStart"/>
            <w:r>
              <w:t>itohem</w:t>
            </w:r>
            <w:proofErr w:type="spellEnd"/>
            <w:r>
              <w:t xml:space="preserve"> </w:t>
            </w:r>
            <w:proofErr w:type="spellStart"/>
            <w:r>
              <w:t>el</w:t>
            </w:r>
            <w:proofErr w:type="spellEnd"/>
            <w:r>
              <w:t xml:space="preserve"> </w:t>
            </w:r>
            <w:proofErr w:type="spellStart"/>
            <w:r>
              <w:t>tocho</w:t>
            </w:r>
            <w:proofErr w:type="spellEnd"/>
            <w:r>
              <w:t>, u-mi-</w:t>
            </w:r>
            <w:proofErr w:type="spellStart"/>
            <w:r>
              <w:t>yom</w:t>
            </w:r>
            <w:proofErr w:type="spellEnd"/>
            <w:r>
              <w:t xml:space="preserve"> ha-hu </w:t>
            </w:r>
            <w:proofErr w:type="spellStart"/>
            <w:r>
              <w:t>ve-hala</w:t>
            </w:r>
            <w:proofErr w:type="spellEnd"/>
            <w:r>
              <w:t xml:space="preserve"> lo </w:t>
            </w:r>
            <w:proofErr w:type="spellStart"/>
            <w:r>
              <w:t>yihyeh</w:t>
            </w:r>
            <w:proofErr w:type="spellEnd"/>
            <w:r>
              <w:t xml:space="preserve"> </w:t>
            </w:r>
            <w:proofErr w:type="spellStart"/>
            <w:r>
              <w:t>lahem</w:t>
            </w:r>
            <w:proofErr w:type="spellEnd"/>
            <w:r>
              <w:t xml:space="preserve"> </w:t>
            </w:r>
            <w:proofErr w:type="spellStart"/>
            <w:r>
              <w:t>ozer</w:t>
            </w:r>
            <w:proofErr w:type="spellEnd"/>
            <w:r>
              <w:t xml:space="preserve">, ki </w:t>
            </w:r>
            <w:proofErr w:type="spellStart"/>
            <w:r>
              <w:t>kichshu</w:t>
            </w:r>
            <w:proofErr w:type="spellEnd"/>
            <w:r>
              <w:t xml:space="preserve"> be-Shem Yahuah </w:t>
            </w:r>
            <w:proofErr w:type="spellStart"/>
            <w:r>
              <w:t>Tseva’ot</w:t>
            </w:r>
            <w:proofErr w:type="spellEnd"/>
            <w:r>
              <w:t>.</w:t>
            </w:r>
          </w:p>
        </w:tc>
        <w:tc>
          <w:tcPr>
            <w:tcW w:w="2880" w:type="dxa"/>
          </w:tcPr>
          <w:p w:rsidR="000506D0" w:rsidRDefault="00000000">
            <w:proofErr w:type="spellStart"/>
            <w:r>
              <w:t>וירדו</w:t>
            </w:r>
            <w:proofErr w:type="spellEnd"/>
            <w:r>
              <w:t xml:space="preserve"> </w:t>
            </w:r>
            <w:proofErr w:type="spellStart"/>
            <w:r>
              <w:t>המלאכים</w:t>
            </w:r>
            <w:proofErr w:type="spellEnd"/>
            <w:r>
              <w:t xml:space="preserve"> </w:t>
            </w:r>
            <w:proofErr w:type="spellStart"/>
            <w:r>
              <w:t>איתם</w:t>
            </w:r>
            <w:proofErr w:type="spellEnd"/>
            <w:r>
              <w:t xml:space="preserve"> </w:t>
            </w:r>
            <w:proofErr w:type="spellStart"/>
            <w:r>
              <w:t>אל</w:t>
            </w:r>
            <w:proofErr w:type="spellEnd"/>
            <w:r>
              <w:t xml:space="preserve"> </w:t>
            </w:r>
            <w:proofErr w:type="spellStart"/>
            <w:r>
              <w:t>תוכו</w:t>
            </w:r>
            <w:proofErr w:type="spellEnd"/>
            <w:r>
              <w:t xml:space="preserve"> </w:t>
            </w:r>
            <w:proofErr w:type="spellStart"/>
            <w:r>
              <w:t>ומיום</w:t>
            </w:r>
            <w:proofErr w:type="spellEnd"/>
            <w:r>
              <w:t xml:space="preserve"> </w:t>
            </w:r>
            <w:proofErr w:type="spellStart"/>
            <w:r>
              <w:t>ההוא</w:t>
            </w:r>
            <w:proofErr w:type="spellEnd"/>
            <w:r>
              <w:t xml:space="preserve"> </w:t>
            </w:r>
            <w:proofErr w:type="spellStart"/>
            <w:r>
              <w:t>והלאה</w:t>
            </w:r>
            <w:proofErr w:type="spellEnd"/>
            <w:r>
              <w:t xml:space="preserve"> </w:t>
            </w:r>
            <w:proofErr w:type="spellStart"/>
            <w:r>
              <w:t>לא</w:t>
            </w:r>
            <w:proofErr w:type="spellEnd"/>
            <w:r>
              <w:t xml:space="preserve"> </w:t>
            </w:r>
            <w:proofErr w:type="spellStart"/>
            <w:r>
              <w:t>יהיה</w:t>
            </w:r>
            <w:proofErr w:type="spellEnd"/>
            <w:r>
              <w:t xml:space="preserve"> </w:t>
            </w:r>
            <w:proofErr w:type="spellStart"/>
            <w:r>
              <w:t>להם</w:t>
            </w:r>
            <w:proofErr w:type="spellEnd"/>
            <w:r>
              <w:t xml:space="preserve"> </w:t>
            </w:r>
            <w:proofErr w:type="spellStart"/>
            <w:r>
              <w:t>עוזר</w:t>
            </w:r>
            <w:proofErr w:type="spellEnd"/>
            <w:r>
              <w:t xml:space="preserve"> </w:t>
            </w:r>
            <w:proofErr w:type="spellStart"/>
            <w:r>
              <w:t>כי</w:t>
            </w:r>
            <w:proofErr w:type="spellEnd"/>
            <w:r>
              <w:t xml:space="preserve"> </w:t>
            </w:r>
            <w:proofErr w:type="spellStart"/>
            <w:r>
              <w:t>כחשו</w:t>
            </w:r>
            <w:proofErr w:type="spellEnd"/>
            <w:r>
              <w:t xml:space="preserve"> </w:t>
            </w:r>
            <w:proofErr w:type="spellStart"/>
            <w:r>
              <w:t>בשם</w:t>
            </w:r>
            <w:proofErr w:type="spellEnd"/>
            <w:r>
              <w:t xml:space="preserve"> </w:t>
            </w:r>
            <w:proofErr w:type="spellStart"/>
            <w:r>
              <w:t>יהוה</w:t>
            </w:r>
            <w:proofErr w:type="spellEnd"/>
            <w:r>
              <w:t xml:space="preserve"> </w:t>
            </w:r>
            <w:proofErr w:type="spellStart"/>
            <w:r>
              <w:t>צבאות</w:t>
            </w:r>
            <w:proofErr w:type="spellEnd"/>
          </w:p>
        </w:tc>
      </w:tr>
      <w:tr w:rsidR="000506D0" w:rsidTr="00D66746">
        <w:tc>
          <w:tcPr>
            <w:tcW w:w="2880" w:type="dxa"/>
          </w:tcPr>
          <w:p w:rsidR="000506D0" w:rsidRDefault="00000000">
            <w:r>
              <w:t>53:7 And their judgment shall be according to His righteous judgment, and it shall not fail before Him.</w:t>
            </w:r>
          </w:p>
        </w:tc>
        <w:tc>
          <w:tcPr>
            <w:tcW w:w="2880" w:type="dxa"/>
          </w:tcPr>
          <w:p w:rsidR="000506D0" w:rsidRDefault="00000000">
            <w:r>
              <w:t>U-</w:t>
            </w:r>
            <w:proofErr w:type="spellStart"/>
            <w:r>
              <w:t>mishpatam</w:t>
            </w:r>
            <w:proofErr w:type="spellEnd"/>
            <w:r>
              <w:t xml:space="preserve"> </w:t>
            </w:r>
            <w:proofErr w:type="spellStart"/>
            <w:r>
              <w:t>yihyeh</w:t>
            </w:r>
            <w:proofErr w:type="spellEnd"/>
            <w:r>
              <w:t xml:space="preserve"> </w:t>
            </w:r>
            <w:proofErr w:type="spellStart"/>
            <w:r>
              <w:t>lefi</w:t>
            </w:r>
            <w:proofErr w:type="spellEnd"/>
            <w:r>
              <w:t xml:space="preserve"> </w:t>
            </w:r>
            <w:proofErr w:type="spellStart"/>
            <w:r>
              <w:t>mishpato</w:t>
            </w:r>
            <w:proofErr w:type="spellEnd"/>
            <w:r>
              <w:t xml:space="preserve"> ha-tzaddik, </w:t>
            </w:r>
            <w:proofErr w:type="spellStart"/>
            <w:r>
              <w:t>ve</w:t>
            </w:r>
            <w:proofErr w:type="spellEnd"/>
            <w:r>
              <w:t xml:space="preserve">-lo </w:t>
            </w:r>
            <w:proofErr w:type="spellStart"/>
            <w:r>
              <w:t>yikhaser</w:t>
            </w:r>
            <w:proofErr w:type="spellEnd"/>
            <w:r>
              <w:t xml:space="preserve"> </w:t>
            </w:r>
            <w:proofErr w:type="spellStart"/>
            <w:r>
              <w:t>milifanav</w:t>
            </w:r>
            <w:proofErr w:type="spellEnd"/>
            <w:r>
              <w:t>.</w:t>
            </w:r>
          </w:p>
        </w:tc>
        <w:tc>
          <w:tcPr>
            <w:tcW w:w="2880" w:type="dxa"/>
          </w:tcPr>
          <w:p w:rsidR="000506D0" w:rsidRDefault="00000000">
            <w:proofErr w:type="spellStart"/>
            <w:r>
              <w:t>ומשפטם</w:t>
            </w:r>
            <w:proofErr w:type="spellEnd"/>
            <w:r>
              <w:t xml:space="preserve"> </w:t>
            </w:r>
            <w:proofErr w:type="spellStart"/>
            <w:r>
              <w:t>יהיה</w:t>
            </w:r>
            <w:proofErr w:type="spellEnd"/>
            <w:r>
              <w:t xml:space="preserve"> </w:t>
            </w:r>
            <w:proofErr w:type="spellStart"/>
            <w:r>
              <w:t>לפי</w:t>
            </w:r>
            <w:proofErr w:type="spellEnd"/>
            <w:r>
              <w:t xml:space="preserve"> </w:t>
            </w:r>
            <w:proofErr w:type="spellStart"/>
            <w:r>
              <w:t>משפטו</w:t>
            </w:r>
            <w:proofErr w:type="spellEnd"/>
            <w:r>
              <w:t xml:space="preserve"> </w:t>
            </w:r>
            <w:proofErr w:type="spellStart"/>
            <w:r>
              <w:t>הצדיק</w:t>
            </w:r>
            <w:proofErr w:type="spellEnd"/>
            <w:r>
              <w:t xml:space="preserve"> </w:t>
            </w:r>
            <w:proofErr w:type="spellStart"/>
            <w:r>
              <w:t>ולא</w:t>
            </w:r>
            <w:proofErr w:type="spellEnd"/>
            <w:r>
              <w:t xml:space="preserve"> </w:t>
            </w:r>
            <w:proofErr w:type="spellStart"/>
            <w:r>
              <w:t>יחסר</w:t>
            </w:r>
            <w:proofErr w:type="spellEnd"/>
            <w:r>
              <w:t xml:space="preserve"> </w:t>
            </w:r>
            <w:proofErr w:type="spellStart"/>
            <w:r>
              <w:t>מלפניו</w:t>
            </w:r>
            <w:proofErr w:type="spellEnd"/>
          </w:p>
        </w:tc>
      </w:tr>
      <w:tr w:rsidR="000506D0" w:rsidTr="00D66746">
        <w:tc>
          <w:tcPr>
            <w:tcW w:w="2880" w:type="dxa"/>
          </w:tcPr>
          <w:p w:rsidR="000506D0" w:rsidRDefault="00000000">
            <w:r>
              <w:lastRenderedPageBreak/>
              <w:t xml:space="preserve">53:8 And in those days the punishment of Yahuah </w:t>
            </w:r>
            <w:proofErr w:type="spellStart"/>
            <w:r>
              <w:t>Tseva’ot</w:t>
            </w:r>
            <w:proofErr w:type="spellEnd"/>
            <w:r>
              <w:t xml:space="preserve"> shall go forth, and all the storehouses of the waters which are above the heavens and beneath the earth shall be opened.</w:t>
            </w:r>
          </w:p>
        </w:tc>
        <w:tc>
          <w:tcPr>
            <w:tcW w:w="2880" w:type="dxa"/>
          </w:tcPr>
          <w:p w:rsidR="000506D0" w:rsidRDefault="00000000">
            <w:r>
              <w:t>U-</w:t>
            </w:r>
            <w:proofErr w:type="spellStart"/>
            <w:r>
              <w:t>va</w:t>
            </w:r>
            <w:proofErr w:type="spellEnd"/>
            <w:r>
              <w:t>-</w:t>
            </w:r>
            <w:proofErr w:type="spellStart"/>
            <w:r>
              <w:t>yamim</w:t>
            </w:r>
            <w:proofErr w:type="spellEnd"/>
            <w:r>
              <w:t xml:space="preserve"> ha-hem </w:t>
            </w:r>
            <w:proofErr w:type="spellStart"/>
            <w:r>
              <w:t>tetze</w:t>
            </w:r>
            <w:proofErr w:type="spellEnd"/>
            <w:r>
              <w:t xml:space="preserve"> ha-</w:t>
            </w:r>
            <w:proofErr w:type="spellStart"/>
            <w:r>
              <w:t>neqam</w:t>
            </w:r>
            <w:proofErr w:type="spellEnd"/>
            <w:r>
              <w:t xml:space="preserve"> Yahuah </w:t>
            </w:r>
            <w:proofErr w:type="spellStart"/>
            <w:r>
              <w:t>Tseva’ot</w:t>
            </w:r>
            <w:proofErr w:type="spellEnd"/>
            <w:r>
              <w:t xml:space="preserve">, </w:t>
            </w:r>
            <w:proofErr w:type="spellStart"/>
            <w:r>
              <w:t>ve-yippatechu</w:t>
            </w:r>
            <w:proofErr w:type="spellEnd"/>
            <w:r>
              <w:t xml:space="preserve"> </w:t>
            </w:r>
            <w:proofErr w:type="spellStart"/>
            <w:r>
              <w:t>kol</w:t>
            </w:r>
            <w:proofErr w:type="spellEnd"/>
            <w:r>
              <w:t xml:space="preserve"> </w:t>
            </w:r>
            <w:proofErr w:type="spellStart"/>
            <w:r>
              <w:t>otsrot</w:t>
            </w:r>
            <w:proofErr w:type="spellEnd"/>
            <w:r>
              <w:t xml:space="preserve"> ha-</w:t>
            </w:r>
            <w:proofErr w:type="spellStart"/>
            <w:r>
              <w:t>mayim</w:t>
            </w:r>
            <w:proofErr w:type="spellEnd"/>
            <w:r>
              <w:t xml:space="preserve"> </w:t>
            </w:r>
            <w:proofErr w:type="spellStart"/>
            <w:r>
              <w:t>asher</w:t>
            </w:r>
            <w:proofErr w:type="spellEnd"/>
            <w:r>
              <w:t xml:space="preserve"> </w:t>
            </w:r>
            <w:proofErr w:type="spellStart"/>
            <w:proofErr w:type="gramStart"/>
            <w:r>
              <w:t>me‘</w:t>
            </w:r>
            <w:proofErr w:type="gramEnd"/>
            <w:r>
              <w:t>al</w:t>
            </w:r>
            <w:proofErr w:type="spellEnd"/>
            <w:r>
              <w:t xml:space="preserve"> ha-</w:t>
            </w:r>
            <w:proofErr w:type="spellStart"/>
            <w:r>
              <w:t>shamayim</w:t>
            </w:r>
            <w:proofErr w:type="spellEnd"/>
            <w:r>
              <w:t xml:space="preserve"> u-</w:t>
            </w:r>
            <w:proofErr w:type="spellStart"/>
            <w:r>
              <w:t>mitachat</w:t>
            </w:r>
            <w:proofErr w:type="spellEnd"/>
            <w:r>
              <w:t xml:space="preserve"> la-</w:t>
            </w:r>
            <w:proofErr w:type="spellStart"/>
            <w:r>
              <w:t>aretz</w:t>
            </w:r>
            <w:proofErr w:type="spellEnd"/>
            <w:r>
              <w:t>.</w:t>
            </w:r>
          </w:p>
        </w:tc>
        <w:tc>
          <w:tcPr>
            <w:tcW w:w="2880" w:type="dxa"/>
          </w:tcPr>
          <w:p w:rsidR="000506D0" w:rsidRDefault="00000000">
            <w:proofErr w:type="spellStart"/>
            <w:r>
              <w:t>ובימים</w:t>
            </w:r>
            <w:proofErr w:type="spellEnd"/>
            <w:r>
              <w:t xml:space="preserve"> </w:t>
            </w:r>
            <w:proofErr w:type="spellStart"/>
            <w:r>
              <w:t>ההם</w:t>
            </w:r>
            <w:proofErr w:type="spellEnd"/>
            <w:r>
              <w:t xml:space="preserve"> </w:t>
            </w:r>
            <w:proofErr w:type="spellStart"/>
            <w:r>
              <w:t>תצא</w:t>
            </w:r>
            <w:proofErr w:type="spellEnd"/>
            <w:r>
              <w:t xml:space="preserve"> </w:t>
            </w:r>
            <w:proofErr w:type="spellStart"/>
            <w:r>
              <w:t>הנקם</w:t>
            </w:r>
            <w:proofErr w:type="spellEnd"/>
            <w:r>
              <w:t xml:space="preserve"> </w:t>
            </w:r>
            <w:proofErr w:type="spellStart"/>
            <w:r>
              <w:t>יהוה</w:t>
            </w:r>
            <w:proofErr w:type="spellEnd"/>
            <w:r>
              <w:t xml:space="preserve"> </w:t>
            </w:r>
            <w:proofErr w:type="spellStart"/>
            <w:r>
              <w:t>צבאות</w:t>
            </w:r>
            <w:proofErr w:type="spellEnd"/>
            <w:r>
              <w:t xml:space="preserve"> </w:t>
            </w:r>
            <w:proofErr w:type="spellStart"/>
            <w:r>
              <w:t>ויפתחו</w:t>
            </w:r>
            <w:proofErr w:type="spellEnd"/>
            <w:r>
              <w:t xml:space="preserve"> </w:t>
            </w:r>
            <w:proofErr w:type="spellStart"/>
            <w:r>
              <w:t>כל</w:t>
            </w:r>
            <w:proofErr w:type="spellEnd"/>
            <w:r>
              <w:t xml:space="preserve"> </w:t>
            </w:r>
            <w:proofErr w:type="spellStart"/>
            <w:r>
              <w:t>אוצרות</w:t>
            </w:r>
            <w:proofErr w:type="spellEnd"/>
            <w:r>
              <w:t xml:space="preserve"> </w:t>
            </w:r>
            <w:proofErr w:type="spellStart"/>
            <w:r>
              <w:t>המים</w:t>
            </w:r>
            <w:proofErr w:type="spellEnd"/>
            <w:r>
              <w:t xml:space="preserve"> </w:t>
            </w:r>
            <w:proofErr w:type="spellStart"/>
            <w:r>
              <w:t>אשר</w:t>
            </w:r>
            <w:proofErr w:type="spellEnd"/>
            <w:r>
              <w:t xml:space="preserve"> </w:t>
            </w:r>
            <w:proofErr w:type="spellStart"/>
            <w:r>
              <w:t>מעל</w:t>
            </w:r>
            <w:proofErr w:type="spellEnd"/>
            <w:r>
              <w:t xml:space="preserve"> </w:t>
            </w:r>
            <w:proofErr w:type="spellStart"/>
            <w:r>
              <w:t>השמים</w:t>
            </w:r>
            <w:proofErr w:type="spellEnd"/>
            <w:r>
              <w:t xml:space="preserve"> </w:t>
            </w:r>
            <w:proofErr w:type="spellStart"/>
            <w:r>
              <w:t>ומתחת</w:t>
            </w:r>
            <w:proofErr w:type="spellEnd"/>
            <w:r>
              <w:t xml:space="preserve"> </w:t>
            </w:r>
            <w:proofErr w:type="spellStart"/>
            <w:r>
              <w:t>לארץ</w:t>
            </w:r>
            <w:proofErr w:type="spellEnd"/>
          </w:p>
        </w:tc>
      </w:tr>
      <w:tr w:rsidR="000506D0" w:rsidTr="00D66746">
        <w:tc>
          <w:tcPr>
            <w:tcW w:w="2880" w:type="dxa"/>
          </w:tcPr>
          <w:p w:rsidR="000506D0" w:rsidRDefault="00000000">
            <w:r>
              <w:t>53:9 And all the waters shall be joined with the waters that are above the heavens; and the water which is above the heavens is the masculine, and the water which is beneath the earth is the feminine.</w:t>
            </w:r>
          </w:p>
        </w:tc>
        <w:tc>
          <w:tcPr>
            <w:tcW w:w="2880" w:type="dxa"/>
          </w:tcPr>
          <w:p w:rsidR="000506D0" w:rsidRDefault="00000000">
            <w:proofErr w:type="spellStart"/>
            <w:r>
              <w:t>Ve-yitchabru</w:t>
            </w:r>
            <w:proofErr w:type="spellEnd"/>
            <w:r>
              <w:t xml:space="preserve"> </w:t>
            </w:r>
            <w:proofErr w:type="spellStart"/>
            <w:r>
              <w:t>kol</w:t>
            </w:r>
            <w:proofErr w:type="spellEnd"/>
            <w:r>
              <w:t xml:space="preserve"> ha-</w:t>
            </w:r>
            <w:proofErr w:type="spellStart"/>
            <w:r>
              <w:t>mayim</w:t>
            </w:r>
            <w:proofErr w:type="spellEnd"/>
            <w:r>
              <w:t xml:space="preserve"> </w:t>
            </w:r>
            <w:proofErr w:type="spellStart"/>
            <w:r>
              <w:t>im</w:t>
            </w:r>
            <w:proofErr w:type="spellEnd"/>
            <w:r>
              <w:t xml:space="preserve"> </w:t>
            </w:r>
            <w:proofErr w:type="spellStart"/>
            <w:r>
              <w:t>mayim</w:t>
            </w:r>
            <w:proofErr w:type="spellEnd"/>
            <w:r>
              <w:t xml:space="preserve"> </w:t>
            </w:r>
            <w:proofErr w:type="spellStart"/>
            <w:r>
              <w:t>asher</w:t>
            </w:r>
            <w:proofErr w:type="spellEnd"/>
            <w:r>
              <w:t xml:space="preserve"> </w:t>
            </w:r>
            <w:proofErr w:type="spellStart"/>
            <w:proofErr w:type="gramStart"/>
            <w:r>
              <w:t>me‘</w:t>
            </w:r>
            <w:proofErr w:type="gramEnd"/>
            <w:r>
              <w:t>al</w:t>
            </w:r>
            <w:proofErr w:type="spellEnd"/>
            <w:r>
              <w:t xml:space="preserve"> ha-</w:t>
            </w:r>
            <w:proofErr w:type="spellStart"/>
            <w:r>
              <w:t>shamayim</w:t>
            </w:r>
            <w:proofErr w:type="spellEnd"/>
            <w:r>
              <w:t>; u-ha-</w:t>
            </w:r>
            <w:proofErr w:type="spellStart"/>
            <w:r>
              <w:t>mayim</w:t>
            </w:r>
            <w:proofErr w:type="spellEnd"/>
            <w:r>
              <w:t xml:space="preserve"> </w:t>
            </w:r>
            <w:proofErr w:type="spellStart"/>
            <w:r>
              <w:t>asher</w:t>
            </w:r>
            <w:proofErr w:type="spellEnd"/>
            <w:r>
              <w:t xml:space="preserve"> </w:t>
            </w:r>
            <w:proofErr w:type="spellStart"/>
            <w:r>
              <w:t>me‘al</w:t>
            </w:r>
            <w:proofErr w:type="spellEnd"/>
            <w:r>
              <w:t xml:space="preserve"> ha-</w:t>
            </w:r>
            <w:proofErr w:type="spellStart"/>
            <w:r>
              <w:t>shamayim</w:t>
            </w:r>
            <w:proofErr w:type="spellEnd"/>
            <w:r>
              <w:t xml:space="preserve"> </w:t>
            </w:r>
            <w:proofErr w:type="spellStart"/>
            <w:r>
              <w:t>zachar</w:t>
            </w:r>
            <w:proofErr w:type="spellEnd"/>
            <w:r>
              <w:t xml:space="preserve"> hem, u-ha-</w:t>
            </w:r>
            <w:proofErr w:type="spellStart"/>
            <w:r>
              <w:t>mayim</w:t>
            </w:r>
            <w:proofErr w:type="spellEnd"/>
            <w:r>
              <w:t xml:space="preserve"> </w:t>
            </w:r>
            <w:proofErr w:type="spellStart"/>
            <w:r>
              <w:t>asher</w:t>
            </w:r>
            <w:proofErr w:type="spellEnd"/>
            <w:r>
              <w:t xml:space="preserve"> </w:t>
            </w:r>
            <w:proofErr w:type="spellStart"/>
            <w:r>
              <w:t>mitachat</w:t>
            </w:r>
            <w:proofErr w:type="spellEnd"/>
            <w:r>
              <w:t xml:space="preserve"> la-</w:t>
            </w:r>
            <w:proofErr w:type="spellStart"/>
            <w:r>
              <w:t>aretz</w:t>
            </w:r>
            <w:proofErr w:type="spellEnd"/>
            <w:r>
              <w:t xml:space="preserve"> </w:t>
            </w:r>
            <w:proofErr w:type="spellStart"/>
            <w:r>
              <w:t>nekevah</w:t>
            </w:r>
            <w:proofErr w:type="spellEnd"/>
            <w:r>
              <w:t>.</w:t>
            </w:r>
          </w:p>
        </w:tc>
        <w:tc>
          <w:tcPr>
            <w:tcW w:w="2880" w:type="dxa"/>
          </w:tcPr>
          <w:p w:rsidR="000506D0" w:rsidRDefault="00000000">
            <w:proofErr w:type="spellStart"/>
            <w:r>
              <w:t>ויתחברו</w:t>
            </w:r>
            <w:proofErr w:type="spellEnd"/>
            <w:r>
              <w:t xml:space="preserve"> </w:t>
            </w:r>
            <w:proofErr w:type="spellStart"/>
            <w:r>
              <w:t>כל</w:t>
            </w:r>
            <w:proofErr w:type="spellEnd"/>
            <w:r>
              <w:t xml:space="preserve"> </w:t>
            </w:r>
            <w:proofErr w:type="spellStart"/>
            <w:r>
              <w:t>המים</w:t>
            </w:r>
            <w:proofErr w:type="spellEnd"/>
            <w:r>
              <w:t xml:space="preserve"> </w:t>
            </w:r>
            <w:proofErr w:type="spellStart"/>
            <w:r>
              <w:t>עם</w:t>
            </w:r>
            <w:proofErr w:type="spellEnd"/>
            <w:r>
              <w:t xml:space="preserve"> </w:t>
            </w:r>
            <w:proofErr w:type="spellStart"/>
            <w:r>
              <w:t>מים</w:t>
            </w:r>
            <w:proofErr w:type="spellEnd"/>
            <w:r>
              <w:t xml:space="preserve"> </w:t>
            </w:r>
            <w:proofErr w:type="spellStart"/>
            <w:r>
              <w:t>אשר</w:t>
            </w:r>
            <w:proofErr w:type="spellEnd"/>
            <w:r>
              <w:t xml:space="preserve"> </w:t>
            </w:r>
            <w:proofErr w:type="spellStart"/>
            <w:r>
              <w:t>מעל</w:t>
            </w:r>
            <w:proofErr w:type="spellEnd"/>
            <w:r>
              <w:t xml:space="preserve"> </w:t>
            </w:r>
            <w:proofErr w:type="spellStart"/>
            <w:r>
              <w:t>השמים</w:t>
            </w:r>
            <w:proofErr w:type="spellEnd"/>
            <w:r>
              <w:t xml:space="preserve"> </w:t>
            </w:r>
            <w:proofErr w:type="spellStart"/>
            <w:r>
              <w:t>והמים</w:t>
            </w:r>
            <w:proofErr w:type="spellEnd"/>
            <w:r>
              <w:t xml:space="preserve"> </w:t>
            </w:r>
            <w:proofErr w:type="spellStart"/>
            <w:r>
              <w:t>אשר</w:t>
            </w:r>
            <w:proofErr w:type="spellEnd"/>
            <w:r>
              <w:t xml:space="preserve"> </w:t>
            </w:r>
            <w:proofErr w:type="spellStart"/>
            <w:r>
              <w:t>מעל</w:t>
            </w:r>
            <w:proofErr w:type="spellEnd"/>
            <w:r>
              <w:t xml:space="preserve"> </w:t>
            </w:r>
            <w:proofErr w:type="spellStart"/>
            <w:r>
              <w:t>השמים</w:t>
            </w:r>
            <w:proofErr w:type="spellEnd"/>
            <w:r>
              <w:t xml:space="preserve"> </w:t>
            </w:r>
            <w:proofErr w:type="spellStart"/>
            <w:r>
              <w:t>זכר</w:t>
            </w:r>
            <w:proofErr w:type="spellEnd"/>
            <w:r>
              <w:t xml:space="preserve"> </w:t>
            </w:r>
            <w:proofErr w:type="spellStart"/>
            <w:r>
              <w:t>הם</w:t>
            </w:r>
            <w:proofErr w:type="spellEnd"/>
            <w:r>
              <w:t xml:space="preserve"> </w:t>
            </w:r>
            <w:proofErr w:type="spellStart"/>
            <w:r>
              <w:t>והמים</w:t>
            </w:r>
            <w:proofErr w:type="spellEnd"/>
            <w:r>
              <w:t xml:space="preserve"> </w:t>
            </w:r>
            <w:proofErr w:type="spellStart"/>
            <w:r>
              <w:t>אשר</w:t>
            </w:r>
            <w:proofErr w:type="spellEnd"/>
            <w:r>
              <w:t xml:space="preserve"> </w:t>
            </w:r>
            <w:proofErr w:type="spellStart"/>
            <w:r>
              <w:t>מתחת</w:t>
            </w:r>
            <w:proofErr w:type="spellEnd"/>
            <w:r>
              <w:t xml:space="preserve"> </w:t>
            </w:r>
            <w:proofErr w:type="spellStart"/>
            <w:r>
              <w:t>לארץ</w:t>
            </w:r>
            <w:proofErr w:type="spellEnd"/>
            <w:r>
              <w:t xml:space="preserve"> </w:t>
            </w:r>
            <w:proofErr w:type="spellStart"/>
            <w:r>
              <w:t>נקבה</w:t>
            </w:r>
            <w:proofErr w:type="spellEnd"/>
          </w:p>
        </w:tc>
      </w:tr>
      <w:tr w:rsidR="000506D0" w:rsidTr="00D66746">
        <w:tc>
          <w:tcPr>
            <w:tcW w:w="2880" w:type="dxa"/>
          </w:tcPr>
          <w:p w:rsidR="000506D0" w:rsidRDefault="00000000">
            <w:r>
              <w:t>53:10 And they shall destroy all those who dwell on the earth and those who dwell under the ends of the heaven.</w:t>
            </w:r>
          </w:p>
        </w:tc>
        <w:tc>
          <w:tcPr>
            <w:tcW w:w="2880" w:type="dxa"/>
          </w:tcPr>
          <w:p w:rsidR="000506D0" w:rsidRDefault="00000000">
            <w:proofErr w:type="spellStart"/>
            <w:r>
              <w:t>Ve-yashchitu</w:t>
            </w:r>
            <w:proofErr w:type="spellEnd"/>
            <w:r>
              <w:t xml:space="preserve"> et </w:t>
            </w:r>
            <w:proofErr w:type="spellStart"/>
            <w:r>
              <w:t>kol</w:t>
            </w:r>
            <w:proofErr w:type="spellEnd"/>
            <w:r>
              <w:t xml:space="preserve"> </w:t>
            </w:r>
            <w:proofErr w:type="spellStart"/>
            <w:r>
              <w:t>yoshvei</w:t>
            </w:r>
            <w:proofErr w:type="spellEnd"/>
            <w:r>
              <w:t xml:space="preserve"> ha-</w:t>
            </w:r>
            <w:proofErr w:type="spellStart"/>
            <w:r>
              <w:t>aretz</w:t>
            </w:r>
            <w:proofErr w:type="spellEnd"/>
            <w:r>
              <w:t xml:space="preserve"> </w:t>
            </w:r>
            <w:proofErr w:type="spellStart"/>
            <w:r>
              <w:t>ve</w:t>
            </w:r>
            <w:proofErr w:type="spellEnd"/>
            <w:r>
              <w:t xml:space="preserve">-et </w:t>
            </w:r>
            <w:proofErr w:type="spellStart"/>
            <w:r>
              <w:t>kol</w:t>
            </w:r>
            <w:proofErr w:type="spellEnd"/>
            <w:r>
              <w:t xml:space="preserve"> ha-</w:t>
            </w:r>
            <w:proofErr w:type="spellStart"/>
            <w:r>
              <w:t>yoshvim</w:t>
            </w:r>
            <w:proofErr w:type="spellEnd"/>
            <w:r>
              <w:t xml:space="preserve"> </w:t>
            </w:r>
            <w:proofErr w:type="spellStart"/>
            <w:r>
              <w:t>mitachat</w:t>
            </w:r>
            <w:proofErr w:type="spellEnd"/>
            <w:r>
              <w:t xml:space="preserve"> le-</w:t>
            </w:r>
            <w:proofErr w:type="spellStart"/>
            <w:r>
              <w:t>ketzei</w:t>
            </w:r>
            <w:proofErr w:type="spellEnd"/>
            <w:r>
              <w:t xml:space="preserve"> ha-</w:t>
            </w:r>
            <w:proofErr w:type="spellStart"/>
            <w:r>
              <w:t>shamayim</w:t>
            </w:r>
            <w:proofErr w:type="spellEnd"/>
            <w:r>
              <w:t>.</w:t>
            </w:r>
          </w:p>
        </w:tc>
        <w:tc>
          <w:tcPr>
            <w:tcW w:w="2880" w:type="dxa"/>
          </w:tcPr>
          <w:p w:rsidR="000506D0" w:rsidRDefault="00000000">
            <w:proofErr w:type="spellStart"/>
            <w:r>
              <w:t>וישחיתו</w:t>
            </w:r>
            <w:proofErr w:type="spellEnd"/>
            <w:r>
              <w:t xml:space="preserve"> </w:t>
            </w:r>
            <w:proofErr w:type="spellStart"/>
            <w:r>
              <w:t>את</w:t>
            </w:r>
            <w:proofErr w:type="spellEnd"/>
            <w:r>
              <w:t xml:space="preserve"> </w:t>
            </w:r>
            <w:proofErr w:type="spellStart"/>
            <w:r>
              <w:t>כל</w:t>
            </w:r>
            <w:proofErr w:type="spellEnd"/>
            <w:r>
              <w:t xml:space="preserve"> </w:t>
            </w:r>
            <w:proofErr w:type="spellStart"/>
            <w:r>
              <w:t>יושבי</w:t>
            </w:r>
            <w:proofErr w:type="spellEnd"/>
            <w:r>
              <w:t xml:space="preserve"> </w:t>
            </w:r>
            <w:proofErr w:type="spellStart"/>
            <w:r>
              <w:t>הארץ</w:t>
            </w:r>
            <w:proofErr w:type="spellEnd"/>
            <w:r>
              <w:t xml:space="preserve"> </w:t>
            </w:r>
            <w:proofErr w:type="spellStart"/>
            <w:r>
              <w:t>ואת</w:t>
            </w:r>
            <w:proofErr w:type="spellEnd"/>
            <w:r>
              <w:t xml:space="preserve"> </w:t>
            </w:r>
            <w:proofErr w:type="spellStart"/>
            <w:r>
              <w:t>כל</w:t>
            </w:r>
            <w:proofErr w:type="spellEnd"/>
            <w:r>
              <w:t xml:space="preserve"> </w:t>
            </w:r>
            <w:proofErr w:type="spellStart"/>
            <w:r>
              <w:t>היושבים</w:t>
            </w:r>
            <w:proofErr w:type="spellEnd"/>
            <w:r>
              <w:t xml:space="preserve"> </w:t>
            </w:r>
            <w:proofErr w:type="spellStart"/>
            <w:r>
              <w:t>מתחת</w:t>
            </w:r>
            <w:proofErr w:type="spellEnd"/>
            <w:r>
              <w:t xml:space="preserve"> </w:t>
            </w:r>
            <w:proofErr w:type="spellStart"/>
            <w:r>
              <w:t>לקצות</w:t>
            </w:r>
            <w:proofErr w:type="spellEnd"/>
            <w:r>
              <w:t xml:space="preserve"> </w:t>
            </w:r>
            <w:proofErr w:type="spellStart"/>
            <w:r>
              <w:t>השמים</w:t>
            </w:r>
            <w:proofErr w:type="spellEnd"/>
          </w:p>
        </w:tc>
      </w:tr>
    </w:tbl>
    <w:p w:rsidR="000506D0" w:rsidRDefault="00000000">
      <w:r>
        <w:br w:type="page"/>
      </w:r>
    </w:p>
    <w:p w:rsidR="000506D0" w:rsidRDefault="00000000">
      <w:pPr>
        <w:pStyle w:val="Title"/>
      </w:pPr>
      <w:r>
        <w:lastRenderedPageBreak/>
        <w:t>Chapter 54</w:t>
      </w:r>
    </w:p>
    <w:p w:rsidR="000506D0" w:rsidRDefault="00000000">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0506D0" w:rsidTr="00D66746">
        <w:tc>
          <w:tcPr>
            <w:tcW w:w="2880" w:type="dxa"/>
          </w:tcPr>
          <w:p w:rsidR="000506D0" w:rsidRDefault="00000000">
            <w:r>
              <w:t>Restored English</w:t>
            </w:r>
          </w:p>
        </w:tc>
        <w:tc>
          <w:tcPr>
            <w:tcW w:w="2880" w:type="dxa"/>
          </w:tcPr>
          <w:p w:rsidR="000506D0" w:rsidRDefault="00000000">
            <w:r>
              <w:t>Transliteration</w:t>
            </w:r>
          </w:p>
        </w:tc>
        <w:tc>
          <w:tcPr>
            <w:tcW w:w="2880" w:type="dxa"/>
          </w:tcPr>
          <w:p w:rsidR="000506D0" w:rsidRDefault="00000000">
            <w:r>
              <w:t>Hebrew / Source Structure</w:t>
            </w:r>
          </w:p>
        </w:tc>
      </w:tr>
      <w:tr w:rsidR="000506D0" w:rsidTr="00D66746">
        <w:tc>
          <w:tcPr>
            <w:tcW w:w="2880" w:type="dxa"/>
          </w:tcPr>
          <w:p w:rsidR="000506D0" w:rsidRDefault="00000000">
            <w:r>
              <w:t>54:1 And after that the Head of Days repented and said, ‘I have destroyed all who dwell on the earth.’</w:t>
            </w:r>
          </w:p>
        </w:tc>
        <w:tc>
          <w:tcPr>
            <w:tcW w:w="2880" w:type="dxa"/>
          </w:tcPr>
          <w:p w:rsidR="000506D0" w:rsidRDefault="00000000">
            <w:proofErr w:type="spellStart"/>
            <w:r>
              <w:t>Ve-acharei</w:t>
            </w:r>
            <w:proofErr w:type="spellEnd"/>
            <w:r>
              <w:t xml:space="preserve"> </w:t>
            </w:r>
            <w:proofErr w:type="spellStart"/>
            <w:r>
              <w:t>khen</w:t>
            </w:r>
            <w:proofErr w:type="spellEnd"/>
            <w:r>
              <w:t xml:space="preserve"> </w:t>
            </w:r>
            <w:proofErr w:type="spellStart"/>
            <w:r>
              <w:t>nicham</w:t>
            </w:r>
            <w:proofErr w:type="spellEnd"/>
            <w:r>
              <w:t xml:space="preserve"> Rosh </w:t>
            </w:r>
            <w:proofErr w:type="spellStart"/>
            <w:r>
              <w:t>Yamin</w:t>
            </w:r>
            <w:proofErr w:type="spellEnd"/>
            <w:r>
              <w:t xml:space="preserve"> </w:t>
            </w:r>
            <w:proofErr w:type="spellStart"/>
            <w:r>
              <w:t>va-yomer</w:t>
            </w:r>
            <w:proofErr w:type="spellEnd"/>
            <w:r>
              <w:t>, ‘</w:t>
            </w:r>
            <w:proofErr w:type="spellStart"/>
            <w:r>
              <w:t>Hashchatti</w:t>
            </w:r>
            <w:proofErr w:type="spellEnd"/>
            <w:r>
              <w:t xml:space="preserve"> et </w:t>
            </w:r>
            <w:proofErr w:type="spellStart"/>
            <w:r>
              <w:t>kol</w:t>
            </w:r>
            <w:proofErr w:type="spellEnd"/>
            <w:r>
              <w:t xml:space="preserve"> </w:t>
            </w:r>
            <w:proofErr w:type="spellStart"/>
            <w:r>
              <w:t>yoshvei</w:t>
            </w:r>
            <w:proofErr w:type="spellEnd"/>
            <w:r>
              <w:t xml:space="preserve"> ha-</w:t>
            </w:r>
            <w:proofErr w:type="spellStart"/>
            <w:r>
              <w:t>aretz</w:t>
            </w:r>
            <w:proofErr w:type="spellEnd"/>
            <w:r>
              <w:t>.’</w:t>
            </w:r>
          </w:p>
        </w:tc>
        <w:tc>
          <w:tcPr>
            <w:tcW w:w="2880" w:type="dxa"/>
          </w:tcPr>
          <w:p w:rsidR="000506D0" w:rsidRDefault="00000000">
            <w:proofErr w:type="spellStart"/>
            <w:r>
              <w:t>ואחרי</w:t>
            </w:r>
            <w:proofErr w:type="spellEnd"/>
            <w:r>
              <w:t xml:space="preserve"> </w:t>
            </w:r>
            <w:proofErr w:type="spellStart"/>
            <w:r>
              <w:t>כן</w:t>
            </w:r>
            <w:proofErr w:type="spellEnd"/>
            <w:r>
              <w:t xml:space="preserve"> </w:t>
            </w:r>
            <w:proofErr w:type="spellStart"/>
            <w:r>
              <w:t>ניחם</w:t>
            </w:r>
            <w:proofErr w:type="spellEnd"/>
            <w:r>
              <w:t xml:space="preserve"> </w:t>
            </w:r>
            <w:proofErr w:type="spellStart"/>
            <w:r>
              <w:t>ראש</w:t>
            </w:r>
            <w:proofErr w:type="spellEnd"/>
            <w:r>
              <w:t xml:space="preserve"> </w:t>
            </w:r>
            <w:proofErr w:type="spellStart"/>
            <w:r>
              <w:t>ימים</w:t>
            </w:r>
            <w:proofErr w:type="spellEnd"/>
            <w:r>
              <w:t xml:space="preserve"> </w:t>
            </w:r>
            <w:proofErr w:type="spellStart"/>
            <w:r>
              <w:t>ויאמר</w:t>
            </w:r>
            <w:proofErr w:type="spellEnd"/>
            <w:r>
              <w:t xml:space="preserve"> </w:t>
            </w:r>
            <w:proofErr w:type="spellStart"/>
            <w:r>
              <w:t>השחתתי</w:t>
            </w:r>
            <w:proofErr w:type="spellEnd"/>
            <w:r>
              <w:t xml:space="preserve"> </w:t>
            </w:r>
            <w:proofErr w:type="spellStart"/>
            <w:r>
              <w:t>את</w:t>
            </w:r>
            <w:proofErr w:type="spellEnd"/>
            <w:r>
              <w:t xml:space="preserve"> </w:t>
            </w:r>
            <w:proofErr w:type="spellStart"/>
            <w:r>
              <w:t>כל</w:t>
            </w:r>
            <w:proofErr w:type="spellEnd"/>
            <w:r>
              <w:t xml:space="preserve"> </w:t>
            </w:r>
            <w:proofErr w:type="spellStart"/>
            <w:r>
              <w:t>יושבי</w:t>
            </w:r>
            <w:proofErr w:type="spellEnd"/>
            <w:r>
              <w:t xml:space="preserve"> </w:t>
            </w:r>
            <w:proofErr w:type="spellStart"/>
            <w:r>
              <w:t>הארץ</w:t>
            </w:r>
            <w:proofErr w:type="spellEnd"/>
          </w:p>
        </w:tc>
      </w:tr>
      <w:tr w:rsidR="000506D0" w:rsidTr="00D66746">
        <w:tc>
          <w:tcPr>
            <w:tcW w:w="2880" w:type="dxa"/>
          </w:tcPr>
          <w:p w:rsidR="000506D0" w:rsidRDefault="00000000">
            <w:r>
              <w:t>54:2 And He swore by His great Name: ‘From now on I will not do this to all who dwell on the earth again, and I will set a sign in the heavens as a witness between Me and them forever.’</w:t>
            </w:r>
          </w:p>
        </w:tc>
        <w:tc>
          <w:tcPr>
            <w:tcW w:w="2880" w:type="dxa"/>
          </w:tcPr>
          <w:p w:rsidR="000506D0" w:rsidRDefault="00000000">
            <w:proofErr w:type="spellStart"/>
            <w:r>
              <w:t>Ve-nishba</w:t>
            </w:r>
            <w:proofErr w:type="spellEnd"/>
            <w:r>
              <w:t xml:space="preserve"> be-</w:t>
            </w:r>
            <w:proofErr w:type="spellStart"/>
            <w:r>
              <w:t>Shemo</w:t>
            </w:r>
            <w:proofErr w:type="spellEnd"/>
            <w:r>
              <w:t xml:space="preserve"> ha-</w:t>
            </w:r>
            <w:proofErr w:type="spellStart"/>
            <w:r>
              <w:t>gadol</w:t>
            </w:r>
            <w:proofErr w:type="spellEnd"/>
            <w:r>
              <w:t>: ‘Me-</w:t>
            </w:r>
            <w:proofErr w:type="spellStart"/>
            <w:r>
              <w:t>atah</w:t>
            </w:r>
            <w:proofErr w:type="spellEnd"/>
            <w:r>
              <w:t xml:space="preserve"> </w:t>
            </w:r>
            <w:proofErr w:type="spellStart"/>
            <w:r>
              <w:t>va-hal’ah</w:t>
            </w:r>
            <w:proofErr w:type="spellEnd"/>
            <w:r>
              <w:t xml:space="preserve"> lo </w:t>
            </w:r>
            <w:proofErr w:type="spellStart"/>
            <w:r>
              <w:t>e’eseh</w:t>
            </w:r>
            <w:proofErr w:type="spellEnd"/>
            <w:r>
              <w:t xml:space="preserve"> zot od le-</w:t>
            </w:r>
            <w:proofErr w:type="spellStart"/>
            <w:r>
              <w:t>kol</w:t>
            </w:r>
            <w:proofErr w:type="spellEnd"/>
            <w:r>
              <w:t xml:space="preserve"> </w:t>
            </w:r>
            <w:proofErr w:type="spellStart"/>
            <w:r>
              <w:t>yoshvei</w:t>
            </w:r>
            <w:proofErr w:type="spellEnd"/>
            <w:r>
              <w:t xml:space="preserve"> ha-</w:t>
            </w:r>
            <w:proofErr w:type="spellStart"/>
            <w:r>
              <w:t>aretz</w:t>
            </w:r>
            <w:proofErr w:type="spellEnd"/>
            <w:r>
              <w:t xml:space="preserve">, </w:t>
            </w:r>
            <w:proofErr w:type="spellStart"/>
            <w:r>
              <w:t>ve-asim</w:t>
            </w:r>
            <w:proofErr w:type="spellEnd"/>
            <w:r>
              <w:t xml:space="preserve"> </w:t>
            </w:r>
            <w:proofErr w:type="spellStart"/>
            <w:r>
              <w:t>ot</w:t>
            </w:r>
            <w:proofErr w:type="spellEnd"/>
            <w:r>
              <w:t xml:space="preserve"> </w:t>
            </w:r>
            <w:proofErr w:type="spellStart"/>
            <w:r>
              <w:t>ba-shamayim</w:t>
            </w:r>
            <w:proofErr w:type="spellEnd"/>
            <w:r>
              <w:t xml:space="preserve"> le-ed </w:t>
            </w:r>
            <w:proofErr w:type="spellStart"/>
            <w:r>
              <w:t>beinai</w:t>
            </w:r>
            <w:proofErr w:type="spellEnd"/>
            <w:r>
              <w:t xml:space="preserve"> u-</w:t>
            </w:r>
            <w:proofErr w:type="spellStart"/>
            <w:r>
              <w:t>veinehem</w:t>
            </w:r>
            <w:proofErr w:type="spellEnd"/>
            <w:r>
              <w:t xml:space="preserve"> le-</w:t>
            </w:r>
            <w:proofErr w:type="spellStart"/>
            <w:r>
              <w:t>olam</w:t>
            </w:r>
            <w:proofErr w:type="spellEnd"/>
            <w:r>
              <w:t>.’</w:t>
            </w:r>
          </w:p>
        </w:tc>
        <w:tc>
          <w:tcPr>
            <w:tcW w:w="2880" w:type="dxa"/>
          </w:tcPr>
          <w:p w:rsidR="000506D0" w:rsidRDefault="00000000">
            <w:proofErr w:type="spellStart"/>
            <w:r>
              <w:t>ונשבע</w:t>
            </w:r>
            <w:proofErr w:type="spellEnd"/>
            <w:r>
              <w:t xml:space="preserve"> </w:t>
            </w:r>
            <w:proofErr w:type="spellStart"/>
            <w:r>
              <w:t>בשמו</w:t>
            </w:r>
            <w:proofErr w:type="spellEnd"/>
            <w:r>
              <w:t xml:space="preserve"> </w:t>
            </w:r>
            <w:proofErr w:type="spellStart"/>
            <w:r>
              <w:t>הגדול</w:t>
            </w:r>
            <w:proofErr w:type="spellEnd"/>
            <w:r>
              <w:t xml:space="preserve"> </w:t>
            </w:r>
            <w:proofErr w:type="spellStart"/>
            <w:r>
              <w:t>מעתה</w:t>
            </w:r>
            <w:proofErr w:type="spellEnd"/>
            <w:r>
              <w:t xml:space="preserve"> </w:t>
            </w:r>
            <w:proofErr w:type="spellStart"/>
            <w:r>
              <w:t>והלאה</w:t>
            </w:r>
            <w:proofErr w:type="spellEnd"/>
            <w:r>
              <w:t xml:space="preserve"> </w:t>
            </w:r>
            <w:proofErr w:type="spellStart"/>
            <w:r>
              <w:t>לא</w:t>
            </w:r>
            <w:proofErr w:type="spellEnd"/>
            <w:r>
              <w:t xml:space="preserve"> </w:t>
            </w:r>
            <w:proofErr w:type="spellStart"/>
            <w:r>
              <w:t>אעשה</w:t>
            </w:r>
            <w:proofErr w:type="spellEnd"/>
            <w:r>
              <w:t xml:space="preserve"> </w:t>
            </w:r>
            <w:proofErr w:type="spellStart"/>
            <w:r>
              <w:t>זאת</w:t>
            </w:r>
            <w:proofErr w:type="spellEnd"/>
            <w:r>
              <w:t xml:space="preserve"> </w:t>
            </w:r>
            <w:proofErr w:type="spellStart"/>
            <w:r>
              <w:t>עוד</w:t>
            </w:r>
            <w:proofErr w:type="spellEnd"/>
            <w:r>
              <w:t xml:space="preserve"> </w:t>
            </w:r>
            <w:proofErr w:type="spellStart"/>
            <w:r>
              <w:t>לכל</w:t>
            </w:r>
            <w:proofErr w:type="spellEnd"/>
            <w:r>
              <w:t xml:space="preserve"> </w:t>
            </w:r>
            <w:proofErr w:type="spellStart"/>
            <w:r>
              <w:t>יושבי</w:t>
            </w:r>
            <w:proofErr w:type="spellEnd"/>
            <w:r>
              <w:t xml:space="preserve"> </w:t>
            </w:r>
            <w:proofErr w:type="spellStart"/>
            <w:r>
              <w:t>הארץ</w:t>
            </w:r>
            <w:proofErr w:type="spellEnd"/>
            <w:r>
              <w:t xml:space="preserve"> </w:t>
            </w:r>
            <w:proofErr w:type="spellStart"/>
            <w:r>
              <w:t>ואשים</w:t>
            </w:r>
            <w:proofErr w:type="spellEnd"/>
            <w:r>
              <w:t xml:space="preserve"> </w:t>
            </w:r>
            <w:proofErr w:type="spellStart"/>
            <w:r>
              <w:t>אות</w:t>
            </w:r>
            <w:proofErr w:type="spellEnd"/>
            <w:r>
              <w:t xml:space="preserve"> </w:t>
            </w:r>
            <w:proofErr w:type="spellStart"/>
            <w:r>
              <w:t>בשמים</w:t>
            </w:r>
            <w:proofErr w:type="spellEnd"/>
            <w:r>
              <w:t xml:space="preserve"> </w:t>
            </w:r>
            <w:proofErr w:type="spellStart"/>
            <w:r>
              <w:t>לעד</w:t>
            </w:r>
            <w:proofErr w:type="spellEnd"/>
            <w:r>
              <w:t xml:space="preserve"> </w:t>
            </w:r>
            <w:proofErr w:type="spellStart"/>
            <w:r>
              <w:t>ביני</w:t>
            </w:r>
            <w:proofErr w:type="spellEnd"/>
            <w:r>
              <w:t xml:space="preserve"> </w:t>
            </w:r>
            <w:proofErr w:type="spellStart"/>
            <w:r>
              <w:t>וביניהם</w:t>
            </w:r>
            <w:proofErr w:type="spellEnd"/>
            <w:r>
              <w:t xml:space="preserve"> </w:t>
            </w:r>
            <w:proofErr w:type="spellStart"/>
            <w:r>
              <w:t>לעולם</w:t>
            </w:r>
            <w:proofErr w:type="spellEnd"/>
          </w:p>
        </w:tc>
      </w:tr>
      <w:tr w:rsidR="000506D0" w:rsidTr="00D66746">
        <w:tc>
          <w:tcPr>
            <w:tcW w:w="2880" w:type="dxa"/>
          </w:tcPr>
          <w:p w:rsidR="000506D0" w:rsidRDefault="00000000">
            <w:r>
              <w:t>54:3 And the day shall come when the elect shall sit on the thrones of esteem and rule over the earth in righteousness and truth.</w:t>
            </w:r>
          </w:p>
        </w:tc>
        <w:tc>
          <w:tcPr>
            <w:tcW w:w="2880" w:type="dxa"/>
          </w:tcPr>
          <w:p w:rsidR="000506D0" w:rsidRDefault="00000000">
            <w:r>
              <w:t>U-</w:t>
            </w:r>
            <w:proofErr w:type="spellStart"/>
            <w:r>
              <w:t>yavo</w:t>
            </w:r>
            <w:proofErr w:type="spellEnd"/>
            <w:r>
              <w:t xml:space="preserve"> </w:t>
            </w:r>
            <w:proofErr w:type="spellStart"/>
            <w:r>
              <w:t>yom</w:t>
            </w:r>
            <w:proofErr w:type="spellEnd"/>
            <w:r>
              <w:t xml:space="preserve"> </w:t>
            </w:r>
            <w:proofErr w:type="spellStart"/>
            <w:r>
              <w:t>asher</w:t>
            </w:r>
            <w:proofErr w:type="spellEnd"/>
            <w:r>
              <w:t xml:space="preserve"> </w:t>
            </w:r>
            <w:proofErr w:type="spellStart"/>
            <w:r>
              <w:t>bo</w:t>
            </w:r>
            <w:proofErr w:type="spellEnd"/>
            <w:r>
              <w:t xml:space="preserve"> </w:t>
            </w:r>
            <w:proofErr w:type="spellStart"/>
            <w:r>
              <w:t>yeshevu</w:t>
            </w:r>
            <w:proofErr w:type="spellEnd"/>
            <w:r>
              <w:t xml:space="preserve"> ha-</w:t>
            </w:r>
            <w:proofErr w:type="spellStart"/>
            <w:r>
              <w:t>bechirim</w:t>
            </w:r>
            <w:proofErr w:type="spellEnd"/>
            <w:r>
              <w:t xml:space="preserve"> al </w:t>
            </w:r>
            <w:proofErr w:type="spellStart"/>
            <w:r>
              <w:t>kise’ot</w:t>
            </w:r>
            <w:proofErr w:type="spellEnd"/>
            <w:r>
              <w:t xml:space="preserve"> </w:t>
            </w:r>
            <w:proofErr w:type="spellStart"/>
            <w:r>
              <w:t>kavod</w:t>
            </w:r>
            <w:proofErr w:type="spellEnd"/>
            <w:r>
              <w:t>, u-</w:t>
            </w:r>
            <w:proofErr w:type="spellStart"/>
            <w:r>
              <w:t>yimshilu</w:t>
            </w:r>
            <w:proofErr w:type="spellEnd"/>
            <w:r>
              <w:t xml:space="preserve"> al ha-</w:t>
            </w:r>
            <w:proofErr w:type="spellStart"/>
            <w:r>
              <w:t>aretz</w:t>
            </w:r>
            <w:proofErr w:type="spellEnd"/>
            <w:r>
              <w:t xml:space="preserve"> be-</w:t>
            </w:r>
            <w:proofErr w:type="spellStart"/>
            <w:r>
              <w:t>tzedek</w:t>
            </w:r>
            <w:proofErr w:type="spellEnd"/>
            <w:r>
              <w:t xml:space="preserve"> u-</w:t>
            </w:r>
            <w:proofErr w:type="spellStart"/>
            <w:r>
              <w:t>ve</w:t>
            </w:r>
            <w:proofErr w:type="spellEnd"/>
            <w:r>
              <w:t>-</w:t>
            </w:r>
            <w:proofErr w:type="spellStart"/>
            <w:r>
              <w:t>emet</w:t>
            </w:r>
            <w:proofErr w:type="spellEnd"/>
            <w:r>
              <w:t>.</w:t>
            </w:r>
          </w:p>
        </w:tc>
        <w:tc>
          <w:tcPr>
            <w:tcW w:w="2880" w:type="dxa"/>
          </w:tcPr>
          <w:p w:rsidR="000506D0" w:rsidRDefault="00000000">
            <w:proofErr w:type="spellStart"/>
            <w:r>
              <w:t>ויבוא</w:t>
            </w:r>
            <w:proofErr w:type="spellEnd"/>
            <w:r>
              <w:t xml:space="preserve"> </w:t>
            </w:r>
            <w:proofErr w:type="spellStart"/>
            <w:r>
              <w:t>יום</w:t>
            </w:r>
            <w:proofErr w:type="spellEnd"/>
            <w:r>
              <w:t xml:space="preserve"> </w:t>
            </w:r>
            <w:proofErr w:type="spellStart"/>
            <w:r>
              <w:t>אשר</w:t>
            </w:r>
            <w:proofErr w:type="spellEnd"/>
            <w:r>
              <w:t xml:space="preserve"> </w:t>
            </w:r>
            <w:proofErr w:type="spellStart"/>
            <w:r>
              <w:t>בו</w:t>
            </w:r>
            <w:proofErr w:type="spellEnd"/>
            <w:r>
              <w:t xml:space="preserve"> </w:t>
            </w:r>
            <w:proofErr w:type="spellStart"/>
            <w:r>
              <w:t>ישבו</w:t>
            </w:r>
            <w:proofErr w:type="spellEnd"/>
            <w:r>
              <w:t xml:space="preserve"> </w:t>
            </w:r>
            <w:proofErr w:type="spellStart"/>
            <w:r>
              <w:t>הבחירים</w:t>
            </w:r>
            <w:proofErr w:type="spellEnd"/>
            <w:r>
              <w:t xml:space="preserve"> </w:t>
            </w:r>
            <w:proofErr w:type="spellStart"/>
            <w:r>
              <w:t>על</w:t>
            </w:r>
            <w:proofErr w:type="spellEnd"/>
            <w:r>
              <w:t xml:space="preserve"> </w:t>
            </w:r>
            <w:proofErr w:type="spellStart"/>
            <w:r>
              <w:t>כסאות</w:t>
            </w:r>
            <w:proofErr w:type="spellEnd"/>
            <w:r>
              <w:t xml:space="preserve"> </w:t>
            </w:r>
            <w:proofErr w:type="spellStart"/>
            <w:r>
              <w:t>כבוד</w:t>
            </w:r>
            <w:proofErr w:type="spellEnd"/>
            <w:r>
              <w:t xml:space="preserve"> </w:t>
            </w:r>
            <w:proofErr w:type="spellStart"/>
            <w:r>
              <w:t>וימשלו</w:t>
            </w:r>
            <w:proofErr w:type="spellEnd"/>
            <w:r>
              <w:t xml:space="preserve"> </w:t>
            </w:r>
            <w:proofErr w:type="spellStart"/>
            <w:r>
              <w:t>על</w:t>
            </w:r>
            <w:proofErr w:type="spellEnd"/>
            <w:r>
              <w:t xml:space="preserve"> </w:t>
            </w:r>
            <w:proofErr w:type="spellStart"/>
            <w:r>
              <w:t>הארץ</w:t>
            </w:r>
            <w:proofErr w:type="spellEnd"/>
            <w:r>
              <w:t xml:space="preserve"> </w:t>
            </w:r>
            <w:proofErr w:type="spellStart"/>
            <w:r>
              <w:t>בצדק</w:t>
            </w:r>
            <w:proofErr w:type="spellEnd"/>
            <w:r>
              <w:t xml:space="preserve"> </w:t>
            </w:r>
            <w:proofErr w:type="spellStart"/>
            <w:r>
              <w:t>ובאמת</w:t>
            </w:r>
            <w:proofErr w:type="spellEnd"/>
          </w:p>
        </w:tc>
      </w:tr>
      <w:tr w:rsidR="000506D0" w:rsidTr="00D66746">
        <w:tc>
          <w:tcPr>
            <w:tcW w:w="2880" w:type="dxa"/>
          </w:tcPr>
          <w:p w:rsidR="000506D0" w:rsidRDefault="00000000">
            <w:r>
              <w:t>54:4 And from that time forward there shall be no more unrighteousness or deceit before Me, for I shall dwell with them and walk among them.</w:t>
            </w:r>
          </w:p>
        </w:tc>
        <w:tc>
          <w:tcPr>
            <w:tcW w:w="2880" w:type="dxa"/>
          </w:tcPr>
          <w:p w:rsidR="000506D0" w:rsidRDefault="00000000">
            <w:r>
              <w:t>U-me-</w:t>
            </w:r>
            <w:proofErr w:type="spellStart"/>
            <w:r>
              <w:t>az</w:t>
            </w:r>
            <w:proofErr w:type="spellEnd"/>
            <w:r>
              <w:t xml:space="preserve"> </w:t>
            </w:r>
            <w:proofErr w:type="spellStart"/>
            <w:r>
              <w:t>ve-hal’ah</w:t>
            </w:r>
            <w:proofErr w:type="spellEnd"/>
            <w:r>
              <w:t xml:space="preserve"> lo </w:t>
            </w:r>
            <w:proofErr w:type="spellStart"/>
            <w:r>
              <w:t>yihyeh</w:t>
            </w:r>
            <w:proofErr w:type="spellEnd"/>
            <w:r>
              <w:t xml:space="preserve"> </w:t>
            </w:r>
            <w:proofErr w:type="spellStart"/>
            <w:r>
              <w:t>od</w:t>
            </w:r>
            <w:proofErr w:type="spellEnd"/>
            <w:r>
              <w:t xml:space="preserve"> </w:t>
            </w:r>
            <w:proofErr w:type="spellStart"/>
            <w:proofErr w:type="gramStart"/>
            <w:r>
              <w:t>rish‘</w:t>
            </w:r>
            <w:proofErr w:type="gramEnd"/>
            <w:r>
              <w:t>ah</w:t>
            </w:r>
            <w:proofErr w:type="spellEnd"/>
            <w:r>
              <w:t xml:space="preserve"> </w:t>
            </w:r>
            <w:proofErr w:type="spellStart"/>
            <w:r>
              <w:t>ve-mirmah</w:t>
            </w:r>
            <w:proofErr w:type="spellEnd"/>
            <w:r>
              <w:t xml:space="preserve"> </w:t>
            </w:r>
            <w:proofErr w:type="spellStart"/>
            <w:r>
              <w:t>lefanai</w:t>
            </w:r>
            <w:proofErr w:type="spellEnd"/>
            <w:r>
              <w:t xml:space="preserve">, ki </w:t>
            </w:r>
            <w:proofErr w:type="spellStart"/>
            <w:r>
              <w:t>eshkon</w:t>
            </w:r>
            <w:proofErr w:type="spellEnd"/>
            <w:r>
              <w:t xml:space="preserve"> </w:t>
            </w:r>
            <w:proofErr w:type="spellStart"/>
            <w:r>
              <w:t>betocham</w:t>
            </w:r>
            <w:proofErr w:type="spellEnd"/>
            <w:r>
              <w:t xml:space="preserve"> </w:t>
            </w:r>
            <w:proofErr w:type="spellStart"/>
            <w:r>
              <w:t>ve-et’halech</w:t>
            </w:r>
            <w:proofErr w:type="spellEnd"/>
            <w:r>
              <w:t xml:space="preserve"> be-</w:t>
            </w:r>
            <w:proofErr w:type="spellStart"/>
            <w:r>
              <w:t>kirbam</w:t>
            </w:r>
            <w:proofErr w:type="spellEnd"/>
            <w:r>
              <w:t>.</w:t>
            </w:r>
          </w:p>
        </w:tc>
        <w:tc>
          <w:tcPr>
            <w:tcW w:w="2880" w:type="dxa"/>
          </w:tcPr>
          <w:p w:rsidR="000506D0" w:rsidRDefault="00000000">
            <w:proofErr w:type="spellStart"/>
            <w:r>
              <w:t>ומאז</w:t>
            </w:r>
            <w:proofErr w:type="spellEnd"/>
            <w:r>
              <w:t xml:space="preserve"> </w:t>
            </w:r>
            <w:proofErr w:type="spellStart"/>
            <w:r>
              <w:t>והלאה</w:t>
            </w:r>
            <w:proofErr w:type="spellEnd"/>
            <w:r>
              <w:t xml:space="preserve"> </w:t>
            </w:r>
            <w:proofErr w:type="spellStart"/>
            <w:r>
              <w:t>לא</w:t>
            </w:r>
            <w:proofErr w:type="spellEnd"/>
            <w:r>
              <w:t xml:space="preserve"> </w:t>
            </w:r>
            <w:proofErr w:type="spellStart"/>
            <w:r>
              <w:t>יהיה</w:t>
            </w:r>
            <w:proofErr w:type="spellEnd"/>
            <w:r>
              <w:t xml:space="preserve"> </w:t>
            </w:r>
            <w:proofErr w:type="spellStart"/>
            <w:r>
              <w:t>עוד</w:t>
            </w:r>
            <w:proofErr w:type="spellEnd"/>
            <w:r>
              <w:t xml:space="preserve"> </w:t>
            </w:r>
            <w:proofErr w:type="spellStart"/>
            <w:r>
              <w:t>רשע</w:t>
            </w:r>
            <w:proofErr w:type="spellEnd"/>
            <w:r>
              <w:t xml:space="preserve"> </w:t>
            </w:r>
            <w:proofErr w:type="spellStart"/>
            <w:r>
              <w:t>ומרמה</w:t>
            </w:r>
            <w:proofErr w:type="spellEnd"/>
            <w:r>
              <w:t xml:space="preserve"> </w:t>
            </w:r>
            <w:proofErr w:type="spellStart"/>
            <w:r>
              <w:t>לפני</w:t>
            </w:r>
            <w:proofErr w:type="spellEnd"/>
            <w:r>
              <w:t xml:space="preserve"> </w:t>
            </w:r>
            <w:proofErr w:type="spellStart"/>
            <w:r>
              <w:t>כי</w:t>
            </w:r>
            <w:proofErr w:type="spellEnd"/>
            <w:r>
              <w:t xml:space="preserve"> </w:t>
            </w:r>
            <w:proofErr w:type="spellStart"/>
            <w:r>
              <w:t>אשכון</w:t>
            </w:r>
            <w:proofErr w:type="spellEnd"/>
            <w:r>
              <w:t xml:space="preserve"> </w:t>
            </w:r>
            <w:proofErr w:type="spellStart"/>
            <w:r>
              <w:t>בתוכם</w:t>
            </w:r>
            <w:proofErr w:type="spellEnd"/>
            <w:r>
              <w:t xml:space="preserve"> </w:t>
            </w:r>
            <w:proofErr w:type="spellStart"/>
            <w:r>
              <w:t>ואתהלך</w:t>
            </w:r>
            <w:proofErr w:type="spellEnd"/>
            <w:r>
              <w:t xml:space="preserve"> </w:t>
            </w:r>
            <w:proofErr w:type="spellStart"/>
            <w:r>
              <w:t>בקרבם</w:t>
            </w:r>
            <w:proofErr w:type="spellEnd"/>
          </w:p>
        </w:tc>
      </w:tr>
      <w:tr w:rsidR="000506D0" w:rsidTr="00D66746">
        <w:tc>
          <w:tcPr>
            <w:tcW w:w="2880" w:type="dxa"/>
          </w:tcPr>
          <w:p w:rsidR="000506D0" w:rsidRDefault="00000000">
            <w:r>
              <w:t>54:5 And the earth shall be cleansed from all corruption and sin, and from all wrath and torment, and I will not again send wrath upon it from generation to generation forever.</w:t>
            </w:r>
          </w:p>
        </w:tc>
        <w:tc>
          <w:tcPr>
            <w:tcW w:w="2880" w:type="dxa"/>
          </w:tcPr>
          <w:p w:rsidR="000506D0" w:rsidRDefault="00000000">
            <w:proofErr w:type="spellStart"/>
            <w:r>
              <w:t>Ve-titaher</w:t>
            </w:r>
            <w:proofErr w:type="spellEnd"/>
            <w:r>
              <w:t xml:space="preserve"> ha-</w:t>
            </w:r>
            <w:proofErr w:type="spellStart"/>
            <w:r>
              <w:t>aretz</w:t>
            </w:r>
            <w:proofErr w:type="spellEnd"/>
            <w:r>
              <w:t xml:space="preserve"> </w:t>
            </w:r>
            <w:proofErr w:type="spellStart"/>
            <w:r>
              <w:t>mikol</w:t>
            </w:r>
            <w:proofErr w:type="spellEnd"/>
            <w:r>
              <w:t xml:space="preserve"> </w:t>
            </w:r>
            <w:proofErr w:type="spellStart"/>
            <w:r>
              <w:t>hashchatah</w:t>
            </w:r>
            <w:proofErr w:type="spellEnd"/>
            <w:r>
              <w:t xml:space="preserve"> </w:t>
            </w:r>
            <w:proofErr w:type="spellStart"/>
            <w:r>
              <w:t>ve-chet</w:t>
            </w:r>
            <w:proofErr w:type="spellEnd"/>
            <w:r>
              <w:t>, u-</w:t>
            </w:r>
            <w:proofErr w:type="spellStart"/>
            <w:r>
              <w:t>mikol</w:t>
            </w:r>
            <w:proofErr w:type="spellEnd"/>
            <w:r>
              <w:t xml:space="preserve"> </w:t>
            </w:r>
            <w:proofErr w:type="spellStart"/>
            <w:proofErr w:type="gramStart"/>
            <w:r>
              <w:t>za‘</w:t>
            </w:r>
            <w:proofErr w:type="gramEnd"/>
            <w:r>
              <w:t>am</w:t>
            </w:r>
            <w:proofErr w:type="spellEnd"/>
            <w:r>
              <w:t xml:space="preserve"> </w:t>
            </w:r>
            <w:proofErr w:type="spellStart"/>
            <w:r>
              <w:t>ve-matsukah</w:t>
            </w:r>
            <w:proofErr w:type="spellEnd"/>
            <w:r>
              <w:t xml:space="preserve">, </w:t>
            </w:r>
            <w:proofErr w:type="spellStart"/>
            <w:r>
              <w:t>ve</w:t>
            </w:r>
            <w:proofErr w:type="spellEnd"/>
            <w:r>
              <w:t xml:space="preserve">-lo </w:t>
            </w:r>
            <w:proofErr w:type="spellStart"/>
            <w:r>
              <w:t>oshuv</w:t>
            </w:r>
            <w:proofErr w:type="spellEnd"/>
            <w:r>
              <w:t xml:space="preserve"> le-</w:t>
            </w:r>
            <w:proofErr w:type="spellStart"/>
            <w:r>
              <w:t>shaleach</w:t>
            </w:r>
            <w:proofErr w:type="spellEnd"/>
            <w:r>
              <w:t xml:space="preserve"> </w:t>
            </w:r>
            <w:proofErr w:type="spellStart"/>
            <w:r>
              <w:t>ba</w:t>
            </w:r>
            <w:proofErr w:type="spellEnd"/>
            <w:r>
              <w:t xml:space="preserve"> </w:t>
            </w:r>
            <w:proofErr w:type="spellStart"/>
            <w:r>
              <w:t>za‘am</w:t>
            </w:r>
            <w:proofErr w:type="spellEnd"/>
            <w:r>
              <w:t xml:space="preserve"> </w:t>
            </w:r>
            <w:proofErr w:type="spellStart"/>
            <w:r>
              <w:t>midor</w:t>
            </w:r>
            <w:proofErr w:type="spellEnd"/>
            <w:r>
              <w:t xml:space="preserve"> le-</w:t>
            </w:r>
            <w:proofErr w:type="spellStart"/>
            <w:r>
              <w:t>dor</w:t>
            </w:r>
            <w:proofErr w:type="spellEnd"/>
            <w:r>
              <w:t xml:space="preserve"> le-</w:t>
            </w:r>
            <w:proofErr w:type="spellStart"/>
            <w:r>
              <w:t>olam</w:t>
            </w:r>
            <w:proofErr w:type="spellEnd"/>
            <w:r>
              <w:t>.</w:t>
            </w:r>
          </w:p>
        </w:tc>
        <w:tc>
          <w:tcPr>
            <w:tcW w:w="2880" w:type="dxa"/>
          </w:tcPr>
          <w:p w:rsidR="000506D0" w:rsidRDefault="00000000">
            <w:proofErr w:type="spellStart"/>
            <w:r>
              <w:t>וטתהר</w:t>
            </w:r>
            <w:proofErr w:type="spellEnd"/>
            <w:r>
              <w:t xml:space="preserve"> </w:t>
            </w:r>
            <w:proofErr w:type="spellStart"/>
            <w:r>
              <w:t>הארץ</w:t>
            </w:r>
            <w:proofErr w:type="spellEnd"/>
            <w:r>
              <w:t xml:space="preserve"> </w:t>
            </w:r>
            <w:proofErr w:type="spellStart"/>
            <w:r>
              <w:t>מכל</w:t>
            </w:r>
            <w:proofErr w:type="spellEnd"/>
            <w:r>
              <w:t xml:space="preserve"> </w:t>
            </w:r>
            <w:proofErr w:type="spellStart"/>
            <w:r>
              <w:t>השחתה</w:t>
            </w:r>
            <w:proofErr w:type="spellEnd"/>
            <w:r>
              <w:t xml:space="preserve"> </w:t>
            </w:r>
            <w:proofErr w:type="spellStart"/>
            <w:r>
              <w:t>וחטא</w:t>
            </w:r>
            <w:proofErr w:type="spellEnd"/>
            <w:r>
              <w:t xml:space="preserve"> </w:t>
            </w:r>
            <w:proofErr w:type="spellStart"/>
            <w:r>
              <w:t>ומכל</w:t>
            </w:r>
            <w:proofErr w:type="spellEnd"/>
            <w:r>
              <w:t xml:space="preserve"> </w:t>
            </w:r>
            <w:proofErr w:type="spellStart"/>
            <w:r>
              <w:t>זעם</w:t>
            </w:r>
            <w:proofErr w:type="spellEnd"/>
            <w:r>
              <w:t xml:space="preserve"> </w:t>
            </w:r>
            <w:proofErr w:type="spellStart"/>
            <w:r>
              <w:t>ומצוקה</w:t>
            </w:r>
            <w:proofErr w:type="spellEnd"/>
            <w:r>
              <w:t xml:space="preserve"> </w:t>
            </w:r>
            <w:proofErr w:type="spellStart"/>
            <w:r>
              <w:t>ולא</w:t>
            </w:r>
            <w:proofErr w:type="spellEnd"/>
            <w:r>
              <w:t xml:space="preserve"> </w:t>
            </w:r>
            <w:proofErr w:type="spellStart"/>
            <w:r>
              <w:t>אשוב</w:t>
            </w:r>
            <w:proofErr w:type="spellEnd"/>
            <w:r>
              <w:t xml:space="preserve"> </w:t>
            </w:r>
            <w:proofErr w:type="spellStart"/>
            <w:r>
              <w:t>לשלח</w:t>
            </w:r>
            <w:proofErr w:type="spellEnd"/>
            <w:r>
              <w:t xml:space="preserve"> </w:t>
            </w:r>
            <w:proofErr w:type="spellStart"/>
            <w:r>
              <w:t>בה</w:t>
            </w:r>
            <w:proofErr w:type="spellEnd"/>
            <w:r>
              <w:t xml:space="preserve"> </w:t>
            </w:r>
            <w:proofErr w:type="spellStart"/>
            <w:r>
              <w:t>זעם</w:t>
            </w:r>
            <w:proofErr w:type="spellEnd"/>
            <w:r>
              <w:t xml:space="preserve"> </w:t>
            </w:r>
            <w:proofErr w:type="spellStart"/>
            <w:r>
              <w:t>מדור</w:t>
            </w:r>
            <w:proofErr w:type="spellEnd"/>
            <w:r>
              <w:t xml:space="preserve"> </w:t>
            </w:r>
            <w:proofErr w:type="spellStart"/>
            <w:r>
              <w:t>לדור</w:t>
            </w:r>
            <w:proofErr w:type="spellEnd"/>
            <w:r>
              <w:t xml:space="preserve"> </w:t>
            </w:r>
            <w:proofErr w:type="spellStart"/>
            <w:r>
              <w:t>לעולם</w:t>
            </w:r>
            <w:proofErr w:type="spellEnd"/>
          </w:p>
        </w:tc>
      </w:tr>
      <w:tr w:rsidR="000506D0" w:rsidTr="00D66746">
        <w:tc>
          <w:tcPr>
            <w:tcW w:w="2880" w:type="dxa"/>
          </w:tcPr>
          <w:p w:rsidR="000506D0" w:rsidRDefault="00000000">
            <w:r>
              <w:t xml:space="preserve">54:6 And in those </w:t>
            </w:r>
            <w:proofErr w:type="gramStart"/>
            <w:r>
              <w:t>days</w:t>
            </w:r>
            <w:proofErr w:type="gramEnd"/>
            <w:r>
              <w:t xml:space="preserve"> I saw long ropes given to those messengers, and they took to themselves wings and flew northward.</w:t>
            </w:r>
          </w:p>
        </w:tc>
        <w:tc>
          <w:tcPr>
            <w:tcW w:w="2880" w:type="dxa"/>
          </w:tcPr>
          <w:p w:rsidR="000506D0" w:rsidRDefault="00000000">
            <w:r>
              <w:t>U-</w:t>
            </w:r>
            <w:proofErr w:type="spellStart"/>
            <w:r>
              <w:t>va</w:t>
            </w:r>
            <w:proofErr w:type="spellEnd"/>
            <w:r>
              <w:t>-</w:t>
            </w:r>
            <w:proofErr w:type="spellStart"/>
            <w:r>
              <w:t>yamim</w:t>
            </w:r>
            <w:proofErr w:type="spellEnd"/>
            <w:r>
              <w:t xml:space="preserve"> ha-hem </w:t>
            </w:r>
            <w:proofErr w:type="spellStart"/>
            <w:r>
              <w:t>ra’iti</w:t>
            </w:r>
            <w:proofErr w:type="spellEnd"/>
            <w:r>
              <w:t xml:space="preserve"> </w:t>
            </w:r>
            <w:proofErr w:type="spellStart"/>
            <w:r>
              <w:t>chevel</w:t>
            </w:r>
            <w:proofErr w:type="spellEnd"/>
            <w:r>
              <w:t xml:space="preserve"> </w:t>
            </w:r>
            <w:proofErr w:type="spellStart"/>
            <w:r>
              <w:t>aruch</w:t>
            </w:r>
            <w:proofErr w:type="spellEnd"/>
            <w:r>
              <w:t xml:space="preserve"> </w:t>
            </w:r>
            <w:proofErr w:type="spellStart"/>
            <w:r>
              <w:t>natan</w:t>
            </w:r>
            <w:proofErr w:type="spellEnd"/>
            <w:r>
              <w:t xml:space="preserve"> le-</w:t>
            </w:r>
            <w:proofErr w:type="spellStart"/>
            <w:r>
              <w:t>malakhim</w:t>
            </w:r>
            <w:proofErr w:type="spellEnd"/>
            <w:r>
              <w:t xml:space="preserve"> ha-hem, </w:t>
            </w:r>
            <w:proofErr w:type="spellStart"/>
            <w:r>
              <w:t>ve-lakchu</w:t>
            </w:r>
            <w:proofErr w:type="spellEnd"/>
            <w:r>
              <w:t xml:space="preserve"> </w:t>
            </w:r>
            <w:proofErr w:type="spellStart"/>
            <w:r>
              <w:t>lahem</w:t>
            </w:r>
            <w:proofErr w:type="spellEnd"/>
            <w:r>
              <w:t xml:space="preserve"> </w:t>
            </w:r>
            <w:proofErr w:type="spellStart"/>
            <w:r>
              <w:t>kenafayim</w:t>
            </w:r>
            <w:proofErr w:type="spellEnd"/>
            <w:r>
              <w:t xml:space="preserve"> </w:t>
            </w:r>
            <w:proofErr w:type="spellStart"/>
            <w:r>
              <w:t>va-ya’ufu</w:t>
            </w:r>
            <w:proofErr w:type="spellEnd"/>
            <w:r>
              <w:t xml:space="preserve"> </w:t>
            </w:r>
            <w:proofErr w:type="spellStart"/>
            <w:r>
              <w:t>tzafonah</w:t>
            </w:r>
            <w:proofErr w:type="spellEnd"/>
            <w:r>
              <w:t>.</w:t>
            </w:r>
          </w:p>
        </w:tc>
        <w:tc>
          <w:tcPr>
            <w:tcW w:w="2880" w:type="dxa"/>
          </w:tcPr>
          <w:p w:rsidR="000506D0" w:rsidRDefault="00000000">
            <w:proofErr w:type="spellStart"/>
            <w:r>
              <w:t>ובימים</w:t>
            </w:r>
            <w:proofErr w:type="spellEnd"/>
            <w:r>
              <w:t xml:space="preserve"> </w:t>
            </w:r>
            <w:proofErr w:type="spellStart"/>
            <w:r>
              <w:t>ההם</w:t>
            </w:r>
            <w:proofErr w:type="spellEnd"/>
            <w:r>
              <w:t xml:space="preserve"> </w:t>
            </w:r>
            <w:proofErr w:type="spellStart"/>
            <w:r>
              <w:t>ראיתי</w:t>
            </w:r>
            <w:proofErr w:type="spellEnd"/>
            <w:r>
              <w:t xml:space="preserve"> </w:t>
            </w:r>
            <w:proofErr w:type="spellStart"/>
            <w:r>
              <w:t>חבל</w:t>
            </w:r>
            <w:proofErr w:type="spellEnd"/>
            <w:r>
              <w:t xml:space="preserve"> </w:t>
            </w:r>
            <w:proofErr w:type="spellStart"/>
            <w:r>
              <w:t>ארוך</w:t>
            </w:r>
            <w:proofErr w:type="spellEnd"/>
            <w:r>
              <w:t xml:space="preserve"> </w:t>
            </w:r>
            <w:proofErr w:type="spellStart"/>
            <w:r>
              <w:t>נתן</w:t>
            </w:r>
            <w:proofErr w:type="spellEnd"/>
            <w:r>
              <w:t xml:space="preserve"> </w:t>
            </w:r>
            <w:proofErr w:type="spellStart"/>
            <w:r>
              <w:t>למלאכים</w:t>
            </w:r>
            <w:proofErr w:type="spellEnd"/>
            <w:r>
              <w:t xml:space="preserve"> </w:t>
            </w:r>
            <w:proofErr w:type="spellStart"/>
            <w:r>
              <w:t>ההם</w:t>
            </w:r>
            <w:proofErr w:type="spellEnd"/>
            <w:r>
              <w:t xml:space="preserve"> </w:t>
            </w:r>
            <w:proofErr w:type="spellStart"/>
            <w:r>
              <w:t>ולקחו</w:t>
            </w:r>
            <w:proofErr w:type="spellEnd"/>
            <w:r>
              <w:t xml:space="preserve"> </w:t>
            </w:r>
            <w:proofErr w:type="spellStart"/>
            <w:r>
              <w:t>להם</w:t>
            </w:r>
            <w:proofErr w:type="spellEnd"/>
            <w:r>
              <w:t xml:space="preserve"> </w:t>
            </w:r>
            <w:proofErr w:type="spellStart"/>
            <w:r>
              <w:t>כנפיים</w:t>
            </w:r>
            <w:proofErr w:type="spellEnd"/>
            <w:r>
              <w:t xml:space="preserve"> </w:t>
            </w:r>
            <w:proofErr w:type="spellStart"/>
            <w:r>
              <w:t>ויעופו</w:t>
            </w:r>
            <w:proofErr w:type="spellEnd"/>
            <w:r>
              <w:t xml:space="preserve"> </w:t>
            </w:r>
            <w:proofErr w:type="spellStart"/>
            <w:r>
              <w:t>צפונה</w:t>
            </w:r>
            <w:proofErr w:type="spellEnd"/>
          </w:p>
        </w:tc>
      </w:tr>
      <w:tr w:rsidR="000506D0" w:rsidTr="00D66746">
        <w:tc>
          <w:tcPr>
            <w:tcW w:w="2880" w:type="dxa"/>
          </w:tcPr>
          <w:p w:rsidR="000506D0" w:rsidRDefault="00000000">
            <w:r>
              <w:t>54:7 And I asked the messenger, saying, ‘Why have they taken these long cords and gone off?’ And he said to me, ‘They have gone to measure.’</w:t>
            </w:r>
          </w:p>
        </w:tc>
        <w:tc>
          <w:tcPr>
            <w:tcW w:w="2880" w:type="dxa"/>
          </w:tcPr>
          <w:p w:rsidR="000506D0" w:rsidRDefault="00000000">
            <w:proofErr w:type="spellStart"/>
            <w:r>
              <w:t>Va-esh’al</w:t>
            </w:r>
            <w:proofErr w:type="spellEnd"/>
            <w:r>
              <w:t xml:space="preserve"> et ha-</w:t>
            </w:r>
            <w:proofErr w:type="spellStart"/>
            <w:r>
              <w:t>malakh</w:t>
            </w:r>
            <w:proofErr w:type="spellEnd"/>
            <w:r>
              <w:t xml:space="preserve"> </w:t>
            </w:r>
            <w:proofErr w:type="spellStart"/>
            <w:r>
              <w:t>lemor</w:t>
            </w:r>
            <w:proofErr w:type="spellEnd"/>
            <w:r>
              <w:t>, ‘</w:t>
            </w:r>
            <w:proofErr w:type="spellStart"/>
            <w:r>
              <w:t>Madua</w:t>
            </w:r>
            <w:proofErr w:type="spellEnd"/>
            <w:r>
              <w:t xml:space="preserve"> </w:t>
            </w:r>
            <w:proofErr w:type="spellStart"/>
            <w:r>
              <w:t>lakchu</w:t>
            </w:r>
            <w:proofErr w:type="spellEnd"/>
            <w:r>
              <w:t xml:space="preserve"> ha-</w:t>
            </w:r>
            <w:proofErr w:type="spellStart"/>
            <w:r>
              <w:t>chavalim</w:t>
            </w:r>
            <w:proofErr w:type="spellEnd"/>
            <w:r>
              <w:t xml:space="preserve"> ha-</w:t>
            </w:r>
            <w:proofErr w:type="spellStart"/>
            <w:r>
              <w:t>arukim</w:t>
            </w:r>
            <w:proofErr w:type="spellEnd"/>
            <w:r>
              <w:t xml:space="preserve"> ha-</w:t>
            </w:r>
            <w:proofErr w:type="spellStart"/>
            <w:r>
              <w:t>eleh</w:t>
            </w:r>
            <w:proofErr w:type="spellEnd"/>
            <w:r>
              <w:t xml:space="preserve"> </w:t>
            </w:r>
            <w:proofErr w:type="spellStart"/>
            <w:r>
              <w:t>va-yelekhu</w:t>
            </w:r>
            <w:proofErr w:type="spellEnd"/>
            <w:r>
              <w:t xml:space="preserve">?’ </w:t>
            </w:r>
            <w:proofErr w:type="spellStart"/>
            <w:r>
              <w:t>Va-yomer</w:t>
            </w:r>
            <w:proofErr w:type="spellEnd"/>
            <w:r>
              <w:t xml:space="preserve"> </w:t>
            </w:r>
            <w:proofErr w:type="spellStart"/>
            <w:r>
              <w:t>elai</w:t>
            </w:r>
            <w:proofErr w:type="spellEnd"/>
            <w:r>
              <w:t>, ‘</w:t>
            </w:r>
            <w:proofErr w:type="spellStart"/>
            <w:r>
              <w:t>Lemedod</w:t>
            </w:r>
            <w:proofErr w:type="spellEnd"/>
            <w:r>
              <w:t xml:space="preserve"> </w:t>
            </w:r>
            <w:proofErr w:type="spellStart"/>
            <w:r>
              <w:t>halchu</w:t>
            </w:r>
            <w:proofErr w:type="spellEnd"/>
            <w:r>
              <w:t>.’</w:t>
            </w:r>
          </w:p>
        </w:tc>
        <w:tc>
          <w:tcPr>
            <w:tcW w:w="2880" w:type="dxa"/>
          </w:tcPr>
          <w:p w:rsidR="000506D0" w:rsidRDefault="00000000">
            <w:proofErr w:type="spellStart"/>
            <w:r>
              <w:t>ואשאל</w:t>
            </w:r>
            <w:proofErr w:type="spellEnd"/>
            <w:r>
              <w:t xml:space="preserve"> </w:t>
            </w:r>
            <w:proofErr w:type="spellStart"/>
            <w:r>
              <w:t>את</w:t>
            </w:r>
            <w:proofErr w:type="spellEnd"/>
            <w:r>
              <w:t xml:space="preserve"> </w:t>
            </w:r>
            <w:proofErr w:type="spellStart"/>
            <w:r>
              <w:t>המלאך</w:t>
            </w:r>
            <w:proofErr w:type="spellEnd"/>
            <w:r>
              <w:t xml:space="preserve"> </w:t>
            </w:r>
            <w:proofErr w:type="spellStart"/>
            <w:r>
              <w:t>לאמר</w:t>
            </w:r>
            <w:proofErr w:type="spellEnd"/>
            <w:r>
              <w:t xml:space="preserve"> </w:t>
            </w:r>
            <w:proofErr w:type="spellStart"/>
            <w:r>
              <w:t>מדוע</w:t>
            </w:r>
            <w:proofErr w:type="spellEnd"/>
            <w:r>
              <w:t xml:space="preserve"> </w:t>
            </w:r>
            <w:proofErr w:type="spellStart"/>
            <w:r>
              <w:t>לקחו</w:t>
            </w:r>
            <w:proofErr w:type="spellEnd"/>
            <w:r>
              <w:t xml:space="preserve"> </w:t>
            </w:r>
            <w:proofErr w:type="spellStart"/>
            <w:r>
              <w:t>החבלים</w:t>
            </w:r>
            <w:proofErr w:type="spellEnd"/>
            <w:r>
              <w:t xml:space="preserve"> </w:t>
            </w:r>
            <w:proofErr w:type="spellStart"/>
            <w:r>
              <w:t>הארוכים</w:t>
            </w:r>
            <w:proofErr w:type="spellEnd"/>
            <w:r>
              <w:t xml:space="preserve"> </w:t>
            </w:r>
            <w:proofErr w:type="spellStart"/>
            <w:r>
              <w:t>האלה</w:t>
            </w:r>
            <w:proofErr w:type="spellEnd"/>
            <w:r>
              <w:t xml:space="preserve"> </w:t>
            </w:r>
            <w:proofErr w:type="spellStart"/>
            <w:r>
              <w:t>וילכו</w:t>
            </w:r>
            <w:proofErr w:type="spellEnd"/>
            <w:r>
              <w:t xml:space="preserve"> </w:t>
            </w:r>
            <w:proofErr w:type="spellStart"/>
            <w:r>
              <w:t>ויאמר</w:t>
            </w:r>
            <w:proofErr w:type="spellEnd"/>
            <w:r>
              <w:t xml:space="preserve"> </w:t>
            </w:r>
            <w:proofErr w:type="spellStart"/>
            <w:r>
              <w:t>אלי</w:t>
            </w:r>
            <w:proofErr w:type="spellEnd"/>
            <w:r>
              <w:t xml:space="preserve"> </w:t>
            </w:r>
            <w:proofErr w:type="spellStart"/>
            <w:r>
              <w:t>למדוד</w:t>
            </w:r>
            <w:proofErr w:type="spellEnd"/>
            <w:r>
              <w:t xml:space="preserve"> </w:t>
            </w:r>
            <w:proofErr w:type="spellStart"/>
            <w:r>
              <w:t>הלכו</w:t>
            </w:r>
            <w:proofErr w:type="spellEnd"/>
          </w:p>
        </w:tc>
      </w:tr>
      <w:tr w:rsidR="000506D0" w:rsidTr="00D66746">
        <w:tc>
          <w:tcPr>
            <w:tcW w:w="2880" w:type="dxa"/>
          </w:tcPr>
          <w:p w:rsidR="000506D0" w:rsidRDefault="00000000">
            <w:r>
              <w:lastRenderedPageBreak/>
              <w:t xml:space="preserve">54:8 And the messenger who went with me said, ‘These bring the measures of the righteous, that they may rely on the Name of Yahuah </w:t>
            </w:r>
            <w:proofErr w:type="spellStart"/>
            <w:r>
              <w:t>Tseva’ot</w:t>
            </w:r>
            <w:proofErr w:type="spellEnd"/>
            <w:r>
              <w:t xml:space="preserve"> forever and ever.’</w:t>
            </w:r>
          </w:p>
        </w:tc>
        <w:tc>
          <w:tcPr>
            <w:tcW w:w="2880" w:type="dxa"/>
          </w:tcPr>
          <w:p w:rsidR="000506D0" w:rsidRDefault="00000000">
            <w:proofErr w:type="spellStart"/>
            <w:r>
              <w:t>Va-yomer</w:t>
            </w:r>
            <w:proofErr w:type="spellEnd"/>
            <w:r>
              <w:t xml:space="preserve"> </w:t>
            </w:r>
            <w:proofErr w:type="spellStart"/>
            <w:r>
              <w:t>elai</w:t>
            </w:r>
            <w:proofErr w:type="spellEnd"/>
            <w:r>
              <w:t xml:space="preserve"> ha-</w:t>
            </w:r>
            <w:proofErr w:type="spellStart"/>
            <w:r>
              <w:t>malakh</w:t>
            </w:r>
            <w:proofErr w:type="spellEnd"/>
            <w:r>
              <w:t xml:space="preserve"> ha-</w:t>
            </w:r>
            <w:proofErr w:type="spellStart"/>
            <w:r>
              <w:t>holech</w:t>
            </w:r>
            <w:proofErr w:type="spellEnd"/>
            <w:r>
              <w:t xml:space="preserve"> </w:t>
            </w:r>
            <w:proofErr w:type="spellStart"/>
            <w:r>
              <w:t>imi</w:t>
            </w:r>
            <w:proofErr w:type="spellEnd"/>
            <w:r>
              <w:t>, ‘</w:t>
            </w:r>
            <w:proofErr w:type="spellStart"/>
            <w:r>
              <w:t>Eleh</w:t>
            </w:r>
            <w:proofErr w:type="spellEnd"/>
            <w:r>
              <w:t xml:space="preserve"> </w:t>
            </w:r>
            <w:proofErr w:type="spellStart"/>
            <w:r>
              <w:t>mevi’im</w:t>
            </w:r>
            <w:proofErr w:type="spellEnd"/>
            <w:r>
              <w:t xml:space="preserve"> et </w:t>
            </w:r>
            <w:proofErr w:type="spellStart"/>
            <w:r>
              <w:t>middot</w:t>
            </w:r>
            <w:proofErr w:type="spellEnd"/>
            <w:r>
              <w:t xml:space="preserve"> ha-tzaddikim, le-</w:t>
            </w:r>
            <w:proofErr w:type="spellStart"/>
            <w:proofErr w:type="gramStart"/>
            <w:r>
              <w:t>ma‘</w:t>
            </w:r>
            <w:proofErr w:type="gramEnd"/>
            <w:r>
              <w:t>an</w:t>
            </w:r>
            <w:proofErr w:type="spellEnd"/>
            <w:r>
              <w:t xml:space="preserve"> </w:t>
            </w:r>
            <w:proofErr w:type="spellStart"/>
            <w:r>
              <w:t>yivtechu</w:t>
            </w:r>
            <w:proofErr w:type="spellEnd"/>
            <w:r>
              <w:t xml:space="preserve"> be-Shem Yahuah </w:t>
            </w:r>
            <w:proofErr w:type="spellStart"/>
            <w:r>
              <w:t>Tseva’ot</w:t>
            </w:r>
            <w:proofErr w:type="spellEnd"/>
            <w:r>
              <w:t xml:space="preserve"> le-</w:t>
            </w:r>
            <w:proofErr w:type="spellStart"/>
            <w:r>
              <w:t>olam</w:t>
            </w:r>
            <w:proofErr w:type="spellEnd"/>
            <w:r>
              <w:t xml:space="preserve"> </w:t>
            </w:r>
            <w:proofErr w:type="spellStart"/>
            <w:r>
              <w:t>va’ed</w:t>
            </w:r>
            <w:proofErr w:type="spellEnd"/>
            <w:r>
              <w:t>.’</w:t>
            </w:r>
          </w:p>
        </w:tc>
        <w:tc>
          <w:tcPr>
            <w:tcW w:w="2880" w:type="dxa"/>
          </w:tcPr>
          <w:p w:rsidR="000506D0" w:rsidRDefault="00000000">
            <w:proofErr w:type="spellStart"/>
            <w:r>
              <w:t>ויאמר</w:t>
            </w:r>
            <w:proofErr w:type="spellEnd"/>
            <w:r>
              <w:t xml:space="preserve"> </w:t>
            </w:r>
            <w:proofErr w:type="spellStart"/>
            <w:r>
              <w:t>אלי</w:t>
            </w:r>
            <w:proofErr w:type="spellEnd"/>
            <w:r>
              <w:t xml:space="preserve"> </w:t>
            </w:r>
            <w:proofErr w:type="spellStart"/>
            <w:r>
              <w:t>המלאך</w:t>
            </w:r>
            <w:proofErr w:type="spellEnd"/>
            <w:r>
              <w:t xml:space="preserve"> </w:t>
            </w:r>
            <w:proofErr w:type="spellStart"/>
            <w:r>
              <w:t>ההולך</w:t>
            </w:r>
            <w:proofErr w:type="spellEnd"/>
            <w:r>
              <w:t xml:space="preserve"> </w:t>
            </w:r>
            <w:proofErr w:type="spellStart"/>
            <w:r>
              <w:t>עמי</w:t>
            </w:r>
            <w:proofErr w:type="spellEnd"/>
            <w:r>
              <w:t xml:space="preserve"> </w:t>
            </w:r>
            <w:proofErr w:type="spellStart"/>
            <w:r>
              <w:t>אלה</w:t>
            </w:r>
            <w:proofErr w:type="spellEnd"/>
            <w:r>
              <w:t xml:space="preserve"> </w:t>
            </w:r>
            <w:proofErr w:type="spellStart"/>
            <w:r>
              <w:t>מביאים</w:t>
            </w:r>
            <w:proofErr w:type="spellEnd"/>
            <w:r>
              <w:t xml:space="preserve"> </w:t>
            </w:r>
            <w:proofErr w:type="spellStart"/>
            <w:r>
              <w:t>את</w:t>
            </w:r>
            <w:proofErr w:type="spellEnd"/>
            <w:r>
              <w:t xml:space="preserve"> </w:t>
            </w:r>
            <w:proofErr w:type="spellStart"/>
            <w:r>
              <w:t>מדות</w:t>
            </w:r>
            <w:proofErr w:type="spellEnd"/>
            <w:r>
              <w:t xml:space="preserve"> </w:t>
            </w:r>
            <w:proofErr w:type="spellStart"/>
            <w:r>
              <w:t>הצדיקים</w:t>
            </w:r>
            <w:proofErr w:type="spellEnd"/>
            <w:r>
              <w:t xml:space="preserve"> </w:t>
            </w:r>
            <w:proofErr w:type="spellStart"/>
            <w:r>
              <w:t>למען</w:t>
            </w:r>
            <w:proofErr w:type="spellEnd"/>
            <w:r>
              <w:t xml:space="preserve"> </w:t>
            </w:r>
            <w:proofErr w:type="spellStart"/>
            <w:r>
              <w:t>יבטחו</w:t>
            </w:r>
            <w:proofErr w:type="spellEnd"/>
            <w:r>
              <w:t xml:space="preserve"> </w:t>
            </w:r>
            <w:proofErr w:type="spellStart"/>
            <w:r>
              <w:t>בשם</w:t>
            </w:r>
            <w:proofErr w:type="spellEnd"/>
            <w:r>
              <w:t xml:space="preserve"> </w:t>
            </w:r>
            <w:proofErr w:type="spellStart"/>
            <w:r>
              <w:t>יהוה</w:t>
            </w:r>
            <w:proofErr w:type="spellEnd"/>
            <w:r>
              <w:t xml:space="preserve"> </w:t>
            </w:r>
            <w:proofErr w:type="spellStart"/>
            <w:r>
              <w:t>צבאות</w:t>
            </w:r>
            <w:proofErr w:type="spellEnd"/>
            <w:r>
              <w:t xml:space="preserve"> </w:t>
            </w:r>
            <w:proofErr w:type="spellStart"/>
            <w:r>
              <w:t>לעולם</w:t>
            </w:r>
            <w:proofErr w:type="spellEnd"/>
            <w:r>
              <w:t xml:space="preserve"> </w:t>
            </w:r>
            <w:proofErr w:type="spellStart"/>
            <w:r>
              <w:t>ועד</w:t>
            </w:r>
            <w:proofErr w:type="spellEnd"/>
          </w:p>
        </w:tc>
      </w:tr>
      <w:tr w:rsidR="000506D0" w:rsidTr="00D66746">
        <w:tc>
          <w:tcPr>
            <w:tcW w:w="2880" w:type="dxa"/>
          </w:tcPr>
          <w:p w:rsidR="000506D0" w:rsidRDefault="00000000">
            <w:r>
              <w:t>54:9 And the chosen shall begin to dwell with the chosen, and these are the measures which shall be given to belief and shall strengthen righteousness.</w:t>
            </w:r>
          </w:p>
        </w:tc>
        <w:tc>
          <w:tcPr>
            <w:tcW w:w="2880" w:type="dxa"/>
          </w:tcPr>
          <w:p w:rsidR="000506D0" w:rsidRDefault="00000000">
            <w:proofErr w:type="spellStart"/>
            <w:r>
              <w:t>Ve</w:t>
            </w:r>
            <w:proofErr w:type="spellEnd"/>
            <w:r>
              <w:t>-ha-</w:t>
            </w:r>
            <w:proofErr w:type="spellStart"/>
            <w:r>
              <w:t>bechirim</w:t>
            </w:r>
            <w:proofErr w:type="spellEnd"/>
            <w:r>
              <w:t xml:space="preserve"> </w:t>
            </w:r>
            <w:proofErr w:type="spellStart"/>
            <w:r>
              <w:t>yachilu</w:t>
            </w:r>
            <w:proofErr w:type="spellEnd"/>
            <w:r>
              <w:t xml:space="preserve"> la-</w:t>
            </w:r>
            <w:proofErr w:type="spellStart"/>
            <w:r>
              <w:t>shevet</w:t>
            </w:r>
            <w:proofErr w:type="spellEnd"/>
            <w:r>
              <w:t xml:space="preserve"> </w:t>
            </w:r>
            <w:proofErr w:type="spellStart"/>
            <w:r>
              <w:t>im</w:t>
            </w:r>
            <w:proofErr w:type="spellEnd"/>
            <w:r>
              <w:t xml:space="preserve"> ha-</w:t>
            </w:r>
            <w:proofErr w:type="spellStart"/>
            <w:r>
              <w:t>bechirim</w:t>
            </w:r>
            <w:proofErr w:type="spellEnd"/>
            <w:r>
              <w:t xml:space="preserve">, </w:t>
            </w:r>
            <w:proofErr w:type="spellStart"/>
            <w:r>
              <w:t>ve-eleh</w:t>
            </w:r>
            <w:proofErr w:type="spellEnd"/>
            <w:r>
              <w:t xml:space="preserve"> hem ha-</w:t>
            </w:r>
            <w:proofErr w:type="spellStart"/>
            <w:r>
              <w:t>middot</w:t>
            </w:r>
            <w:proofErr w:type="spellEnd"/>
            <w:r>
              <w:t xml:space="preserve"> </w:t>
            </w:r>
            <w:proofErr w:type="spellStart"/>
            <w:r>
              <w:t>asher</w:t>
            </w:r>
            <w:proofErr w:type="spellEnd"/>
            <w:r>
              <w:t xml:space="preserve"> </w:t>
            </w:r>
            <w:proofErr w:type="spellStart"/>
            <w:r>
              <w:t>yinnatnu</w:t>
            </w:r>
            <w:proofErr w:type="spellEnd"/>
            <w:r>
              <w:t xml:space="preserve"> la-</w:t>
            </w:r>
            <w:proofErr w:type="spellStart"/>
            <w:r>
              <w:t>emunah</w:t>
            </w:r>
            <w:proofErr w:type="spellEnd"/>
            <w:r>
              <w:t xml:space="preserve"> </w:t>
            </w:r>
            <w:proofErr w:type="spellStart"/>
            <w:r>
              <w:t>ve-yachazeku</w:t>
            </w:r>
            <w:proofErr w:type="spellEnd"/>
            <w:r>
              <w:t xml:space="preserve"> et ha-</w:t>
            </w:r>
            <w:proofErr w:type="spellStart"/>
            <w:r>
              <w:t>tzedek</w:t>
            </w:r>
            <w:proofErr w:type="spellEnd"/>
            <w:r>
              <w:t>.</w:t>
            </w:r>
          </w:p>
        </w:tc>
        <w:tc>
          <w:tcPr>
            <w:tcW w:w="2880" w:type="dxa"/>
          </w:tcPr>
          <w:p w:rsidR="000506D0" w:rsidRDefault="00000000">
            <w:proofErr w:type="spellStart"/>
            <w:r>
              <w:t>והבחירים</w:t>
            </w:r>
            <w:proofErr w:type="spellEnd"/>
            <w:r>
              <w:t xml:space="preserve"> </w:t>
            </w:r>
            <w:proofErr w:type="spellStart"/>
            <w:r>
              <w:t>יחילו</w:t>
            </w:r>
            <w:proofErr w:type="spellEnd"/>
            <w:r>
              <w:t xml:space="preserve"> </w:t>
            </w:r>
            <w:proofErr w:type="spellStart"/>
            <w:r>
              <w:t>לשבת</w:t>
            </w:r>
            <w:proofErr w:type="spellEnd"/>
            <w:r>
              <w:t xml:space="preserve"> </w:t>
            </w:r>
            <w:proofErr w:type="spellStart"/>
            <w:r>
              <w:t>עם</w:t>
            </w:r>
            <w:proofErr w:type="spellEnd"/>
            <w:r>
              <w:t xml:space="preserve"> </w:t>
            </w:r>
            <w:proofErr w:type="spellStart"/>
            <w:r>
              <w:t>הבחירים</w:t>
            </w:r>
            <w:proofErr w:type="spellEnd"/>
            <w:r>
              <w:t xml:space="preserve"> </w:t>
            </w:r>
            <w:proofErr w:type="spellStart"/>
            <w:r>
              <w:t>ואלה</w:t>
            </w:r>
            <w:proofErr w:type="spellEnd"/>
            <w:r>
              <w:t xml:space="preserve"> </w:t>
            </w:r>
            <w:proofErr w:type="spellStart"/>
            <w:r>
              <w:t>הם</w:t>
            </w:r>
            <w:proofErr w:type="spellEnd"/>
            <w:r>
              <w:t xml:space="preserve"> </w:t>
            </w:r>
            <w:proofErr w:type="spellStart"/>
            <w:r>
              <w:t>המדות</w:t>
            </w:r>
            <w:proofErr w:type="spellEnd"/>
            <w:r>
              <w:t xml:space="preserve"> </w:t>
            </w:r>
            <w:proofErr w:type="spellStart"/>
            <w:r>
              <w:t>אשר</w:t>
            </w:r>
            <w:proofErr w:type="spellEnd"/>
            <w:r>
              <w:t xml:space="preserve"> </w:t>
            </w:r>
            <w:proofErr w:type="spellStart"/>
            <w:r>
              <w:t>ינתנו</w:t>
            </w:r>
            <w:proofErr w:type="spellEnd"/>
            <w:r>
              <w:t xml:space="preserve"> </w:t>
            </w:r>
            <w:proofErr w:type="spellStart"/>
            <w:r>
              <w:t>לאמונה</w:t>
            </w:r>
            <w:proofErr w:type="spellEnd"/>
            <w:r>
              <w:t xml:space="preserve"> </w:t>
            </w:r>
            <w:proofErr w:type="spellStart"/>
            <w:r>
              <w:t>ויחזקו</w:t>
            </w:r>
            <w:proofErr w:type="spellEnd"/>
            <w:r>
              <w:t xml:space="preserve"> </w:t>
            </w:r>
            <w:proofErr w:type="spellStart"/>
            <w:r>
              <w:t>את</w:t>
            </w:r>
            <w:proofErr w:type="spellEnd"/>
            <w:r>
              <w:t xml:space="preserve"> </w:t>
            </w:r>
            <w:proofErr w:type="spellStart"/>
            <w:r>
              <w:t>הצדק</w:t>
            </w:r>
            <w:proofErr w:type="spellEnd"/>
          </w:p>
        </w:tc>
      </w:tr>
      <w:tr w:rsidR="000506D0" w:rsidTr="00D66746">
        <w:tc>
          <w:tcPr>
            <w:tcW w:w="2880" w:type="dxa"/>
          </w:tcPr>
          <w:p w:rsidR="000506D0" w:rsidRDefault="00000000">
            <w:r>
              <w:t xml:space="preserve">54:10 And these measures shall reveal all the secrets of the depths of the earth, and all those who were destroyed by the desert and the devouring sea and the mountains and beasts and the air; and they shall return and rely on the Elect One, for none shall be lost before Yahuah </w:t>
            </w:r>
            <w:proofErr w:type="spellStart"/>
            <w:r>
              <w:t>Tseva’ot</w:t>
            </w:r>
            <w:proofErr w:type="spellEnd"/>
            <w:r>
              <w:t>, nor can any be destroyed.</w:t>
            </w:r>
          </w:p>
        </w:tc>
        <w:tc>
          <w:tcPr>
            <w:tcW w:w="2880" w:type="dxa"/>
          </w:tcPr>
          <w:p w:rsidR="000506D0" w:rsidRDefault="00000000">
            <w:proofErr w:type="spellStart"/>
            <w:r>
              <w:t>Ve</w:t>
            </w:r>
            <w:proofErr w:type="spellEnd"/>
            <w:r>
              <w:t>-ha-</w:t>
            </w:r>
            <w:proofErr w:type="spellStart"/>
            <w:r>
              <w:t>middot</w:t>
            </w:r>
            <w:proofErr w:type="spellEnd"/>
            <w:r>
              <w:t xml:space="preserve"> ha-</w:t>
            </w:r>
            <w:proofErr w:type="spellStart"/>
            <w:r>
              <w:t>eleh</w:t>
            </w:r>
            <w:proofErr w:type="spellEnd"/>
            <w:r>
              <w:t xml:space="preserve"> </w:t>
            </w:r>
            <w:proofErr w:type="spellStart"/>
            <w:r>
              <w:t>yegalu</w:t>
            </w:r>
            <w:proofErr w:type="spellEnd"/>
            <w:r>
              <w:t xml:space="preserve"> et </w:t>
            </w:r>
            <w:proofErr w:type="spellStart"/>
            <w:r>
              <w:t>kol</w:t>
            </w:r>
            <w:proofErr w:type="spellEnd"/>
            <w:r>
              <w:t xml:space="preserve"> </w:t>
            </w:r>
            <w:proofErr w:type="spellStart"/>
            <w:r>
              <w:t>sodot</w:t>
            </w:r>
            <w:proofErr w:type="spellEnd"/>
            <w:r>
              <w:t xml:space="preserve"> </w:t>
            </w:r>
            <w:proofErr w:type="spellStart"/>
            <w:r>
              <w:t>tehom</w:t>
            </w:r>
            <w:proofErr w:type="spellEnd"/>
            <w:r>
              <w:t xml:space="preserve"> ha-</w:t>
            </w:r>
            <w:proofErr w:type="spellStart"/>
            <w:r>
              <w:t>aretz</w:t>
            </w:r>
            <w:proofErr w:type="spellEnd"/>
            <w:r>
              <w:t xml:space="preserve">, </w:t>
            </w:r>
            <w:proofErr w:type="spellStart"/>
            <w:r>
              <w:t>ve</w:t>
            </w:r>
            <w:proofErr w:type="spellEnd"/>
            <w:r>
              <w:t xml:space="preserve">-et </w:t>
            </w:r>
            <w:proofErr w:type="spellStart"/>
            <w:r>
              <w:t>kol</w:t>
            </w:r>
            <w:proofErr w:type="spellEnd"/>
            <w:r>
              <w:t xml:space="preserve"> </w:t>
            </w:r>
            <w:proofErr w:type="spellStart"/>
            <w:r>
              <w:t>asher</w:t>
            </w:r>
            <w:proofErr w:type="spellEnd"/>
            <w:r>
              <w:t xml:space="preserve"> </w:t>
            </w:r>
            <w:proofErr w:type="spellStart"/>
            <w:r>
              <w:t>nishchatu</w:t>
            </w:r>
            <w:proofErr w:type="spellEnd"/>
            <w:r>
              <w:t xml:space="preserve"> </w:t>
            </w:r>
            <w:proofErr w:type="spellStart"/>
            <w:r>
              <w:t>ba-midbar</w:t>
            </w:r>
            <w:proofErr w:type="spellEnd"/>
            <w:r>
              <w:t xml:space="preserve"> u-</w:t>
            </w:r>
            <w:proofErr w:type="spellStart"/>
            <w:r>
              <w:t>va</w:t>
            </w:r>
            <w:proofErr w:type="spellEnd"/>
            <w:r>
              <w:t>-yam ha-</w:t>
            </w:r>
            <w:proofErr w:type="spellStart"/>
            <w:r>
              <w:t>okhel</w:t>
            </w:r>
            <w:proofErr w:type="spellEnd"/>
            <w:r>
              <w:t xml:space="preserve"> u-</w:t>
            </w:r>
            <w:proofErr w:type="spellStart"/>
            <w:r>
              <w:t>va</w:t>
            </w:r>
            <w:proofErr w:type="spellEnd"/>
            <w:r>
              <w:t>-</w:t>
            </w:r>
            <w:proofErr w:type="spellStart"/>
            <w:r>
              <w:t>harim</w:t>
            </w:r>
            <w:proofErr w:type="spellEnd"/>
            <w:r>
              <w:t xml:space="preserve"> u-</w:t>
            </w:r>
            <w:proofErr w:type="spellStart"/>
            <w:r>
              <w:t>va</w:t>
            </w:r>
            <w:proofErr w:type="spellEnd"/>
            <w:r>
              <w:t>-</w:t>
            </w:r>
            <w:proofErr w:type="spellStart"/>
            <w:r>
              <w:t>chayot</w:t>
            </w:r>
            <w:proofErr w:type="spellEnd"/>
            <w:r>
              <w:t xml:space="preserve"> u-</w:t>
            </w:r>
            <w:proofErr w:type="spellStart"/>
            <w:r>
              <w:t>va</w:t>
            </w:r>
            <w:proofErr w:type="spellEnd"/>
            <w:r>
              <w:t>-</w:t>
            </w:r>
            <w:proofErr w:type="spellStart"/>
            <w:r>
              <w:t>avir</w:t>
            </w:r>
            <w:proofErr w:type="spellEnd"/>
            <w:r>
              <w:t xml:space="preserve">; </w:t>
            </w:r>
            <w:proofErr w:type="spellStart"/>
            <w:r>
              <w:t>ve-yashuvu</w:t>
            </w:r>
            <w:proofErr w:type="spellEnd"/>
            <w:r>
              <w:t xml:space="preserve"> </w:t>
            </w:r>
            <w:proofErr w:type="spellStart"/>
            <w:r>
              <w:t>ve-yivtechu</w:t>
            </w:r>
            <w:proofErr w:type="spellEnd"/>
            <w:r>
              <w:t xml:space="preserve"> </w:t>
            </w:r>
            <w:proofErr w:type="spellStart"/>
            <w:r>
              <w:t>ba-Nivchar</w:t>
            </w:r>
            <w:proofErr w:type="spellEnd"/>
            <w:r>
              <w:t xml:space="preserve">, ki </w:t>
            </w:r>
            <w:proofErr w:type="spellStart"/>
            <w:r>
              <w:t>ein</w:t>
            </w:r>
            <w:proofErr w:type="spellEnd"/>
            <w:r>
              <w:t xml:space="preserve"> </w:t>
            </w:r>
            <w:proofErr w:type="spellStart"/>
            <w:r>
              <w:t>ovdim</w:t>
            </w:r>
            <w:proofErr w:type="spellEnd"/>
            <w:r>
              <w:t xml:space="preserve"> </w:t>
            </w:r>
            <w:proofErr w:type="spellStart"/>
            <w:r>
              <w:t>lifnei</w:t>
            </w:r>
            <w:proofErr w:type="spellEnd"/>
            <w:r>
              <w:t xml:space="preserve"> Yahuah </w:t>
            </w:r>
            <w:proofErr w:type="spellStart"/>
            <w:r>
              <w:t>Tseva’ot</w:t>
            </w:r>
            <w:proofErr w:type="spellEnd"/>
            <w:r>
              <w:t xml:space="preserve">, </w:t>
            </w:r>
            <w:proofErr w:type="spellStart"/>
            <w:r>
              <w:t>ve-ein</w:t>
            </w:r>
            <w:proofErr w:type="spellEnd"/>
            <w:r>
              <w:t xml:space="preserve"> </w:t>
            </w:r>
            <w:proofErr w:type="spellStart"/>
            <w:r>
              <w:t>yuchal</w:t>
            </w:r>
            <w:proofErr w:type="spellEnd"/>
            <w:r>
              <w:t xml:space="preserve"> li-</w:t>
            </w:r>
            <w:proofErr w:type="spellStart"/>
            <w:r>
              <w:t>hashachet</w:t>
            </w:r>
            <w:proofErr w:type="spellEnd"/>
            <w:r>
              <w:t>.</w:t>
            </w:r>
          </w:p>
        </w:tc>
        <w:tc>
          <w:tcPr>
            <w:tcW w:w="2880" w:type="dxa"/>
          </w:tcPr>
          <w:p w:rsidR="000506D0" w:rsidRDefault="00000000">
            <w:proofErr w:type="spellStart"/>
            <w:r>
              <w:t>והמדות</w:t>
            </w:r>
            <w:proofErr w:type="spellEnd"/>
            <w:r>
              <w:t xml:space="preserve"> </w:t>
            </w:r>
            <w:proofErr w:type="spellStart"/>
            <w:r>
              <w:t>האלה</w:t>
            </w:r>
            <w:proofErr w:type="spellEnd"/>
            <w:r>
              <w:t xml:space="preserve"> </w:t>
            </w:r>
            <w:proofErr w:type="spellStart"/>
            <w:r>
              <w:t>יגלו</w:t>
            </w:r>
            <w:proofErr w:type="spellEnd"/>
            <w:r>
              <w:t xml:space="preserve"> </w:t>
            </w:r>
            <w:proofErr w:type="spellStart"/>
            <w:r>
              <w:t>את</w:t>
            </w:r>
            <w:proofErr w:type="spellEnd"/>
            <w:r>
              <w:t xml:space="preserve"> </w:t>
            </w:r>
            <w:proofErr w:type="spellStart"/>
            <w:r>
              <w:t>כל</w:t>
            </w:r>
            <w:proofErr w:type="spellEnd"/>
            <w:r>
              <w:t xml:space="preserve"> </w:t>
            </w:r>
            <w:proofErr w:type="spellStart"/>
            <w:r>
              <w:t>סודות</w:t>
            </w:r>
            <w:proofErr w:type="spellEnd"/>
            <w:r>
              <w:t xml:space="preserve"> </w:t>
            </w:r>
            <w:proofErr w:type="spellStart"/>
            <w:r>
              <w:t>תהום</w:t>
            </w:r>
            <w:proofErr w:type="spellEnd"/>
            <w:r>
              <w:t xml:space="preserve"> </w:t>
            </w:r>
            <w:proofErr w:type="spellStart"/>
            <w:r>
              <w:t>הארץ</w:t>
            </w:r>
            <w:proofErr w:type="spellEnd"/>
            <w:r>
              <w:t xml:space="preserve"> </w:t>
            </w:r>
            <w:proofErr w:type="spellStart"/>
            <w:r>
              <w:t>ואת</w:t>
            </w:r>
            <w:proofErr w:type="spellEnd"/>
            <w:r>
              <w:t xml:space="preserve"> </w:t>
            </w:r>
            <w:proofErr w:type="spellStart"/>
            <w:r>
              <w:t>כל</w:t>
            </w:r>
            <w:proofErr w:type="spellEnd"/>
            <w:r>
              <w:t xml:space="preserve"> </w:t>
            </w:r>
            <w:proofErr w:type="spellStart"/>
            <w:r>
              <w:t>אשר</w:t>
            </w:r>
            <w:proofErr w:type="spellEnd"/>
            <w:r>
              <w:t xml:space="preserve"> </w:t>
            </w:r>
            <w:proofErr w:type="spellStart"/>
            <w:r>
              <w:t>נשחתו</w:t>
            </w:r>
            <w:proofErr w:type="spellEnd"/>
            <w:r>
              <w:t xml:space="preserve"> </w:t>
            </w:r>
            <w:proofErr w:type="spellStart"/>
            <w:r>
              <w:t>במדבר</w:t>
            </w:r>
            <w:proofErr w:type="spellEnd"/>
            <w:r>
              <w:t xml:space="preserve"> </w:t>
            </w:r>
            <w:proofErr w:type="spellStart"/>
            <w:r>
              <w:t>ובים</w:t>
            </w:r>
            <w:proofErr w:type="spellEnd"/>
            <w:r>
              <w:t xml:space="preserve"> </w:t>
            </w:r>
            <w:proofErr w:type="spellStart"/>
            <w:r>
              <w:t>האוכל</w:t>
            </w:r>
            <w:proofErr w:type="spellEnd"/>
            <w:r>
              <w:t xml:space="preserve"> </w:t>
            </w:r>
            <w:proofErr w:type="spellStart"/>
            <w:r>
              <w:t>ובהרים</w:t>
            </w:r>
            <w:proofErr w:type="spellEnd"/>
            <w:r>
              <w:t xml:space="preserve"> </w:t>
            </w:r>
            <w:proofErr w:type="spellStart"/>
            <w:r>
              <w:t>ובחיות</w:t>
            </w:r>
            <w:proofErr w:type="spellEnd"/>
            <w:r>
              <w:t xml:space="preserve"> </w:t>
            </w:r>
            <w:proofErr w:type="spellStart"/>
            <w:r>
              <w:t>ובאוויר</w:t>
            </w:r>
            <w:proofErr w:type="spellEnd"/>
            <w:r>
              <w:t xml:space="preserve"> </w:t>
            </w:r>
            <w:proofErr w:type="spellStart"/>
            <w:r>
              <w:t>וישובו</w:t>
            </w:r>
            <w:proofErr w:type="spellEnd"/>
            <w:r>
              <w:t xml:space="preserve"> </w:t>
            </w:r>
            <w:proofErr w:type="spellStart"/>
            <w:r>
              <w:t>ויבטחו</w:t>
            </w:r>
            <w:proofErr w:type="spellEnd"/>
            <w:r>
              <w:t xml:space="preserve"> </w:t>
            </w:r>
            <w:proofErr w:type="spellStart"/>
            <w:r>
              <w:t>בנבחר</w:t>
            </w:r>
            <w:proofErr w:type="spellEnd"/>
            <w:r>
              <w:t xml:space="preserve"> </w:t>
            </w:r>
            <w:proofErr w:type="spellStart"/>
            <w:r>
              <w:t>כי</w:t>
            </w:r>
            <w:proofErr w:type="spellEnd"/>
            <w:r>
              <w:t xml:space="preserve"> </w:t>
            </w:r>
            <w:proofErr w:type="spellStart"/>
            <w:r>
              <w:t>אין</w:t>
            </w:r>
            <w:proofErr w:type="spellEnd"/>
            <w:r>
              <w:t xml:space="preserve"> </w:t>
            </w:r>
            <w:proofErr w:type="spellStart"/>
            <w:r>
              <w:t>אובדים</w:t>
            </w:r>
            <w:proofErr w:type="spellEnd"/>
            <w:r>
              <w:t xml:space="preserve"> </w:t>
            </w:r>
            <w:proofErr w:type="spellStart"/>
            <w:r>
              <w:t>לפני</w:t>
            </w:r>
            <w:proofErr w:type="spellEnd"/>
            <w:r>
              <w:t xml:space="preserve"> </w:t>
            </w:r>
            <w:proofErr w:type="spellStart"/>
            <w:r>
              <w:t>יהוה</w:t>
            </w:r>
            <w:proofErr w:type="spellEnd"/>
            <w:r>
              <w:t xml:space="preserve"> </w:t>
            </w:r>
            <w:proofErr w:type="spellStart"/>
            <w:r>
              <w:t>צבאות</w:t>
            </w:r>
            <w:proofErr w:type="spellEnd"/>
            <w:r>
              <w:t xml:space="preserve"> </w:t>
            </w:r>
            <w:proofErr w:type="spellStart"/>
            <w:r>
              <w:t>ואין</w:t>
            </w:r>
            <w:proofErr w:type="spellEnd"/>
            <w:r>
              <w:t xml:space="preserve"> </w:t>
            </w:r>
            <w:proofErr w:type="spellStart"/>
            <w:r>
              <w:t>יוכל</w:t>
            </w:r>
            <w:proofErr w:type="spellEnd"/>
            <w:r>
              <w:t xml:space="preserve"> </w:t>
            </w:r>
            <w:proofErr w:type="spellStart"/>
            <w:r>
              <w:t>להיחשחת</w:t>
            </w:r>
            <w:proofErr w:type="spellEnd"/>
          </w:p>
        </w:tc>
      </w:tr>
    </w:tbl>
    <w:p w:rsidR="000506D0" w:rsidRDefault="00000000">
      <w:r>
        <w:br w:type="page"/>
      </w:r>
    </w:p>
    <w:p w:rsidR="000506D0" w:rsidRDefault="00000000">
      <w:pPr>
        <w:pStyle w:val="Title"/>
      </w:pPr>
      <w:r>
        <w:lastRenderedPageBreak/>
        <w:t>Chapter 55</w:t>
      </w:r>
    </w:p>
    <w:p w:rsidR="000506D0" w:rsidRDefault="00000000">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0506D0" w:rsidTr="00D66746">
        <w:tc>
          <w:tcPr>
            <w:tcW w:w="2880" w:type="dxa"/>
          </w:tcPr>
          <w:p w:rsidR="000506D0" w:rsidRDefault="00000000">
            <w:r>
              <w:t>Restored English</w:t>
            </w:r>
          </w:p>
        </w:tc>
        <w:tc>
          <w:tcPr>
            <w:tcW w:w="2880" w:type="dxa"/>
          </w:tcPr>
          <w:p w:rsidR="000506D0" w:rsidRDefault="00000000">
            <w:r>
              <w:t>Transliteration</w:t>
            </w:r>
          </w:p>
        </w:tc>
        <w:tc>
          <w:tcPr>
            <w:tcW w:w="2880" w:type="dxa"/>
          </w:tcPr>
          <w:p w:rsidR="000506D0" w:rsidRDefault="00000000">
            <w:r>
              <w:t>Hebrew / Source Structure</w:t>
            </w:r>
          </w:p>
        </w:tc>
      </w:tr>
      <w:tr w:rsidR="000506D0" w:rsidTr="00D66746">
        <w:tc>
          <w:tcPr>
            <w:tcW w:w="2880" w:type="dxa"/>
          </w:tcPr>
          <w:p w:rsidR="000506D0" w:rsidRDefault="00000000">
            <w:r>
              <w:t>55:1 And after that the Head of Days repented and said, ‘I have destroyed all who dwell on the earth.’</w:t>
            </w:r>
          </w:p>
        </w:tc>
        <w:tc>
          <w:tcPr>
            <w:tcW w:w="2880" w:type="dxa"/>
          </w:tcPr>
          <w:p w:rsidR="000506D0" w:rsidRDefault="00000000">
            <w:proofErr w:type="spellStart"/>
            <w:r>
              <w:t>Ve-acharei</w:t>
            </w:r>
            <w:proofErr w:type="spellEnd"/>
            <w:r>
              <w:t xml:space="preserve"> </w:t>
            </w:r>
            <w:proofErr w:type="spellStart"/>
            <w:r>
              <w:t>khen</w:t>
            </w:r>
            <w:proofErr w:type="spellEnd"/>
            <w:r>
              <w:t xml:space="preserve"> </w:t>
            </w:r>
            <w:proofErr w:type="spellStart"/>
            <w:r>
              <w:t>nicham</w:t>
            </w:r>
            <w:proofErr w:type="spellEnd"/>
            <w:r>
              <w:t xml:space="preserve"> Rosh </w:t>
            </w:r>
            <w:proofErr w:type="spellStart"/>
            <w:r>
              <w:t>Yamin</w:t>
            </w:r>
            <w:proofErr w:type="spellEnd"/>
            <w:r>
              <w:t xml:space="preserve"> </w:t>
            </w:r>
            <w:proofErr w:type="spellStart"/>
            <w:r>
              <w:t>va-yomer</w:t>
            </w:r>
            <w:proofErr w:type="spellEnd"/>
            <w:r>
              <w:t>, ‘</w:t>
            </w:r>
            <w:proofErr w:type="spellStart"/>
            <w:r>
              <w:t>Hashchatti</w:t>
            </w:r>
            <w:proofErr w:type="spellEnd"/>
            <w:r>
              <w:t xml:space="preserve"> et </w:t>
            </w:r>
            <w:proofErr w:type="spellStart"/>
            <w:r>
              <w:t>kol</w:t>
            </w:r>
            <w:proofErr w:type="spellEnd"/>
            <w:r>
              <w:t xml:space="preserve"> </w:t>
            </w:r>
            <w:proofErr w:type="spellStart"/>
            <w:r>
              <w:t>yoshvei</w:t>
            </w:r>
            <w:proofErr w:type="spellEnd"/>
            <w:r>
              <w:t xml:space="preserve"> ha-</w:t>
            </w:r>
            <w:proofErr w:type="spellStart"/>
            <w:r>
              <w:t>aretz</w:t>
            </w:r>
            <w:proofErr w:type="spellEnd"/>
            <w:r>
              <w:t>.’</w:t>
            </w:r>
          </w:p>
        </w:tc>
        <w:tc>
          <w:tcPr>
            <w:tcW w:w="2880" w:type="dxa"/>
          </w:tcPr>
          <w:p w:rsidR="000506D0" w:rsidRDefault="00000000">
            <w:proofErr w:type="spellStart"/>
            <w:r>
              <w:t>ואחרי</w:t>
            </w:r>
            <w:proofErr w:type="spellEnd"/>
            <w:r>
              <w:t xml:space="preserve"> </w:t>
            </w:r>
            <w:proofErr w:type="spellStart"/>
            <w:r>
              <w:t>כן</w:t>
            </w:r>
            <w:proofErr w:type="spellEnd"/>
            <w:r>
              <w:t xml:space="preserve"> </w:t>
            </w:r>
            <w:proofErr w:type="spellStart"/>
            <w:r>
              <w:t>ניחם</w:t>
            </w:r>
            <w:proofErr w:type="spellEnd"/>
            <w:r>
              <w:t xml:space="preserve"> </w:t>
            </w:r>
            <w:proofErr w:type="spellStart"/>
            <w:r>
              <w:t>ראש</w:t>
            </w:r>
            <w:proofErr w:type="spellEnd"/>
            <w:r>
              <w:t xml:space="preserve"> </w:t>
            </w:r>
            <w:proofErr w:type="spellStart"/>
            <w:r>
              <w:t>ימים</w:t>
            </w:r>
            <w:proofErr w:type="spellEnd"/>
            <w:r>
              <w:t xml:space="preserve"> </w:t>
            </w:r>
            <w:proofErr w:type="spellStart"/>
            <w:r>
              <w:t>ויאמר</w:t>
            </w:r>
            <w:proofErr w:type="spellEnd"/>
            <w:r>
              <w:t xml:space="preserve"> </w:t>
            </w:r>
            <w:proofErr w:type="spellStart"/>
            <w:r>
              <w:t>השחתתי</w:t>
            </w:r>
            <w:proofErr w:type="spellEnd"/>
            <w:r>
              <w:t xml:space="preserve"> </w:t>
            </w:r>
            <w:proofErr w:type="spellStart"/>
            <w:r>
              <w:t>את</w:t>
            </w:r>
            <w:proofErr w:type="spellEnd"/>
            <w:r>
              <w:t xml:space="preserve"> </w:t>
            </w:r>
            <w:proofErr w:type="spellStart"/>
            <w:r>
              <w:t>כל</w:t>
            </w:r>
            <w:proofErr w:type="spellEnd"/>
            <w:r>
              <w:t xml:space="preserve"> </w:t>
            </w:r>
            <w:proofErr w:type="spellStart"/>
            <w:r>
              <w:t>יושבי</w:t>
            </w:r>
            <w:proofErr w:type="spellEnd"/>
            <w:r>
              <w:t xml:space="preserve"> </w:t>
            </w:r>
            <w:proofErr w:type="spellStart"/>
            <w:r>
              <w:t>הארץ</w:t>
            </w:r>
            <w:proofErr w:type="spellEnd"/>
          </w:p>
        </w:tc>
      </w:tr>
      <w:tr w:rsidR="000506D0" w:rsidTr="00D66746">
        <w:tc>
          <w:tcPr>
            <w:tcW w:w="2880" w:type="dxa"/>
          </w:tcPr>
          <w:p w:rsidR="000506D0" w:rsidRDefault="00000000">
            <w:r>
              <w:t>55:2 And He swore by His great Name: ‘From now on I will not do this to all who dwell on the earth again, and I will set a sign in the heavens as a witness between Me and them forever.’</w:t>
            </w:r>
          </w:p>
        </w:tc>
        <w:tc>
          <w:tcPr>
            <w:tcW w:w="2880" w:type="dxa"/>
          </w:tcPr>
          <w:p w:rsidR="000506D0" w:rsidRDefault="00000000">
            <w:proofErr w:type="spellStart"/>
            <w:r>
              <w:t>Ve-nishba</w:t>
            </w:r>
            <w:proofErr w:type="spellEnd"/>
            <w:r>
              <w:t xml:space="preserve"> be-</w:t>
            </w:r>
            <w:proofErr w:type="spellStart"/>
            <w:r>
              <w:t>Shemo</w:t>
            </w:r>
            <w:proofErr w:type="spellEnd"/>
            <w:r>
              <w:t xml:space="preserve"> ha-</w:t>
            </w:r>
            <w:proofErr w:type="spellStart"/>
            <w:r>
              <w:t>gadol</w:t>
            </w:r>
            <w:proofErr w:type="spellEnd"/>
            <w:r>
              <w:t>: ‘Me-</w:t>
            </w:r>
            <w:proofErr w:type="spellStart"/>
            <w:r>
              <w:t>atah</w:t>
            </w:r>
            <w:proofErr w:type="spellEnd"/>
            <w:r>
              <w:t xml:space="preserve"> </w:t>
            </w:r>
            <w:proofErr w:type="spellStart"/>
            <w:r>
              <w:t>va-hal’ah</w:t>
            </w:r>
            <w:proofErr w:type="spellEnd"/>
            <w:r>
              <w:t xml:space="preserve"> lo </w:t>
            </w:r>
            <w:proofErr w:type="spellStart"/>
            <w:r>
              <w:t>e’eseh</w:t>
            </w:r>
            <w:proofErr w:type="spellEnd"/>
            <w:r>
              <w:t xml:space="preserve"> zot od le-</w:t>
            </w:r>
            <w:proofErr w:type="spellStart"/>
            <w:r>
              <w:t>kol</w:t>
            </w:r>
            <w:proofErr w:type="spellEnd"/>
            <w:r>
              <w:t xml:space="preserve"> </w:t>
            </w:r>
            <w:proofErr w:type="spellStart"/>
            <w:r>
              <w:t>yoshvei</w:t>
            </w:r>
            <w:proofErr w:type="spellEnd"/>
            <w:r>
              <w:t xml:space="preserve"> ha-</w:t>
            </w:r>
            <w:proofErr w:type="spellStart"/>
            <w:r>
              <w:t>aretz</w:t>
            </w:r>
            <w:proofErr w:type="spellEnd"/>
            <w:r>
              <w:t xml:space="preserve">, </w:t>
            </w:r>
            <w:proofErr w:type="spellStart"/>
            <w:r>
              <w:t>ve-asim</w:t>
            </w:r>
            <w:proofErr w:type="spellEnd"/>
            <w:r>
              <w:t xml:space="preserve"> </w:t>
            </w:r>
            <w:proofErr w:type="spellStart"/>
            <w:r>
              <w:t>ot</w:t>
            </w:r>
            <w:proofErr w:type="spellEnd"/>
            <w:r>
              <w:t xml:space="preserve"> </w:t>
            </w:r>
            <w:proofErr w:type="spellStart"/>
            <w:r>
              <w:t>ba-shamayim</w:t>
            </w:r>
            <w:proofErr w:type="spellEnd"/>
            <w:r>
              <w:t xml:space="preserve"> le-ed </w:t>
            </w:r>
            <w:proofErr w:type="spellStart"/>
            <w:r>
              <w:t>beinai</w:t>
            </w:r>
            <w:proofErr w:type="spellEnd"/>
            <w:r>
              <w:t xml:space="preserve"> u-</w:t>
            </w:r>
            <w:proofErr w:type="spellStart"/>
            <w:r>
              <w:t>veinehem</w:t>
            </w:r>
            <w:proofErr w:type="spellEnd"/>
            <w:r>
              <w:t xml:space="preserve"> le-</w:t>
            </w:r>
            <w:proofErr w:type="spellStart"/>
            <w:r>
              <w:t>olam</w:t>
            </w:r>
            <w:proofErr w:type="spellEnd"/>
            <w:r>
              <w:t>.’</w:t>
            </w:r>
          </w:p>
        </w:tc>
        <w:tc>
          <w:tcPr>
            <w:tcW w:w="2880" w:type="dxa"/>
          </w:tcPr>
          <w:p w:rsidR="000506D0" w:rsidRDefault="00000000">
            <w:proofErr w:type="spellStart"/>
            <w:r>
              <w:t>ונשבע</w:t>
            </w:r>
            <w:proofErr w:type="spellEnd"/>
            <w:r>
              <w:t xml:space="preserve"> </w:t>
            </w:r>
            <w:proofErr w:type="spellStart"/>
            <w:r>
              <w:t>בשמו</w:t>
            </w:r>
            <w:proofErr w:type="spellEnd"/>
            <w:r>
              <w:t xml:space="preserve"> </w:t>
            </w:r>
            <w:proofErr w:type="spellStart"/>
            <w:r>
              <w:t>הגדול</w:t>
            </w:r>
            <w:proofErr w:type="spellEnd"/>
            <w:r>
              <w:t xml:space="preserve"> </w:t>
            </w:r>
            <w:proofErr w:type="spellStart"/>
            <w:r>
              <w:t>מעתה</w:t>
            </w:r>
            <w:proofErr w:type="spellEnd"/>
            <w:r>
              <w:t xml:space="preserve"> </w:t>
            </w:r>
            <w:proofErr w:type="spellStart"/>
            <w:r>
              <w:t>והלאה</w:t>
            </w:r>
            <w:proofErr w:type="spellEnd"/>
            <w:r>
              <w:t xml:space="preserve"> </w:t>
            </w:r>
            <w:proofErr w:type="spellStart"/>
            <w:r>
              <w:t>לא</w:t>
            </w:r>
            <w:proofErr w:type="spellEnd"/>
            <w:r>
              <w:t xml:space="preserve"> </w:t>
            </w:r>
            <w:proofErr w:type="spellStart"/>
            <w:r>
              <w:t>אעשה</w:t>
            </w:r>
            <w:proofErr w:type="spellEnd"/>
            <w:r>
              <w:t xml:space="preserve"> </w:t>
            </w:r>
            <w:proofErr w:type="spellStart"/>
            <w:r>
              <w:t>זאת</w:t>
            </w:r>
            <w:proofErr w:type="spellEnd"/>
            <w:r>
              <w:t xml:space="preserve"> </w:t>
            </w:r>
            <w:proofErr w:type="spellStart"/>
            <w:r>
              <w:t>עוד</w:t>
            </w:r>
            <w:proofErr w:type="spellEnd"/>
            <w:r>
              <w:t xml:space="preserve"> </w:t>
            </w:r>
            <w:proofErr w:type="spellStart"/>
            <w:r>
              <w:t>לכל</w:t>
            </w:r>
            <w:proofErr w:type="spellEnd"/>
            <w:r>
              <w:t xml:space="preserve"> </w:t>
            </w:r>
            <w:proofErr w:type="spellStart"/>
            <w:r>
              <w:t>יושבי</w:t>
            </w:r>
            <w:proofErr w:type="spellEnd"/>
            <w:r>
              <w:t xml:space="preserve"> </w:t>
            </w:r>
            <w:proofErr w:type="spellStart"/>
            <w:r>
              <w:t>הארץ</w:t>
            </w:r>
            <w:proofErr w:type="spellEnd"/>
            <w:r>
              <w:t xml:space="preserve"> </w:t>
            </w:r>
            <w:proofErr w:type="spellStart"/>
            <w:r>
              <w:t>ואשים</w:t>
            </w:r>
            <w:proofErr w:type="spellEnd"/>
            <w:r>
              <w:t xml:space="preserve"> </w:t>
            </w:r>
            <w:proofErr w:type="spellStart"/>
            <w:r>
              <w:t>אות</w:t>
            </w:r>
            <w:proofErr w:type="spellEnd"/>
            <w:r>
              <w:t xml:space="preserve"> </w:t>
            </w:r>
            <w:proofErr w:type="spellStart"/>
            <w:r>
              <w:t>בשמים</w:t>
            </w:r>
            <w:proofErr w:type="spellEnd"/>
            <w:r>
              <w:t xml:space="preserve"> </w:t>
            </w:r>
            <w:proofErr w:type="spellStart"/>
            <w:r>
              <w:t>לעד</w:t>
            </w:r>
            <w:proofErr w:type="spellEnd"/>
            <w:r>
              <w:t xml:space="preserve"> </w:t>
            </w:r>
            <w:proofErr w:type="spellStart"/>
            <w:r>
              <w:t>ביני</w:t>
            </w:r>
            <w:proofErr w:type="spellEnd"/>
            <w:r>
              <w:t xml:space="preserve"> </w:t>
            </w:r>
            <w:proofErr w:type="spellStart"/>
            <w:r>
              <w:t>וביניהם</w:t>
            </w:r>
            <w:proofErr w:type="spellEnd"/>
            <w:r>
              <w:t xml:space="preserve"> </w:t>
            </w:r>
            <w:proofErr w:type="spellStart"/>
            <w:r>
              <w:t>לעולם</w:t>
            </w:r>
            <w:proofErr w:type="spellEnd"/>
          </w:p>
        </w:tc>
      </w:tr>
      <w:tr w:rsidR="000506D0" w:rsidTr="00D66746">
        <w:tc>
          <w:tcPr>
            <w:tcW w:w="2880" w:type="dxa"/>
          </w:tcPr>
          <w:p w:rsidR="000506D0" w:rsidRDefault="00000000">
            <w:r>
              <w:t>55:3 And the day shall come when the elect shall sit on the thrones of esteem and rule over the earth in righteousness and truth.</w:t>
            </w:r>
          </w:p>
        </w:tc>
        <w:tc>
          <w:tcPr>
            <w:tcW w:w="2880" w:type="dxa"/>
          </w:tcPr>
          <w:p w:rsidR="000506D0" w:rsidRDefault="00000000">
            <w:r>
              <w:t>U-</w:t>
            </w:r>
            <w:proofErr w:type="spellStart"/>
            <w:r>
              <w:t>yavo</w:t>
            </w:r>
            <w:proofErr w:type="spellEnd"/>
            <w:r>
              <w:t xml:space="preserve"> </w:t>
            </w:r>
            <w:proofErr w:type="spellStart"/>
            <w:r>
              <w:t>yom</w:t>
            </w:r>
            <w:proofErr w:type="spellEnd"/>
            <w:r>
              <w:t xml:space="preserve"> </w:t>
            </w:r>
            <w:proofErr w:type="spellStart"/>
            <w:r>
              <w:t>asher</w:t>
            </w:r>
            <w:proofErr w:type="spellEnd"/>
            <w:r>
              <w:t xml:space="preserve"> </w:t>
            </w:r>
            <w:proofErr w:type="spellStart"/>
            <w:r>
              <w:t>bo</w:t>
            </w:r>
            <w:proofErr w:type="spellEnd"/>
            <w:r>
              <w:t xml:space="preserve"> </w:t>
            </w:r>
            <w:proofErr w:type="spellStart"/>
            <w:r>
              <w:t>yeshevu</w:t>
            </w:r>
            <w:proofErr w:type="spellEnd"/>
            <w:r>
              <w:t xml:space="preserve"> ha-</w:t>
            </w:r>
            <w:proofErr w:type="spellStart"/>
            <w:r>
              <w:t>bechirim</w:t>
            </w:r>
            <w:proofErr w:type="spellEnd"/>
            <w:r>
              <w:t xml:space="preserve"> al </w:t>
            </w:r>
            <w:proofErr w:type="spellStart"/>
            <w:r>
              <w:t>kise’ot</w:t>
            </w:r>
            <w:proofErr w:type="spellEnd"/>
            <w:r>
              <w:t xml:space="preserve"> </w:t>
            </w:r>
            <w:proofErr w:type="spellStart"/>
            <w:r>
              <w:t>kavod</w:t>
            </w:r>
            <w:proofErr w:type="spellEnd"/>
            <w:r>
              <w:t>, u-</w:t>
            </w:r>
            <w:proofErr w:type="spellStart"/>
            <w:r>
              <w:t>yimshilu</w:t>
            </w:r>
            <w:proofErr w:type="spellEnd"/>
            <w:r>
              <w:t xml:space="preserve"> al ha-</w:t>
            </w:r>
            <w:proofErr w:type="spellStart"/>
            <w:r>
              <w:t>aretz</w:t>
            </w:r>
            <w:proofErr w:type="spellEnd"/>
            <w:r>
              <w:t xml:space="preserve"> be-</w:t>
            </w:r>
            <w:proofErr w:type="spellStart"/>
            <w:r>
              <w:t>tzedek</w:t>
            </w:r>
            <w:proofErr w:type="spellEnd"/>
            <w:r>
              <w:t xml:space="preserve"> u-</w:t>
            </w:r>
            <w:proofErr w:type="spellStart"/>
            <w:r>
              <w:t>ve</w:t>
            </w:r>
            <w:proofErr w:type="spellEnd"/>
            <w:r>
              <w:t>-</w:t>
            </w:r>
            <w:proofErr w:type="spellStart"/>
            <w:r>
              <w:t>emet</w:t>
            </w:r>
            <w:proofErr w:type="spellEnd"/>
            <w:r>
              <w:t>.</w:t>
            </w:r>
          </w:p>
        </w:tc>
        <w:tc>
          <w:tcPr>
            <w:tcW w:w="2880" w:type="dxa"/>
          </w:tcPr>
          <w:p w:rsidR="000506D0" w:rsidRDefault="00000000">
            <w:proofErr w:type="spellStart"/>
            <w:r>
              <w:t>ויבוא</w:t>
            </w:r>
            <w:proofErr w:type="spellEnd"/>
            <w:r>
              <w:t xml:space="preserve"> </w:t>
            </w:r>
            <w:proofErr w:type="spellStart"/>
            <w:r>
              <w:t>יום</w:t>
            </w:r>
            <w:proofErr w:type="spellEnd"/>
            <w:r>
              <w:t xml:space="preserve"> </w:t>
            </w:r>
            <w:proofErr w:type="spellStart"/>
            <w:r>
              <w:t>אשר</w:t>
            </w:r>
            <w:proofErr w:type="spellEnd"/>
            <w:r>
              <w:t xml:space="preserve"> </w:t>
            </w:r>
            <w:proofErr w:type="spellStart"/>
            <w:r>
              <w:t>בו</w:t>
            </w:r>
            <w:proofErr w:type="spellEnd"/>
            <w:r>
              <w:t xml:space="preserve"> </w:t>
            </w:r>
            <w:proofErr w:type="spellStart"/>
            <w:r>
              <w:t>ישבו</w:t>
            </w:r>
            <w:proofErr w:type="spellEnd"/>
            <w:r>
              <w:t xml:space="preserve"> </w:t>
            </w:r>
            <w:proofErr w:type="spellStart"/>
            <w:r>
              <w:t>הבחירים</w:t>
            </w:r>
            <w:proofErr w:type="spellEnd"/>
            <w:r>
              <w:t xml:space="preserve"> </w:t>
            </w:r>
            <w:proofErr w:type="spellStart"/>
            <w:r>
              <w:t>על</w:t>
            </w:r>
            <w:proofErr w:type="spellEnd"/>
            <w:r>
              <w:t xml:space="preserve"> </w:t>
            </w:r>
            <w:proofErr w:type="spellStart"/>
            <w:r>
              <w:t>כסאות</w:t>
            </w:r>
            <w:proofErr w:type="spellEnd"/>
            <w:r>
              <w:t xml:space="preserve"> </w:t>
            </w:r>
            <w:proofErr w:type="spellStart"/>
            <w:r>
              <w:t>כבוד</w:t>
            </w:r>
            <w:proofErr w:type="spellEnd"/>
            <w:r>
              <w:t xml:space="preserve"> </w:t>
            </w:r>
            <w:proofErr w:type="spellStart"/>
            <w:r>
              <w:t>וימשלו</w:t>
            </w:r>
            <w:proofErr w:type="spellEnd"/>
            <w:r>
              <w:t xml:space="preserve"> </w:t>
            </w:r>
            <w:proofErr w:type="spellStart"/>
            <w:r>
              <w:t>על</w:t>
            </w:r>
            <w:proofErr w:type="spellEnd"/>
            <w:r>
              <w:t xml:space="preserve"> </w:t>
            </w:r>
            <w:proofErr w:type="spellStart"/>
            <w:r>
              <w:t>הארץ</w:t>
            </w:r>
            <w:proofErr w:type="spellEnd"/>
            <w:r>
              <w:t xml:space="preserve"> </w:t>
            </w:r>
            <w:proofErr w:type="spellStart"/>
            <w:r>
              <w:t>בצדק</w:t>
            </w:r>
            <w:proofErr w:type="spellEnd"/>
            <w:r>
              <w:t xml:space="preserve"> </w:t>
            </w:r>
            <w:proofErr w:type="spellStart"/>
            <w:r>
              <w:t>ובאמת</w:t>
            </w:r>
            <w:proofErr w:type="spellEnd"/>
          </w:p>
        </w:tc>
      </w:tr>
      <w:tr w:rsidR="000506D0" w:rsidTr="00D66746">
        <w:tc>
          <w:tcPr>
            <w:tcW w:w="2880" w:type="dxa"/>
          </w:tcPr>
          <w:p w:rsidR="000506D0" w:rsidRDefault="00000000">
            <w:r>
              <w:t>55:4 And from that time forward there shall be no more unrighteousness or deceit before Me, for I shall dwell with them and walk among them.</w:t>
            </w:r>
          </w:p>
        </w:tc>
        <w:tc>
          <w:tcPr>
            <w:tcW w:w="2880" w:type="dxa"/>
          </w:tcPr>
          <w:p w:rsidR="000506D0" w:rsidRDefault="00000000">
            <w:r>
              <w:t>U-me-</w:t>
            </w:r>
            <w:proofErr w:type="spellStart"/>
            <w:r>
              <w:t>az</w:t>
            </w:r>
            <w:proofErr w:type="spellEnd"/>
            <w:r>
              <w:t xml:space="preserve"> </w:t>
            </w:r>
            <w:proofErr w:type="spellStart"/>
            <w:r>
              <w:t>ve-hal’ah</w:t>
            </w:r>
            <w:proofErr w:type="spellEnd"/>
            <w:r>
              <w:t xml:space="preserve"> lo </w:t>
            </w:r>
            <w:proofErr w:type="spellStart"/>
            <w:r>
              <w:t>yihyeh</w:t>
            </w:r>
            <w:proofErr w:type="spellEnd"/>
            <w:r>
              <w:t xml:space="preserve"> </w:t>
            </w:r>
            <w:proofErr w:type="spellStart"/>
            <w:r>
              <w:t>od</w:t>
            </w:r>
            <w:proofErr w:type="spellEnd"/>
            <w:r>
              <w:t xml:space="preserve"> </w:t>
            </w:r>
            <w:proofErr w:type="spellStart"/>
            <w:proofErr w:type="gramStart"/>
            <w:r>
              <w:t>rish‘</w:t>
            </w:r>
            <w:proofErr w:type="gramEnd"/>
            <w:r>
              <w:t>ah</w:t>
            </w:r>
            <w:proofErr w:type="spellEnd"/>
            <w:r>
              <w:t xml:space="preserve"> </w:t>
            </w:r>
            <w:proofErr w:type="spellStart"/>
            <w:r>
              <w:t>ve-mirmah</w:t>
            </w:r>
            <w:proofErr w:type="spellEnd"/>
            <w:r>
              <w:t xml:space="preserve"> </w:t>
            </w:r>
            <w:proofErr w:type="spellStart"/>
            <w:r>
              <w:t>lefanai</w:t>
            </w:r>
            <w:proofErr w:type="spellEnd"/>
            <w:r>
              <w:t xml:space="preserve">, ki </w:t>
            </w:r>
            <w:proofErr w:type="spellStart"/>
            <w:r>
              <w:t>eshkon</w:t>
            </w:r>
            <w:proofErr w:type="spellEnd"/>
            <w:r>
              <w:t xml:space="preserve"> </w:t>
            </w:r>
            <w:proofErr w:type="spellStart"/>
            <w:r>
              <w:t>betocham</w:t>
            </w:r>
            <w:proofErr w:type="spellEnd"/>
            <w:r>
              <w:t xml:space="preserve"> </w:t>
            </w:r>
            <w:proofErr w:type="spellStart"/>
            <w:r>
              <w:t>ve-et’halech</w:t>
            </w:r>
            <w:proofErr w:type="spellEnd"/>
            <w:r>
              <w:t xml:space="preserve"> be-</w:t>
            </w:r>
            <w:proofErr w:type="spellStart"/>
            <w:r>
              <w:t>kirbam</w:t>
            </w:r>
            <w:proofErr w:type="spellEnd"/>
            <w:r>
              <w:t>.</w:t>
            </w:r>
          </w:p>
        </w:tc>
        <w:tc>
          <w:tcPr>
            <w:tcW w:w="2880" w:type="dxa"/>
          </w:tcPr>
          <w:p w:rsidR="000506D0" w:rsidRDefault="00000000">
            <w:proofErr w:type="spellStart"/>
            <w:r>
              <w:t>ומאז</w:t>
            </w:r>
            <w:proofErr w:type="spellEnd"/>
            <w:r>
              <w:t xml:space="preserve"> </w:t>
            </w:r>
            <w:proofErr w:type="spellStart"/>
            <w:r>
              <w:t>והלאה</w:t>
            </w:r>
            <w:proofErr w:type="spellEnd"/>
            <w:r>
              <w:t xml:space="preserve"> </w:t>
            </w:r>
            <w:proofErr w:type="spellStart"/>
            <w:r>
              <w:t>לא</w:t>
            </w:r>
            <w:proofErr w:type="spellEnd"/>
            <w:r>
              <w:t xml:space="preserve"> </w:t>
            </w:r>
            <w:proofErr w:type="spellStart"/>
            <w:r>
              <w:t>יהיה</w:t>
            </w:r>
            <w:proofErr w:type="spellEnd"/>
            <w:r>
              <w:t xml:space="preserve"> </w:t>
            </w:r>
            <w:proofErr w:type="spellStart"/>
            <w:r>
              <w:t>עוד</w:t>
            </w:r>
            <w:proofErr w:type="spellEnd"/>
            <w:r>
              <w:t xml:space="preserve"> </w:t>
            </w:r>
            <w:proofErr w:type="spellStart"/>
            <w:r>
              <w:t>רשע</w:t>
            </w:r>
            <w:proofErr w:type="spellEnd"/>
            <w:r>
              <w:t xml:space="preserve"> </w:t>
            </w:r>
            <w:proofErr w:type="spellStart"/>
            <w:r>
              <w:t>ומרמה</w:t>
            </w:r>
            <w:proofErr w:type="spellEnd"/>
            <w:r>
              <w:t xml:space="preserve"> </w:t>
            </w:r>
            <w:proofErr w:type="spellStart"/>
            <w:r>
              <w:t>לפני</w:t>
            </w:r>
            <w:proofErr w:type="spellEnd"/>
            <w:r>
              <w:t xml:space="preserve"> </w:t>
            </w:r>
            <w:proofErr w:type="spellStart"/>
            <w:r>
              <w:t>כי</w:t>
            </w:r>
            <w:proofErr w:type="spellEnd"/>
            <w:r>
              <w:t xml:space="preserve"> </w:t>
            </w:r>
            <w:proofErr w:type="spellStart"/>
            <w:r>
              <w:t>אשכון</w:t>
            </w:r>
            <w:proofErr w:type="spellEnd"/>
            <w:r>
              <w:t xml:space="preserve"> </w:t>
            </w:r>
            <w:proofErr w:type="spellStart"/>
            <w:r>
              <w:t>בתוכם</w:t>
            </w:r>
            <w:proofErr w:type="spellEnd"/>
            <w:r>
              <w:t xml:space="preserve"> </w:t>
            </w:r>
            <w:proofErr w:type="spellStart"/>
            <w:r>
              <w:t>ואתהלך</w:t>
            </w:r>
            <w:proofErr w:type="spellEnd"/>
            <w:r>
              <w:t xml:space="preserve"> </w:t>
            </w:r>
            <w:proofErr w:type="spellStart"/>
            <w:r>
              <w:t>בקרבם</w:t>
            </w:r>
            <w:proofErr w:type="spellEnd"/>
          </w:p>
        </w:tc>
      </w:tr>
      <w:tr w:rsidR="000506D0" w:rsidTr="00D66746">
        <w:tc>
          <w:tcPr>
            <w:tcW w:w="2880" w:type="dxa"/>
          </w:tcPr>
          <w:p w:rsidR="000506D0" w:rsidRDefault="00000000">
            <w:r>
              <w:t>55:5 And the earth shall be cleansed from all corruption and sin, and from all wrath and torment, and I will not again send wrath upon it from generation to generation forever.</w:t>
            </w:r>
          </w:p>
        </w:tc>
        <w:tc>
          <w:tcPr>
            <w:tcW w:w="2880" w:type="dxa"/>
          </w:tcPr>
          <w:p w:rsidR="000506D0" w:rsidRDefault="00000000">
            <w:proofErr w:type="spellStart"/>
            <w:r>
              <w:t>Ve-titaher</w:t>
            </w:r>
            <w:proofErr w:type="spellEnd"/>
            <w:r>
              <w:t xml:space="preserve"> ha-</w:t>
            </w:r>
            <w:proofErr w:type="spellStart"/>
            <w:r>
              <w:t>aretz</w:t>
            </w:r>
            <w:proofErr w:type="spellEnd"/>
            <w:r>
              <w:t xml:space="preserve"> </w:t>
            </w:r>
            <w:proofErr w:type="spellStart"/>
            <w:r>
              <w:t>mikol</w:t>
            </w:r>
            <w:proofErr w:type="spellEnd"/>
            <w:r>
              <w:t xml:space="preserve"> </w:t>
            </w:r>
            <w:proofErr w:type="spellStart"/>
            <w:r>
              <w:t>hashchatah</w:t>
            </w:r>
            <w:proofErr w:type="spellEnd"/>
            <w:r>
              <w:t xml:space="preserve"> </w:t>
            </w:r>
            <w:proofErr w:type="spellStart"/>
            <w:r>
              <w:t>ve-chet</w:t>
            </w:r>
            <w:proofErr w:type="spellEnd"/>
            <w:r>
              <w:t>, u-</w:t>
            </w:r>
            <w:proofErr w:type="spellStart"/>
            <w:r>
              <w:t>mikol</w:t>
            </w:r>
            <w:proofErr w:type="spellEnd"/>
            <w:r>
              <w:t xml:space="preserve"> </w:t>
            </w:r>
            <w:proofErr w:type="spellStart"/>
            <w:proofErr w:type="gramStart"/>
            <w:r>
              <w:t>za‘</w:t>
            </w:r>
            <w:proofErr w:type="gramEnd"/>
            <w:r>
              <w:t>am</w:t>
            </w:r>
            <w:proofErr w:type="spellEnd"/>
            <w:r>
              <w:t xml:space="preserve"> </w:t>
            </w:r>
            <w:proofErr w:type="spellStart"/>
            <w:r>
              <w:t>ve-matsukah</w:t>
            </w:r>
            <w:proofErr w:type="spellEnd"/>
            <w:r>
              <w:t xml:space="preserve">, </w:t>
            </w:r>
            <w:proofErr w:type="spellStart"/>
            <w:r>
              <w:t>ve</w:t>
            </w:r>
            <w:proofErr w:type="spellEnd"/>
            <w:r>
              <w:t xml:space="preserve">-lo </w:t>
            </w:r>
            <w:proofErr w:type="spellStart"/>
            <w:r>
              <w:t>oshuv</w:t>
            </w:r>
            <w:proofErr w:type="spellEnd"/>
            <w:r>
              <w:t xml:space="preserve"> le-</w:t>
            </w:r>
            <w:proofErr w:type="spellStart"/>
            <w:r>
              <w:t>shaleach</w:t>
            </w:r>
            <w:proofErr w:type="spellEnd"/>
            <w:r>
              <w:t xml:space="preserve"> </w:t>
            </w:r>
            <w:proofErr w:type="spellStart"/>
            <w:r>
              <w:t>ba</w:t>
            </w:r>
            <w:proofErr w:type="spellEnd"/>
            <w:r>
              <w:t xml:space="preserve"> </w:t>
            </w:r>
            <w:proofErr w:type="spellStart"/>
            <w:r>
              <w:t>za‘am</w:t>
            </w:r>
            <w:proofErr w:type="spellEnd"/>
            <w:r>
              <w:t xml:space="preserve"> </w:t>
            </w:r>
            <w:proofErr w:type="spellStart"/>
            <w:r>
              <w:t>midor</w:t>
            </w:r>
            <w:proofErr w:type="spellEnd"/>
            <w:r>
              <w:t xml:space="preserve"> le-</w:t>
            </w:r>
            <w:proofErr w:type="spellStart"/>
            <w:r>
              <w:t>dor</w:t>
            </w:r>
            <w:proofErr w:type="spellEnd"/>
            <w:r>
              <w:t xml:space="preserve"> le-</w:t>
            </w:r>
            <w:proofErr w:type="spellStart"/>
            <w:r>
              <w:t>olam</w:t>
            </w:r>
            <w:proofErr w:type="spellEnd"/>
            <w:r>
              <w:t>.</w:t>
            </w:r>
          </w:p>
        </w:tc>
        <w:tc>
          <w:tcPr>
            <w:tcW w:w="2880" w:type="dxa"/>
          </w:tcPr>
          <w:p w:rsidR="000506D0" w:rsidRDefault="00000000">
            <w:proofErr w:type="spellStart"/>
            <w:r>
              <w:t>וטתהר</w:t>
            </w:r>
            <w:proofErr w:type="spellEnd"/>
            <w:r>
              <w:t xml:space="preserve"> </w:t>
            </w:r>
            <w:proofErr w:type="spellStart"/>
            <w:r>
              <w:t>הארץ</w:t>
            </w:r>
            <w:proofErr w:type="spellEnd"/>
            <w:r>
              <w:t xml:space="preserve"> </w:t>
            </w:r>
            <w:proofErr w:type="spellStart"/>
            <w:r>
              <w:t>מכל</w:t>
            </w:r>
            <w:proofErr w:type="spellEnd"/>
            <w:r>
              <w:t xml:space="preserve"> </w:t>
            </w:r>
            <w:proofErr w:type="spellStart"/>
            <w:r>
              <w:t>השחתה</w:t>
            </w:r>
            <w:proofErr w:type="spellEnd"/>
            <w:r>
              <w:t xml:space="preserve"> </w:t>
            </w:r>
            <w:proofErr w:type="spellStart"/>
            <w:r>
              <w:t>וחטא</w:t>
            </w:r>
            <w:proofErr w:type="spellEnd"/>
            <w:r>
              <w:t xml:space="preserve"> </w:t>
            </w:r>
            <w:proofErr w:type="spellStart"/>
            <w:r>
              <w:t>ומכל</w:t>
            </w:r>
            <w:proofErr w:type="spellEnd"/>
            <w:r>
              <w:t xml:space="preserve"> </w:t>
            </w:r>
            <w:proofErr w:type="spellStart"/>
            <w:r>
              <w:t>זעם</w:t>
            </w:r>
            <w:proofErr w:type="spellEnd"/>
            <w:r>
              <w:t xml:space="preserve"> </w:t>
            </w:r>
            <w:proofErr w:type="spellStart"/>
            <w:r>
              <w:t>ומצוקה</w:t>
            </w:r>
            <w:proofErr w:type="spellEnd"/>
            <w:r>
              <w:t xml:space="preserve"> </w:t>
            </w:r>
            <w:proofErr w:type="spellStart"/>
            <w:r>
              <w:t>ולא</w:t>
            </w:r>
            <w:proofErr w:type="spellEnd"/>
            <w:r>
              <w:t xml:space="preserve"> </w:t>
            </w:r>
            <w:proofErr w:type="spellStart"/>
            <w:r>
              <w:t>אשוב</w:t>
            </w:r>
            <w:proofErr w:type="spellEnd"/>
            <w:r>
              <w:t xml:space="preserve"> </w:t>
            </w:r>
            <w:proofErr w:type="spellStart"/>
            <w:r>
              <w:t>לשלח</w:t>
            </w:r>
            <w:proofErr w:type="spellEnd"/>
            <w:r>
              <w:t xml:space="preserve"> </w:t>
            </w:r>
            <w:proofErr w:type="spellStart"/>
            <w:r>
              <w:t>בה</w:t>
            </w:r>
            <w:proofErr w:type="spellEnd"/>
            <w:r>
              <w:t xml:space="preserve"> </w:t>
            </w:r>
            <w:proofErr w:type="spellStart"/>
            <w:r>
              <w:t>זעם</w:t>
            </w:r>
            <w:proofErr w:type="spellEnd"/>
            <w:r>
              <w:t xml:space="preserve"> </w:t>
            </w:r>
            <w:proofErr w:type="spellStart"/>
            <w:r>
              <w:t>מדור</w:t>
            </w:r>
            <w:proofErr w:type="spellEnd"/>
            <w:r>
              <w:t xml:space="preserve"> </w:t>
            </w:r>
            <w:proofErr w:type="spellStart"/>
            <w:r>
              <w:t>לדור</w:t>
            </w:r>
            <w:proofErr w:type="spellEnd"/>
            <w:r>
              <w:t xml:space="preserve"> </w:t>
            </w:r>
            <w:proofErr w:type="spellStart"/>
            <w:r>
              <w:t>לעולם</w:t>
            </w:r>
            <w:proofErr w:type="spellEnd"/>
          </w:p>
        </w:tc>
      </w:tr>
    </w:tbl>
    <w:p w:rsidR="000506D0" w:rsidRDefault="00000000">
      <w:r>
        <w:br w:type="page"/>
      </w:r>
    </w:p>
    <w:p w:rsidR="000506D0" w:rsidRDefault="00000000">
      <w:pPr>
        <w:pStyle w:val="Title"/>
      </w:pPr>
      <w:r>
        <w:lastRenderedPageBreak/>
        <w:t>Chapter 56</w:t>
      </w:r>
    </w:p>
    <w:p w:rsidR="000506D0" w:rsidRDefault="00000000">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0506D0" w:rsidTr="00D66746">
        <w:tc>
          <w:tcPr>
            <w:tcW w:w="2880" w:type="dxa"/>
          </w:tcPr>
          <w:p w:rsidR="000506D0" w:rsidRDefault="00000000">
            <w:r>
              <w:t>Restored English</w:t>
            </w:r>
          </w:p>
        </w:tc>
        <w:tc>
          <w:tcPr>
            <w:tcW w:w="2880" w:type="dxa"/>
          </w:tcPr>
          <w:p w:rsidR="000506D0" w:rsidRDefault="00000000">
            <w:r>
              <w:t>Transliteration</w:t>
            </w:r>
          </w:p>
        </w:tc>
        <w:tc>
          <w:tcPr>
            <w:tcW w:w="2880" w:type="dxa"/>
          </w:tcPr>
          <w:p w:rsidR="000506D0" w:rsidRDefault="00000000">
            <w:r>
              <w:t>Hebrew / Source Structure</w:t>
            </w:r>
          </w:p>
        </w:tc>
      </w:tr>
      <w:tr w:rsidR="000506D0" w:rsidTr="00D66746">
        <w:tc>
          <w:tcPr>
            <w:tcW w:w="2880" w:type="dxa"/>
          </w:tcPr>
          <w:p w:rsidR="000506D0" w:rsidRDefault="00000000">
            <w:r>
              <w:t xml:space="preserve">56:1 And when the punishment of Yahuah </w:t>
            </w:r>
            <w:proofErr w:type="spellStart"/>
            <w:r>
              <w:t>Tseva’ot</w:t>
            </w:r>
            <w:proofErr w:type="spellEnd"/>
            <w:r>
              <w:t xml:space="preserve"> rests upon them, it shall remain that their punishment may not come in vain, and the slaying of the children shall cease.</w:t>
            </w:r>
          </w:p>
        </w:tc>
        <w:tc>
          <w:tcPr>
            <w:tcW w:w="2880" w:type="dxa"/>
          </w:tcPr>
          <w:p w:rsidR="000506D0" w:rsidRDefault="00000000">
            <w:r>
              <w:t>U-</w:t>
            </w:r>
            <w:proofErr w:type="spellStart"/>
            <w:r>
              <w:t>ke</w:t>
            </w:r>
            <w:proofErr w:type="spellEnd"/>
            <w:r>
              <w:t>-</w:t>
            </w:r>
            <w:proofErr w:type="spellStart"/>
            <w:r>
              <w:t>tanu’ach</w:t>
            </w:r>
            <w:proofErr w:type="spellEnd"/>
            <w:r>
              <w:t xml:space="preserve"> ha-</w:t>
            </w:r>
            <w:proofErr w:type="spellStart"/>
            <w:r>
              <w:t>neqam</w:t>
            </w:r>
            <w:proofErr w:type="spellEnd"/>
            <w:r>
              <w:t xml:space="preserve"> mi-et Yahuah </w:t>
            </w:r>
            <w:proofErr w:type="spellStart"/>
            <w:r>
              <w:t>Tseva’ot</w:t>
            </w:r>
            <w:proofErr w:type="spellEnd"/>
            <w:r>
              <w:t xml:space="preserve"> </w:t>
            </w:r>
            <w:proofErr w:type="spellStart"/>
            <w:r>
              <w:t>aleihem</w:t>
            </w:r>
            <w:proofErr w:type="spellEnd"/>
            <w:r>
              <w:t xml:space="preserve">, </w:t>
            </w:r>
            <w:proofErr w:type="spellStart"/>
            <w:r>
              <w:t>yishar</w:t>
            </w:r>
            <w:proofErr w:type="spellEnd"/>
            <w:r>
              <w:t xml:space="preserve"> </w:t>
            </w:r>
            <w:proofErr w:type="spellStart"/>
            <w:r>
              <w:t>asher</w:t>
            </w:r>
            <w:proofErr w:type="spellEnd"/>
            <w:r>
              <w:t xml:space="preserve"> lo </w:t>
            </w:r>
            <w:proofErr w:type="spellStart"/>
            <w:r>
              <w:t>yavo</w:t>
            </w:r>
            <w:proofErr w:type="spellEnd"/>
            <w:r>
              <w:t xml:space="preserve"> </w:t>
            </w:r>
            <w:proofErr w:type="spellStart"/>
            <w:r>
              <w:t>neqamam</w:t>
            </w:r>
            <w:proofErr w:type="spellEnd"/>
            <w:r>
              <w:t xml:space="preserve"> la-</w:t>
            </w:r>
            <w:proofErr w:type="spellStart"/>
            <w:r>
              <w:t>vatala</w:t>
            </w:r>
            <w:proofErr w:type="spellEnd"/>
            <w:r>
              <w:t xml:space="preserve">, </w:t>
            </w:r>
            <w:proofErr w:type="spellStart"/>
            <w:r>
              <w:t>ve-yishbat</w:t>
            </w:r>
            <w:proofErr w:type="spellEnd"/>
            <w:r>
              <w:t xml:space="preserve"> </w:t>
            </w:r>
            <w:proofErr w:type="spellStart"/>
            <w:r>
              <w:t>harigat</w:t>
            </w:r>
            <w:proofErr w:type="spellEnd"/>
            <w:r>
              <w:t xml:space="preserve"> ha-</w:t>
            </w:r>
            <w:proofErr w:type="spellStart"/>
            <w:r>
              <w:t>banim</w:t>
            </w:r>
            <w:proofErr w:type="spellEnd"/>
            <w:r>
              <w:t>.</w:t>
            </w:r>
          </w:p>
        </w:tc>
        <w:tc>
          <w:tcPr>
            <w:tcW w:w="2880" w:type="dxa"/>
          </w:tcPr>
          <w:p w:rsidR="000506D0" w:rsidRDefault="00000000">
            <w:proofErr w:type="spellStart"/>
            <w:r>
              <w:t>וכתנוח</w:t>
            </w:r>
            <w:proofErr w:type="spellEnd"/>
            <w:r>
              <w:t xml:space="preserve"> </w:t>
            </w:r>
            <w:proofErr w:type="spellStart"/>
            <w:r>
              <w:t>הנקם</w:t>
            </w:r>
            <w:proofErr w:type="spellEnd"/>
            <w:r>
              <w:t xml:space="preserve"> </w:t>
            </w:r>
            <w:proofErr w:type="spellStart"/>
            <w:r>
              <w:t>מאת</w:t>
            </w:r>
            <w:proofErr w:type="spellEnd"/>
            <w:r>
              <w:t xml:space="preserve"> </w:t>
            </w:r>
            <w:proofErr w:type="spellStart"/>
            <w:r>
              <w:t>יהוה</w:t>
            </w:r>
            <w:proofErr w:type="spellEnd"/>
            <w:r>
              <w:t xml:space="preserve"> </w:t>
            </w:r>
            <w:proofErr w:type="spellStart"/>
            <w:r>
              <w:t>צבאות</w:t>
            </w:r>
            <w:proofErr w:type="spellEnd"/>
            <w:r>
              <w:t xml:space="preserve"> </w:t>
            </w:r>
            <w:proofErr w:type="spellStart"/>
            <w:r>
              <w:t>עליהם</w:t>
            </w:r>
            <w:proofErr w:type="spellEnd"/>
            <w:r>
              <w:t xml:space="preserve"> </w:t>
            </w:r>
            <w:proofErr w:type="spellStart"/>
            <w:r>
              <w:t>יישר</w:t>
            </w:r>
            <w:proofErr w:type="spellEnd"/>
            <w:r>
              <w:t xml:space="preserve"> </w:t>
            </w:r>
            <w:proofErr w:type="spellStart"/>
            <w:r>
              <w:t>אשר</w:t>
            </w:r>
            <w:proofErr w:type="spellEnd"/>
            <w:r>
              <w:t xml:space="preserve"> </w:t>
            </w:r>
            <w:proofErr w:type="spellStart"/>
            <w:r>
              <w:t>לא</w:t>
            </w:r>
            <w:proofErr w:type="spellEnd"/>
            <w:r>
              <w:t xml:space="preserve"> </w:t>
            </w:r>
            <w:proofErr w:type="spellStart"/>
            <w:r>
              <w:t>יבוא</w:t>
            </w:r>
            <w:proofErr w:type="spellEnd"/>
            <w:r>
              <w:t xml:space="preserve"> </w:t>
            </w:r>
            <w:proofErr w:type="spellStart"/>
            <w:r>
              <w:t>נקמם</w:t>
            </w:r>
            <w:proofErr w:type="spellEnd"/>
            <w:r>
              <w:t xml:space="preserve"> </w:t>
            </w:r>
            <w:proofErr w:type="spellStart"/>
            <w:r>
              <w:t>לבטלה</w:t>
            </w:r>
            <w:proofErr w:type="spellEnd"/>
            <w:r>
              <w:t xml:space="preserve"> </w:t>
            </w:r>
            <w:proofErr w:type="spellStart"/>
            <w:r>
              <w:t>וישבת</w:t>
            </w:r>
            <w:proofErr w:type="spellEnd"/>
            <w:r>
              <w:t xml:space="preserve"> </w:t>
            </w:r>
            <w:proofErr w:type="spellStart"/>
            <w:r>
              <w:t>הריגת</w:t>
            </w:r>
            <w:proofErr w:type="spellEnd"/>
            <w:r>
              <w:t xml:space="preserve"> </w:t>
            </w:r>
            <w:proofErr w:type="spellStart"/>
            <w:r>
              <w:t>הבנים</w:t>
            </w:r>
            <w:proofErr w:type="spellEnd"/>
          </w:p>
        </w:tc>
      </w:tr>
      <w:tr w:rsidR="000506D0" w:rsidTr="00D66746">
        <w:tc>
          <w:tcPr>
            <w:tcW w:w="2880" w:type="dxa"/>
          </w:tcPr>
          <w:p w:rsidR="000506D0" w:rsidRDefault="00000000">
            <w:r>
              <w:t>56:2 And from that time forward a new seed shall be raised, and they shall become a generation of righteousness, and in them sin shall no longer be found.</w:t>
            </w:r>
          </w:p>
        </w:tc>
        <w:tc>
          <w:tcPr>
            <w:tcW w:w="2880" w:type="dxa"/>
          </w:tcPr>
          <w:p w:rsidR="000506D0" w:rsidRDefault="00000000">
            <w:r>
              <w:t>U-me-</w:t>
            </w:r>
            <w:proofErr w:type="spellStart"/>
            <w:r>
              <w:t>az</w:t>
            </w:r>
            <w:proofErr w:type="spellEnd"/>
            <w:r>
              <w:t xml:space="preserve"> </w:t>
            </w:r>
            <w:proofErr w:type="spellStart"/>
            <w:r>
              <w:t>ve-hal’ah</w:t>
            </w:r>
            <w:proofErr w:type="spellEnd"/>
            <w:r>
              <w:t xml:space="preserve"> </w:t>
            </w:r>
            <w:proofErr w:type="spellStart"/>
            <w:r>
              <w:t>tazamach</w:t>
            </w:r>
            <w:proofErr w:type="spellEnd"/>
            <w:r>
              <w:t xml:space="preserve"> </w:t>
            </w:r>
            <w:proofErr w:type="spellStart"/>
            <w:r>
              <w:t>zera</w:t>
            </w:r>
            <w:proofErr w:type="spellEnd"/>
            <w:r>
              <w:t xml:space="preserve"> </w:t>
            </w:r>
            <w:proofErr w:type="spellStart"/>
            <w:r>
              <w:t>chadash</w:t>
            </w:r>
            <w:proofErr w:type="spellEnd"/>
            <w:r>
              <w:t xml:space="preserve">, </w:t>
            </w:r>
            <w:proofErr w:type="spellStart"/>
            <w:r>
              <w:t>ve-yihyu</w:t>
            </w:r>
            <w:proofErr w:type="spellEnd"/>
            <w:r>
              <w:t xml:space="preserve"> le-</w:t>
            </w:r>
            <w:proofErr w:type="spellStart"/>
            <w:r>
              <w:t>dor</w:t>
            </w:r>
            <w:proofErr w:type="spellEnd"/>
            <w:r>
              <w:t xml:space="preserve"> tzedakah, u-</w:t>
            </w:r>
            <w:proofErr w:type="spellStart"/>
            <w:r>
              <w:t>ve</w:t>
            </w:r>
            <w:proofErr w:type="spellEnd"/>
            <w:r>
              <w:t>-</w:t>
            </w:r>
            <w:proofErr w:type="spellStart"/>
            <w:r>
              <w:t>tocham</w:t>
            </w:r>
            <w:proofErr w:type="spellEnd"/>
            <w:r>
              <w:t xml:space="preserve"> lo </w:t>
            </w:r>
            <w:proofErr w:type="spellStart"/>
            <w:r>
              <w:t>yimatze</w:t>
            </w:r>
            <w:proofErr w:type="spellEnd"/>
            <w:r>
              <w:t xml:space="preserve"> od </w:t>
            </w:r>
            <w:proofErr w:type="spellStart"/>
            <w:r>
              <w:t>chet</w:t>
            </w:r>
            <w:proofErr w:type="spellEnd"/>
            <w:r>
              <w:t>.</w:t>
            </w:r>
          </w:p>
        </w:tc>
        <w:tc>
          <w:tcPr>
            <w:tcW w:w="2880" w:type="dxa"/>
          </w:tcPr>
          <w:p w:rsidR="000506D0" w:rsidRDefault="00000000">
            <w:proofErr w:type="spellStart"/>
            <w:r>
              <w:t>ומאז</w:t>
            </w:r>
            <w:proofErr w:type="spellEnd"/>
            <w:r>
              <w:t xml:space="preserve"> </w:t>
            </w:r>
            <w:proofErr w:type="spellStart"/>
            <w:r>
              <w:t>והלאה</w:t>
            </w:r>
            <w:proofErr w:type="spellEnd"/>
            <w:r>
              <w:t xml:space="preserve"> </w:t>
            </w:r>
            <w:proofErr w:type="spellStart"/>
            <w:r>
              <w:t>תצמח</w:t>
            </w:r>
            <w:proofErr w:type="spellEnd"/>
            <w:r>
              <w:t xml:space="preserve"> </w:t>
            </w:r>
            <w:proofErr w:type="spellStart"/>
            <w:r>
              <w:t>זרע</w:t>
            </w:r>
            <w:proofErr w:type="spellEnd"/>
            <w:r>
              <w:t xml:space="preserve"> </w:t>
            </w:r>
            <w:proofErr w:type="spellStart"/>
            <w:r>
              <w:t>חדש</w:t>
            </w:r>
            <w:proofErr w:type="spellEnd"/>
            <w:r>
              <w:t xml:space="preserve"> </w:t>
            </w:r>
            <w:proofErr w:type="spellStart"/>
            <w:r>
              <w:t>ויהיו</w:t>
            </w:r>
            <w:proofErr w:type="spellEnd"/>
            <w:r>
              <w:t xml:space="preserve"> </w:t>
            </w:r>
            <w:proofErr w:type="spellStart"/>
            <w:r>
              <w:t>לדור</w:t>
            </w:r>
            <w:proofErr w:type="spellEnd"/>
            <w:r>
              <w:t xml:space="preserve"> </w:t>
            </w:r>
            <w:proofErr w:type="spellStart"/>
            <w:r>
              <w:t>צדקה</w:t>
            </w:r>
            <w:proofErr w:type="spellEnd"/>
            <w:r>
              <w:t xml:space="preserve"> </w:t>
            </w:r>
            <w:proofErr w:type="spellStart"/>
            <w:r>
              <w:t>ובתוכם</w:t>
            </w:r>
            <w:proofErr w:type="spellEnd"/>
            <w:r>
              <w:t xml:space="preserve"> </w:t>
            </w:r>
            <w:proofErr w:type="spellStart"/>
            <w:r>
              <w:t>לא</w:t>
            </w:r>
            <w:proofErr w:type="spellEnd"/>
            <w:r>
              <w:t xml:space="preserve"> </w:t>
            </w:r>
            <w:proofErr w:type="spellStart"/>
            <w:r>
              <w:t>יימצא</w:t>
            </w:r>
            <w:proofErr w:type="spellEnd"/>
            <w:r>
              <w:t xml:space="preserve"> </w:t>
            </w:r>
            <w:proofErr w:type="spellStart"/>
            <w:r>
              <w:t>עוד</w:t>
            </w:r>
            <w:proofErr w:type="spellEnd"/>
            <w:r>
              <w:t xml:space="preserve"> </w:t>
            </w:r>
            <w:proofErr w:type="spellStart"/>
            <w:r>
              <w:t>חטא</w:t>
            </w:r>
            <w:proofErr w:type="spellEnd"/>
          </w:p>
        </w:tc>
      </w:tr>
      <w:tr w:rsidR="000506D0" w:rsidTr="00D66746">
        <w:tc>
          <w:tcPr>
            <w:tcW w:w="2880" w:type="dxa"/>
          </w:tcPr>
          <w:p w:rsidR="000506D0" w:rsidRDefault="00000000">
            <w:r>
              <w:t xml:space="preserve">56:3 And they shall live in the land, and in that </w:t>
            </w:r>
            <w:proofErr w:type="gramStart"/>
            <w:r>
              <w:t>land</w:t>
            </w:r>
            <w:proofErr w:type="gramEnd"/>
            <w:r>
              <w:t xml:space="preserve"> they shall receive blessing, and I will plant them with joy and righteousness.</w:t>
            </w:r>
          </w:p>
        </w:tc>
        <w:tc>
          <w:tcPr>
            <w:tcW w:w="2880" w:type="dxa"/>
          </w:tcPr>
          <w:p w:rsidR="000506D0" w:rsidRDefault="00000000">
            <w:proofErr w:type="spellStart"/>
            <w:r>
              <w:t>Ve-yichyu</w:t>
            </w:r>
            <w:proofErr w:type="spellEnd"/>
            <w:r>
              <w:t xml:space="preserve"> </w:t>
            </w:r>
            <w:proofErr w:type="spellStart"/>
            <w:r>
              <w:t>ba-aretz</w:t>
            </w:r>
            <w:proofErr w:type="spellEnd"/>
            <w:r>
              <w:t>, u-</w:t>
            </w:r>
            <w:proofErr w:type="spellStart"/>
            <w:r>
              <w:t>va</w:t>
            </w:r>
            <w:proofErr w:type="spellEnd"/>
            <w:r>
              <w:t>-</w:t>
            </w:r>
            <w:proofErr w:type="spellStart"/>
            <w:r>
              <w:t>aretz</w:t>
            </w:r>
            <w:proofErr w:type="spellEnd"/>
            <w:r>
              <w:t xml:space="preserve"> </w:t>
            </w:r>
            <w:proofErr w:type="spellStart"/>
            <w:r>
              <w:t>hahi</w:t>
            </w:r>
            <w:proofErr w:type="spellEnd"/>
            <w:r>
              <w:t xml:space="preserve"> </w:t>
            </w:r>
            <w:proofErr w:type="spellStart"/>
            <w:r>
              <w:t>yikabelu</w:t>
            </w:r>
            <w:proofErr w:type="spellEnd"/>
            <w:r>
              <w:t xml:space="preserve"> </w:t>
            </w:r>
            <w:proofErr w:type="spellStart"/>
            <w:r>
              <w:t>berachah</w:t>
            </w:r>
            <w:proofErr w:type="spellEnd"/>
            <w:r>
              <w:t xml:space="preserve">, </w:t>
            </w:r>
            <w:proofErr w:type="spellStart"/>
            <w:r>
              <w:t>ve-</w:t>
            </w:r>
            <w:proofErr w:type="gramStart"/>
            <w:r>
              <w:t>et‘</w:t>
            </w:r>
            <w:proofErr w:type="gramEnd"/>
            <w:r>
              <w:t>em</w:t>
            </w:r>
            <w:proofErr w:type="spellEnd"/>
            <w:r>
              <w:t xml:space="preserve"> </w:t>
            </w:r>
            <w:proofErr w:type="spellStart"/>
            <w:r>
              <w:t>otam</w:t>
            </w:r>
            <w:proofErr w:type="spellEnd"/>
            <w:r>
              <w:t xml:space="preserve"> be-</w:t>
            </w:r>
            <w:proofErr w:type="spellStart"/>
            <w:r>
              <w:t>simchah</w:t>
            </w:r>
            <w:proofErr w:type="spellEnd"/>
            <w:r>
              <w:t xml:space="preserve"> u-</w:t>
            </w:r>
            <w:proofErr w:type="spellStart"/>
            <w:r>
              <w:t>ve</w:t>
            </w:r>
            <w:proofErr w:type="spellEnd"/>
            <w:r>
              <w:t>-</w:t>
            </w:r>
            <w:proofErr w:type="spellStart"/>
            <w:r>
              <w:t>tzedek</w:t>
            </w:r>
            <w:proofErr w:type="spellEnd"/>
            <w:r>
              <w:t>.</w:t>
            </w:r>
          </w:p>
        </w:tc>
        <w:tc>
          <w:tcPr>
            <w:tcW w:w="2880" w:type="dxa"/>
          </w:tcPr>
          <w:p w:rsidR="000506D0" w:rsidRDefault="00000000">
            <w:proofErr w:type="spellStart"/>
            <w:r>
              <w:t>ויחיו</w:t>
            </w:r>
            <w:proofErr w:type="spellEnd"/>
            <w:r>
              <w:t xml:space="preserve"> </w:t>
            </w:r>
            <w:proofErr w:type="spellStart"/>
            <w:r>
              <w:t>בארץ</w:t>
            </w:r>
            <w:proofErr w:type="spellEnd"/>
            <w:r>
              <w:t xml:space="preserve"> </w:t>
            </w:r>
            <w:proofErr w:type="spellStart"/>
            <w:r>
              <w:t>ובארץ</w:t>
            </w:r>
            <w:proofErr w:type="spellEnd"/>
            <w:r>
              <w:t xml:space="preserve"> </w:t>
            </w:r>
            <w:proofErr w:type="spellStart"/>
            <w:r>
              <w:t>ההיא</w:t>
            </w:r>
            <w:proofErr w:type="spellEnd"/>
            <w:r>
              <w:t xml:space="preserve"> </w:t>
            </w:r>
            <w:proofErr w:type="spellStart"/>
            <w:r>
              <w:t>יקבלו</w:t>
            </w:r>
            <w:proofErr w:type="spellEnd"/>
            <w:r>
              <w:t xml:space="preserve"> </w:t>
            </w:r>
            <w:proofErr w:type="spellStart"/>
            <w:r>
              <w:t>ברכה</w:t>
            </w:r>
            <w:proofErr w:type="spellEnd"/>
            <w:r>
              <w:t xml:space="preserve"> </w:t>
            </w:r>
            <w:proofErr w:type="spellStart"/>
            <w:r>
              <w:t>ואתעם</w:t>
            </w:r>
            <w:proofErr w:type="spellEnd"/>
            <w:r>
              <w:t xml:space="preserve"> </w:t>
            </w:r>
            <w:proofErr w:type="spellStart"/>
            <w:r>
              <w:t>אותם</w:t>
            </w:r>
            <w:proofErr w:type="spellEnd"/>
            <w:r>
              <w:t xml:space="preserve"> </w:t>
            </w:r>
            <w:proofErr w:type="spellStart"/>
            <w:r>
              <w:t>בשמחה</w:t>
            </w:r>
            <w:proofErr w:type="spellEnd"/>
            <w:r>
              <w:t xml:space="preserve"> </w:t>
            </w:r>
            <w:proofErr w:type="spellStart"/>
            <w:r>
              <w:t>ובצדק</w:t>
            </w:r>
            <w:proofErr w:type="spellEnd"/>
          </w:p>
        </w:tc>
      </w:tr>
      <w:tr w:rsidR="000506D0" w:rsidTr="00D66746">
        <w:tc>
          <w:tcPr>
            <w:tcW w:w="2880" w:type="dxa"/>
          </w:tcPr>
          <w:p w:rsidR="000506D0" w:rsidRDefault="00000000">
            <w:r>
              <w:t xml:space="preserve">56:4 And the violence and destruction and rebellion shall cease from the earth, and from then </w:t>
            </w:r>
            <w:proofErr w:type="gramStart"/>
            <w:r>
              <w:t>on</w:t>
            </w:r>
            <w:proofErr w:type="gramEnd"/>
            <w:r>
              <w:t xml:space="preserve"> I will not again send wrath upon it from generation to generation forever.</w:t>
            </w:r>
          </w:p>
        </w:tc>
        <w:tc>
          <w:tcPr>
            <w:tcW w:w="2880" w:type="dxa"/>
          </w:tcPr>
          <w:p w:rsidR="000506D0" w:rsidRDefault="00000000">
            <w:r>
              <w:t xml:space="preserve">U-chamas </w:t>
            </w:r>
            <w:proofErr w:type="spellStart"/>
            <w:r>
              <w:t>ve-hashchatah</w:t>
            </w:r>
            <w:proofErr w:type="spellEnd"/>
            <w:r>
              <w:t xml:space="preserve"> u-</w:t>
            </w:r>
            <w:proofErr w:type="spellStart"/>
            <w:r>
              <w:t>mered</w:t>
            </w:r>
            <w:proofErr w:type="spellEnd"/>
            <w:r>
              <w:t xml:space="preserve"> </w:t>
            </w:r>
            <w:proofErr w:type="spellStart"/>
            <w:r>
              <w:t>yishbetu</w:t>
            </w:r>
            <w:proofErr w:type="spellEnd"/>
            <w:r>
              <w:t xml:space="preserve"> min ha-</w:t>
            </w:r>
            <w:proofErr w:type="spellStart"/>
            <w:r>
              <w:t>aretz</w:t>
            </w:r>
            <w:proofErr w:type="spellEnd"/>
            <w:r>
              <w:t>, u-me-</w:t>
            </w:r>
            <w:proofErr w:type="spellStart"/>
            <w:r>
              <w:t>az</w:t>
            </w:r>
            <w:proofErr w:type="spellEnd"/>
            <w:r>
              <w:t xml:space="preserve"> </w:t>
            </w:r>
            <w:proofErr w:type="spellStart"/>
            <w:r>
              <w:t>ve-hal’ah</w:t>
            </w:r>
            <w:proofErr w:type="spellEnd"/>
            <w:r>
              <w:t xml:space="preserve"> lo </w:t>
            </w:r>
            <w:proofErr w:type="spellStart"/>
            <w:r>
              <w:t>ashale’ach</w:t>
            </w:r>
            <w:proofErr w:type="spellEnd"/>
            <w:r>
              <w:t xml:space="preserve"> </w:t>
            </w:r>
            <w:proofErr w:type="spellStart"/>
            <w:r>
              <w:t>ba</w:t>
            </w:r>
            <w:proofErr w:type="spellEnd"/>
            <w:r>
              <w:t xml:space="preserve"> od </w:t>
            </w:r>
            <w:proofErr w:type="spellStart"/>
            <w:r>
              <w:t>za’am</w:t>
            </w:r>
            <w:proofErr w:type="spellEnd"/>
            <w:r>
              <w:t xml:space="preserve"> </w:t>
            </w:r>
            <w:proofErr w:type="spellStart"/>
            <w:r>
              <w:t>midor</w:t>
            </w:r>
            <w:proofErr w:type="spellEnd"/>
            <w:r>
              <w:t xml:space="preserve"> le-</w:t>
            </w:r>
            <w:proofErr w:type="spellStart"/>
            <w:r>
              <w:t>dor</w:t>
            </w:r>
            <w:proofErr w:type="spellEnd"/>
            <w:r>
              <w:t xml:space="preserve"> le-</w:t>
            </w:r>
            <w:proofErr w:type="spellStart"/>
            <w:r>
              <w:t>olam</w:t>
            </w:r>
            <w:proofErr w:type="spellEnd"/>
            <w:r>
              <w:t>.</w:t>
            </w:r>
          </w:p>
        </w:tc>
        <w:tc>
          <w:tcPr>
            <w:tcW w:w="2880" w:type="dxa"/>
          </w:tcPr>
          <w:p w:rsidR="000506D0" w:rsidRDefault="00000000">
            <w:proofErr w:type="spellStart"/>
            <w:r>
              <w:t>וחמס</w:t>
            </w:r>
            <w:proofErr w:type="spellEnd"/>
            <w:r>
              <w:t xml:space="preserve"> </w:t>
            </w:r>
            <w:proofErr w:type="spellStart"/>
            <w:r>
              <w:t>והשחתה</w:t>
            </w:r>
            <w:proofErr w:type="spellEnd"/>
            <w:r>
              <w:t xml:space="preserve"> </w:t>
            </w:r>
            <w:proofErr w:type="spellStart"/>
            <w:r>
              <w:t>ומרד</w:t>
            </w:r>
            <w:proofErr w:type="spellEnd"/>
            <w:r>
              <w:t xml:space="preserve"> </w:t>
            </w:r>
            <w:proofErr w:type="spellStart"/>
            <w:r>
              <w:t>ישבתו</w:t>
            </w:r>
            <w:proofErr w:type="spellEnd"/>
            <w:r>
              <w:t xml:space="preserve"> </w:t>
            </w:r>
            <w:proofErr w:type="spellStart"/>
            <w:r>
              <w:t>מן</w:t>
            </w:r>
            <w:proofErr w:type="spellEnd"/>
            <w:r>
              <w:t xml:space="preserve"> </w:t>
            </w:r>
            <w:proofErr w:type="spellStart"/>
            <w:r>
              <w:t>הארץ</w:t>
            </w:r>
            <w:proofErr w:type="spellEnd"/>
            <w:r>
              <w:t xml:space="preserve"> </w:t>
            </w:r>
            <w:proofErr w:type="spellStart"/>
            <w:r>
              <w:t>ומאז</w:t>
            </w:r>
            <w:proofErr w:type="spellEnd"/>
            <w:r>
              <w:t xml:space="preserve"> </w:t>
            </w:r>
            <w:proofErr w:type="spellStart"/>
            <w:r>
              <w:t>והלאה</w:t>
            </w:r>
            <w:proofErr w:type="spellEnd"/>
            <w:r>
              <w:t xml:space="preserve"> </w:t>
            </w:r>
            <w:proofErr w:type="spellStart"/>
            <w:r>
              <w:t>לא</w:t>
            </w:r>
            <w:proofErr w:type="spellEnd"/>
            <w:r>
              <w:t xml:space="preserve"> </w:t>
            </w:r>
            <w:proofErr w:type="spellStart"/>
            <w:r>
              <w:t>אשלח</w:t>
            </w:r>
            <w:proofErr w:type="spellEnd"/>
            <w:r>
              <w:t xml:space="preserve"> </w:t>
            </w:r>
            <w:proofErr w:type="spellStart"/>
            <w:r>
              <w:t>בה</w:t>
            </w:r>
            <w:proofErr w:type="spellEnd"/>
            <w:r>
              <w:t xml:space="preserve"> </w:t>
            </w:r>
            <w:proofErr w:type="spellStart"/>
            <w:r>
              <w:t>עוד</w:t>
            </w:r>
            <w:proofErr w:type="spellEnd"/>
            <w:r>
              <w:t xml:space="preserve"> </w:t>
            </w:r>
            <w:proofErr w:type="spellStart"/>
            <w:r>
              <w:t>זעם</w:t>
            </w:r>
            <w:proofErr w:type="spellEnd"/>
            <w:r>
              <w:t xml:space="preserve"> </w:t>
            </w:r>
            <w:proofErr w:type="spellStart"/>
            <w:r>
              <w:t>מדור</w:t>
            </w:r>
            <w:proofErr w:type="spellEnd"/>
            <w:r>
              <w:t xml:space="preserve"> </w:t>
            </w:r>
            <w:proofErr w:type="spellStart"/>
            <w:r>
              <w:t>לדור</w:t>
            </w:r>
            <w:proofErr w:type="spellEnd"/>
            <w:r>
              <w:t xml:space="preserve"> </w:t>
            </w:r>
            <w:proofErr w:type="spellStart"/>
            <w:r>
              <w:t>לעולם</w:t>
            </w:r>
            <w:proofErr w:type="spellEnd"/>
          </w:p>
        </w:tc>
      </w:tr>
      <w:tr w:rsidR="000506D0" w:rsidTr="00D66746">
        <w:tc>
          <w:tcPr>
            <w:tcW w:w="2880" w:type="dxa"/>
          </w:tcPr>
          <w:p w:rsidR="000506D0" w:rsidRDefault="00000000">
            <w:r>
              <w:t xml:space="preserve">56:5 And in those days the messengers shall descend into the secret places, and gather together in one place all who caused sin, and the </w:t>
            </w:r>
            <w:proofErr w:type="gramStart"/>
            <w:r>
              <w:t>Most High</w:t>
            </w:r>
            <w:proofErr w:type="gramEnd"/>
            <w:r>
              <w:t xml:space="preserve"> shall rise against them.</w:t>
            </w:r>
          </w:p>
        </w:tc>
        <w:tc>
          <w:tcPr>
            <w:tcW w:w="2880" w:type="dxa"/>
          </w:tcPr>
          <w:p w:rsidR="000506D0" w:rsidRDefault="00000000">
            <w:r>
              <w:t>U-</w:t>
            </w:r>
            <w:proofErr w:type="spellStart"/>
            <w:r>
              <w:t>va</w:t>
            </w:r>
            <w:proofErr w:type="spellEnd"/>
            <w:r>
              <w:t>-</w:t>
            </w:r>
            <w:proofErr w:type="spellStart"/>
            <w:r>
              <w:t>yamim</w:t>
            </w:r>
            <w:proofErr w:type="spellEnd"/>
            <w:r>
              <w:t xml:space="preserve"> ha-hem </w:t>
            </w:r>
            <w:proofErr w:type="spellStart"/>
            <w:r>
              <w:t>yirdu</w:t>
            </w:r>
            <w:proofErr w:type="spellEnd"/>
            <w:r>
              <w:t xml:space="preserve"> ha-</w:t>
            </w:r>
            <w:proofErr w:type="spellStart"/>
            <w:r>
              <w:t>malakhim</w:t>
            </w:r>
            <w:proofErr w:type="spellEnd"/>
            <w:r>
              <w:t xml:space="preserve"> </w:t>
            </w:r>
            <w:proofErr w:type="spellStart"/>
            <w:r>
              <w:t>el</w:t>
            </w:r>
            <w:proofErr w:type="spellEnd"/>
            <w:r>
              <w:t xml:space="preserve"> ha-</w:t>
            </w:r>
            <w:proofErr w:type="spellStart"/>
            <w:r>
              <w:t>mekomot</w:t>
            </w:r>
            <w:proofErr w:type="spellEnd"/>
            <w:r>
              <w:t xml:space="preserve"> ha-</w:t>
            </w:r>
            <w:proofErr w:type="spellStart"/>
            <w:r>
              <w:t>nistarim</w:t>
            </w:r>
            <w:proofErr w:type="spellEnd"/>
            <w:r>
              <w:t xml:space="preserve">, </w:t>
            </w:r>
            <w:proofErr w:type="spellStart"/>
            <w:r>
              <w:t>ve-yikbetzu</w:t>
            </w:r>
            <w:proofErr w:type="spellEnd"/>
            <w:r>
              <w:t xml:space="preserve"> </w:t>
            </w:r>
            <w:proofErr w:type="spellStart"/>
            <w:r>
              <w:t>bimkom</w:t>
            </w:r>
            <w:proofErr w:type="spellEnd"/>
            <w:r>
              <w:t xml:space="preserve"> </w:t>
            </w:r>
            <w:proofErr w:type="spellStart"/>
            <w:r>
              <w:t>echad</w:t>
            </w:r>
            <w:proofErr w:type="spellEnd"/>
            <w:r>
              <w:t xml:space="preserve"> et </w:t>
            </w:r>
            <w:proofErr w:type="spellStart"/>
            <w:r>
              <w:t>kol</w:t>
            </w:r>
            <w:proofErr w:type="spellEnd"/>
            <w:r>
              <w:t xml:space="preserve"> ha-</w:t>
            </w:r>
            <w:proofErr w:type="spellStart"/>
            <w:r>
              <w:t>mechti’im</w:t>
            </w:r>
            <w:proofErr w:type="spellEnd"/>
            <w:r>
              <w:t xml:space="preserve">, </w:t>
            </w:r>
            <w:proofErr w:type="spellStart"/>
            <w:r>
              <w:t>ve-yakom</w:t>
            </w:r>
            <w:proofErr w:type="spellEnd"/>
            <w:r>
              <w:t xml:space="preserve"> </w:t>
            </w:r>
            <w:proofErr w:type="spellStart"/>
            <w:r>
              <w:t>aleihem</w:t>
            </w:r>
            <w:proofErr w:type="spellEnd"/>
            <w:r>
              <w:t xml:space="preserve"> </w:t>
            </w:r>
            <w:proofErr w:type="spellStart"/>
            <w:r>
              <w:t>Elyon</w:t>
            </w:r>
            <w:proofErr w:type="spellEnd"/>
            <w:r>
              <w:t>.</w:t>
            </w:r>
          </w:p>
        </w:tc>
        <w:tc>
          <w:tcPr>
            <w:tcW w:w="2880" w:type="dxa"/>
          </w:tcPr>
          <w:p w:rsidR="000506D0" w:rsidRDefault="00000000">
            <w:proofErr w:type="spellStart"/>
            <w:r>
              <w:t>ובימים</w:t>
            </w:r>
            <w:proofErr w:type="spellEnd"/>
            <w:r>
              <w:t xml:space="preserve"> </w:t>
            </w:r>
            <w:proofErr w:type="spellStart"/>
            <w:r>
              <w:t>ההם</w:t>
            </w:r>
            <w:proofErr w:type="spellEnd"/>
            <w:r>
              <w:t xml:space="preserve"> </w:t>
            </w:r>
            <w:proofErr w:type="spellStart"/>
            <w:r>
              <w:t>ירדו</w:t>
            </w:r>
            <w:proofErr w:type="spellEnd"/>
            <w:r>
              <w:t xml:space="preserve"> </w:t>
            </w:r>
            <w:proofErr w:type="spellStart"/>
            <w:r>
              <w:t>המלאכים</w:t>
            </w:r>
            <w:proofErr w:type="spellEnd"/>
            <w:r>
              <w:t xml:space="preserve"> </w:t>
            </w:r>
            <w:proofErr w:type="spellStart"/>
            <w:r>
              <w:t>אל</w:t>
            </w:r>
            <w:proofErr w:type="spellEnd"/>
            <w:r>
              <w:t xml:space="preserve"> </w:t>
            </w:r>
            <w:proofErr w:type="spellStart"/>
            <w:r>
              <w:t>המקומות</w:t>
            </w:r>
            <w:proofErr w:type="spellEnd"/>
            <w:r>
              <w:t xml:space="preserve"> </w:t>
            </w:r>
            <w:proofErr w:type="spellStart"/>
            <w:r>
              <w:t>הנסתרים</w:t>
            </w:r>
            <w:proofErr w:type="spellEnd"/>
            <w:r>
              <w:t xml:space="preserve"> </w:t>
            </w:r>
            <w:proofErr w:type="spellStart"/>
            <w:r>
              <w:t>ויקבצו</w:t>
            </w:r>
            <w:proofErr w:type="spellEnd"/>
            <w:r>
              <w:t xml:space="preserve"> </w:t>
            </w:r>
            <w:proofErr w:type="spellStart"/>
            <w:r>
              <w:t>במקום</w:t>
            </w:r>
            <w:proofErr w:type="spellEnd"/>
            <w:r>
              <w:t xml:space="preserve"> </w:t>
            </w:r>
            <w:proofErr w:type="spellStart"/>
            <w:r>
              <w:t>אחד</w:t>
            </w:r>
            <w:proofErr w:type="spellEnd"/>
            <w:r>
              <w:t xml:space="preserve"> </w:t>
            </w:r>
            <w:proofErr w:type="spellStart"/>
            <w:r>
              <w:t>את</w:t>
            </w:r>
            <w:proofErr w:type="spellEnd"/>
            <w:r>
              <w:t xml:space="preserve"> </w:t>
            </w:r>
            <w:proofErr w:type="spellStart"/>
            <w:r>
              <w:t>כל</w:t>
            </w:r>
            <w:proofErr w:type="spellEnd"/>
            <w:r>
              <w:t xml:space="preserve"> </w:t>
            </w:r>
            <w:proofErr w:type="spellStart"/>
            <w:r>
              <w:t>המחטיאים</w:t>
            </w:r>
            <w:proofErr w:type="spellEnd"/>
            <w:r>
              <w:t xml:space="preserve"> </w:t>
            </w:r>
            <w:proofErr w:type="spellStart"/>
            <w:r>
              <w:t>ויקום</w:t>
            </w:r>
            <w:proofErr w:type="spellEnd"/>
            <w:r>
              <w:t xml:space="preserve"> </w:t>
            </w:r>
            <w:proofErr w:type="spellStart"/>
            <w:r>
              <w:t>עליהם</w:t>
            </w:r>
            <w:proofErr w:type="spellEnd"/>
            <w:r>
              <w:t xml:space="preserve"> </w:t>
            </w:r>
            <w:proofErr w:type="spellStart"/>
            <w:r>
              <w:t>עליון</w:t>
            </w:r>
            <w:proofErr w:type="spellEnd"/>
          </w:p>
        </w:tc>
      </w:tr>
      <w:tr w:rsidR="000506D0" w:rsidTr="00D66746">
        <w:tc>
          <w:tcPr>
            <w:tcW w:w="2880" w:type="dxa"/>
          </w:tcPr>
          <w:p w:rsidR="000506D0" w:rsidRDefault="00000000">
            <w:r>
              <w:t>56:6 And in that day all the sovereigns and the mighty and the exalted and those who possess the earth shall stand and see and recognize how he sits on the throne of his esteem, and the righteous are judged before him in righteousness.</w:t>
            </w:r>
          </w:p>
        </w:tc>
        <w:tc>
          <w:tcPr>
            <w:tcW w:w="2880" w:type="dxa"/>
          </w:tcPr>
          <w:p w:rsidR="000506D0" w:rsidRDefault="00000000">
            <w:r>
              <w:t>U-</w:t>
            </w:r>
            <w:proofErr w:type="spellStart"/>
            <w:r>
              <w:t>va</w:t>
            </w:r>
            <w:proofErr w:type="spellEnd"/>
            <w:r>
              <w:t>-</w:t>
            </w:r>
            <w:proofErr w:type="spellStart"/>
            <w:r>
              <w:t>yom</w:t>
            </w:r>
            <w:proofErr w:type="spellEnd"/>
            <w:r>
              <w:t xml:space="preserve"> ha-hu </w:t>
            </w:r>
            <w:proofErr w:type="spellStart"/>
            <w:r>
              <w:t>ya’amdu</w:t>
            </w:r>
            <w:proofErr w:type="spellEnd"/>
            <w:r>
              <w:t xml:space="preserve"> </w:t>
            </w:r>
            <w:proofErr w:type="spellStart"/>
            <w:r>
              <w:t>kol</w:t>
            </w:r>
            <w:proofErr w:type="spellEnd"/>
            <w:r>
              <w:t xml:space="preserve"> ha-</w:t>
            </w:r>
            <w:proofErr w:type="spellStart"/>
            <w:r>
              <w:t>melakhim</w:t>
            </w:r>
            <w:proofErr w:type="spellEnd"/>
            <w:r>
              <w:t xml:space="preserve"> </w:t>
            </w:r>
            <w:proofErr w:type="spellStart"/>
            <w:r>
              <w:t>ve</w:t>
            </w:r>
            <w:proofErr w:type="spellEnd"/>
            <w:r>
              <w:t>-ha-</w:t>
            </w:r>
            <w:proofErr w:type="spellStart"/>
            <w:r>
              <w:t>atzumim</w:t>
            </w:r>
            <w:proofErr w:type="spellEnd"/>
            <w:r>
              <w:t xml:space="preserve"> </w:t>
            </w:r>
            <w:proofErr w:type="spellStart"/>
            <w:r>
              <w:t>ve</w:t>
            </w:r>
            <w:proofErr w:type="spellEnd"/>
            <w:r>
              <w:t>-ha-</w:t>
            </w:r>
            <w:proofErr w:type="spellStart"/>
            <w:r>
              <w:t>nisgavim</w:t>
            </w:r>
            <w:proofErr w:type="spellEnd"/>
            <w:r>
              <w:t xml:space="preserve"> u-</w:t>
            </w:r>
            <w:proofErr w:type="spellStart"/>
            <w:r>
              <w:t>ba’alei</w:t>
            </w:r>
            <w:proofErr w:type="spellEnd"/>
            <w:r>
              <w:t xml:space="preserve"> ha-</w:t>
            </w:r>
            <w:proofErr w:type="spellStart"/>
            <w:r>
              <w:t>aretz</w:t>
            </w:r>
            <w:proofErr w:type="spellEnd"/>
            <w:r>
              <w:t xml:space="preserve">, </w:t>
            </w:r>
            <w:proofErr w:type="spellStart"/>
            <w:r>
              <w:t>ve-yiru</w:t>
            </w:r>
            <w:proofErr w:type="spellEnd"/>
            <w:r>
              <w:t xml:space="preserve"> </w:t>
            </w:r>
            <w:proofErr w:type="spellStart"/>
            <w:r>
              <w:t>ve-yakir’u</w:t>
            </w:r>
            <w:proofErr w:type="spellEnd"/>
            <w:r>
              <w:t xml:space="preserve"> </w:t>
            </w:r>
            <w:proofErr w:type="spellStart"/>
            <w:r>
              <w:t>eich</w:t>
            </w:r>
            <w:proofErr w:type="spellEnd"/>
            <w:r>
              <w:t xml:space="preserve"> </w:t>
            </w:r>
            <w:proofErr w:type="spellStart"/>
            <w:r>
              <w:t>yoshev</w:t>
            </w:r>
            <w:proofErr w:type="spellEnd"/>
            <w:r>
              <w:t xml:space="preserve"> al </w:t>
            </w:r>
            <w:proofErr w:type="spellStart"/>
            <w:r>
              <w:t>kisei</w:t>
            </w:r>
            <w:proofErr w:type="spellEnd"/>
            <w:r>
              <w:t xml:space="preserve"> </w:t>
            </w:r>
            <w:proofErr w:type="spellStart"/>
            <w:r>
              <w:t>kevodo</w:t>
            </w:r>
            <w:proofErr w:type="spellEnd"/>
            <w:r>
              <w:t>, u-</w:t>
            </w:r>
            <w:proofErr w:type="spellStart"/>
            <w:r>
              <w:t>mishpat</w:t>
            </w:r>
            <w:proofErr w:type="spellEnd"/>
            <w:r>
              <w:t xml:space="preserve"> ha-tzaddikim le-</w:t>
            </w:r>
            <w:proofErr w:type="spellStart"/>
            <w:r>
              <w:t>fanav</w:t>
            </w:r>
            <w:proofErr w:type="spellEnd"/>
            <w:r>
              <w:t xml:space="preserve"> be-</w:t>
            </w:r>
            <w:proofErr w:type="spellStart"/>
            <w:r>
              <w:t>tzedek</w:t>
            </w:r>
            <w:proofErr w:type="spellEnd"/>
            <w:r>
              <w:t>.</w:t>
            </w:r>
          </w:p>
        </w:tc>
        <w:tc>
          <w:tcPr>
            <w:tcW w:w="2880" w:type="dxa"/>
          </w:tcPr>
          <w:p w:rsidR="000506D0" w:rsidRDefault="00000000">
            <w:proofErr w:type="spellStart"/>
            <w:r>
              <w:t>וביום</w:t>
            </w:r>
            <w:proofErr w:type="spellEnd"/>
            <w:r>
              <w:t xml:space="preserve"> </w:t>
            </w:r>
            <w:proofErr w:type="spellStart"/>
            <w:r>
              <w:t>ההוא</w:t>
            </w:r>
            <w:proofErr w:type="spellEnd"/>
            <w:r>
              <w:t xml:space="preserve"> </w:t>
            </w:r>
            <w:proofErr w:type="spellStart"/>
            <w:r>
              <w:t>יעמדו</w:t>
            </w:r>
            <w:proofErr w:type="spellEnd"/>
            <w:r>
              <w:t xml:space="preserve"> </w:t>
            </w:r>
            <w:proofErr w:type="spellStart"/>
            <w:r>
              <w:t>כל</w:t>
            </w:r>
            <w:proofErr w:type="spellEnd"/>
            <w:r>
              <w:t xml:space="preserve"> </w:t>
            </w:r>
            <w:proofErr w:type="spellStart"/>
            <w:r>
              <w:t>המלכים</w:t>
            </w:r>
            <w:proofErr w:type="spellEnd"/>
            <w:r>
              <w:t xml:space="preserve"> </w:t>
            </w:r>
            <w:proofErr w:type="spellStart"/>
            <w:r>
              <w:t>והעצומים</w:t>
            </w:r>
            <w:proofErr w:type="spellEnd"/>
            <w:r>
              <w:t xml:space="preserve"> </w:t>
            </w:r>
            <w:proofErr w:type="spellStart"/>
            <w:r>
              <w:t>והנשגבים</w:t>
            </w:r>
            <w:proofErr w:type="spellEnd"/>
            <w:r>
              <w:t xml:space="preserve"> </w:t>
            </w:r>
            <w:proofErr w:type="spellStart"/>
            <w:r>
              <w:t>ובעלי</w:t>
            </w:r>
            <w:proofErr w:type="spellEnd"/>
            <w:r>
              <w:t xml:space="preserve"> </w:t>
            </w:r>
            <w:proofErr w:type="spellStart"/>
            <w:r>
              <w:t>הארץ</w:t>
            </w:r>
            <w:proofErr w:type="spellEnd"/>
            <w:r>
              <w:t xml:space="preserve"> </w:t>
            </w:r>
            <w:proofErr w:type="spellStart"/>
            <w:r>
              <w:t>ויראו</w:t>
            </w:r>
            <w:proofErr w:type="spellEnd"/>
            <w:r>
              <w:t xml:space="preserve"> </w:t>
            </w:r>
            <w:proofErr w:type="spellStart"/>
            <w:r>
              <w:t>ויכירו</w:t>
            </w:r>
            <w:proofErr w:type="spellEnd"/>
            <w:r>
              <w:t xml:space="preserve"> </w:t>
            </w:r>
            <w:proofErr w:type="spellStart"/>
            <w:r>
              <w:t>איך</w:t>
            </w:r>
            <w:proofErr w:type="spellEnd"/>
            <w:r>
              <w:t xml:space="preserve"> </w:t>
            </w:r>
            <w:proofErr w:type="spellStart"/>
            <w:r>
              <w:t>יושב</w:t>
            </w:r>
            <w:proofErr w:type="spellEnd"/>
            <w:r>
              <w:t xml:space="preserve"> </w:t>
            </w:r>
            <w:proofErr w:type="spellStart"/>
            <w:r>
              <w:t>על</w:t>
            </w:r>
            <w:proofErr w:type="spellEnd"/>
            <w:r>
              <w:t xml:space="preserve"> </w:t>
            </w:r>
            <w:proofErr w:type="spellStart"/>
            <w:r>
              <w:t>כסא</w:t>
            </w:r>
            <w:proofErr w:type="spellEnd"/>
            <w:r>
              <w:t xml:space="preserve"> </w:t>
            </w:r>
            <w:proofErr w:type="spellStart"/>
            <w:r>
              <w:t>כבודו</w:t>
            </w:r>
            <w:proofErr w:type="spellEnd"/>
            <w:r>
              <w:t xml:space="preserve"> </w:t>
            </w:r>
            <w:proofErr w:type="spellStart"/>
            <w:r>
              <w:t>ומשפט</w:t>
            </w:r>
            <w:proofErr w:type="spellEnd"/>
            <w:r>
              <w:t xml:space="preserve"> </w:t>
            </w:r>
            <w:proofErr w:type="spellStart"/>
            <w:r>
              <w:t>הצדיקים</w:t>
            </w:r>
            <w:proofErr w:type="spellEnd"/>
            <w:r>
              <w:t xml:space="preserve"> </w:t>
            </w:r>
            <w:proofErr w:type="spellStart"/>
            <w:r>
              <w:t>לפניו</w:t>
            </w:r>
            <w:proofErr w:type="spellEnd"/>
            <w:r>
              <w:t xml:space="preserve"> </w:t>
            </w:r>
            <w:proofErr w:type="spellStart"/>
            <w:r>
              <w:t>בצדק</w:t>
            </w:r>
            <w:proofErr w:type="spellEnd"/>
          </w:p>
        </w:tc>
      </w:tr>
      <w:tr w:rsidR="000506D0" w:rsidTr="00D66746">
        <w:tc>
          <w:tcPr>
            <w:tcW w:w="2880" w:type="dxa"/>
          </w:tcPr>
          <w:p w:rsidR="000506D0" w:rsidRDefault="00000000">
            <w:r>
              <w:lastRenderedPageBreak/>
              <w:t xml:space="preserve">56:7 And the unrighteous shall be removed from before Him, and their deeds shall have no effect before Yahuah </w:t>
            </w:r>
            <w:proofErr w:type="spellStart"/>
            <w:r>
              <w:t>Tseva’ot</w:t>
            </w:r>
            <w:proofErr w:type="spellEnd"/>
            <w:r>
              <w:t>.</w:t>
            </w:r>
          </w:p>
        </w:tc>
        <w:tc>
          <w:tcPr>
            <w:tcW w:w="2880" w:type="dxa"/>
          </w:tcPr>
          <w:p w:rsidR="000506D0" w:rsidRDefault="00000000">
            <w:proofErr w:type="spellStart"/>
            <w:r>
              <w:t>Ve</w:t>
            </w:r>
            <w:proofErr w:type="spellEnd"/>
            <w:r>
              <w:t>-ha-</w:t>
            </w:r>
            <w:proofErr w:type="spellStart"/>
            <w:r>
              <w:t>resha’im</w:t>
            </w:r>
            <w:proofErr w:type="spellEnd"/>
            <w:r>
              <w:t xml:space="preserve"> </w:t>
            </w:r>
            <w:proofErr w:type="spellStart"/>
            <w:r>
              <w:t>yushalu</w:t>
            </w:r>
            <w:proofErr w:type="spellEnd"/>
            <w:r>
              <w:t xml:space="preserve"> </w:t>
            </w:r>
            <w:proofErr w:type="spellStart"/>
            <w:r>
              <w:t>milifanav</w:t>
            </w:r>
            <w:proofErr w:type="spellEnd"/>
            <w:r>
              <w:t>, u-</w:t>
            </w:r>
            <w:proofErr w:type="spellStart"/>
            <w:proofErr w:type="gramStart"/>
            <w:r>
              <w:t>ma‘</w:t>
            </w:r>
            <w:proofErr w:type="gramEnd"/>
            <w:r>
              <w:t>aseihem</w:t>
            </w:r>
            <w:proofErr w:type="spellEnd"/>
            <w:r>
              <w:t xml:space="preserve"> lo </w:t>
            </w:r>
            <w:proofErr w:type="spellStart"/>
            <w:r>
              <w:t>yihyu</w:t>
            </w:r>
            <w:proofErr w:type="spellEnd"/>
            <w:r>
              <w:t xml:space="preserve"> </w:t>
            </w:r>
            <w:proofErr w:type="spellStart"/>
            <w:r>
              <w:t>to’alat</w:t>
            </w:r>
            <w:proofErr w:type="spellEnd"/>
            <w:r>
              <w:t xml:space="preserve"> </w:t>
            </w:r>
            <w:proofErr w:type="spellStart"/>
            <w:r>
              <w:t>lifnei</w:t>
            </w:r>
            <w:proofErr w:type="spellEnd"/>
            <w:r>
              <w:t xml:space="preserve"> Yahuah </w:t>
            </w:r>
            <w:proofErr w:type="spellStart"/>
            <w:r>
              <w:t>Tseva’ot</w:t>
            </w:r>
            <w:proofErr w:type="spellEnd"/>
            <w:r>
              <w:t>.</w:t>
            </w:r>
          </w:p>
        </w:tc>
        <w:tc>
          <w:tcPr>
            <w:tcW w:w="2880" w:type="dxa"/>
          </w:tcPr>
          <w:p w:rsidR="000506D0" w:rsidRDefault="00000000">
            <w:proofErr w:type="spellStart"/>
            <w:r>
              <w:t>והרשעים</w:t>
            </w:r>
            <w:proofErr w:type="spellEnd"/>
            <w:r>
              <w:t xml:space="preserve"> </w:t>
            </w:r>
            <w:proofErr w:type="spellStart"/>
            <w:r>
              <w:t>יושלו</w:t>
            </w:r>
            <w:proofErr w:type="spellEnd"/>
            <w:r>
              <w:t xml:space="preserve"> </w:t>
            </w:r>
            <w:proofErr w:type="spellStart"/>
            <w:r>
              <w:t>מלפניו</w:t>
            </w:r>
            <w:proofErr w:type="spellEnd"/>
            <w:r>
              <w:t xml:space="preserve"> </w:t>
            </w:r>
            <w:proofErr w:type="spellStart"/>
            <w:r>
              <w:t>ומעשיהם</w:t>
            </w:r>
            <w:proofErr w:type="spellEnd"/>
            <w:r>
              <w:t xml:space="preserve"> </w:t>
            </w:r>
            <w:proofErr w:type="spellStart"/>
            <w:r>
              <w:t>לא</w:t>
            </w:r>
            <w:proofErr w:type="spellEnd"/>
            <w:r>
              <w:t xml:space="preserve"> </w:t>
            </w:r>
            <w:proofErr w:type="spellStart"/>
            <w:r>
              <w:t>יהיו</w:t>
            </w:r>
            <w:proofErr w:type="spellEnd"/>
            <w:r>
              <w:t xml:space="preserve"> </w:t>
            </w:r>
            <w:proofErr w:type="spellStart"/>
            <w:r>
              <w:t>תועלת</w:t>
            </w:r>
            <w:proofErr w:type="spellEnd"/>
            <w:r>
              <w:t xml:space="preserve"> </w:t>
            </w:r>
            <w:proofErr w:type="spellStart"/>
            <w:r>
              <w:t>לפני</w:t>
            </w:r>
            <w:proofErr w:type="spellEnd"/>
            <w:r>
              <w:t xml:space="preserve"> </w:t>
            </w:r>
            <w:proofErr w:type="spellStart"/>
            <w:r>
              <w:t>יהוה</w:t>
            </w:r>
            <w:proofErr w:type="spellEnd"/>
            <w:r>
              <w:t xml:space="preserve"> </w:t>
            </w:r>
            <w:proofErr w:type="spellStart"/>
            <w:r>
              <w:t>צבאות</w:t>
            </w:r>
            <w:proofErr w:type="spellEnd"/>
          </w:p>
        </w:tc>
      </w:tr>
      <w:tr w:rsidR="000506D0" w:rsidTr="00D66746">
        <w:tc>
          <w:tcPr>
            <w:tcW w:w="2880" w:type="dxa"/>
          </w:tcPr>
          <w:p w:rsidR="000506D0" w:rsidRDefault="00000000">
            <w:r>
              <w:t xml:space="preserve">56:8 And in those days a command shall go out from Yahuah </w:t>
            </w:r>
            <w:proofErr w:type="spellStart"/>
            <w:r>
              <w:t>Tseva’ot</w:t>
            </w:r>
            <w:proofErr w:type="spellEnd"/>
            <w:r>
              <w:t>, and messengers shall go out to all the nations to cause them to leave their idols and to gather together all the elect and righteous from among them, so they might be saved.</w:t>
            </w:r>
          </w:p>
        </w:tc>
        <w:tc>
          <w:tcPr>
            <w:tcW w:w="2880" w:type="dxa"/>
          </w:tcPr>
          <w:p w:rsidR="000506D0" w:rsidRDefault="00000000">
            <w:r>
              <w:t>U-</w:t>
            </w:r>
            <w:proofErr w:type="spellStart"/>
            <w:r>
              <w:t>va</w:t>
            </w:r>
            <w:proofErr w:type="spellEnd"/>
            <w:r>
              <w:t>-</w:t>
            </w:r>
            <w:proofErr w:type="spellStart"/>
            <w:r>
              <w:t>yamim</w:t>
            </w:r>
            <w:proofErr w:type="spellEnd"/>
            <w:r>
              <w:t xml:space="preserve"> ha-hem </w:t>
            </w:r>
            <w:proofErr w:type="spellStart"/>
            <w:r>
              <w:t>yetzeh</w:t>
            </w:r>
            <w:proofErr w:type="spellEnd"/>
            <w:r>
              <w:t xml:space="preserve"> mitzvah mi-et Yahuah </w:t>
            </w:r>
            <w:proofErr w:type="spellStart"/>
            <w:r>
              <w:t>Tseva’ot</w:t>
            </w:r>
            <w:proofErr w:type="spellEnd"/>
            <w:r>
              <w:t xml:space="preserve">, </w:t>
            </w:r>
            <w:proofErr w:type="spellStart"/>
            <w:r>
              <w:t>ve-yetze’u</w:t>
            </w:r>
            <w:proofErr w:type="spellEnd"/>
            <w:r>
              <w:t xml:space="preserve"> </w:t>
            </w:r>
            <w:proofErr w:type="spellStart"/>
            <w:r>
              <w:t>malakhim</w:t>
            </w:r>
            <w:proofErr w:type="spellEnd"/>
            <w:r>
              <w:t xml:space="preserve"> </w:t>
            </w:r>
            <w:proofErr w:type="spellStart"/>
            <w:r>
              <w:t>el</w:t>
            </w:r>
            <w:proofErr w:type="spellEnd"/>
            <w:r>
              <w:t xml:space="preserve"> </w:t>
            </w:r>
            <w:proofErr w:type="spellStart"/>
            <w:r>
              <w:t>kol</w:t>
            </w:r>
            <w:proofErr w:type="spellEnd"/>
            <w:r>
              <w:t xml:space="preserve"> ha-goyim le-</w:t>
            </w:r>
            <w:proofErr w:type="spellStart"/>
            <w:r>
              <w:t>hosir</w:t>
            </w:r>
            <w:proofErr w:type="spellEnd"/>
            <w:r>
              <w:t xml:space="preserve"> </w:t>
            </w:r>
            <w:proofErr w:type="spellStart"/>
            <w:r>
              <w:t>otam</w:t>
            </w:r>
            <w:proofErr w:type="spellEnd"/>
            <w:r>
              <w:t xml:space="preserve"> me-</w:t>
            </w:r>
            <w:proofErr w:type="spellStart"/>
            <w:r>
              <w:t>elileihem</w:t>
            </w:r>
            <w:proofErr w:type="spellEnd"/>
            <w:r>
              <w:t>, u-le-</w:t>
            </w:r>
            <w:proofErr w:type="spellStart"/>
            <w:r>
              <w:t>kabetz</w:t>
            </w:r>
            <w:proofErr w:type="spellEnd"/>
            <w:r>
              <w:t xml:space="preserve"> et </w:t>
            </w:r>
            <w:proofErr w:type="spellStart"/>
            <w:r>
              <w:t>kol</w:t>
            </w:r>
            <w:proofErr w:type="spellEnd"/>
            <w:r>
              <w:t xml:space="preserve"> ha-</w:t>
            </w:r>
            <w:proofErr w:type="spellStart"/>
            <w:r>
              <w:t>bechirim</w:t>
            </w:r>
            <w:proofErr w:type="spellEnd"/>
            <w:r>
              <w:t xml:space="preserve"> </w:t>
            </w:r>
            <w:proofErr w:type="spellStart"/>
            <w:r>
              <w:t>ve</w:t>
            </w:r>
            <w:proofErr w:type="spellEnd"/>
            <w:r>
              <w:t xml:space="preserve">-ha-tzaddikim </w:t>
            </w:r>
            <w:proofErr w:type="spellStart"/>
            <w:r>
              <w:t>mitocham</w:t>
            </w:r>
            <w:proofErr w:type="spellEnd"/>
            <w:r>
              <w:t>, le-</w:t>
            </w:r>
            <w:proofErr w:type="spellStart"/>
            <w:proofErr w:type="gramStart"/>
            <w:r>
              <w:t>ma‘</w:t>
            </w:r>
            <w:proofErr w:type="gramEnd"/>
            <w:r>
              <w:t>an</w:t>
            </w:r>
            <w:proofErr w:type="spellEnd"/>
            <w:r>
              <w:t xml:space="preserve"> </w:t>
            </w:r>
            <w:proofErr w:type="spellStart"/>
            <w:r>
              <w:t>yivashe‘u</w:t>
            </w:r>
            <w:proofErr w:type="spellEnd"/>
            <w:r>
              <w:t>.</w:t>
            </w:r>
          </w:p>
        </w:tc>
        <w:tc>
          <w:tcPr>
            <w:tcW w:w="2880" w:type="dxa"/>
          </w:tcPr>
          <w:p w:rsidR="000506D0" w:rsidRDefault="00000000">
            <w:proofErr w:type="spellStart"/>
            <w:r>
              <w:t>ובימים</w:t>
            </w:r>
            <w:proofErr w:type="spellEnd"/>
            <w:r>
              <w:t xml:space="preserve"> </w:t>
            </w:r>
            <w:proofErr w:type="spellStart"/>
            <w:r>
              <w:t>ההם</w:t>
            </w:r>
            <w:proofErr w:type="spellEnd"/>
            <w:r>
              <w:t xml:space="preserve"> </w:t>
            </w:r>
            <w:proofErr w:type="spellStart"/>
            <w:r>
              <w:t>תצא</w:t>
            </w:r>
            <w:proofErr w:type="spellEnd"/>
            <w:r>
              <w:t xml:space="preserve"> </w:t>
            </w:r>
            <w:proofErr w:type="spellStart"/>
            <w:r>
              <w:t>מצוה</w:t>
            </w:r>
            <w:proofErr w:type="spellEnd"/>
            <w:r>
              <w:t xml:space="preserve"> </w:t>
            </w:r>
            <w:proofErr w:type="spellStart"/>
            <w:r>
              <w:t>מאת</w:t>
            </w:r>
            <w:proofErr w:type="spellEnd"/>
            <w:r>
              <w:t xml:space="preserve"> </w:t>
            </w:r>
            <w:proofErr w:type="spellStart"/>
            <w:r>
              <w:t>יהוה</w:t>
            </w:r>
            <w:proofErr w:type="spellEnd"/>
            <w:r>
              <w:t xml:space="preserve"> </w:t>
            </w:r>
            <w:proofErr w:type="spellStart"/>
            <w:r>
              <w:t>צבאות</w:t>
            </w:r>
            <w:proofErr w:type="spellEnd"/>
            <w:r>
              <w:t xml:space="preserve"> </w:t>
            </w:r>
            <w:proofErr w:type="spellStart"/>
            <w:r>
              <w:t>ויצאו</w:t>
            </w:r>
            <w:proofErr w:type="spellEnd"/>
            <w:r>
              <w:t xml:space="preserve"> </w:t>
            </w:r>
            <w:proofErr w:type="spellStart"/>
            <w:r>
              <w:t>מלאכים</w:t>
            </w:r>
            <w:proofErr w:type="spellEnd"/>
            <w:r>
              <w:t xml:space="preserve"> </w:t>
            </w:r>
            <w:proofErr w:type="spellStart"/>
            <w:r>
              <w:t>אל</w:t>
            </w:r>
            <w:proofErr w:type="spellEnd"/>
            <w:r>
              <w:t xml:space="preserve"> </w:t>
            </w:r>
            <w:proofErr w:type="spellStart"/>
            <w:r>
              <w:t>כל</w:t>
            </w:r>
            <w:proofErr w:type="spellEnd"/>
            <w:r>
              <w:t xml:space="preserve"> </w:t>
            </w:r>
            <w:proofErr w:type="spellStart"/>
            <w:r>
              <w:t>הגוים</w:t>
            </w:r>
            <w:proofErr w:type="spellEnd"/>
            <w:r>
              <w:t xml:space="preserve"> </w:t>
            </w:r>
            <w:proofErr w:type="spellStart"/>
            <w:r>
              <w:t>להושיר</w:t>
            </w:r>
            <w:proofErr w:type="spellEnd"/>
            <w:r>
              <w:t xml:space="preserve"> </w:t>
            </w:r>
            <w:proofErr w:type="spellStart"/>
            <w:r>
              <w:t>אותם</w:t>
            </w:r>
            <w:proofErr w:type="spellEnd"/>
            <w:r>
              <w:t xml:space="preserve"> </w:t>
            </w:r>
            <w:proofErr w:type="spellStart"/>
            <w:r>
              <w:t>מאליליהם</w:t>
            </w:r>
            <w:proofErr w:type="spellEnd"/>
            <w:r>
              <w:t xml:space="preserve"> </w:t>
            </w:r>
            <w:proofErr w:type="spellStart"/>
            <w:r>
              <w:t>ולכנס</w:t>
            </w:r>
            <w:proofErr w:type="spellEnd"/>
            <w:r>
              <w:t xml:space="preserve"> </w:t>
            </w:r>
            <w:proofErr w:type="spellStart"/>
            <w:r>
              <w:t>את</w:t>
            </w:r>
            <w:proofErr w:type="spellEnd"/>
            <w:r>
              <w:t xml:space="preserve"> </w:t>
            </w:r>
            <w:proofErr w:type="spellStart"/>
            <w:r>
              <w:t>כל</w:t>
            </w:r>
            <w:proofErr w:type="spellEnd"/>
            <w:r>
              <w:t xml:space="preserve"> </w:t>
            </w:r>
            <w:proofErr w:type="spellStart"/>
            <w:r>
              <w:t>הבחירים</w:t>
            </w:r>
            <w:proofErr w:type="spellEnd"/>
            <w:r>
              <w:t xml:space="preserve"> </w:t>
            </w:r>
            <w:proofErr w:type="spellStart"/>
            <w:r>
              <w:t>והצדיקים</w:t>
            </w:r>
            <w:proofErr w:type="spellEnd"/>
            <w:r>
              <w:t xml:space="preserve"> </w:t>
            </w:r>
            <w:proofErr w:type="spellStart"/>
            <w:r>
              <w:t>מתוכם</w:t>
            </w:r>
            <w:proofErr w:type="spellEnd"/>
            <w:r>
              <w:t xml:space="preserve"> </w:t>
            </w:r>
            <w:proofErr w:type="spellStart"/>
            <w:r>
              <w:t>למען</w:t>
            </w:r>
            <w:proofErr w:type="spellEnd"/>
            <w:r>
              <w:t xml:space="preserve"> </w:t>
            </w:r>
            <w:proofErr w:type="spellStart"/>
            <w:r>
              <w:t>יוושעו</w:t>
            </w:r>
            <w:proofErr w:type="spellEnd"/>
          </w:p>
        </w:tc>
      </w:tr>
    </w:tbl>
    <w:p w:rsidR="000506D0" w:rsidRDefault="00000000">
      <w:r>
        <w:br w:type="page"/>
      </w:r>
    </w:p>
    <w:p w:rsidR="000506D0" w:rsidRDefault="00000000">
      <w:pPr>
        <w:pStyle w:val="Title"/>
      </w:pPr>
      <w:r>
        <w:lastRenderedPageBreak/>
        <w:t>Chapter 57</w:t>
      </w:r>
    </w:p>
    <w:p w:rsidR="000506D0" w:rsidRDefault="00000000">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0506D0" w:rsidTr="00D66746">
        <w:tc>
          <w:tcPr>
            <w:tcW w:w="2880" w:type="dxa"/>
          </w:tcPr>
          <w:p w:rsidR="000506D0" w:rsidRDefault="00000000">
            <w:r>
              <w:t>Restored English</w:t>
            </w:r>
          </w:p>
        </w:tc>
        <w:tc>
          <w:tcPr>
            <w:tcW w:w="2880" w:type="dxa"/>
          </w:tcPr>
          <w:p w:rsidR="000506D0" w:rsidRDefault="00000000">
            <w:r>
              <w:t>Transliteration</w:t>
            </w:r>
          </w:p>
        </w:tc>
        <w:tc>
          <w:tcPr>
            <w:tcW w:w="2880" w:type="dxa"/>
          </w:tcPr>
          <w:p w:rsidR="000506D0" w:rsidRDefault="00000000">
            <w:r>
              <w:t>Hebrew / Source Structure</w:t>
            </w:r>
          </w:p>
        </w:tc>
      </w:tr>
      <w:tr w:rsidR="000506D0" w:rsidTr="00D66746">
        <w:tc>
          <w:tcPr>
            <w:tcW w:w="2880" w:type="dxa"/>
          </w:tcPr>
          <w:p w:rsidR="000506D0" w:rsidRDefault="00000000">
            <w:r>
              <w:t>57:1 And I saw the spirits of the messengers who went forth and caused the heavens to tremble and shook the earth from its place.</w:t>
            </w:r>
          </w:p>
        </w:tc>
        <w:tc>
          <w:tcPr>
            <w:tcW w:w="2880" w:type="dxa"/>
          </w:tcPr>
          <w:p w:rsidR="000506D0" w:rsidRDefault="00000000">
            <w:proofErr w:type="spellStart"/>
            <w:r>
              <w:t>Va</w:t>
            </w:r>
            <w:proofErr w:type="spellEnd"/>
            <w:r>
              <w:t xml:space="preserve">-ere et </w:t>
            </w:r>
            <w:proofErr w:type="spellStart"/>
            <w:r>
              <w:t>ruchot</w:t>
            </w:r>
            <w:proofErr w:type="spellEnd"/>
            <w:r>
              <w:t xml:space="preserve"> ha-</w:t>
            </w:r>
            <w:proofErr w:type="spellStart"/>
            <w:r>
              <w:t>malakhim</w:t>
            </w:r>
            <w:proofErr w:type="spellEnd"/>
            <w:r>
              <w:t xml:space="preserve"> ha-</w:t>
            </w:r>
            <w:proofErr w:type="spellStart"/>
            <w:r>
              <w:t>yotzim</w:t>
            </w:r>
            <w:proofErr w:type="spellEnd"/>
            <w:r>
              <w:t xml:space="preserve"> </w:t>
            </w:r>
            <w:proofErr w:type="spellStart"/>
            <w:r>
              <w:t>va-</w:t>
            </w:r>
            <w:proofErr w:type="gramStart"/>
            <w:r>
              <w:t>yar‘</w:t>
            </w:r>
            <w:proofErr w:type="gramEnd"/>
            <w:r>
              <w:t>ishu</w:t>
            </w:r>
            <w:proofErr w:type="spellEnd"/>
            <w:r>
              <w:t xml:space="preserve"> et ha-</w:t>
            </w:r>
            <w:proofErr w:type="spellStart"/>
            <w:r>
              <w:t>shamayim</w:t>
            </w:r>
            <w:proofErr w:type="spellEnd"/>
            <w:r>
              <w:t xml:space="preserve"> </w:t>
            </w:r>
            <w:proofErr w:type="spellStart"/>
            <w:r>
              <w:t>ve-yan’iu</w:t>
            </w:r>
            <w:proofErr w:type="spellEnd"/>
            <w:r>
              <w:t xml:space="preserve"> et ha-</w:t>
            </w:r>
            <w:proofErr w:type="spellStart"/>
            <w:r>
              <w:t>aretz</w:t>
            </w:r>
            <w:proofErr w:type="spellEnd"/>
            <w:r>
              <w:t xml:space="preserve"> </w:t>
            </w:r>
            <w:proofErr w:type="spellStart"/>
            <w:r>
              <w:t>mimqomah</w:t>
            </w:r>
            <w:proofErr w:type="spellEnd"/>
            <w:r>
              <w:t>.</w:t>
            </w:r>
          </w:p>
        </w:tc>
        <w:tc>
          <w:tcPr>
            <w:tcW w:w="2880" w:type="dxa"/>
          </w:tcPr>
          <w:p w:rsidR="000506D0" w:rsidRDefault="00000000">
            <w:proofErr w:type="spellStart"/>
            <w:r>
              <w:t>ואראה</w:t>
            </w:r>
            <w:proofErr w:type="spellEnd"/>
            <w:r>
              <w:t xml:space="preserve"> </w:t>
            </w:r>
            <w:proofErr w:type="spellStart"/>
            <w:r>
              <w:t>את</w:t>
            </w:r>
            <w:proofErr w:type="spellEnd"/>
            <w:r>
              <w:t xml:space="preserve"> </w:t>
            </w:r>
            <w:proofErr w:type="spellStart"/>
            <w:r>
              <w:t>רוחות</w:t>
            </w:r>
            <w:proofErr w:type="spellEnd"/>
            <w:r>
              <w:t xml:space="preserve"> </w:t>
            </w:r>
            <w:proofErr w:type="spellStart"/>
            <w:r>
              <w:t>המלאכים</w:t>
            </w:r>
            <w:proofErr w:type="spellEnd"/>
            <w:r>
              <w:t xml:space="preserve"> </w:t>
            </w:r>
            <w:proofErr w:type="spellStart"/>
            <w:r>
              <w:t>היוצאים</w:t>
            </w:r>
            <w:proofErr w:type="spellEnd"/>
            <w:r>
              <w:t xml:space="preserve"> </w:t>
            </w:r>
            <w:proofErr w:type="spellStart"/>
            <w:r>
              <w:t>וירעשו</w:t>
            </w:r>
            <w:proofErr w:type="spellEnd"/>
            <w:r>
              <w:t xml:space="preserve"> </w:t>
            </w:r>
            <w:proofErr w:type="spellStart"/>
            <w:r>
              <w:t>את</w:t>
            </w:r>
            <w:proofErr w:type="spellEnd"/>
            <w:r>
              <w:t xml:space="preserve"> </w:t>
            </w:r>
            <w:proofErr w:type="spellStart"/>
            <w:r>
              <w:t>השמים</w:t>
            </w:r>
            <w:proofErr w:type="spellEnd"/>
            <w:r>
              <w:t xml:space="preserve"> </w:t>
            </w:r>
            <w:proofErr w:type="spellStart"/>
            <w:r>
              <w:t>ויניעו</w:t>
            </w:r>
            <w:proofErr w:type="spellEnd"/>
            <w:r>
              <w:t xml:space="preserve"> </w:t>
            </w:r>
            <w:proofErr w:type="spellStart"/>
            <w:r>
              <w:t>את</w:t>
            </w:r>
            <w:proofErr w:type="spellEnd"/>
            <w:r>
              <w:t xml:space="preserve"> </w:t>
            </w:r>
            <w:proofErr w:type="spellStart"/>
            <w:r>
              <w:t>הארץ</w:t>
            </w:r>
            <w:proofErr w:type="spellEnd"/>
            <w:r>
              <w:t xml:space="preserve"> </w:t>
            </w:r>
            <w:proofErr w:type="spellStart"/>
            <w:r>
              <w:t>ממקומה</w:t>
            </w:r>
            <w:proofErr w:type="spellEnd"/>
          </w:p>
        </w:tc>
      </w:tr>
      <w:tr w:rsidR="000506D0" w:rsidTr="00D66746">
        <w:tc>
          <w:tcPr>
            <w:tcW w:w="2880" w:type="dxa"/>
          </w:tcPr>
          <w:p w:rsidR="000506D0" w:rsidRDefault="00000000">
            <w:r>
              <w:t xml:space="preserve">57:2 And the sound of that tremor reached to the ends of the earth, and all who dwell on the earth fell and worshipped before Yahuah </w:t>
            </w:r>
            <w:proofErr w:type="spellStart"/>
            <w:r>
              <w:t>Tseva’ot</w:t>
            </w:r>
            <w:proofErr w:type="spellEnd"/>
            <w:r>
              <w:t>.</w:t>
            </w:r>
          </w:p>
        </w:tc>
        <w:tc>
          <w:tcPr>
            <w:tcW w:w="2880" w:type="dxa"/>
          </w:tcPr>
          <w:p w:rsidR="000506D0" w:rsidRDefault="00000000">
            <w:proofErr w:type="spellStart"/>
            <w:r>
              <w:t>Ve-qol</w:t>
            </w:r>
            <w:proofErr w:type="spellEnd"/>
            <w:r>
              <w:t xml:space="preserve"> ha-</w:t>
            </w:r>
            <w:proofErr w:type="spellStart"/>
            <w:proofErr w:type="gramStart"/>
            <w:r>
              <w:t>ra‘</w:t>
            </w:r>
            <w:proofErr w:type="gramEnd"/>
            <w:r>
              <w:t>ash</w:t>
            </w:r>
            <w:proofErr w:type="spellEnd"/>
            <w:r>
              <w:t xml:space="preserve"> ha-hu </w:t>
            </w:r>
            <w:proofErr w:type="spellStart"/>
            <w:r>
              <w:t>higi‘a</w:t>
            </w:r>
            <w:proofErr w:type="spellEnd"/>
            <w:r>
              <w:t xml:space="preserve"> </w:t>
            </w:r>
            <w:proofErr w:type="spellStart"/>
            <w:r>
              <w:t>el</w:t>
            </w:r>
            <w:proofErr w:type="spellEnd"/>
            <w:r>
              <w:t xml:space="preserve"> </w:t>
            </w:r>
            <w:proofErr w:type="spellStart"/>
            <w:r>
              <w:t>ketzot</w:t>
            </w:r>
            <w:proofErr w:type="spellEnd"/>
            <w:r>
              <w:t xml:space="preserve"> ha-</w:t>
            </w:r>
            <w:proofErr w:type="spellStart"/>
            <w:r>
              <w:t>aretz</w:t>
            </w:r>
            <w:proofErr w:type="spellEnd"/>
            <w:r>
              <w:t xml:space="preserve">, </w:t>
            </w:r>
            <w:proofErr w:type="spellStart"/>
            <w:r>
              <w:t>ve-naflu</w:t>
            </w:r>
            <w:proofErr w:type="spellEnd"/>
            <w:r>
              <w:t xml:space="preserve"> </w:t>
            </w:r>
            <w:proofErr w:type="spellStart"/>
            <w:r>
              <w:t>kol</w:t>
            </w:r>
            <w:proofErr w:type="spellEnd"/>
            <w:r>
              <w:t xml:space="preserve"> </w:t>
            </w:r>
            <w:proofErr w:type="spellStart"/>
            <w:r>
              <w:t>yoshvei</w:t>
            </w:r>
            <w:proofErr w:type="spellEnd"/>
            <w:r>
              <w:t xml:space="preserve"> ha-</w:t>
            </w:r>
            <w:proofErr w:type="spellStart"/>
            <w:r>
              <w:t>aretz</w:t>
            </w:r>
            <w:proofErr w:type="spellEnd"/>
            <w:r>
              <w:t xml:space="preserve"> </w:t>
            </w:r>
            <w:proofErr w:type="spellStart"/>
            <w:r>
              <w:t>va-yishtachavu</w:t>
            </w:r>
            <w:proofErr w:type="spellEnd"/>
            <w:r>
              <w:t xml:space="preserve"> </w:t>
            </w:r>
            <w:proofErr w:type="spellStart"/>
            <w:r>
              <w:t>lifnei</w:t>
            </w:r>
            <w:proofErr w:type="spellEnd"/>
            <w:r>
              <w:t xml:space="preserve"> Yahuah </w:t>
            </w:r>
            <w:proofErr w:type="spellStart"/>
            <w:r>
              <w:t>Tseva’ot</w:t>
            </w:r>
            <w:proofErr w:type="spellEnd"/>
            <w:r>
              <w:t>.</w:t>
            </w:r>
          </w:p>
        </w:tc>
        <w:tc>
          <w:tcPr>
            <w:tcW w:w="2880" w:type="dxa"/>
          </w:tcPr>
          <w:p w:rsidR="000506D0" w:rsidRDefault="00000000">
            <w:proofErr w:type="spellStart"/>
            <w:r>
              <w:t>וקול</w:t>
            </w:r>
            <w:proofErr w:type="spellEnd"/>
            <w:r>
              <w:t xml:space="preserve"> </w:t>
            </w:r>
            <w:proofErr w:type="spellStart"/>
            <w:r>
              <w:t>הרעש</w:t>
            </w:r>
            <w:proofErr w:type="spellEnd"/>
            <w:r>
              <w:t xml:space="preserve"> </w:t>
            </w:r>
            <w:proofErr w:type="spellStart"/>
            <w:r>
              <w:t>ההוא</w:t>
            </w:r>
            <w:proofErr w:type="spellEnd"/>
            <w:r>
              <w:t xml:space="preserve"> </w:t>
            </w:r>
            <w:proofErr w:type="spellStart"/>
            <w:r>
              <w:t>הגיע</w:t>
            </w:r>
            <w:proofErr w:type="spellEnd"/>
            <w:r>
              <w:t xml:space="preserve"> </w:t>
            </w:r>
            <w:proofErr w:type="spellStart"/>
            <w:r>
              <w:t>אל</w:t>
            </w:r>
            <w:proofErr w:type="spellEnd"/>
            <w:r>
              <w:t xml:space="preserve"> </w:t>
            </w:r>
            <w:proofErr w:type="spellStart"/>
            <w:r>
              <w:t>קצות</w:t>
            </w:r>
            <w:proofErr w:type="spellEnd"/>
            <w:r>
              <w:t xml:space="preserve"> </w:t>
            </w:r>
            <w:proofErr w:type="spellStart"/>
            <w:r>
              <w:t>הארץ</w:t>
            </w:r>
            <w:proofErr w:type="spellEnd"/>
            <w:r>
              <w:t xml:space="preserve"> </w:t>
            </w:r>
            <w:proofErr w:type="spellStart"/>
            <w:r>
              <w:t>ונפלו</w:t>
            </w:r>
            <w:proofErr w:type="spellEnd"/>
            <w:r>
              <w:t xml:space="preserve"> </w:t>
            </w:r>
            <w:proofErr w:type="spellStart"/>
            <w:r>
              <w:t>כל</w:t>
            </w:r>
            <w:proofErr w:type="spellEnd"/>
            <w:r>
              <w:t xml:space="preserve"> </w:t>
            </w:r>
            <w:proofErr w:type="spellStart"/>
            <w:r>
              <w:t>יושבי</w:t>
            </w:r>
            <w:proofErr w:type="spellEnd"/>
            <w:r>
              <w:t xml:space="preserve"> </w:t>
            </w:r>
            <w:proofErr w:type="spellStart"/>
            <w:r>
              <w:t>הארץ</w:t>
            </w:r>
            <w:proofErr w:type="spellEnd"/>
            <w:r>
              <w:t xml:space="preserve"> </w:t>
            </w:r>
            <w:proofErr w:type="spellStart"/>
            <w:r>
              <w:t>וישתחוו</w:t>
            </w:r>
            <w:proofErr w:type="spellEnd"/>
            <w:r>
              <w:t xml:space="preserve"> </w:t>
            </w:r>
            <w:proofErr w:type="spellStart"/>
            <w:r>
              <w:t>לפני</w:t>
            </w:r>
            <w:proofErr w:type="spellEnd"/>
            <w:r>
              <w:t xml:space="preserve"> </w:t>
            </w:r>
            <w:proofErr w:type="spellStart"/>
            <w:r>
              <w:t>יהוה</w:t>
            </w:r>
            <w:proofErr w:type="spellEnd"/>
            <w:r>
              <w:t xml:space="preserve"> </w:t>
            </w:r>
            <w:proofErr w:type="spellStart"/>
            <w:r>
              <w:t>צבאות</w:t>
            </w:r>
            <w:proofErr w:type="spellEnd"/>
          </w:p>
        </w:tc>
      </w:tr>
      <w:tr w:rsidR="000506D0" w:rsidTr="00D66746">
        <w:tc>
          <w:tcPr>
            <w:tcW w:w="2880" w:type="dxa"/>
          </w:tcPr>
          <w:p w:rsidR="000506D0" w:rsidRDefault="00000000">
            <w:r>
              <w:t>57:3 And this is the end of the second parable.</w:t>
            </w:r>
          </w:p>
        </w:tc>
        <w:tc>
          <w:tcPr>
            <w:tcW w:w="2880" w:type="dxa"/>
          </w:tcPr>
          <w:p w:rsidR="000506D0" w:rsidRDefault="00000000">
            <w:proofErr w:type="spellStart"/>
            <w:r>
              <w:t>Ve-zeh</w:t>
            </w:r>
            <w:proofErr w:type="spellEnd"/>
            <w:r>
              <w:t xml:space="preserve"> </w:t>
            </w:r>
            <w:proofErr w:type="spellStart"/>
            <w:r>
              <w:t>sof</w:t>
            </w:r>
            <w:proofErr w:type="spellEnd"/>
            <w:r>
              <w:t xml:space="preserve"> ha-</w:t>
            </w:r>
            <w:proofErr w:type="spellStart"/>
            <w:r>
              <w:t>mashal</w:t>
            </w:r>
            <w:proofErr w:type="spellEnd"/>
            <w:r>
              <w:t xml:space="preserve"> ha-</w:t>
            </w:r>
            <w:proofErr w:type="spellStart"/>
            <w:r>
              <w:t>sheni</w:t>
            </w:r>
            <w:proofErr w:type="spellEnd"/>
            <w:r>
              <w:t>.</w:t>
            </w:r>
          </w:p>
        </w:tc>
        <w:tc>
          <w:tcPr>
            <w:tcW w:w="2880" w:type="dxa"/>
          </w:tcPr>
          <w:p w:rsidR="000506D0" w:rsidRDefault="00000000">
            <w:proofErr w:type="spellStart"/>
            <w:r>
              <w:t>וזה</w:t>
            </w:r>
            <w:proofErr w:type="spellEnd"/>
            <w:r>
              <w:t xml:space="preserve"> </w:t>
            </w:r>
            <w:proofErr w:type="spellStart"/>
            <w:r>
              <w:t>סוף</w:t>
            </w:r>
            <w:proofErr w:type="spellEnd"/>
            <w:r>
              <w:t xml:space="preserve"> </w:t>
            </w:r>
            <w:proofErr w:type="spellStart"/>
            <w:r>
              <w:t>המשל</w:t>
            </w:r>
            <w:proofErr w:type="spellEnd"/>
            <w:r>
              <w:t xml:space="preserve"> </w:t>
            </w:r>
            <w:proofErr w:type="spellStart"/>
            <w:r>
              <w:t>השני</w:t>
            </w:r>
            <w:proofErr w:type="spellEnd"/>
          </w:p>
        </w:tc>
      </w:tr>
    </w:tbl>
    <w:p w:rsidR="000506D0" w:rsidRDefault="00000000">
      <w:r>
        <w:br w:type="page"/>
      </w:r>
    </w:p>
    <w:p w:rsidR="000506D0" w:rsidRDefault="00000000">
      <w:pPr>
        <w:pStyle w:val="Title"/>
      </w:pPr>
      <w:r>
        <w:lastRenderedPageBreak/>
        <w:t>Chapter 58</w:t>
      </w:r>
    </w:p>
    <w:p w:rsidR="000506D0" w:rsidRDefault="00000000">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0506D0" w:rsidTr="00D66746">
        <w:tc>
          <w:tcPr>
            <w:tcW w:w="2880" w:type="dxa"/>
          </w:tcPr>
          <w:p w:rsidR="000506D0" w:rsidRDefault="00000000">
            <w:r>
              <w:t>Restored English</w:t>
            </w:r>
          </w:p>
        </w:tc>
        <w:tc>
          <w:tcPr>
            <w:tcW w:w="2880" w:type="dxa"/>
          </w:tcPr>
          <w:p w:rsidR="000506D0" w:rsidRDefault="00000000">
            <w:r>
              <w:t>Transliteration</w:t>
            </w:r>
          </w:p>
        </w:tc>
        <w:tc>
          <w:tcPr>
            <w:tcW w:w="2880" w:type="dxa"/>
          </w:tcPr>
          <w:p w:rsidR="000506D0" w:rsidRDefault="00000000">
            <w:r>
              <w:t>Hebrew / Source Structure</w:t>
            </w:r>
          </w:p>
        </w:tc>
      </w:tr>
      <w:tr w:rsidR="000506D0" w:rsidTr="00D66746">
        <w:tc>
          <w:tcPr>
            <w:tcW w:w="2880" w:type="dxa"/>
          </w:tcPr>
          <w:p w:rsidR="000506D0" w:rsidRDefault="00000000">
            <w:r>
              <w:t>58:1 And I began to speak the third parable about the righteous and the elect.</w:t>
            </w:r>
          </w:p>
        </w:tc>
        <w:tc>
          <w:tcPr>
            <w:tcW w:w="2880" w:type="dxa"/>
          </w:tcPr>
          <w:p w:rsidR="000506D0" w:rsidRDefault="00000000">
            <w:proofErr w:type="spellStart"/>
            <w:r>
              <w:t>Va-achel</w:t>
            </w:r>
            <w:proofErr w:type="spellEnd"/>
            <w:r>
              <w:t xml:space="preserve"> </w:t>
            </w:r>
            <w:proofErr w:type="spellStart"/>
            <w:r>
              <w:t>ledaber</w:t>
            </w:r>
            <w:proofErr w:type="spellEnd"/>
            <w:r>
              <w:t xml:space="preserve"> et ha-</w:t>
            </w:r>
            <w:proofErr w:type="spellStart"/>
            <w:r>
              <w:t>mashal</w:t>
            </w:r>
            <w:proofErr w:type="spellEnd"/>
            <w:r>
              <w:t xml:space="preserve"> ha-</w:t>
            </w:r>
            <w:proofErr w:type="spellStart"/>
            <w:r>
              <w:t>shelishi</w:t>
            </w:r>
            <w:proofErr w:type="spellEnd"/>
            <w:r>
              <w:t xml:space="preserve"> al ha-tzaddikim </w:t>
            </w:r>
            <w:proofErr w:type="spellStart"/>
            <w:r>
              <w:t>ve</w:t>
            </w:r>
            <w:proofErr w:type="spellEnd"/>
            <w:r>
              <w:t>-ha-</w:t>
            </w:r>
            <w:proofErr w:type="spellStart"/>
            <w:r>
              <w:t>bechirim</w:t>
            </w:r>
            <w:proofErr w:type="spellEnd"/>
            <w:r>
              <w:t>.</w:t>
            </w:r>
          </w:p>
        </w:tc>
        <w:tc>
          <w:tcPr>
            <w:tcW w:w="2880" w:type="dxa"/>
          </w:tcPr>
          <w:p w:rsidR="000506D0" w:rsidRDefault="00000000">
            <w:proofErr w:type="spellStart"/>
            <w:r>
              <w:t>ואחל</w:t>
            </w:r>
            <w:proofErr w:type="spellEnd"/>
            <w:r>
              <w:t xml:space="preserve"> </w:t>
            </w:r>
            <w:proofErr w:type="spellStart"/>
            <w:r>
              <w:t>לדבר</w:t>
            </w:r>
            <w:proofErr w:type="spellEnd"/>
            <w:r>
              <w:t xml:space="preserve"> </w:t>
            </w:r>
            <w:proofErr w:type="spellStart"/>
            <w:r>
              <w:t>את</w:t>
            </w:r>
            <w:proofErr w:type="spellEnd"/>
            <w:r>
              <w:t xml:space="preserve"> </w:t>
            </w:r>
            <w:proofErr w:type="spellStart"/>
            <w:r>
              <w:t>המשל</w:t>
            </w:r>
            <w:proofErr w:type="spellEnd"/>
            <w:r>
              <w:t xml:space="preserve"> </w:t>
            </w:r>
            <w:proofErr w:type="spellStart"/>
            <w:r>
              <w:t>השלישי</w:t>
            </w:r>
            <w:proofErr w:type="spellEnd"/>
            <w:r>
              <w:t xml:space="preserve"> </w:t>
            </w:r>
            <w:proofErr w:type="spellStart"/>
            <w:r>
              <w:t>על</w:t>
            </w:r>
            <w:proofErr w:type="spellEnd"/>
            <w:r>
              <w:t xml:space="preserve"> </w:t>
            </w:r>
            <w:proofErr w:type="spellStart"/>
            <w:r>
              <w:t>הצדיקים</w:t>
            </w:r>
            <w:proofErr w:type="spellEnd"/>
            <w:r>
              <w:t xml:space="preserve"> </w:t>
            </w:r>
            <w:proofErr w:type="spellStart"/>
            <w:r>
              <w:t>והבחירים</w:t>
            </w:r>
            <w:proofErr w:type="spellEnd"/>
          </w:p>
        </w:tc>
      </w:tr>
      <w:tr w:rsidR="000506D0" w:rsidTr="00D66746">
        <w:tc>
          <w:tcPr>
            <w:tcW w:w="2880" w:type="dxa"/>
          </w:tcPr>
          <w:p w:rsidR="000506D0" w:rsidRDefault="00000000">
            <w:r>
              <w:t>58:2 Blessed are you, O righteous and elect, for your portion shall be glorious, and the righteous shall be in the light of the sun, and the elect in the light of eternal life; the days of their life shall be without number.</w:t>
            </w:r>
          </w:p>
        </w:tc>
        <w:tc>
          <w:tcPr>
            <w:tcW w:w="2880" w:type="dxa"/>
          </w:tcPr>
          <w:p w:rsidR="000506D0" w:rsidRDefault="00000000">
            <w:proofErr w:type="spellStart"/>
            <w:r>
              <w:t>Ashrekhem</w:t>
            </w:r>
            <w:proofErr w:type="spellEnd"/>
            <w:r>
              <w:t>, tzaddikim u-</w:t>
            </w:r>
            <w:proofErr w:type="spellStart"/>
            <w:r>
              <w:t>vechirim</w:t>
            </w:r>
            <w:proofErr w:type="spellEnd"/>
            <w:r>
              <w:t xml:space="preserve">, ki </w:t>
            </w:r>
            <w:proofErr w:type="spellStart"/>
            <w:r>
              <w:t>chelqekhem</w:t>
            </w:r>
            <w:proofErr w:type="spellEnd"/>
            <w:r>
              <w:t xml:space="preserve"> </w:t>
            </w:r>
            <w:proofErr w:type="spellStart"/>
            <w:r>
              <w:t>yehiyeh</w:t>
            </w:r>
            <w:proofErr w:type="spellEnd"/>
            <w:r>
              <w:t xml:space="preserve"> </w:t>
            </w:r>
            <w:proofErr w:type="spellStart"/>
            <w:r>
              <w:t>mefo’ar</w:t>
            </w:r>
            <w:proofErr w:type="spellEnd"/>
            <w:r>
              <w:t xml:space="preserve">, </w:t>
            </w:r>
            <w:proofErr w:type="spellStart"/>
            <w:r>
              <w:t>ve</w:t>
            </w:r>
            <w:proofErr w:type="spellEnd"/>
            <w:r>
              <w:t xml:space="preserve">-ha-tzaddikim </w:t>
            </w:r>
            <w:proofErr w:type="spellStart"/>
            <w:r>
              <w:t>yihyu</w:t>
            </w:r>
            <w:proofErr w:type="spellEnd"/>
            <w:r>
              <w:t xml:space="preserve"> be-or ha-</w:t>
            </w:r>
            <w:proofErr w:type="spellStart"/>
            <w:r>
              <w:t>shemesh</w:t>
            </w:r>
            <w:proofErr w:type="spellEnd"/>
            <w:r>
              <w:t xml:space="preserve">, </w:t>
            </w:r>
            <w:proofErr w:type="spellStart"/>
            <w:r>
              <w:t>ve</w:t>
            </w:r>
            <w:proofErr w:type="spellEnd"/>
            <w:r>
              <w:t>-ha-</w:t>
            </w:r>
            <w:proofErr w:type="spellStart"/>
            <w:r>
              <w:t>bechirim</w:t>
            </w:r>
            <w:proofErr w:type="spellEnd"/>
            <w:r>
              <w:t xml:space="preserve"> be-or ha-</w:t>
            </w:r>
            <w:proofErr w:type="spellStart"/>
            <w:r>
              <w:t>chayim</w:t>
            </w:r>
            <w:proofErr w:type="spellEnd"/>
            <w:r>
              <w:t xml:space="preserve"> ha-</w:t>
            </w:r>
            <w:proofErr w:type="spellStart"/>
            <w:proofErr w:type="gramStart"/>
            <w:r>
              <w:t>ne‘</w:t>
            </w:r>
            <w:proofErr w:type="gramEnd"/>
            <w:r>
              <w:t>etzachim</w:t>
            </w:r>
            <w:proofErr w:type="spellEnd"/>
            <w:r>
              <w:t xml:space="preserve">; </w:t>
            </w:r>
            <w:proofErr w:type="spellStart"/>
            <w:r>
              <w:t>yemei</w:t>
            </w:r>
            <w:proofErr w:type="spellEnd"/>
            <w:r>
              <w:t xml:space="preserve"> </w:t>
            </w:r>
            <w:proofErr w:type="spellStart"/>
            <w:r>
              <w:t>chayeihem</w:t>
            </w:r>
            <w:proofErr w:type="spellEnd"/>
            <w:r>
              <w:t xml:space="preserve"> lo </w:t>
            </w:r>
            <w:proofErr w:type="spellStart"/>
            <w:r>
              <w:t>yimanu</w:t>
            </w:r>
            <w:proofErr w:type="spellEnd"/>
            <w:r>
              <w:t>.</w:t>
            </w:r>
          </w:p>
        </w:tc>
        <w:tc>
          <w:tcPr>
            <w:tcW w:w="2880" w:type="dxa"/>
          </w:tcPr>
          <w:p w:rsidR="000506D0" w:rsidRDefault="00000000">
            <w:proofErr w:type="spellStart"/>
            <w:r>
              <w:t>אשריכם</w:t>
            </w:r>
            <w:proofErr w:type="spellEnd"/>
            <w:r>
              <w:t xml:space="preserve"> </w:t>
            </w:r>
            <w:proofErr w:type="spellStart"/>
            <w:r>
              <w:t>צדיקים</w:t>
            </w:r>
            <w:proofErr w:type="spellEnd"/>
            <w:r>
              <w:t xml:space="preserve"> </w:t>
            </w:r>
            <w:proofErr w:type="spellStart"/>
            <w:r>
              <w:t>ובחירים</w:t>
            </w:r>
            <w:proofErr w:type="spellEnd"/>
            <w:r>
              <w:t xml:space="preserve"> </w:t>
            </w:r>
            <w:proofErr w:type="spellStart"/>
            <w:r>
              <w:t>כי</w:t>
            </w:r>
            <w:proofErr w:type="spellEnd"/>
            <w:r>
              <w:t xml:space="preserve"> </w:t>
            </w:r>
            <w:proofErr w:type="spellStart"/>
            <w:r>
              <w:t>חלקכם</w:t>
            </w:r>
            <w:proofErr w:type="spellEnd"/>
            <w:r>
              <w:t xml:space="preserve"> </w:t>
            </w:r>
            <w:proofErr w:type="spellStart"/>
            <w:r>
              <w:t>יהיה</w:t>
            </w:r>
            <w:proofErr w:type="spellEnd"/>
            <w:r>
              <w:t xml:space="preserve"> </w:t>
            </w:r>
            <w:proofErr w:type="spellStart"/>
            <w:r>
              <w:t>מפואר</w:t>
            </w:r>
            <w:proofErr w:type="spellEnd"/>
            <w:r>
              <w:t xml:space="preserve"> </w:t>
            </w:r>
            <w:proofErr w:type="spellStart"/>
            <w:r>
              <w:t>והצדיקים</w:t>
            </w:r>
            <w:proofErr w:type="spellEnd"/>
            <w:r>
              <w:t xml:space="preserve"> </w:t>
            </w:r>
            <w:proofErr w:type="spellStart"/>
            <w:r>
              <w:t>יהיו</w:t>
            </w:r>
            <w:proofErr w:type="spellEnd"/>
            <w:r>
              <w:t xml:space="preserve"> </w:t>
            </w:r>
            <w:proofErr w:type="spellStart"/>
            <w:r>
              <w:t>באור</w:t>
            </w:r>
            <w:proofErr w:type="spellEnd"/>
            <w:r>
              <w:t xml:space="preserve"> </w:t>
            </w:r>
            <w:proofErr w:type="spellStart"/>
            <w:r>
              <w:t>השמש</w:t>
            </w:r>
            <w:proofErr w:type="spellEnd"/>
            <w:r>
              <w:t xml:space="preserve"> </w:t>
            </w:r>
            <w:proofErr w:type="spellStart"/>
            <w:r>
              <w:t>והבחירים</w:t>
            </w:r>
            <w:proofErr w:type="spellEnd"/>
            <w:r>
              <w:t xml:space="preserve"> </w:t>
            </w:r>
            <w:proofErr w:type="spellStart"/>
            <w:r>
              <w:t>באור</w:t>
            </w:r>
            <w:proofErr w:type="spellEnd"/>
            <w:r>
              <w:t xml:space="preserve"> </w:t>
            </w:r>
            <w:proofErr w:type="spellStart"/>
            <w:r>
              <w:t>החיים</w:t>
            </w:r>
            <w:proofErr w:type="spellEnd"/>
            <w:r>
              <w:t xml:space="preserve"> </w:t>
            </w:r>
            <w:proofErr w:type="spellStart"/>
            <w:r>
              <w:t>הנצחיים</w:t>
            </w:r>
            <w:proofErr w:type="spellEnd"/>
            <w:r>
              <w:t xml:space="preserve"> </w:t>
            </w:r>
            <w:proofErr w:type="spellStart"/>
            <w:r>
              <w:t>ימי</w:t>
            </w:r>
            <w:proofErr w:type="spellEnd"/>
            <w:r>
              <w:t xml:space="preserve"> </w:t>
            </w:r>
            <w:proofErr w:type="spellStart"/>
            <w:r>
              <w:t>חייהם</w:t>
            </w:r>
            <w:proofErr w:type="spellEnd"/>
            <w:r>
              <w:t xml:space="preserve"> </w:t>
            </w:r>
            <w:proofErr w:type="spellStart"/>
            <w:r>
              <w:t>לא</w:t>
            </w:r>
            <w:proofErr w:type="spellEnd"/>
            <w:r>
              <w:t xml:space="preserve"> </w:t>
            </w:r>
            <w:proofErr w:type="spellStart"/>
            <w:r>
              <w:t>יימנו</w:t>
            </w:r>
            <w:proofErr w:type="spellEnd"/>
          </w:p>
        </w:tc>
      </w:tr>
      <w:tr w:rsidR="000506D0" w:rsidTr="00D66746">
        <w:tc>
          <w:tcPr>
            <w:tcW w:w="2880" w:type="dxa"/>
          </w:tcPr>
          <w:p w:rsidR="000506D0" w:rsidRDefault="00000000">
            <w:r>
              <w:t xml:space="preserve">58:3 And they shall seek the light and find righteousness with Yahuah </w:t>
            </w:r>
            <w:proofErr w:type="spellStart"/>
            <w:r>
              <w:t>Tseva’ot</w:t>
            </w:r>
            <w:proofErr w:type="spellEnd"/>
            <w:r>
              <w:t xml:space="preserve">: there shall be peace to the righteous with Yahuah </w:t>
            </w:r>
            <w:proofErr w:type="spellStart"/>
            <w:r>
              <w:t>Tseva’ot</w:t>
            </w:r>
            <w:proofErr w:type="spellEnd"/>
            <w:r>
              <w:t>.</w:t>
            </w:r>
          </w:p>
        </w:tc>
        <w:tc>
          <w:tcPr>
            <w:tcW w:w="2880" w:type="dxa"/>
          </w:tcPr>
          <w:p w:rsidR="000506D0" w:rsidRDefault="00000000">
            <w:r>
              <w:t>U-</w:t>
            </w:r>
            <w:proofErr w:type="spellStart"/>
            <w:r>
              <w:t>vekshu</w:t>
            </w:r>
            <w:proofErr w:type="spellEnd"/>
            <w:r>
              <w:t xml:space="preserve"> or </w:t>
            </w:r>
            <w:proofErr w:type="spellStart"/>
            <w:r>
              <w:t>ve-yimtze’u</w:t>
            </w:r>
            <w:proofErr w:type="spellEnd"/>
            <w:r>
              <w:t xml:space="preserve"> tzedakah </w:t>
            </w:r>
            <w:proofErr w:type="spellStart"/>
            <w:r>
              <w:t>im</w:t>
            </w:r>
            <w:proofErr w:type="spellEnd"/>
            <w:r>
              <w:t xml:space="preserve"> Yahuah </w:t>
            </w:r>
            <w:proofErr w:type="spellStart"/>
            <w:r>
              <w:t>Tseva’ot</w:t>
            </w:r>
            <w:proofErr w:type="spellEnd"/>
            <w:r>
              <w:t xml:space="preserve">; shalom </w:t>
            </w:r>
            <w:proofErr w:type="spellStart"/>
            <w:r>
              <w:t>yihyeh</w:t>
            </w:r>
            <w:proofErr w:type="spellEnd"/>
            <w:r>
              <w:t xml:space="preserve"> la-tzaddikim </w:t>
            </w:r>
            <w:proofErr w:type="spellStart"/>
            <w:r>
              <w:t>im</w:t>
            </w:r>
            <w:proofErr w:type="spellEnd"/>
            <w:r>
              <w:t xml:space="preserve"> Yahuah </w:t>
            </w:r>
            <w:proofErr w:type="spellStart"/>
            <w:r>
              <w:t>Tseva’ot</w:t>
            </w:r>
            <w:proofErr w:type="spellEnd"/>
            <w:r>
              <w:t>.</w:t>
            </w:r>
          </w:p>
        </w:tc>
        <w:tc>
          <w:tcPr>
            <w:tcW w:w="2880" w:type="dxa"/>
          </w:tcPr>
          <w:p w:rsidR="000506D0" w:rsidRDefault="00000000">
            <w:proofErr w:type="spellStart"/>
            <w:r>
              <w:t>וביקשו</w:t>
            </w:r>
            <w:proofErr w:type="spellEnd"/>
            <w:r>
              <w:t xml:space="preserve"> </w:t>
            </w:r>
            <w:proofErr w:type="spellStart"/>
            <w:r>
              <w:t>אור</w:t>
            </w:r>
            <w:proofErr w:type="spellEnd"/>
            <w:r>
              <w:t xml:space="preserve"> </w:t>
            </w:r>
            <w:proofErr w:type="spellStart"/>
            <w:r>
              <w:t>וימצאו</w:t>
            </w:r>
            <w:proofErr w:type="spellEnd"/>
            <w:r>
              <w:t xml:space="preserve"> </w:t>
            </w:r>
            <w:proofErr w:type="spellStart"/>
            <w:r>
              <w:t>צדקה</w:t>
            </w:r>
            <w:proofErr w:type="spellEnd"/>
            <w:r>
              <w:t xml:space="preserve"> </w:t>
            </w:r>
            <w:proofErr w:type="spellStart"/>
            <w:r>
              <w:t>עם</w:t>
            </w:r>
            <w:proofErr w:type="spellEnd"/>
            <w:r>
              <w:t xml:space="preserve"> </w:t>
            </w:r>
            <w:proofErr w:type="spellStart"/>
            <w:r>
              <w:t>יהוה</w:t>
            </w:r>
            <w:proofErr w:type="spellEnd"/>
            <w:r>
              <w:t xml:space="preserve"> </w:t>
            </w:r>
            <w:proofErr w:type="spellStart"/>
            <w:r>
              <w:t>צבאות</w:t>
            </w:r>
            <w:proofErr w:type="spellEnd"/>
            <w:r>
              <w:t xml:space="preserve"> </w:t>
            </w:r>
            <w:proofErr w:type="spellStart"/>
            <w:r>
              <w:t>שלום</w:t>
            </w:r>
            <w:proofErr w:type="spellEnd"/>
            <w:r>
              <w:t xml:space="preserve"> </w:t>
            </w:r>
            <w:proofErr w:type="spellStart"/>
            <w:r>
              <w:t>יהיה</w:t>
            </w:r>
            <w:proofErr w:type="spellEnd"/>
            <w:r>
              <w:t xml:space="preserve"> </w:t>
            </w:r>
            <w:proofErr w:type="spellStart"/>
            <w:r>
              <w:t>לצדיקים</w:t>
            </w:r>
            <w:proofErr w:type="spellEnd"/>
            <w:r>
              <w:t xml:space="preserve"> </w:t>
            </w:r>
            <w:proofErr w:type="spellStart"/>
            <w:r>
              <w:t>עם</w:t>
            </w:r>
            <w:proofErr w:type="spellEnd"/>
            <w:r>
              <w:t xml:space="preserve"> </w:t>
            </w:r>
            <w:proofErr w:type="spellStart"/>
            <w:r>
              <w:t>יהוה</w:t>
            </w:r>
            <w:proofErr w:type="spellEnd"/>
            <w:r>
              <w:t xml:space="preserve"> </w:t>
            </w:r>
            <w:proofErr w:type="spellStart"/>
            <w:r>
              <w:t>צבאות</w:t>
            </w:r>
            <w:proofErr w:type="spellEnd"/>
          </w:p>
        </w:tc>
      </w:tr>
      <w:tr w:rsidR="000506D0" w:rsidTr="00D66746">
        <w:tc>
          <w:tcPr>
            <w:tcW w:w="2880" w:type="dxa"/>
          </w:tcPr>
          <w:p w:rsidR="000506D0" w:rsidRDefault="00000000">
            <w:r>
              <w:t xml:space="preserve">58:4 And He will give them protection and favor, and the light shall dwell with them, and with Him they shall be in joy and uprightness; and they shall rejoice and bless and glorify Yahuah </w:t>
            </w:r>
            <w:proofErr w:type="spellStart"/>
            <w:r>
              <w:t>Tseva’ot</w:t>
            </w:r>
            <w:proofErr w:type="spellEnd"/>
            <w:r>
              <w:t>.</w:t>
            </w:r>
          </w:p>
        </w:tc>
        <w:tc>
          <w:tcPr>
            <w:tcW w:w="2880" w:type="dxa"/>
          </w:tcPr>
          <w:p w:rsidR="000506D0" w:rsidRDefault="00000000">
            <w:proofErr w:type="spellStart"/>
            <w:r>
              <w:t>Ve-yitten</w:t>
            </w:r>
            <w:proofErr w:type="spellEnd"/>
            <w:r>
              <w:t xml:space="preserve"> </w:t>
            </w:r>
            <w:proofErr w:type="spellStart"/>
            <w:r>
              <w:t>lahem</w:t>
            </w:r>
            <w:proofErr w:type="spellEnd"/>
            <w:r>
              <w:t xml:space="preserve"> </w:t>
            </w:r>
            <w:proofErr w:type="spellStart"/>
            <w:r>
              <w:t>magen</w:t>
            </w:r>
            <w:proofErr w:type="spellEnd"/>
            <w:r>
              <w:t xml:space="preserve"> </w:t>
            </w:r>
            <w:proofErr w:type="spellStart"/>
            <w:r>
              <w:t>ve-chen</w:t>
            </w:r>
            <w:proofErr w:type="spellEnd"/>
            <w:r>
              <w:t xml:space="preserve">, </w:t>
            </w:r>
            <w:proofErr w:type="spellStart"/>
            <w:r>
              <w:t>ve</w:t>
            </w:r>
            <w:proofErr w:type="spellEnd"/>
            <w:r>
              <w:t xml:space="preserve">-ha-or </w:t>
            </w:r>
            <w:proofErr w:type="spellStart"/>
            <w:r>
              <w:t>yishkon</w:t>
            </w:r>
            <w:proofErr w:type="spellEnd"/>
            <w:r>
              <w:t xml:space="preserve"> </w:t>
            </w:r>
            <w:proofErr w:type="spellStart"/>
            <w:r>
              <w:t>itam</w:t>
            </w:r>
            <w:proofErr w:type="spellEnd"/>
            <w:r>
              <w:t>, u-</w:t>
            </w:r>
            <w:proofErr w:type="spellStart"/>
            <w:r>
              <w:t>ito</w:t>
            </w:r>
            <w:proofErr w:type="spellEnd"/>
            <w:r>
              <w:t xml:space="preserve"> </w:t>
            </w:r>
            <w:proofErr w:type="spellStart"/>
            <w:r>
              <w:t>yihyu</w:t>
            </w:r>
            <w:proofErr w:type="spellEnd"/>
            <w:r>
              <w:t xml:space="preserve"> be-</w:t>
            </w:r>
            <w:proofErr w:type="spellStart"/>
            <w:r>
              <w:t>simchah</w:t>
            </w:r>
            <w:proofErr w:type="spellEnd"/>
            <w:r>
              <w:t xml:space="preserve"> u-</w:t>
            </w:r>
            <w:proofErr w:type="spellStart"/>
            <w:r>
              <w:t>ve</w:t>
            </w:r>
            <w:proofErr w:type="spellEnd"/>
            <w:r>
              <w:t>-</w:t>
            </w:r>
            <w:proofErr w:type="spellStart"/>
            <w:r>
              <w:t>yosher</w:t>
            </w:r>
            <w:proofErr w:type="spellEnd"/>
            <w:r>
              <w:t xml:space="preserve">; </w:t>
            </w:r>
            <w:proofErr w:type="spellStart"/>
            <w:r>
              <w:t>ve-yismechu</w:t>
            </w:r>
            <w:proofErr w:type="spellEnd"/>
            <w:r>
              <w:t xml:space="preserve"> </w:t>
            </w:r>
            <w:proofErr w:type="spellStart"/>
            <w:r>
              <w:t>ve-yevarchu</w:t>
            </w:r>
            <w:proofErr w:type="spellEnd"/>
            <w:r>
              <w:t xml:space="preserve"> </w:t>
            </w:r>
            <w:proofErr w:type="spellStart"/>
            <w:r>
              <w:t>ve-yechabdu</w:t>
            </w:r>
            <w:proofErr w:type="spellEnd"/>
            <w:r>
              <w:t xml:space="preserve"> et Yahuah </w:t>
            </w:r>
            <w:proofErr w:type="spellStart"/>
            <w:r>
              <w:t>Tseva’ot</w:t>
            </w:r>
            <w:proofErr w:type="spellEnd"/>
            <w:r>
              <w:t>.</w:t>
            </w:r>
          </w:p>
        </w:tc>
        <w:tc>
          <w:tcPr>
            <w:tcW w:w="2880" w:type="dxa"/>
          </w:tcPr>
          <w:p w:rsidR="000506D0" w:rsidRDefault="00000000">
            <w:proofErr w:type="spellStart"/>
            <w:r>
              <w:t>ויתן</w:t>
            </w:r>
            <w:proofErr w:type="spellEnd"/>
            <w:r>
              <w:t xml:space="preserve"> </w:t>
            </w:r>
            <w:proofErr w:type="spellStart"/>
            <w:r>
              <w:t>להם</w:t>
            </w:r>
            <w:proofErr w:type="spellEnd"/>
            <w:r>
              <w:t xml:space="preserve"> </w:t>
            </w:r>
            <w:proofErr w:type="spellStart"/>
            <w:r>
              <w:t>מגן</w:t>
            </w:r>
            <w:proofErr w:type="spellEnd"/>
            <w:r>
              <w:t xml:space="preserve"> </w:t>
            </w:r>
            <w:proofErr w:type="spellStart"/>
            <w:r>
              <w:t>וחן</w:t>
            </w:r>
            <w:proofErr w:type="spellEnd"/>
            <w:r>
              <w:t xml:space="preserve"> </w:t>
            </w:r>
            <w:proofErr w:type="spellStart"/>
            <w:r>
              <w:t>והאור</w:t>
            </w:r>
            <w:proofErr w:type="spellEnd"/>
            <w:r>
              <w:t xml:space="preserve"> </w:t>
            </w:r>
            <w:proofErr w:type="spellStart"/>
            <w:r>
              <w:t>ישכון</w:t>
            </w:r>
            <w:proofErr w:type="spellEnd"/>
            <w:r>
              <w:t xml:space="preserve"> </w:t>
            </w:r>
            <w:proofErr w:type="spellStart"/>
            <w:r>
              <w:t>אתם</w:t>
            </w:r>
            <w:proofErr w:type="spellEnd"/>
            <w:r>
              <w:t xml:space="preserve"> </w:t>
            </w:r>
            <w:proofErr w:type="spellStart"/>
            <w:r>
              <w:t>ואיתו</w:t>
            </w:r>
            <w:proofErr w:type="spellEnd"/>
            <w:r>
              <w:t xml:space="preserve"> </w:t>
            </w:r>
            <w:proofErr w:type="spellStart"/>
            <w:r>
              <w:t>יהיו</w:t>
            </w:r>
            <w:proofErr w:type="spellEnd"/>
            <w:r>
              <w:t xml:space="preserve"> </w:t>
            </w:r>
            <w:proofErr w:type="spellStart"/>
            <w:r>
              <w:t>בשמחה</w:t>
            </w:r>
            <w:proofErr w:type="spellEnd"/>
            <w:r>
              <w:t xml:space="preserve"> </w:t>
            </w:r>
            <w:proofErr w:type="spellStart"/>
            <w:r>
              <w:t>וביושר</w:t>
            </w:r>
            <w:proofErr w:type="spellEnd"/>
            <w:r>
              <w:t xml:space="preserve"> </w:t>
            </w:r>
            <w:proofErr w:type="spellStart"/>
            <w:r>
              <w:t>וישמחו</w:t>
            </w:r>
            <w:proofErr w:type="spellEnd"/>
            <w:r>
              <w:t xml:space="preserve"> </w:t>
            </w:r>
            <w:proofErr w:type="spellStart"/>
            <w:r>
              <w:t>ויברכו</w:t>
            </w:r>
            <w:proofErr w:type="spellEnd"/>
            <w:r>
              <w:t xml:space="preserve"> </w:t>
            </w:r>
            <w:proofErr w:type="spellStart"/>
            <w:r>
              <w:t>ויכבדו</w:t>
            </w:r>
            <w:proofErr w:type="spellEnd"/>
            <w:r>
              <w:t xml:space="preserve"> </w:t>
            </w:r>
            <w:proofErr w:type="spellStart"/>
            <w:r>
              <w:t>את</w:t>
            </w:r>
            <w:proofErr w:type="spellEnd"/>
            <w:r>
              <w:t xml:space="preserve"> </w:t>
            </w:r>
            <w:proofErr w:type="spellStart"/>
            <w:r>
              <w:t>יהוה</w:t>
            </w:r>
            <w:proofErr w:type="spellEnd"/>
            <w:r>
              <w:t xml:space="preserve"> </w:t>
            </w:r>
            <w:proofErr w:type="spellStart"/>
            <w:r>
              <w:t>צבאות</w:t>
            </w:r>
            <w:proofErr w:type="spellEnd"/>
          </w:p>
        </w:tc>
      </w:tr>
      <w:tr w:rsidR="000506D0" w:rsidTr="00D66746">
        <w:tc>
          <w:tcPr>
            <w:tcW w:w="2880" w:type="dxa"/>
          </w:tcPr>
          <w:p w:rsidR="000506D0" w:rsidRDefault="00000000">
            <w:r>
              <w:t xml:space="preserve">58:5 And the spirit of righteousness shall be poured upon them, and the blessing of Yahuah </w:t>
            </w:r>
            <w:proofErr w:type="spellStart"/>
            <w:r>
              <w:t>Tseva’ot</w:t>
            </w:r>
            <w:proofErr w:type="spellEnd"/>
            <w:r>
              <w:t xml:space="preserve"> shall be upon the righteous and elect forever.</w:t>
            </w:r>
          </w:p>
        </w:tc>
        <w:tc>
          <w:tcPr>
            <w:tcW w:w="2880" w:type="dxa"/>
          </w:tcPr>
          <w:p w:rsidR="000506D0" w:rsidRDefault="00000000">
            <w:proofErr w:type="spellStart"/>
            <w:r>
              <w:t>Ve-tishapech</w:t>
            </w:r>
            <w:proofErr w:type="spellEnd"/>
            <w:r>
              <w:t xml:space="preserve"> </w:t>
            </w:r>
            <w:proofErr w:type="spellStart"/>
            <w:r>
              <w:t>ruach</w:t>
            </w:r>
            <w:proofErr w:type="spellEnd"/>
            <w:r>
              <w:t xml:space="preserve"> ha-</w:t>
            </w:r>
            <w:proofErr w:type="spellStart"/>
            <w:r>
              <w:t>tzedek</w:t>
            </w:r>
            <w:proofErr w:type="spellEnd"/>
            <w:r>
              <w:t xml:space="preserve"> </w:t>
            </w:r>
            <w:proofErr w:type="spellStart"/>
            <w:r>
              <w:t>aleihem</w:t>
            </w:r>
            <w:proofErr w:type="spellEnd"/>
            <w:r>
              <w:t>, u-</w:t>
            </w:r>
            <w:proofErr w:type="spellStart"/>
            <w:r>
              <w:t>berachat</w:t>
            </w:r>
            <w:proofErr w:type="spellEnd"/>
            <w:r>
              <w:t xml:space="preserve"> Yahuah </w:t>
            </w:r>
            <w:proofErr w:type="spellStart"/>
            <w:r>
              <w:t>Tseva’ot</w:t>
            </w:r>
            <w:proofErr w:type="spellEnd"/>
            <w:r>
              <w:t xml:space="preserve"> </w:t>
            </w:r>
            <w:proofErr w:type="spellStart"/>
            <w:r>
              <w:t>tihyeh</w:t>
            </w:r>
            <w:proofErr w:type="spellEnd"/>
            <w:r>
              <w:t xml:space="preserve"> al ha-tzaddikim </w:t>
            </w:r>
            <w:proofErr w:type="spellStart"/>
            <w:r>
              <w:t>ve</w:t>
            </w:r>
            <w:proofErr w:type="spellEnd"/>
            <w:r>
              <w:t>-ha-</w:t>
            </w:r>
            <w:proofErr w:type="spellStart"/>
            <w:r>
              <w:t>bechirim</w:t>
            </w:r>
            <w:proofErr w:type="spellEnd"/>
            <w:r>
              <w:t xml:space="preserve"> le-</w:t>
            </w:r>
            <w:proofErr w:type="spellStart"/>
            <w:r>
              <w:t>olam</w:t>
            </w:r>
            <w:proofErr w:type="spellEnd"/>
            <w:r>
              <w:t>.</w:t>
            </w:r>
          </w:p>
        </w:tc>
        <w:tc>
          <w:tcPr>
            <w:tcW w:w="2880" w:type="dxa"/>
          </w:tcPr>
          <w:p w:rsidR="000506D0" w:rsidRDefault="00000000">
            <w:proofErr w:type="spellStart"/>
            <w:r>
              <w:t>ותשפך</w:t>
            </w:r>
            <w:proofErr w:type="spellEnd"/>
            <w:r>
              <w:t xml:space="preserve"> </w:t>
            </w:r>
            <w:proofErr w:type="spellStart"/>
            <w:r>
              <w:t>רוח</w:t>
            </w:r>
            <w:proofErr w:type="spellEnd"/>
            <w:r>
              <w:t xml:space="preserve"> </w:t>
            </w:r>
            <w:proofErr w:type="spellStart"/>
            <w:r>
              <w:t>הצדק</w:t>
            </w:r>
            <w:proofErr w:type="spellEnd"/>
            <w:r>
              <w:t xml:space="preserve"> </w:t>
            </w:r>
            <w:proofErr w:type="spellStart"/>
            <w:r>
              <w:t>עליהם</w:t>
            </w:r>
            <w:proofErr w:type="spellEnd"/>
            <w:r>
              <w:t xml:space="preserve"> </w:t>
            </w:r>
            <w:proofErr w:type="spellStart"/>
            <w:r>
              <w:t>וברכת</w:t>
            </w:r>
            <w:proofErr w:type="spellEnd"/>
            <w:r>
              <w:t xml:space="preserve"> </w:t>
            </w:r>
            <w:proofErr w:type="spellStart"/>
            <w:r>
              <w:t>יהוה</w:t>
            </w:r>
            <w:proofErr w:type="spellEnd"/>
            <w:r>
              <w:t xml:space="preserve"> </w:t>
            </w:r>
            <w:proofErr w:type="spellStart"/>
            <w:r>
              <w:t>צבאות</w:t>
            </w:r>
            <w:proofErr w:type="spellEnd"/>
            <w:r>
              <w:t xml:space="preserve"> </w:t>
            </w:r>
            <w:proofErr w:type="spellStart"/>
            <w:r>
              <w:t>תהיה</w:t>
            </w:r>
            <w:proofErr w:type="spellEnd"/>
            <w:r>
              <w:t xml:space="preserve"> </w:t>
            </w:r>
            <w:proofErr w:type="spellStart"/>
            <w:r>
              <w:t>על</w:t>
            </w:r>
            <w:proofErr w:type="spellEnd"/>
            <w:r>
              <w:t xml:space="preserve"> </w:t>
            </w:r>
            <w:proofErr w:type="spellStart"/>
            <w:r>
              <w:t>הצדיקים</w:t>
            </w:r>
            <w:proofErr w:type="spellEnd"/>
            <w:r>
              <w:t xml:space="preserve"> </w:t>
            </w:r>
            <w:proofErr w:type="spellStart"/>
            <w:r>
              <w:t>והבחירים</w:t>
            </w:r>
            <w:proofErr w:type="spellEnd"/>
            <w:r>
              <w:t xml:space="preserve"> </w:t>
            </w:r>
            <w:proofErr w:type="spellStart"/>
            <w:r>
              <w:t>לעולם</w:t>
            </w:r>
            <w:proofErr w:type="spellEnd"/>
          </w:p>
        </w:tc>
      </w:tr>
      <w:tr w:rsidR="000506D0" w:rsidTr="00D66746">
        <w:tc>
          <w:tcPr>
            <w:tcW w:w="2880" w:type="dxa"/>
          </w:tcPr>
          <w:p w:rsidR="000506D0" w:rsidRDefault="00000000">
            <w:r>
              <w:t xml:space="preserve">58:6 And in that </w:t>
            </w:r>
            <w:proofErr w:type="gramStart"/>
            <w:r>
              <w:t>day</w:t>
            </w:r>
            <w:proofErr w:type="gramEnd"/>
            <w:r>
              <w:t xml:space="preserve"> you shall dwell in confidence, and there shall be none to terrify you, for Yahuah </w:t>
            </w:r>
            <w:proofErr w:type="spellStart"/>
            <w:r>
              <w:t>Tseva’ot</w:t>
            </w:r>
            <w:proofErr w:type="spellEnd"/>
            <w:r>
              <w:t xml:space="preserve"> is with you and the light of the world shall be with you.</w:t>
            </w:r>
          </w:p>
        </w:tc>
        <w:tc>
          <w:tcPr>
            <w:tcW w:w="2880" w:type="dxa"/>
          </w:tcPr>
          <w:p w:rsidR="000506D0" w:rsidRDefault="00000000">
            <w:r>
              <w:t>U-</w:t>
            </w:r>
            <w:proofErr w:type="spellStart"/>
            <w:r>
              <w:t>va</w:t>
            </w:r>
            <w:proofErr w:type="spellEnd"/>
            <w:r>
              <w:t>-</w:t>
            </w:r>
            <w:proofErr w:type="spellStart"/>
            <w:r>
              <w:t>yom</w:t>
            </w:r>
            <w:proofErr w:type="spellEnd"/>
            <w:r>
              <w:t xml:space="preserve"> ha-hu </w:t>
            </w:r>
            <w:proofErr w:type="spellStart"/>
            <w:r>
              <w:t>tishk’nu</w:t>
            </w:r>
            <w:proofErr w:type="spellEnd"/>
            <w:r>
              <w:t xml:space="preserve"> be-</w:t>
            </w:r>
            <w:proofErr w:type="spellStart"/>
            <w:r>
              <w:t>vetach</w:t>
            </w:r>
            <w:proofErr w:type="spellEnd"/>
            <w:r>
              <w:t xml:space="preserve">, </w:t>
            </w:r>
            <w:proofErr w:type="spellStart"/>
            <w:r>
              <w:t>ve-ein</w:t>
            </w:r>
            <w:proofErr w:type="spellEnd"/>
            <w:r>
              <w:t xml:space="preserve"> </w:t>
            </w:r>
            <w:proofErr w:type="spellStart"/>
            <w:r>
              <w:t>machrid</w:t>
            </w:r>
            <w:proofErr w:type="spellEnd"/>
            <w:r>
              <w:t xml:space="preserve">; ki Yahuah </w:t>
            </w:r>
            <w:proofErr w:type="spellStart"/>
            <w:r>
              <w:t>Tseva’ot</w:t>
            </w:r>
            <w:proofErr w:type="spellEnd"/>
            <w:r>
              <w:t xml:space="preserve"> </w:t>
            </w:r>
            <w:proofErr w:type="spellStart"/>
            <w:r>
              <w:t>imakhem</w:t>
            </w:r>
            <w:proofErr w:type="spellEnd"/>
            <w:r>
              <w:t xml:space="preserve">, </w:t>
            </w:r>
            <w:proofErr w:type="spellStart"/>
            <w:r>
              <w:t>ve</w:t>
            </w:r>
            <w:proofErr w:type="spellEnd"/>
            <w:r>
              <w:t>-or ha-</w:t>
            </w:r>
            <w:proofErr w:type="spellStart"/>
            <w:r>
              <w:t>olam</w:t>
            </w:r>
            <w:proofErr w:type="spellEnd"/>
            <w:r>
              <w:t xml:space="preserve"> </w:t>
            </w:r>
            <w:proofErr w:type="spellStart"/>
            <w:r>
              <w:t>yihyeh</w:t>
            </w:r>
            <w:proofErr w:type="spellEnd"/>
            <w:r>
              <w:t xml:space="preserve"> </w:t>
            </w:r>
            <w:proofErr w:type="spellStart"/>
            <w:r>
              <w:t>imakhem</w:t>
            </w:r>
            <w:proofErr w:type="spellEnd"/>
            <w:r>
              <w:t>.</w:t>
            </w:r>
          </w:p>
        </w:tc>
        <w:tc>
          <w:tcPr>
            <w:tcW w:w="2880" w:type="dxa"/>
          </w:tcPr>
          <w:p w:rsidR="000506D0" w:rsidRDefault="00000000">
            <w:proofErr w:type="spellStart"/>
            <w:r>
              <w:t>וביום</w:t>
            </w:r>
            <w:proofErr w:type="spellEnd"/>
            <w:r>
              <w:t xml:space="preserve"> </w:t>
            </w:r>
            <w:proofErr w:type="spellStart"/>
            <w:r>
              <w:t>ההוא</w:t>
            </w:r>
            <w:proofErr w:type="spellEnd"/>
            <w:r>
              <w:t xml:space="preserve"> </w:t>
            </w:r>
            <w:proofErr w:type="spellStart"/>
            <w:r>
              <w:t>תשכנו</w:t>
            </w:r>
            <w:proofErr w:type="spellEnd"/>
            <w:r>
              <w:t xml:space="preserve"> </w:t>
            </w:r>
            <w:proofErr w:type="spellStart"/>
            <w:r>
              <w:t>בבטח</w:t>
            </w:r>
            <w:proofErr w:type="spellEnd"/>
            <w:r>
              <w:t xml:space="preserve"> </w:t>
            </w:r>
            <w:proofErr w:type="spellStart"/>
            <w:r>
              <w:t>ואין</w:t>
            </w:r>
            <w:proofErr w:type="spellEnd"/>
            <w:r>
              <w:t xml:space="preserve"> </w:t>
            </w:r>
            <w:proofErr w:type="spellStart"/>
            <w:r>
              <w:t>מחריד</w:t>
            </w:r>
            <w:proofErr w:type="spellEnd"/>
            <w:r>
              <w:t xml:space="preserve"> </w:t>
            </w:r>
            <w:proofErr w:type="spellStart"/>
            <w:r>
              <w:t>כי</w:t>
            </w:r>
            <w:proofErr w:type="spellEnd"/>
            <w:r>
              <w:t xml:space="preserve"> </w:t>
            </w:r>
            <w:proofErr w:type="spellStart"/>
            <w:r>
              <w:t>יהוה</w:t>
            </w:r>
            <w:proofErr w:type="spellEnd"/>
            <w:r>
              <w:t xml:space="preserve"> </w:t>
            </w:r>
            <w:proofErr w:type="spellStart"/>
            <w:r>
              <w:t>צבאות</w:t>
            </w:r>
            <w:proofErr w:type="spellEnd"/>
            <w:r>
              <w:t xml:space="preserve"> </w:t>
            </w:r>
            <w:proofErr w:type="spellStart"/>
            <w:r>
              <w:t>עמכם</w:t>
            </w:r>
            <w:proofErr w:type="spellEnd"/>
            <w:r>
              <w:t xml:space="preserve"> </w:t>
            </w:r>
            <w:proofErr w:type="spellStart"/>
            <w:r>
              <w:t>ואור</w:t>
            </w:r>
            <w:proofErr w:type="spellEnd"/>
            <w:r>
              <w:t xml:space="preserve"> </w:t>
            </w:r>
            <w:proofErr w:type="spellStart"/>
            <w:r>
              <w:t>העולם</w:t>
            </w:r>
            <w:proofErr w:type="spellEnd"/>
            <w:r>
              <w:t xml:space="preserve"> </w:t>
            </w:r>
            <w:proofErr w:type="spellStart"/>
            <w:r>
              <w:t>יהיה</w:t>
            </w:r>
            <w:proofErr w:type="spellEnd"/>
            <w:r>
              <w:t xml:space="preserve"> </w:t>
            </w:r>
            <w:proofErr w:type="spellStart"/>
            <w:r>
              <w:t>עמכם</w:t>
            </w:r>
            <w:proofErr w:type="spellEnd"/>
          </w:p>
        </w:tc>
      </w:tr>
    </w:tbl>
    <w:p w:rsidR="000506D0" w:rsidRDefault="00000000">
      <w:r>
        <w:br w:type="page"/>
      </w:r>
    </w:p>
    <w:p w:rsidR="000506D0" w:rsidRDefault="00000000">
      <w:pPr>
        <w:pStyle w:val="Title"/>
      </w:pPr>
      <w:r>
        <w:lastRenderedPageBreak/>
        <w:t>Chapter 59</w:t>
      </w:r>
    </w:p>
    <w:p w:rsidR="000506D0" w:rsidRDefault="00000000">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0506D0" w:rsidTr="00D66746">
        <w:tc>
          <w:tcPr>
            <w:tcW w:w="2880" w:type="dxa"/>
          </w:tcPr>
          <w:p w:rsidR="000506D0" w:rsidRDefault="00000000">
            <w:r>
              <w:t>Restored English</w:t>
            </w:r>
          </w:p>
        </w:tc>
        <w:tc>
          <w:tcPr>
            <w:tcW w:w="2880" w:type="dxa"/>
          </w:tcPr>
          <w:p w:rsidR="000506D0" w:rsidRDefault="00000000">
            <w:r>
              <w:t>Transliteration</w:t>
            </w:r>
          </w:p>
        </w:tc>
        <w:tc>
          <w:tcPr>
            <w:tcW w:w="2880" w:type="dxa"/>
          </w:tcPr>
          <w:p w:rsidR="000506D0" w:rsidRDefault="00000000">
            <w:r>
              <w:t>Hebrew / Source Structure</w:t>
            </w:r>
          </w:p>
        </w:tc>
      </w:tr>
      <w:tr w:rsidR="000506D0" w:rsidTr="00D66746">
        <w:tc>
          <w:tcPr>
            <w:tcW w:w="2880" w:type="dxa"/>
          </w:tcPr>
          <w:p w:rsidR="000506D0" w:rsidRDefault="00000000">
            <w:r>
              <w:t xml:space="preserve">59:1 In those days my eyes saw the secrets of the lightning and of the lights, and their judgment: they lighten for a blessing or for a curse, according to the will of Yahuah </w:t>
            </w:r>
            <w:proofErr w:type="spellStart"/>
            <w:r>
              <w:t>Tseva’ot</w:t>
            </w:r>
            <w:proofErr w:type="spellEnd"/>
            <w:r>
              <w:t>.</w:t>
            </w:r>
          </w:p>
        </w:tc>
        <w:tc>
          <w:tcPr>
            <w:tcW w:w="2880" w:type="dxa"/>
          </w:tcPr>
          <w:p w:rsidR="000506D0" w:rsidRDefault="00000000">
            <w:r>
              <w:t>Ba-</w:t>
            </w:r>
            <w:proofErr w:type="spellStart"/>
            <w:r>
              <w:t>yamim</w:t>
            </w:r>
            <w:proofErr w:type="spellEnd"/>
            <w:r>
              <w:t xml:space="preserve"> ha-hem </w:t>
            </w:r>
            <w:proofErr w:type="spellStart"/>
            <w:r>
              <w:t>ra’u</w:t>
            </w:r>
            <w:proofErr w:type="spellEnd"/>
            <w:r>
              <w:t xml:space="preserve"> </w:t>
            </w:r>
            <w:proofErr w:type="spellStart"/>
            <w:r>
              <w:t>einai</w:t>
            </w:r>
            <w:proofErr w:type="spellEnd"/>
            <w:r>
              <w:t xml:space="preserve"> et </w:t>
            </w:r>
            <w:proofErr w:type="spellStart"/>
            <w:r>
              <w:t>sodot</w:t>
            </w:r>
            <w:proofErr w:type="spellEnd"/>
            <w:r>
              <w:t xml:space="preserve"> ha-</w:t>
            </w:r>
            <w:proofErr w:type="spellStart"/>
            <w:r>
              <w:t>barakim</w:t>
            </w:r>
            <w:proofErr w:type="spellEnd"/>
            <w:r>
              <w:t xml:space="preserve"> </w:t>
            </w:r>
            <w:proofErr w:type="spellStart"/>
            <w:r>
              <w:t>ve</w:t>
            </w:r>
            <w:proofErr w:type="spellEnd"/>
            <w:r>
              <w:t>-ha-</w:t>
            </w:r>
            <w:proofErr w:type="spellStart"/>
            <w:r>
              <w:t>me’orot</w:t>
            </w:r>
            <w:proofErr w:type="spellEnd"/>
            <w:r>
              <w:t>, u-</w:t>
            </w:r>
            <w:proofErr w:type="spellStart"/>
            <w:r>
              <w:t>mishpatam</w:t>
            </w:r>
            <w:proofErr w:type="spellEnd"/>
            <w:r>
              <w:t xml:space="preserve">: </w:t>
            </w:r>
            <w:proofErr w:type="spellStart"/>
            <w:r>
              <w:t>me’irim</w:t>
            </w:r>
            <w:proofErr w:type="spellEnd"/>
            <w:r>
              <w:t xml:space="preserve"> le-</w:t>
            </w:r>
            <w:proofErr w:type="spellStart"/>
            <w:r>
              <w:t>berachah</w:t>
            </w:r>
            <w:proofErr w:type="spellEnd"/>
            <w:r>
              <w:t xml:space="preserve"> o le-</w:t>
            </w:r>
            <w:proofErr w:type="spellStart"/>
            <w:r>
              <w:t>me’erah</w:t>
            </w:r>
            <w:proofErr w:type="spellEnd"/>
            <w:r>
              <w:t xml:space="preserve">, </w:t>
            </w:r>
            <w:proofErr w:type="spellStart"/>
            <w:r>
              <w:t>lefi</w:t>
            </w:r>
            <w:proofErr w:type="spellEnd"/>
            <w:r>
              <w:t xml:space="preserve"> </w:t>
            </w:r>
            <w:proofErr w:type="spellStart"/>
            <w:r>
              <w:t>ratzon</w:t>
            </w:r>
            <w:proofErr w:type="spellEnd"/>
            <w:r>
              <w:t xml:space="preserve"> Yahuah </w:t>
            </w:r>
            <w:proofErr w:type="spellStart"/>
            <w:r>
              <w:t>Tseva’ot</w:t>
            </w:r>
            <w:proofErr w:type="spellEnd"/>
            <w:r>
              <w:t>.</w:t>
            </w:r>
          </w:p>
        </w:tc>
        <w:tc>
          <w:tcPr>
            <w:tcW w:w="2880" w:type="dxa"/>
          </w:tcPr>
          <w:p w:rsidR="000506D0" w:rsidRDefault="00000000">
            <w:proofErr w:type="spellStart"/>
            <w:r>
              <w:t>בימים</w:t>
            </w:r>
            <w:proofErr w:type="spellEnd"/>
            <w:r>
              <w:t xml:space="preserve"> </w:t>
            </w:r>
            <w:proofErr w:type="spellStart"/>
            <w:r>
              <w:t>ההם</w:t>
            </w:r>
            <w:proofErr w:type="spellEnd"/>
            <w:r>
              <w:t xml:space="preserve"> </w:t>
            </w:r>
            <w:proofErr w:type="spellStart"/>
            <w:r>
              <w:t>ראו</w:t>
            </w:r>
            <w:proofErr w:type="spellEnd"/>
            <w:r>
              <w:t xml:space="preserve"> </w:t>
            </w:r>
            <w:proofErr w:type="spellStart"/>
            <w:r>
              <w:t>עיני</w:t>
            </w:r>
            <w:proofErr w:type="spellEnd"/>
            <w:r>
              <w:t xml:space="preserve"> </w:t>
            </w:r>
            <w:proofErr w:type="spellStart"/>
            <w:r>
              <w:t>את</w:t>
            </w:r>
            <w:proofErr w:type="spellEnd"/>
            <w:r>
              <w:t xml:space="preserve"> </w:t>
            </w:r>
            <w:proofErr w:type="spellStart"/>
            <w:r>
              <w:t>סודות</w:t>
            </w:r>
            <w:proofErr w:type="spellEnd"/>
            <w:r>
              <w:t xml:space="preserve"> </w:t>
            </w:r>
            <w:proofErr w:type="spellStart"/>
            <w:r>
              <w:t>הברקים</w:t>
            </w:r>
            <w:proofErr w:type="spellEnd"/>
            <w:r>
              <w:t xml:space="preserve"> </w:t>
            </w:r>
            <w:proofErr w:type="spellStart"/>
            <w:r>
              <w:t>והמאורות</w:t>
            </w:r>
            <w:proofErr w:type="spellEnd"/>
            <w:r>
              <w:t xml:space="preserve"> </w:t>
            </w:r>
            <w:proofErr w:type="spellStart"/>
            <w:r>
              <w:t>ומשפטם</w:t>
            </w:r>
            <w:proofErr w:type="spellEnd"/>
            <w:r>
              <w:t xml:space="preserve"> </w:t>
            </w:r>
            <w:proofErr w:type="spellStart"/>
            <w:r>
              <w:t>מאירים</w:t>
            </w:r>
            <w:proofErr w:type="spellEnd"/>
            <w:r>
              <w:t xml:space="preserve"> </w:t>
            </w:r>
            <w:proofErr w:type="spellStart"/>
            <w:r>
              <w:t>לברכה</w:t>
            </w:r>
            <w:proofErr w:type="spellEnd"/>
            <w:r>
              <w:t xml:space="preserve"> </w:t>
            </w:r>
            <w:proofErr w:type="spellStart"/>
            <w:r>
              <w:t>או</w:t>
            </w:r>
            <w:proofErr w:type="spellEnd"/>
            <w:r>
              <w:t xml:space="preserve"> </w:t>
            </w:r>
            <w:proofErr w:type="spellStart"/>
            <w:r>
              <w:t>למארה</w:t>
            </w:r>
            <w:proofErr w:type="spellEnd"/>
            <w:r>
              <w:t xml:space="preserve"> </w:t>
            </w:r>
            <w:proofErr w:type="spellStart"/>
            <w:r>
              <w:t>לפי</w:t>
            </w:r>
            <w:proofErr w:type="spellEnd"/>
            <w:r>
              <w:t xml:space="preserve"> </w:t>
            </w:r>
            <w:proofErr w:type="spellStart"/>
            <w:r>
              <w:t>רצון</w:t>
            </w:r>
            <w:proofErr w:type="spellEnd"/>
            <w:r>
              <w:t xml:space="preserve"> </w:t>
            </w:r>
            <w:proofErr w:type="spellStart"/>
            <w:r>
              <w:t>יהוה</w:t>
            </w:r>
            <w:proofErr w:type="spellEnd"/>
            <w:r>
              <w:t xml:space="preserve"> </w:t>
            </w:r>
            <w:proofErr w:type="spellStart"/>
            <w:r>
              <w:t>צבאות</w:t>
            </w:r>
            <w:proofErr w:type="spellEnd"/>
          </w:p>
        </w:tc>
      </w:tr>
      <w:tr w:rsidR="000506D0" w:rsidTr="00D66746">
        <w:tc>
          <w:tcPr>
            <w:tcW w:w="2880" w:type="dxa"/>
          </w:tcPr>
          <w:p w:rsidR="000506D0" w:rsidRDefault="00000000">
            <w:r>
              <w:t>59:2 And there I saw the secrets of the thunder, and how when it resounds above in the heaven, the sound thereof is heard, and He causes the clouds and the dew to ascend.</w:t>
            </w:r>
          </w:p>
        </w:tc>
        <w:tc>
          <w:tcPr>
            <w:tcW w:w="2880" w:type="dxa"/>
          </w:tcPr>
          <w:p w:rsidR="000506D0" w:rsidRDefault="00000000">
            <w:proofErr w:type="spellStart"/>
            <w:r>
              <w:t>Ve</w:t>
            </w:r>
            <w:proofErr w:type="spellEnd"/>
            <w:r>
              <w:t xml:space="preserve">-sham </w:t>
            </w:r>
            <w:proofErr w:type="spellStart"/>
            <w:r>
              <w:t>ra’iti</w:t>
            </w:r>
            <w:proofErr w:type="spellEnd"/>
            <w:r>
              <w:t xml:space="preserve"> et </w:t>
            </w:r>
            <w:proofErr w:type="spellStart"/>
            <w:r>
              <w:t>sodot</w:t>
            </w:r>
            <w:proofErr w:type="spellEnd"/>
            <w:r>
              <w:t xml:space="preserve"> ha-</w:t>
            </w:r>
            <w:proofErr w:type="spellStart"/>
            <w:r>
              <w:t>ra’am</w:t>
            </w:r>
            <w:proofErr w:type="spellEnd"/>
            <w:r>
              <w:t xml:space="preserve">, </w:t>
            </w:r>
            <w:proofErr w:type="spellStart"/>
            <w:r>
              <w:t>ve-eich</w:t>
            </w:r>
            <w:proofErr w:type="spellEnd"/>
            <w:r>
              <w:t xml:space="preserve"> </w:t>
            </w:r>
            <w:proofErr w:type="spellStart"/>
            <w:r>
              <w:t>kashen</w:t>
            </w:r>
            <w:proofErr w:type="spellEnd"/>
            <w:r>
              <w:t xml:space="preserve"> </w:t>
            </w:r>
            <w:proofErr w:type="spellStart"/>
            <w:r>
              <w:t>nishma</w:t>
            </w:r>
            <w:proofErr w:type="spellEnd"/>
            <w:r>
              <w:t xml:space="preserve"> le-</w:t>
            </w:r>
            <w:proofErr w:type="spellStart"/>
            <w:proofErr w:type="gramStart"/>
            <w:r>
              <w:t>ma‘</w:t>
            </w:r>
            <w:proofErr w:type="gramEnd"/>
            <w:r>
              <w:t>alah</w:t>
            </w:r>
            <w:proofErr w:type="spellEnd"/>
            <w:r>
              <w:t xml:space="preserve"> </w:t>
            </w:r>
            <w:proofErr w:type="spellStart"/>
            <w:r>
              <w:t>ba-shamayim</w:t>
            </w:r>
            <w:proofErr w:type="spellEnd"/>
            <w:r>
              <w:t xml:space="preserve">, </w:t>
            </w:r>
            <w:proofErr w:type="spellStart"/>
            <w:r>
              <w:t>koloh</w:t>
            </w:r>
            <w:proofErr w:type="spellEnd"/>
            <w:r>
              <w:t xml:space="preserve"> </w:t>
            </w:r>
            <w:proofErr w:type="spellStart"/>
            <w:r>
              <w:t>nishma</w:t>
            </w:r>
            <w:proofErr w:type="spellEnd"/>
            <w:r>
              <w:t xml:space="preserve">, </w:t>
            </w:r>
            <w:proofErr w:type="spellStart"/>
            <w:r>
              <w:t>ve</w:t>
            </w:r>
            <w:proofErr w:type="spellEnd"/>
            <w:r>
              <w:t xml:space="preserve">-hu </w:t>
            </w:r>
            <w:proofErr w:type="spellStart"/>
            <w:r>
              <w:t>ma’aleh</w:t>
            </w:r>
            <w:proofErr w:type="spellEnd"/>
            <w:r>
              <w:t xml:space="preserve"> et ha-‘</w:t>
            </w:r>
            <w:proofErr w:type="spellStart"/>
            <w:r>
              <w:t>ananim</w:t>
            </w:r>
            <w:proofErr w:type="spellEnd"/>
            <w:r>
              <w:t xml:space="preserve"> </w:t>
            </w:r>
            <w:proofErr w:type="spellStart"/>
            <w:r>
              <w:t>ve</w:t>
            </w:r>
            <w:proofErr w:type="spellEnd"/>
            <w:r>
              <w:t>-ha-</w:t>
            </w:r>
            <w:proofErr w:type="spellStart"/>
            <w:r>
              <w:t>tal</w:t>
            </w:r>
            <w:proofErr w:type="spellEnd"/>
            <w:r>
              <w:t>.</w:t>
            </w:r>
          </w:p>
        </w:tc>
        <w:tc>
          <w:tcPr>
            <w:tcW w:w="2880" w:type="dxa"/>
          </w:tcPr>
          <w:p w:rsidR="000506D0" w:rsidRDefault="00000000">
            <w:proofErr w:type="spellStart"/>
            <w:r>
              <w:t>ושם</w:t>
            </w:r>
            <w:proofErr w:type="spellEnd"/>
            <w:r>
              <w:t xml:space="preserve"> </w:t>
            </w:r>
            <w:proofErr w:type="spellStart"/>
            <w:r>
              <w:t>ראיתי</w:t>
            </w:r>
            <w:proofErr w:type="spellEnd"/>
            <w:r>
              <w:t xml:space="preserve"> </w:t>
            </w:r>
            <w:proofErr w:type="spellStart"/>
            <w:r>
              <w:t>את</w:t>
            </w:r>
            <w:proofErr w:type="spellEnd"/>
            <w:r>
              <w:t xml:space="preserve"> </w:t>
            </w:r>
            <w:proofErr w:type="spellStart"/>
            <w:r>
              <w:t>סודות</w:t>
            </w:r>
            <w:proofErr w:type="spellEnd"/>
            <w:r>
              <w:t xml:space="preserve"> </w:t>
            </w:r>
            <w:proofErr w:type="spellStart"/>
            <w:r>
              <w:t>הרעם</w:t>
            </w:r>
            <w:proofErr w:type="spellEnd"/>
            <w:r>
              <w:t xml:space="preserve"> </w:t>
            </w:r>
            <w:proofErr w:type="spellStart"/>
            <w:r>
              <w:t>ואיך</w:t>
            </w:r>
            <w:proofErr w:type="spellEnd"/>
            <w:r>
              <w:t xml:space="preserve"> </w:t>
            </w:r>
            <w:proofErr w:type="spellStart"/>
            <w:r>
              <w:t>כאשר</w:t>
            </w:r>
            <w:proofErr w:type="spellEnd"/>
            <w:r>
              <w:t xml:space="preserve"> </w:t>
            </w:r>
            <w:proofErr w:type="spellStart"/>
            <w:r>
              <w:t>נשמע</w:t>
            </w:r>
            <w:proofErr w:type="spellEnd"/>
            <w:r>
              <w:t xml:space="preserve"> </w:t>
            </w:r>
            <w:proofErr w:type="spellStart"/>
            <w:r>
              <w:t>למעלה</w:t>
            </w:r>
            <w:proofErr w:type="spellEnd"/>
            <w:r>
              <w:t xml:space="preserve"> </w:t>
            </w:r>
            <w:proofErr w:type="spellStart"/>
            <w:r>
              <w:t>בשמים</w:t>
            </w:r>
            <w:proofErr w:type="spellEnd"/>
            <w:r>
              <w:t xml:space="preserve"> </w:t>
            </w:r>
            <w:proofErr w:type="spellStart"/>
            <w:r>
              <w:t>קולו</w:t>
            </w:r>
            <w:proofErr w:type="spellEnd"/>
            <w:r>
              <w:t xml:space="preserve"> </w:t>
            </w:r>
            <w:proofErr w:type="spellStart"/>
            <w:r>
              <w:t>נשמע</w:t>
            </w:r>
            <w:proofErr w:type="spellEnd"/>
            <w:r>
              <w:t xml:space="preserve"> </w:t>
            </w:r>
            <w:proofErr w:type="spellStart"/>
            <w:r>
              <w:t>והוא</w:t>
            </w:r>
            <w:proofErr w:type="spellEnd"/>
            <w:r>
              <w:t xml:space="preserve"> </w:t>
            </w:r>
            <w:proofErr w:type="spellStart"/>
            <w:r>
              <w:t>מעלה</w:t>
            </w:r>
            <w:proofErr w:type="spellEnd"/>
            <w:r>
              <w:t xml:space="preserve"> </w:t>
            </w:r>
            <w:proofErr w:type="spellStart"/>
            <w:r>
              <w:t>את</w:t>
            </w:r>
            <w:proofErr w:type="spellEnd"/>
            <w:r>
              <w:t xml:space="preserve"> </w:t>
            </w:r>
            <w:proofErr w:type="spellStart"/>
            <w:r>
              <w:t>העננים</w:t>
            </w:r>
            <w:proofErr w:type="spellEnd"/>
            <w:r>
              <w:t xml:space="preserve"> </w:t>
            </w:r>
            <w:proofErr w:type="spellStart"/>
            <w:r>
              <w:t>והטל</w:t>
            </w:r>
            <w:proofErr w:type="spellEnd"/>
          </w:p>
        </w:tc>
      </w:tr>
      <w:tr w:rsidR="000506D0" w:rsidTr="00D66746">
        <w:tc>
          <w:tcPr>
            <w:tcW w:w="2880" w:type="dxa"/>
          </w:tcPr>
          <w:p w:rsidR="000506D0" w:rsidRDefault="00000000">
            <w:r>
              <w:t>59:3 And the clouds of the mist are lifted over the earth, and when it begins to cover the whole earth, it speaks with a soft voice.</w:t>
            </w:r>
          </w:p>
        </w:tc>
        <w:tc>
          <w:tcPr>
            <w:tcW w:w="2880" w:type="dxa"/>
          </w:tcPr>
          <w:p w:rsidR="000506D0" w:rsidRDefault="00000000">
            <w:proofErr w:type="spellStart"/>
            <w:r>
              <w:t>Ve</w:t>
            </w:r>
            <w:proofErr w:type="spellEnd"/>
            <w:proofErr w:type="gramStart"/>
            <w:r>
              <w:t>-‘</w:t>
            </w:r>
            <w:proofErr w:type="spellStart"/>
            <w:proofErr w:type="gramEnd"/>
            <w:r>
              <w:t>anan</w:t>
            </w:r>
            <w:proofErr w:type="spellEnd"/>
            <w:r>
              <w:t xml:space="preserve"> ha-ed </w:t>
            </w:r>
            <w:proofErr w:type="spellStart"/>
            <w:r>
              <w:t>yinas’e</w:t>
            </w:r>
            <w:proofErr w:type="spellEnd"/>
            <w:r>
              <w:t xml:space="preserve"> al ha-</w:t>
            </w:r>
            <w:proofErr w:type="spellStart"/>
            <w:r>
              <w:t>aretz</w:t>
            </w:r>
            <w:proofErr w:type="spellEnd"/>
            <w:r>
              <w:t>, u-</w:t>
            </w:r>
            <w:proofErr w:type="spellStart"/>
            <w:r>
              <w:t>keshe</w:t>
            </w:r>
            <w:proofErr w:type="spellEnd"/>
            <w:r>
              <w:t>-</w:t>
            </w:r>
            <w:proofErr w:type="spellStart"/>
            <w:r>
              <w:t>matchil</w:t>
            </w:r>
            <w:proofErr w:type="spellEnd"/>
            <w:r>
              <w:t xml:space="preserve"> le-</w:t>
            </w:r>
            <w:proofErr w:type="spellStart"/>
            <w:r>
              <w:t>chasot</w:t>
            </w:r>
            <w:proofErr w:type="spellEnd"/>
            <w:r>
              <w:t xml:space="preserve"> et </w:t>
            </w:r>
            <w:proofErr w:type="spellStart"/>
            <w:r>
              <w:t>kol</w:t>
            </w:r>
            <w:proofErr w:type="spellEnd"/>
            <w:r>
              <w:t xml:space="preserve"> ha-</w:t>
            </w:r>
            <w:proofErr w:type="spellStart"/>
            <w:r>
              <w:t>aretz</w:t>
            </w:r>
            <w:proofErr w:type="spellEnd"/>
            <w:r>
              <w:t xml:space="preserve">, </w:t>
            </w:r>
            <w:proofErr w:type="spellStart"/>
            <w:r>
              <w:t>medaber</w:t>
            </w:r>
            <w:proofErr w:type="spellEnd"/>
            <w:r>
              <w:t xml:space="preserve"> be-</w:t>
            </w:r>
            <w:proofErr w:type="spellStart"/>
            <w:r>
              <w:t>qol</w:t>
            </w:r>
            <w:proofErr w:type="spellEnd"/>
            <w:r>
              <w:t xml:space="preserve"> </w:t>
            </w:r>
            <w:proofErr w:type="spellStart"/>
            <w:r>
              <w:t>rach</w:t>
            </w:r>
            <w:proofErr w:type="spellEnd"/>
            <w:r>
              <w:t>.</w:t>
            </w:r>
          </w:p>
        </w:tc>
        <w:tc>
          <w:tcPr>
            <w:tcW w:w="2880" w:type="dxa"/>
          </w:tcPr>
          <w:p w:rsidR="000506D0" w:rsidRDefault="00000000">
            <w:proofErr w:type="spellStart"/>
            <w:r>
              <w:t>וענן</w:t>
            </w:r>
            <w:proofErr w:type="spellEnd"/>
            <w:r>
              <w:t xml:space="preserve"> </w:t>
            </w:r>
            <w:proofErr w:type="spellStart"/>
            <w:r>
              <w:t>העד</w:t>
            </w:r>
            <w:proofErr w:type="spellEnd"/>
            <w:r>
              <w:t xml:space="preserve"> </w:t>
            </w:r>
            <w:proofErr w:type="spellStart"/>
            <w:r>
              <w:t>ינשא</w:t>
            </w:r>
            <w:proofErr w:type="spellEnd"/>
            <w:r>
              <w:t xml:space="preserve"> </w:t>
            </w:r>
            <w:proofErr w:type="spellStart"/>
            <w:r>
              <w:t>על</w:t>
            </w:r>
            <w:proofErr w:type="spellEnd"/>
            <w:r>
              <w:t xml:space="preserve"> </w:t>
            </w:r>
            <w:proofErr w:type="spellStart"/>
            <w:r>
              <w:t>הארץ</w:t>
            </w:r>
            <w:proofErr w:type="spellEnd"/>
            <w:r>
              <w:t xml:space="preserve"> </w:t>
            </w:r>
            <w:proofErr w:type="spellStart"/>
            <w:r>
              <w:t>וכאשר</w:t>
            </w:r>
            <w:proofErr w:type="spellEnd"/>
            <w:r>
              <w:t xml:space="preserve"> </w:t>
            </w:r>
            <w:proofErr w:type="spellStart"/>
            <w:r>
              <w:t>מתחיל</w:t>
            </w:r>
            <w:proofErr w:type="spellEnd"/>
            <w:r>
              <w:t xml:space="preserve"> </w:t>
            </w:r>
            <w:proofErr w:type="spellStart"/>
            <w:r>
              <w:t>לכסות</w:t>
            </w:r>
            <w:proofErr w:type="spellEnd"/>
            <w:r>
              <w:t xml:space="preserve"> </w:t>
            </w:r>
            <w:proofErr w:type="spellStart"/>
            <w:r>
              <w:t>את</w:t>
            </w:r>
            <w:proofErr w:type="spellEnd"/>
            <w:r>
              <w:t xml:space="preserve"> </w:t>
            </w:r>
            <w:proofErr w:type="spellStart"/>
            <w:r>
              <w:t>כל</w:t>
            </w:r>
            <w:proofErr w:type="spellEnd"/>
            <w:r>
              <w:t xml:space="preserve"> </w:t>
            </w:r>
            <w:proofErr w:type="spellStart"/>
            <w:r>
              <w:t>הארץ</w:t>
            </w:r>
            <w:proofErr w:type="spellEnd"/>
            <w:r>
              <w:t xml:space="preserve"> </w:t>
            </w:r>
            <w:proofErr w:type="spellStart"/>
            <w:r>
              <w:t>מדבר</w:t>
            </w:r>
            <w:proofErr w:type="spellEnd"/>
            <w:r>
              <w:t xml:space="preserve"> </w:t>
            </w:r>
            <w:proofErr w:type="spellStart"/>
            <w:r>
              <w:t>בקול</w:t>
            </w:r>
            <w:proofErr w:type="spellEnd"/>
            <w:r>
              <w:t xml:space="preserve"> </w:t>
            </w:r>
            <w:proofErr w:type="spellStart"/>
            <w:r>
              <w:t>רך</w:t>
            </w:r>
            <w:proofErr w:type="spellEnd"/>
          </w:p>
        </w:tc>
      </w:tr>
      <w:tr w:rsidR="000506D0" w:rsidTr="00D66746">
        <w:tc>
          <w:tcPr>
            <w:tcW w:w="2880" w:type="dxa"/>
          </w:tcPr>
          <w:p w:rsidR="000506D0" w:rsidRDefault="00000000">
            <w:r>
              <w:t>59:4 And I saw the storehouses of the thunder and lightning, and their foundations; and the sound of the thunder comes from there, and they never stop with their running.</w:t>
            </w:r>
          </w:p>
        </w:tc>
        <w:tc>
          <w:tcPr>
            <w:tcW w:w="2880" w:type="dxa"/>
          </w:tcPr>
          <w:p w:rsidR="000506D0" w:rsidRDefault="00000000">
            <w:proofErr w:type="spellStart"/>
            <w:r>
              <w:t>Ve-ra’iti</w:t>
            </w:r>
            <w:proofErr w:type="spellEnd"/>
            <w:r>
              <w:t xml:space="preserve"> et </w:t>
            </w:r>
            <w:proofErr w:type="spellStart"/>
            <w:r>
              <w:t>otsrot</w:t>
            </w:r>
            <w:proofErr w:type="spellEnd"/>
            <w:r>
              <w:t xml:space="preserve"> ha-</w:t>
            </w:r>
            <w:proofErr w:type="spellStart"/>
            <w:r>
              <w:t>ra’am</w:t>
            </w:r>
            <w:proofErr w:type="spellEnd"/>
            <w:r>
              <w:t xml:space="preserve"> </w:t>
            </w:r>
            <w:proofErr w:type="spellStart"/>
            <w:r>
              <w:t>ve</w:t>
            </w:r>
            <w:proofErr w:type="spellEnd"/>
            <w:r>
              <w:t>-ha-</w:t>
            </w:r>
            <w:proofErr w:type="spellStart"/>
            <w:r>
              <w:t>barak</w:t>
            </w:r>
            <w:proofErr w:type="spellEnd"/>
            <w:r>
              <w:t xml:space="preserve">, </w:t>
            </w:r>
            <w:proofErr w:type="spellStart"/>
            <w:r>
              <w:t>ve-yesodeihem</w:t>
            </w:r>
            <w:proofErr w:type="spellEnd"/>
            <w:r>
              <w:t>; u-</w:t>
            </w:r>
            <w:proofErr w:type="spellStart"/>
            <w:r>
              <w:t>kol</w:t>
            </w:r>
            <w:proofErr w:type="spellEnd"/>
            <w:r>
              <w:t xml:space="preserve"> ha-</w:t>
            </w:r>
            <w:proofErr w:type="spellStart"/>
            <w:r>
              <w:t>ra’am</w:t>
            </w:r>
            <w:proofErr w:type="spellEnd"/>
            <w:r>
              <w:t xml:space="preserve"> </w:t>
            </w:r>
            <w:proofErr w:type="spellStart"/>
            <w:r>
              <w:t>ba</w:t>
            </w:r>
            <w:proofErr w:type="spellEnd"/>
            <w:r>
              <w:t xml:space="preserve"> </w:t>
            </w:r>
            <w:proofErr w:type="spellStart"/>
            <w:r>
              <w:t>misham</w:t>
            </w:r>
            <w:proofErr w:type="spellEnd"/>
            <w:r>
              <w:t xml:space="preserve">, </w:t>
            </w:r>
            <w:proofErr w:type="spellStart"/>
            <w:r>
              <w:t>ve-einam</w:t>
            </w:r>
            <w:proofErr w:type="spellEnd"/>
            <w:r>
              <w:t xml:space="preserve"> </w:t>
            </w:r>
            <w:proofErr w:type="spellStart"/>
            <w:r>
              <w:t>chadlim</w:t>
            </w:r>
            <w:proofErr w:type="spellEnd"/>
            <w:r>
              <w:t xml:space="preserve"> mi-</w:t>
            </w:r>
            <w:proofErr w:type="spellStart"/>
            <w:r>
              <w:t>mirutzam</w:t>
            </w:r>
            <w:proofErr w:type="spellEnd"/>
            <w:r>
              <w:t>.</w:t>
            </w:r>
          </w:p>
        </w:tc>
        <w:tc>
          <w:tcPr>
            <w:tcW w:w="2880" w:type="dxa"/>
          </w:tcPr>
          <w:p w:rsidR="000506D0" w:rsidRDefault="00000000">
            <w:proofErr w:type="spellStart"/>
            <w:r>
              <w:t>וראיתי</w:t>
            </w:r>
            <w:proofErr w:type="spellEnd"/>
            <w:r>
              <w:t xml:space="preserve"> </w:t>
            </w:r>
            <w:proofErr w:type="spellStart"/>
            <w:r>
              <w:t>את</w:t>
            </w:r>
            <w:proofErr w:type="spellEnd"/>
            <w:r>
              <w:t xml:space="preserve"> </w:t>
            </w:r>
            <w:proofErr w:type="spellStart"/>
            <w:r>
              <w:t>אוצרות</w:t>
            </w:r>
            <w:proofErr w:type="spellEnd"/>
            <w:r>
              <w:t xml:space="preserve"> </w:t>
            </w:r>
            <w:proofErr w:type="spellStart"/>
            <w:r>
              <w:t>הרעם</w:t>
            </w:r>
            <w:proofErr w:type="spellEnd"/>
            <w:r>
              <w:t xml:space="preserve"> </w:t>
            </w:r>
            <w:proofErr w:type="spellStart"/>
            <w:r>
              <w:t>והברק</w:t>
            </w:r>
            <w:proofErr w:type="spellEnd"/>
            <w:r>
              <w:t xml:space="preserve"> </w:t>
            </w:r>
            <w:proofErr w:type="spellStart"/>
            <w:r>
              <w:t>ויסודיהם</w:t>
            </w:r>
            <w:proofErr w:type="spellEnd"/>
            <w:r>
              <w:t xml:space="preserve"> </w:t>
            </w:r>
            <w:proofErr w:type="spellStart"/>
            <w:r>
              <w:t>וקול</w:t>
            </w:r>
            <w:proofErr w:type="spellEnd"/>
            <w:r>
              <w:t xml:space="preserve"> </w:t>
            </w:r>
            <w:proofErr w:type="spellStart"/>
            <w:r>
              <w:t>הרעם</w:t>
            </w:r>
            <w:proofErr w:type="spellEnd"/>
            <w:r>
              <w:t xml:space="preserve"> </w:t>
            </w:r>
            <w:proofErr w:type="spellStart"/>
            <w:r>
              <w:t>בא</w:t>
            </w:r>
            <w:proofErr w:type="spellEnd"/>
            <w:r>
              <w:t xml:space="preserve"> </w:t>
            </w:r>
            <w:proofErr w:type="spellStart"/>
            <w:r>
              <w:t>משם</w:t>
            </w:r>
            <w:proofErr w:type="spellEnd"/>
            <w:r>
              <w:t xml:space="preserve"> </w:t>
            </w:r>
            <w:proofErr w:type="spellStart"/>
            <w:r>
              <w:t>ואינם</w:t>
            </w:r>
            <w:proofErr w:type="spellEnd"/>
            <w:r>
              <w:t xml:space="preserve"> </w:t>
            </w:r>
            <w:proofErr w:type="spellStart"/>
            <w:r>
              <w:t>חדלים</w:t>
            </w:r>
            <w:proofErr w:type="spellEnd"/>
            <w:r>
              <w:t xml:space="preserve"> </w:t>
            </w:r>
            <w:proofErr w:type="spellStart"/>
            <w:r>
              <w:t>ממרוצם</w:t>
            </w:r>
            <w:proofErr w:type="spellEnd"/>
          </w:p>
        </w:tc>
      </w:tr>
      <w:tr w:rsidR="000506D0" w:rsidTr="00D66746">
        <w:tc>
          <w:tcPr>
            <w:tcW w:w="2880" w:type="dxa"/>
          </w:tcPr>
          <w:p w:rsidR="000506D0" w:rsidRDefault="00000000">
            <w:r>
              <w:t xml:space="preserve">59:5 And I asked the messenger who went with me, who showed me all the secrets, ‘What are these?’ And he said to me: ‘Their purpose is to bring blessing or curse as Yahuah </w:t>
            </w:r>
            <w:proofErr w:type="spellStart"/>
            <w:r>
              <w:t>Tseva’ot</w:t>
            </w:r>
            <w:proofErr w:type="spellEnd"/>
            <w:r>
              <w:t xml:space="preserve"> commands.’</w:t>
            </w:r>
          </w:p>
        </w:tc>
        <w:tc>
          <w:tcPr>
            <w:tcW w:w="2880" w:type="dxa"/>
          </w:tcPr>
          <w:p w:rsidR="000506D0" w:rsidRDefault="00000000">
            <w:proofErr w:type="spellStart"/>
            <w:r>
              <w:t>Va-esh’al</w:t>
            </w:r>
            <w:proofErr w:type="spellEnd"/>
            <w:r>
              <w:t xml:space="preserve"> et ha-</w:t>
            </w:r>
            <w:proofErr w:type="spellStart"/>
            <w:r>
              <w:t>malakh</w:t>
            </w:r>
            <w:proofErr w:type="spellEnd"/>
            <w:r>
              <w:t xml:space="preserve"> ha-</w:t>
            </w:r>
            <w:proofErr w:type="spellStart"/>
            <w:r>
              <w:t>holech</w:t>
            </w:r>
            <w:proofErr w:type="spellEnd"/>
            <w:r>
              <w:t xml:space="preserve"> </w:t>
            </w:r>
            <w:proofErr w:type="spellStart"/>
            <w:r>
              <w:t>imi</w:t>
            </w:r>
            <w:proofErr w:type="spellEnd"/>
            <w:r>
              <w:t xml:space="preserve">, </w:t>
            </w:r>
            <w:proofErr w:type="spellStart"/>
            <w:r>
              <w:t>asher</w:t>
            </w:r>
            <w:proofErr w:type="spellEnd"/>
            <w:r>
              <w:t xml:space="preserve"> </w:t>
            </w:r>
            <w:proofErr w:type="spellStart"/>
            <w:r>
              <w:t>her’ani</w:t>
            </w:r>
            <w:proofErr w:type="spellEnd"/>
            <w:r>
              <w:t xml:space="preserve"> et </w:t>
            </w:r>
            <w:proofErr w:type="spellStart"/>
            <w:r>
              <w:t>kol</w:t>
            </w:r>
            <w:proofErr w:type="spellEnd"/>
            <w:r>
              <w:t xml:space="preserve"> ha-</w:t>
            </w:r>
            <w:proofErr w:type="spellStart"/>
            <w:r>
              <w:t>sodot</w:t>
            </w:r>
            <w:proofErr w:type="spellEnd"/>
            <w:r>
              <w:t>, ‘</w:t>
            </w:r>
            <w:proofErr w:type="spellStart"/>
            <w:r>
              <w:t>Mah</w:t>
            </w:r>
            <w:proofErr w:type="spellEnd"/>
            <w:r>
              <w:t xml:space="preserve"> hem </w:t>
            </w:r>
            <w:proofErr w:type="spellStart"/>
            <w:r>
              <w:t>eleh</w:t>
            </w:r>
            <w:proofErr w:type="spellEnd"/>
            <w:r>
              <w:t xml:space="preserve">?’ </w:t>
            </w:r>
            <w:proofErr w:type="spellStart"/>
            <w:r>
              <w:t>Ve-yomer</w:t>
            </w:r>
            <w:proofErr w:type="spellEnd"/>
            <w:r>
              <w:t xml:space="preserve"> </w:t>
            </w:r>
            <w:proofErr w:type="spellStart"/>
            <w:r>
              <w:t>elai</w:t>
            </w:r>
            <w:proofErr w:type="spellEnd"/>
            <w:r>
              <w:t>: ‘</w:t>
            </w:r>
            <w:proofErr w:type="spellStart"/>
            <w:r>
              <w:t>Tachlitam</w:t>
            </w:r>
            <w:proofErr w:type="spellEnd"/>
            <w:r>
              <w:t xml:space="preserve"> le-</w:t>
            </w:r>
            <w:proofErr w:type="spellStart"/>
            <w:r>
              <w:t>havi</w:t>
            </w:r>
            <w:proofErr w:type="spellEnd"/>
            <w:r>
              <w:t xml:space="preserve"> </w:t>
            </w:r>
            <w:proofErr w:type="spellStart"/>
            <w:r>
              <w:t>berachah</w:t>
            </w:r>
            <w:proofErr w:type="spellEnd"/>
            <w:r>
              <w:t xml:space="preserve"> o </w:t>
            </w:r>
            <w:proofErr w:type="spellStart"/>
            <w:r>
              <w:t>me’erah</w:t>
            </w:r>
            <w:proofErr w:type="spellEnd"/>
            <w:r>
              <w:t xml:space="preserve"> </w:t>
            </w:r>
            <w:proofErr w:type="spellStart"/>
            <w:r>
              <w:t>ka’asher</w:t>
            </w:r>
            <w:proofErr w:type="spellEnd"/>
            <w:r>
              <w:t xml:space="preserve"> </w:t>
            </w:r>
            <w:proofErr w:type="spellStart"/>
            <w:r>
              <w:t>yetzaveh</w:t>
            </w:r>
            <w:proofErr w:type="spellEnd"/>
            <w:r>
              <w:t xml:space="preserve"> Yahuah </w:t>
            </w:r>
            <w:proofErr w:type="spellStart"/>
            <w:r>
              <w:t>Tseva’ot</w:t>
            </w:r>
            <w:proofErr w:type="spellEnd"/>
            <w:r>
              <w:t>.’</w:t>
            </w:r>
          </w:p>
        </w:tc>
        <w:tc>
          <w:tcPr>
            <w:tcW w:w="2880" w:type="dxa"/>
          </w:tcPr>
          <w:p w:rsidR="000506D0" w:rsidRDefault="00000000">
            <w:proofErr w:type="spellStart"/>
            <w:r>
              <w:t>ואשאל</w:t>
            </w:r>
            <w:proofErr w:type="spellEnd"/>
            <w:r>
              <w:t xml:space="preserve"> </w:t>
            </w:r>
            <w:proofErr w:type="spellStart"/>
            <w:r>
              <w:t>את</w:t>
            </w:r>
            <w:proofErr w:type="spellEnd"/>
            <w:r>
              <w:t xml:space="preserve"> </w:t>
            </w:r>
            <w:proofErr w:type="spellStart"/>
            <w:r>
              <w:t>המלאך</w:t>
            </w:r>
            <w:proofErr w:type="spellEnd"/>
            <w:r>
              <w:t xml:space="preserve"> </w:t>
            </w:r>
            <w:proofErr w:type="spellStart"/>
            <w:r>
              <w:t>ההולך</w:t>
            </w:r>
            <w:proofErr w:type="spellEnd"/>
            <w:r>
              <w:t xml:space="preserve"> </w:t>
            </w:r>
            <w:proofErr w:type="spellStart"/>
            <w:r>
              <w:t>עמי</w:t>
            </w:r>
            <w:proofErr w:type="spellEnd"/>
            <w:r>
              <w:t xml:space="preserve"> </w:t>
            </w:r>
            <w:proofErr w:type="spellStart"/>
            <w:r>
              <w:t>אשר</w:t>
            </w:r>
            <w:proofErr w:type="spellEnd"/>
            <w:r>
              <w:t xml:space="preserve"> </w:t>
            </w:r>
            <w:proofErr w:type="spellStart"/>
            <w:r>
              <w:t>הראני</w:t>
            </w:r>
            <w:proofErr w:type="spellEnd"/>
            <w:r>
              <w:t xml:space="preserve"> </w:t>
            </w:r>
            <w:proofErr w:type="spellStart"/>
            <w:r>
              <w:t>את</w:t>
            </w:r>
            <w:proofErr w:type="spellEnd"/>
            <w:r>
              <w:t xml:space="preserve"> </w:t>
            </w:r>
            <w:proofErr w:type="spellStart"/>
            <w:r>
              <w:t>כל</w:t>
            </w:r>
            <w:proofErr w:type="spellEnd"/>
            <w:r>
              <w:t xml:space="preserve"> </w:t>
            </w:r>
            <w:proofErr w:type="spellStart"/>
            <w:r>
              <w:t>הסודות</w:t>
            </w:r>
            <w:proofErr w:type="spellEnd"/>
            <w:r>
              <w:t xml:space="preserve"> </w:t>
            </w:r>
            <w:proofErr w:type="spellStart"/>
            <w:r>
              <w:t>מה</w:t>
            </w:r>
            <w:proofErr w:type="spellEnd"/>
            <w:r>
              <w:t xml:space="preserve"> </w:t>
            </w:r>
            <w:proofErr w:type="spellStart"/>
            <w:r>
              <w:t>הם</w:t>
            </w:r>
            <w:proofErr w:type="spellEnd"/>
            <w:r>
              <w:t xml:space="preserve"> </w:t>
            </w:r>
            <w:proofErr w:type="spellStart"/>
            <w:r>
              <w:t>אלה</w:t>
            </w:r>
            <w:proofErr w:type="spellEnd"/>
            <w:r>
              <w:t xml:space="preserve"> </w:t>
            </w:r>
            <w:proofErr w:type="spellStart"/>
            <w:r>
              <w:t>ויאמר</w:t>
            </w:r>
            <w:proofErr w:type="spellEnd"/>
            <w:r>
              <w:t xml:space="preserve"> </w:t>
            </w:r>
            <w:proofErr w:type="spellStart"/>
            <w:r>
              <w:t>אלי</w:t>
            </w:r>
            <w:proofErr w:type="spellEnd"/>
            <w:r>
              <w:t xml:space="preserve"> </w:t>
            </w:r>
            <w:proofErr w:type="spellStart"/>
            <w:r>
              <w:t>תכליתם</w:t>
            </w:r>
            <w:proofErr w:type="spellEnd"/>
            <w:r>
              <w:t xml:space="preserve"> </w:t>
            </w:r>
            <w:proofErr w:type="spellStart"/>
            <w:r>
              <w:t>להביא</w:t>
            </w:r>
            <w:proofErr w:type="spellEnd"/>
            <w:r>
              <w:t xml:space="preserve"> </w:t>
            </w:r>
            <w:proofErr w:type="spellStart"/>
            <w:r>
              <w:t>ברכה</w:t>
            </w:r>
            <w:proofErr w:type="spellEnd"/>
            <w:r>
              <w:t xml:space="preserve"> </w:t>
            </w:r>
            <w:proofErr w:type="spellStart"/>
            <w:r>
              <w:t>או</w:t>
            </w:r>
            <w:proofErr w:type="spellEnd"/>
            <w:r>
              <w:t xml:space="preserve"> </w:t>
            </w:r>
            <w:proofErr w:type="spellStart"/>
            <w:r>
              <w:t>מארה</w:t>
            </w:r>
            <w:proofErr w:type="spellEnd"/>
            <w:r>
              <w:t xml:space="preserve"> </w:t>
            </w:r>
            <w:proofErr w:type="spellStart"/>
            <w:r>
              <w:t>כאשר</w:t>
            </w:r>
            <w:proofErr w:type="spellEnd"/>
            <w:r>
              <w:t xml:space="preserve"> </w:t>
            </w:r>
            <w:proofErr w:type="spellStart"/>
            <w:r>
              <w:t>יצוה</w:t>
            </w:r>
            <w:proofErr w:type="spellEnd"/>
            <w:r>
              <w:t xml:space="preserve"> </w:t>
            </w:r>
            <w:proofErr w:type="spellStart"/>
            <w:r>
              <w:t>יהוה</w:t>
            </w:r>
            <w:proofErr w:type="spellEnd"/>
            <w:r>
              <w:t xml:space="preserve"> </w:t>
            </w:r>
            <w:proofErr w:type="spellStart"/>
            <w:r>
              <w:t>צבאות</w:t>
            </w:r>
            <w:proofErr w:type="spellEnd"/>
          </w:p>
        </w:tc>
      </w:tr>
    </w:tbl>
    <w:p w:rsidR="000506D0" w:rsidRDefault="00000000">
      <w:r>
        <w:br w:type="page"/>
      </w:r>
    </w:p>
    <w:p w:rsidR="00463A2D" w:rsidRDefault="00463A2D" w:rsidP="00463A2D">
      <w:pPr>
        <w:pStyle w:val="Title"/>
      </w:pPr>
      <w:r>
        <w:lastRenderedPageBreak/>
        <w:t>Chapter 60</w:t>
      </w:r>
    </w:p>
    <w:p w:rsidR="00463A2D" w:rsidRDefault="00463A2D" w:rsidP="00463A2D">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463A2D" w:rsidTr="00D66746">
        <w:tc>
          <w:tcPr>
            <w:tcW w:w="2880" w:type="dxa"/>
          </w:tcPr>
          <w:p w:rsidR="00463A2D" w:rsidRDefault="00463A2D" w:rsidP="00712F0D">
            <w:r>
              <w:t>Restored English</w:t>
            </w:r>
          </w:p>
        </w:tc>
        <w:tc>
          <w:tcPr>
            <w:tcW w:w="2880" w:type="dxa"/>
          </w:tcPr>
          <w:p w:rsidR="00463A2D" w:rsidRDefault="00463A2D" w:rsidP="00712F0D">
            <w:r>
              <w:t>Transliteration</w:t>
            </w:r>
          </w:p>
        </w:tc>
        <w:tc>
          <w:tcPr>
            <w:tcW w:w="2880" w:type="dxa"/>
          </w:tcPr>
          <w:p w:rsidR="00463A2D" w:rsidRDefault="00463A2D" w:rsidP="00712F0D">
            <w:r>
              <w:t>Hebrew / Source Structure</w:t>
            </w:r>
          </w:p>
        </w:tc>
      </w:tr>
      <w:tr w:rsidR="00463A2D" w:rsidTr="00D66746">
        <w:tc>
          <w:tcPr>
            <w:tcW w:w="2880" w:type="dxa"/>
          </w:tcPr>
          <w:p w:rsidR="00463A2D" w:rsidRDefault="00463A2D" w:rsidP="00712F0D">
            <w:r>
              <w:t xml:space="preserve">60:1 In the year five hundred, in the seventh month, on the fourteenth day of the month in the life of </w:t>
            </w:r>
            <w:proofErr w:type="spellStart"/>
            <w:r w:rsidR="00254573">
              <w:t>Chanokh</w:t>
            </w:r>
            <w:proofErr w:type="spellEnd"/>
            <w:r>
              <w:t>, I saw that the heaven of heavens shook and trembled violently.</w:t>
            </w:r>
          </w:p>
        </w:tc>
        <w:tc>
          <w:tcPr>
            <w:tcW w:w="2880" w:type="dxa"/>
          </w:tcPr>
          <w:p w:rsidR="00463A2D" w:rsidRDefault="00463A2D" w:rsidP="00712F0D">
            <w:proofErr w:type="spellStart"/>
            <w:r>
              <w:t>Beshnat</w:t>
            </w:r>
            <w:proofErr w:type="spellEnd"/>
            <w:r>
              <w:t xml:space="preserve"> </w:t>
            </w:r>
            <w:proofErr w:type="spellStart"/>
            <w:r>
              <w:t>chamesh</w:t>
            </w:r>
            <w:proofErr w:type="spellEnd"/>
            <w:r>
              <w:t xml:space="preserve"> </w:t>
            </w:r>
            <w:proofErr w:type="spellStart"/>
            <w:r>
              <w:t>me’ot</w:t>
            </w:r>
            <w:proofErr w:type="spellEnd"/>
            <w:r>
              <w:t xml:space="preserve">, </w:t>
            </w:r>
            <w:proofErr w:type="spellStart"/>
            <w:r>
              <w:t>ba-chodesh</w:t>
            </w:r>
            <w:proofErr w:type="spellEnd"/>
            <w:r>
              <w:t xml:space="preserve"> ha-</w:t>
            </w:r>
            <w:proofErr w:type="spellStart"/>
            <w:proofErr w:type="gramStart"/>
            <w:r>
              <w:t>shevi‘</w:t>
            </w:r>
            <w:proofErr w:type="gramEnd"/>
            <w:r>
              <w:t>i</w:t>
            </w:r>
            <w:proofErr w:type="spellEnd"/>
            <w:r>
              <w:t>, be-</w:t>
            </w:r>
            <w:proofErr w:type="spellStart"/>
            <w:r>
              <w:t>yom</w:t>
            </w:r>
            <w:proofErr w:type="spellEnd"/>
            <w:r>
              <w:t xml:space="preserve"> ha-</w:t>
            </w:r>
            <w:proofErr w:type="spellStart"/>
            <w:r>
              <w:t>arba‘ah</w:t>
            </w:r>
            <w:proofErr w:type="spellEnd"/>
            <w:r>
              <w:t xml:space="preserve"> </w:t>
            </w:r>
            <w:proofErr w:type="spellStart"/>
            <w:r>
              <w:t>asar</w:t>
            </w:r>
            <w:proofErr w:type="spellEnd"/>
            <w:r>
              <w:t xml:space="preserve"> la-</w:t>
            </w:r>
            <w:proofErr w:type="spellStart"/>
            <w:r>
              <w:t>chodesh</w:t>
            </w:r>
            <w:proofErr w:type="spellEnd"/>
            <w:r>
              <w:t>, be-</w:t>
            </w:r>
            <w:proofErr w:type="spellStart"/>
            <w:r>
              <w:t>chayei</w:t>
            </w:r>
            <w:proofErr w:type="spellEnd"/>
            <w:r>
              <w:t xml:space="preserve"> </w:t>
            </w:r>
            <w:proofErr w:type="spellStart"/>
            <w:r w:rsidR="00254573">
              <w:t>Chanokh</w:t>
            </w:r>
            <w:proofErr w:type="spellEnd"/>
            <w:r>
              <w:t xml:space="preserve">, </w:t>
            </w:r>
            <w:proofErr w:type="spellStart"/>
            <w:r>
              <w:t>ra’iti</w:t>
            </w:r>
            <w:proofErr w:type="spellEnd"/>
            <w:r>
              <w:t xml:space="preserve"> et </w:t>
            </w:r>
            <w:proofErr w:type="spellStart"/>
            <w:r>
              <w:t>shamayim</w:t>
            </w:r>
            <w:proofErr w:type="spellEnd"/>
            <w:r>
              <w:t xml:space="preserve"> ha-</w:t>
            </w:r>
            <w:proofErr w:type="spellStart"/>
            <w:r>
              <w:t>shamayim</w:t>
            </w:r>
            <w:proofErr w:type="spellEnd"/>
            <w:r>
              <w:t xml:space="preserve"> </w:t>
            </w:r>
            <w:proofErr w:type="spellStart"/>
            <w:r>
              <w:t>nir‘ashim</w:t>
            </w:r>
            <w:proofErr w:type="spellEnd"/>
            <w:r>
              <w:t xml:space="preserve"> </w:t>
            </w:r>
            <w:proofErr w:type="spellStart"/>
            <w:r>
              <w:t>ve-nirdafim</w:t>
            </w:r>
            <w:proofErr w:type="spellEnd"/>
            <w:r>
              <w:t xml:space="preserve"> be-</w:t>
            </w:r>
            <w:proofErr w:type="spellStart"/>
            <w:r>
              <w:t>me’od</w:t>
            </w:r>
            <w:proofErr w:type="spellEnd"/>
            <w:r>
              <w:t>.</w:t>
            </w:r>
          </w:p>
        </w:tc>
        <w:tc>
          <w:tcPr>
            <w:tcW w:w="2880" w:type="dxa"/>
          </w:tcPr>
          <w:p w:rsidR="00463A2D" w:rsidRDefault="00463A2D" w:rsidP="00712F0D">
            <w:proofErr w:type="spellStart"/>
            <w:r>
              <w:t>בשנת</w:t>
            </w:r>
            <w:proofErr w:type="spellEnd"/>
            <w:r>
              <w:t xml:space="preserve"> </w:t>
            </w:r>
            <w:proofErr w:type="spellStart"/>
            <w:r>
              <w:t>חמש</w:t>
            </w:r>
            <w:proofErr w:type="spellEnd"/>
            <w:r>
              <w:t xml:space="preserve"> </w:t>
            </w:r>
            <w:proofErr w:type="spellStart"/>
            <w:r>
              <w:t>מאות</w:t>
            </w:r>
            <w:proofErr w:type="spellEnd"/>
            <w:r>
              <w:t xml:space="preserve"> </w:t>
            </w:r>
            <w:proofErr w:type="spellStart"/>
            <w:r>
              <w:t>בחודש</w:t>
            </w:r>
            <w:proofErr w:type="spellEnd"/>
            <w:r>
              <w:t xml:space="preserve"> </w:t>
            </w:r>
            <w:proofErr w:type="spellStart"/>
            <w:r>
              <w:t>השביעי</w:t>
            </w:r>
            <w:proofErr w:type="spellEnd"/>
            <w:r>
              <w:t xml:space="preserve"> </w:t>
            </w:r>
            <w:proofErr w:type="spellStart"/>
            <w:r>
              <w:t>ביום</w:t>
            </w:r>
            <w:proofErr w:type="spellEnd"/>
            <w:r>
              <w:t xml:space="preserve"> </w:t>
            </w:r>
            <w:proofErr w:type="spellStart"/>
            <w:r>
              <w:t>הארבעה</w:t>
            </w:r>
            <w:proofErr w:type="spellEnd"/>
            <w:r>
              <w:t xml:space="preserve"> </w:t>
            </w:r>
            <w:proofErr w:type="spellStart"/>
            <w:r>
              <w:t>עשר</w:t>
            </w:r>
            <w:proofErr w:type="spellEnd"/>
            <w:r>
              <w:t xml:space="preserve"> </w:t>
            </w:r>
            <w:proofErr w:type="spellStart"/>
            <w:r>
              <w:t>לחודש</w:t>
            </w:r>
            <w:proofErr w:type="spellEnd"/>
            <w:r>
              <w:t xml:space="preserve"> </w:t>
            </w:r>
            <w:proofErr w:type="spellStart"/>
            <w:r>
              <w:t>בחיי</w:t>
            </w:r>
            <w:proofErr w:type="spellEnd"/>
            <w:r>
              <w:t xml:space="preserve"> </w:t>
            </w:r>
            <w:proofErr w:type="spellStart"/>
            <w:r>
              <w:t>חנוך</w:t>
            </w:r>
            <w:proofErr w:type="spellEnd"/>
            <w:r>
              <w:t xml:space="preserve"> </w:t>
            </w:r>
            <w:proofErr w:type="spellStart"/>
            <w:r>
              <w:t>ראיתי</w:t>
            </w:r>
            <w:proofErr w:type="spellEnd"/>
            <w:r>
              <w:t xml:space="preserve"> </w:t>
            </w:r>
            <w:proofErr w:type="spellStart"/>
            <w:r>
              <w:t>את</w:t>
            </w:r>
            <w:proofErr w:type="spellEnd"/>
            <w:r>
              <w:t xml:space="preserve"> </w:t>
            </w:r>
            <w:proofErr w:type="spellStart"/>
            <w:r>
              <w:t>שמים</w:t>
            </w:r>
            <w:proofErr w:type="spellEnd"/>
            <w:r>
              <w:t xml:space="preserve"> </w:t>
            </w:r>
            <w:proofErr w:type="spellStart"/>
            <w:r>
              <w:t>השמים</w:t>
            </w:r>
            <w:proofErr w:type="spellEnd"/>
            <w:r>
              <w:t xml:space="preserve"> </w:t>
            </w:r>
            <w:proofErr w:type="spellStart"/>
            <w:r>
              <w:t>נרעשים</w:t>
            </w:r>
            <w:proofErr w:type="spellEnd"/>
            <w:r>
              <w:t xml:space="preserve"> </w:t>
            </w:r>
            <w:proofErr w:type="spellStart"/>
            <w:r>
              <w:t>ונרדפים</w:t>
            </w:r>
            <w:proofErr w:type="spellEnd"/>
            <w:r>
              <w:t xml:space="preserve"> </w:t>
            </w:r>
            <w:proofErr w:type="spellStart"/>
            <w:r>
              <w:t>מאוד</w:t>
            </w:r>
            <w:proofErr w:type="spellEnd"/>
          </w:p>
        </w:tc>
      </w:tr>
      <w:tr w:rsidR="00463A2D" w:rsidTr="00D66746">
        <w:tc>
          <w:tcPr>
            <w:tcW w:w="2880" w:type="dxa"/>
          </w:tcPr>
          <w:p w:rsidR="00463A2D" w:rsidRDefault="00463A2D" w:rsidP="00712F0D">
            <w:r>
              <w:t xml:space="preserve">60:2 And the Great </w:t>
            </w:r>
            <w:proofErr w:type="spellStart"/>
            <w:r>
              <w:t>Qodesh</w:t>
            </w:r>
            <w:proofErr w:type="spellEnd"/>
            <w:r>
              <w:t xml:space="preserve"> One and the messengers, a thousand </w:t>
            </w:r>
            <w:proofErr w:type="gramStart"/>
            <w:r>
              <w:t>thousands</w:t>
            </w:r>
            <w:proofErr w:type="gramEnd"/>
            <w:r>
              <w:t xml:space="preserve"> and ten thousand times ten thousand, were disturbed with great trembling.</w:t>
            </w:r>
          </w:p>
        </w:tc>
        <w:tc>
          <w:tcPr>
            <w:tcW w:w="2880" w:type="dxa"/>
          </w:tcPr>
          <w:p w:rsidR="00463A2D" w:rsidRDefault="00463A2D" w:rsidP="00712F0D">
            <w:proofErr w:type="spellStart"/>
            <w:r>
              <w:t>Ve</w:t>
            </w:r>
            <w:proofErr w:type="spellEnd"/>
            <w:r>
              <w:t>-ha-</w:t>
            </w:r>
            <w:proofErr w:type="spellStart"/>
            <w:r>
              <w:t>Qadosh</w:t>
            </w:r>
            <w:proofErr w:type="spellEnd"/>
            <w:r>
              <w:t xml:space="preserve"> ha-</w:t>
            </w:r>
            <w:proofErr w:type="spellStart"/>
            <w:r>
              <w:t>Gadol</w:t>
            </w:r>
            <w:proofErr w:type="spellEnd"/>
            <w:r>
              <w:t xml:space="preserve"> </w:t>
            </w:r>
            <w:proofErr w:type="spellStart"/>
            <w:r>
              <w:t>ve</w:t>
            </w:r>
            <w:proofErr w:type="spellEnd"/>
            <w:r>
              <w:t>-ha-</w:t>
            </w:r>
            <w:proofErr w:type="spellStart"/>
            <w:r>
              <w:t>malakhim</w:t>
            </w:r>
            <w:proofErr w:type="spellEnd"/>
            <w:r>
              <w:t xml:space="preserve">, </w:t>
            </w:r>
            <w:proofErr w:type="spellStart"/>
            <w:r>
              <w:t>elef</w:t>
            </w:r>
            <w:proofErr w:type="spellEnd"/>
            <w:r>
              <w:t xml:space="preserve"> </w:t>
            </w:r>
            <w:proofErr w:type="spellStart"/>
            <w:r>
              <w:t>alafim</w:t>
            </w:r>
            <w:proofErr w:type="spellEnd"/>
            <w:r>
              <w:t xml:space="preserve"> </w:t>
            </w:r>
            <w:proofErr w:type="spellStart"/>
            <w:r>
              <w:t>ve-rivevot</w:t>
            </w:r>
            <w:proofErr w:type="spellEnd"/>
            <w:r>
              <w:t xml:space="preserve"> </w:t>
            </w:r>
            <w:proofErr w:type="spellStart"/>
            <w:r>
              <w:t>rivevot</w:t>
            </w:r>
            <w:proofErr w:type="spellEnd"/>
            <w:r>
              <w:t xml:space="preserve">, </w:t>
            </w:r>
            <w:proofErr w:type="spellStart"/>
            <w:proofErr w:type="gramStart"/>
            <w:r>
              <w:t>nitra‘</w:t>
            </w:r>
            <w:proofErr w:type="gramEnd"/>
            <w:r>
              <w:t>ashu</w:t>
            </w:r>
            <w:proofErr w:type="spellEnd"/>
            <w:r>
              <w:t xml:space="preserve"> be-</w:t>
            </w:r>
            <w:proofErr w:type="spellStart"/>
            <w:r>
              <w:t>ra‘adah</w:t>
            </w:r>
            <w:proofErr w:type="spellEnd"/>
            <w:r>
              <w:t xml:space="preserve"> </w:t>
            </w:r>
            <w:proofErr w:type="spellStart"/>
            <w:r>
              <w:t>gedolah</w:t>
            </w:r>
            <w:proofErr w:type="spellEnd"/>
            <w:r>
              <w:t>.</w:t>
            </w:r>
          </w:p>
        </w:tc>
        <w:tc>
          <w:tcPr>
            <w:tcW w:w="2880" w:type="dxa"/>
          </w:tcPr>
          <w:p w:rsidR="00463A2D" w:rsidRDefault="00463A2D" w:rsidP="00712F0D">
            <w:proofErr w:type="spellStart"/>
            <w:r>
              <w:t>והקדוש</w:t>
            </w:r>
            <w:proofErr w:type="spellEnd"/>
            <w:r>
              <w:t xml:space="preserve"> </w:t>
            </w:r>
            <w:proofErr w:type="spellStart"/>
            <w:r>
              <w:t>הגדול</w:t>
            </w:r>
            <w:proofErr w:type="spellEnd"/>
            <w:r>
              <w:t xml:space="preserve"> </w:t>
            </w:r>
            <w:proofErr w:type="spellStart"/>
            <w:r>
              <w:t>והמלאכים</w:t>
            </w:r>
            <w:proofErr w:type="spellEnd"/>
            <w:r>
              <w:t xml:space="preserve"> </w:t>
            </w:r>
            <w:proofErr w:type="spellStart"/>
            <w:r>
              <w:t>אלף</w:t>
            </w:r>
            <w:proofErr w:type="spellEnd"/>
            <w:r>
              <w:t xml:space="preserve"> </w:t>
            </w:r>
            <w:proofErr w:type="spellStart"/>
            <w:r>
              <w:t>אלפים</w:t>
            </w:r>
            <w:proofErr w:type="spellEnd"/>
            <w:r>
              <w:t xml:space="preserve"> </w:t>
            </w:r>
            <w:proofErr w:type="spellStart"/>
            <w:r>
              <w:t>ורבבות</w:t>
            </w:r>
            <w:proofErr w:type="spellEnd"/>
            <w:r>
              <w:t xml:space="preserve"> </w:t>
            </w:r>
            <w:proofErr w:type="spellStart"/>
            <w:r>
              <w:t>רבבות</w:t>
            </w:r>
            <w:proofErr w:type="spellEnd"/>
            <w:r>
              <w:t xml:space="preserve"> </w:t>
            </w:r>
            <w:proofErr w:type="spellStart"/>
            <w:r>
              <w:t>נתרעשו</w:t>
            </w:r>
            <w:proofErr w:type="spellEnd"/>
            <w:r>
              <w:t xml:space="preserve"> </w:t>
            </w:r>
            <w:proofErr w:type="spellStart"/>
            <w:r>
              <w:t>ברעדה</w:t>
            </w:r>
            <w:proofErr w:type="spellEnd"/>
            <w:r>
              <w:t xml:space="preserve"> </w:t>
            </w:r>
            <w:proofErr w:type="spellStart"/>
            <w:r>
              <w:t>גדולה</w:t>
            </w:r>
            <w:proofErr w:type="spellEnd"/>
          </w:p>
        </w:tc>
      </w:tr>
      <w:tr w:rsidR="00463A2D" w:rsidTr="00D66746">
        <w:tc>
          <w:tcPr>
            <w:tcW w:w="2880" w:type="dxa"/>
          </w:tcPr>
          <w:p w:rsidR="00463A2D" w:rsidRDefault="00463A2D" w:rsidP="00712F0D">
            <w:r>
              <w:t>60:3 And the Head of Days sat upon the throne of His esteem, and the messengers and righteous stood around Him with great trembling.</w:t>
            </w:r>
          </w:p>
        </w:tc>
        <w:tc>
          <w:tcPr>
            <w:tcW w:w="2880" w:type="dxa"/>
          </w:tcPr>
          <w:p w:rsidR="00463A2D" w:rsidRDefault="00463A2D" w:rsidP="00712F0D">
            <w:proofErr w:type="spellStart"/>
            <w:r>
              <w:t>Ve</w:t>
            </w:r>
            <w:proofErr w:type="spellEnd"/>
            <w:r>
              <w:t xml:space="preserve">-Rosh </w:t>
            </w:r>
            <w:proofErr w:type="spellStart"/>
            <w:r>
              <w:t>Yamin</w:t>
            </w:r>
            <w:proofErr w:type="spellEnd"/>
            <w:r>
              <w:t xml:space="preserve"> </w:t>
            </w:r>
            <w:proofErr w:type="spellStart"/>
            <w:r>
              <w:t>yashav</w:t>
            </w:r>
            <w:proofErr w:type="spellEnd"/>
            <w:r>
              <w:t xml:space="preserve"> al </w:t>
            </w:r>
            <w:proofErr w:type="spellStart"/>
            <w:r>
              <w:t>kisei</w:t>
            </w:r>
            <w:proofErr w:type="spellEnd"/>
            <w:r>
              <w:t xml:space="preserve"> </w:t>
            </w:r>
            <w:proofErr w:type="spellStart"/>
            <w:r>
              <w:t>kevodo</w:t>
            </w:r>
            <w:proofErr w:type="spellEnd"/>
            <w:r>
              <w:t xml:space="preserve">, </w:t>
            </w:r>
            <w:proofErr w:type="spellStart"/>
            <w:r>
              <w:t>ve</w:t>
            </w:r>
            <w:proofErr w:type="spellEnd"/>
            <w:r>
              <w:t>-ha-</w:t>
            </w:r>
            <w:proofErr w:type="spellStart"/>
            <w:r>
              <w:t>malakhim</w:t>
            </w:r>
            <w:proofErr w:type="spellEnd"/>
            <w:r>
              <w:t xml:space="preserve"> </w:t>
            </w:r>
            <w:proofErr w:type="spellStart"/>
            <w:r>
              <w:t>ve</w:t>
            </w:r>
            <w:proofErr w:type="spellEnd"/>
            <w:r>
              <w:t xml:space="preserve">-ha-tzaddikim </w:t>
            </w:r>
            <w:proofErr w:type="spellStart"/>
            <w:r>
              <w:t>amdu</w:t>
            </w:r>
            <w:proofErr w:type="spellEnd"/>
            <w:r>
              <w:t xml:space="preserve"> </w:t>
            </w:r>
            <w:proofErr w:type="spellStart"/>
            <w:r>
              <w:t>saviv</w:t>
            </w:r>
            <w:proofErr w:type="spellEnd"/>
            <w:r>
              <w:t xml:space="preserve"> lo be-</w:t>
            </w:r>
            <w:proofErr w:type="spellStart"/>
            <w:proofErr w:type="gramStart"/>
            <w:r>
              <w:t>ra‘</w:t>
            </w:r>
            <w:proofErr w:type="gramEnd"/>
            <w:r>
              <w:t>adah</w:t>
            </w:r>
            <w:proofErr w:type="spellEnd"/>
            <w:r>
              <w:t xml:space="preserve"> </w:t>
            </w:r>
            <w:proofErr w:type="spellStart"/>
            <w:r>
              <w:t>gedolah</w:t>
            </w:r>
            <w:proofErr w:type="spellEnd"/>
            <w:r>
              <w:t>.</w:t>
            </w:r>
          </w:p>
        </w:tc>
        <w:tc>
          <w:tcPr>
            <w:tcW w:w="2880" w:type="dxa"/>
          </w:tcPr>
          <w:p w:rsidR="00463A2D" w:rsidRDefault="00463A2D" w:rsidP="00712F0D">
            <w:proofErr w:type="spellStart"/>
            <w:r>
              <w:t>וראש</w:t>
            </w:r>
            <w:proofErr w:type="spellEnd"/>
            <w:r>
              <w:t xml:space="preserve"> </w:t>
            </w:r>
            <w:proofErr w:type="spellStart"/>
            <w:r>
              <w:t>ימים</w:t>
            </w:r>
            <w:proofErr w:type="spellEnd"/>
            <w:r>
              <w:t xml:space="preserve"> </w:t>
            </w:r>
            <w:proofErr w:type="spellStart"/>
            <w:r>
              <w:t>ישב</w:t>
            </w:r>
            <w:proofErr w:type="spellEnd"/>
            <w:r>
              <w:t xml:space="preserve"> </w:t>
            </w:r>
            <w:proofErr w:type="spellStart"/>
            <w:r>
              <w:t>על</w:t>
            </w:r>
            <w:proofErr w:type="spellEnd"/>
            <w:r>
              <w:t xml:space="preserve"> </w:t>
            </w:r>
            <w:proofErr w:type="spellStart"/>
            <w:r>
              <w:t>כסא</w:t>
            </w:r>
            <w:proofErr w:type="spellEnd"/>
            <w:r>
              <w:t xml:space="preserve"> </w:t>
            </w:r>
            <w:proofErr w:type="spellStart"/>
            <w:r>
              <w:t>כבודו</w:t>
            </w:r>
            <w:proofErr w:type="spellEnd"/>
            <w:r>
              <w:t xml:space="preserve"> </w:t>
            </w:r>
            <w:proofErr w:type="spellStart"/>
            <w:r>
              <w:t>והמלאכים</w:t>
            </w:r>
            <w:proofErr w:type="spellEnd"/>
            <w:r>
              <w:t xml:space="preserve"> </w:t>
            </w:r>
            <w:proofErr w:type="spellStart"/>
            <w:r>
              <w:t>והצדיקים</w:t>
            </w:r>
            <w:proofErr w:type="spellEnd"/>
            <w:r>
              <w:t xml:space="preserve"> </w:t>
            </w:r>
            <w:proofErr w:type="spellStart"/>
            <w:r>
              <w:t>עמדו</w:t>
            </w:r>
            <w:proofErr w:type="spellEnd"/>
            <w:r>
              <w:t xml:space="preserve"> </w:t>
            </w:r>
            <w:proofErr w:type="spellStart"/>
            <w:r>
              <w:t>סביב</w:t>
            </w:r>
            <w:proofErr w:type="spellEnd"/>
            <w:r>
              <w:t xml:space="preserve"> </w:t>
            </w:r>
            <w:proofErr w:type="spellStart"/>
            <w:r>
              <w:t>לו</w:t>
            </w:r>
            <w:proofErr w:type="spellEnd"/>
            <w:r>
              <w:t xml:space="preserve"> </w:t>
            </w:r>
            <w:proofErr w:type="spellStart"/>
            <w:r>
              <w:t>ברעדה</w:t>
            </w:r>
            <w:proofErr w:type="spellEnd"/>
            <w:r>
              <w:t xml:space="preserve"> </w:t>
            </w:r>
            <w:proofErr w:type="spellStart"/>
            <w:r>
              <w:t>גדולה</w:t>
            </w:r>
            <w:proofErr w:type="spellEnd"/>
          </w:p>
        </w:tc>
      </w:tr>
      <w:tr w:rsidR="00463A2D" w:rsidTr="00D66746">
        <w:tc>
          <w:tcPr>
            <w:tcW w:w="2880" w:type="dxa"/>
          </w:tcPr>
          <w:p w:rsidR="00463A2D" w:rsidRDefault="00463A2D" w:rsidP="00712F0D">
            <w:r>
              <w:t>60:4 And great trembling seized me, and fear took hold of me, and my inner parts melted and my knees shook.</w:t>
            </w:r>
          </w:p>
        </w:tc>
        <w:tc>
          <w:tcPr>
            <w:tcW w:w="2880" w:type="dxa"/>
          </w:tcPr>
          <w:p w:rsidR="00463A2D" w:rsidRDefault="00463A2D" w:rsidP="00712F0D">
            <w:proofErr w:type="spellStart"/>
            <w:r>
              <w:t>Ve-</w:t>
            </w:r>
            <w:proofErr w:type="gramStart"/>
            <w:r>
              <w:t>ra‘</w:t>
            </w:r>
            <w:proofErr w:type="gramEnd"/>
            <w:r>
              <w:t>adah</w:t>
            </w:r>
            <w:proofErr w:type="spellEnd"/>
            <w:r>
              <w:t xml:space="preserve"> </w:t>
            </w:r>
            <w:proofErr w:type="spellStart"/>
            <w:r>
              <w:t>gedolah</w:t>
            </w:r>
            <w:proofErr w:type="spellEnd"/>
            <w:r>
              <w:t xml:space="preserve"> </w:t>
            </w:r>
            <w:proofErr w:type="spellStart"/>
            <w:r>
              <w:t>achazatni</w:t>
            </w:r>
            <w:proofErr w:type="spellEnd"/>
            <w:r>
              <w:t xml:space="preserve">, </w:t>
            </w:r>
            <w:proofErr w:type="spellStart"/>
            <w:r>
              <w:t>ve-pachad</w:t>
            </w:r>
            <w:proofErr w:type="spellEnd"/>
            <w:r>
              <w:t xml:space="preserve"> </w:t>
            </w:r>
            <w:proofErr w:type="spellStart"/>
            <w:r>
              <w:t>tafeisi</w:t>
            </w:r>
            <w:proofErr w:type="spellEnd"/>
            <w:r>
              <w:t xml:space="preserve">, </w:t>
            </w:r>
            <w:proofErr w:type="spellStart"/>
            <w:r>
              <w:t>ve-me‘ai</w:t>
            </w:r>
            <w:proofErr w:type="spellEnd"/>
            <w:r>
              <w:t xml:space="preserve"> </w:t>
            </w:r>
            <w:proofErr w:type="spellStart"/>
            <w:r>
              <w:t>namogu</w:t>
            </w:r>
            <w:proofErr w:type="spellEnd"/>
            <w:r>
              <w:t xml:space="preserve"> </w:t>
            </w:r>
            <w:proofErr w:type="spellStart"/>
            <w:r>
              <w:t>ve-birkotai</w:t>
            </w:r>
            <w:proofErr w:type="spellEnd"/>
            <w:r>
              <w:t xml:space="preserve"> </w:t>
            </w:r>
            <w:proofErr w:type="spellStart"/>
            <w:r>
              <w:t>ra‘adu</w:t>
            </w:r>
            <w:proofErr w:type="spellEnd"/>
            <w:r>
              <w:t>.</w:t>
            </w:r>
          </w:p>
        </w:tc>
        <w:tc>
          <w:tcPr>
            <w:tcW w:w="2880" w:type="dxa"/>
          </w:tcPr>
          <w:p w:rsidR="00463A2D" w:rsidRDefault="00463A2D" w:rsidP="00712F0D">
            <w:proofErr w:type="spellStart"/>
            <w:r>
              <w:t>ורעדה</w:t>
            </w:r>
            <w:proofErr w:type="spellEnd"/>
            <w:r>
              <w:t xml:space="preserve"> </w:t>
            </w:r>
            <w:proofErr w:type="spellStart"/>
            <w:r>
              <w:t>גדולה</w:t>
            </w:r>
            <w:proofErr w:type="spellEnd"/>
            <w:r>
              <w:t xml:space="preserve"> </w:t>
            </w:r>
            <w:proofErr w:type="spellStart"/>
            <w:r>
              <w:t>אחזתני</w:t>
            </w:r>
            <w:proofErr w:type="spellEnd"/>
            <w:r>
              <w:t xml:space="preserve"> </w:t>
            </w:r>
            <w:proofErr w:type="spellStart"/>
            <w:r>
              <w:t>ופחד</w:t>
            </w:r>
            <w:proofErr w:type="spellEnd"/>
            <w:r>
              <w:t xml:space="preserve"> </w:t>
            </w:r>
            <w:proofErr w:type="spellStart"/>
            <w:r>
              <w:t>תפשני</w:t>
            </w:r>
            <w:proofErr w:type="spellEnd"/>
            <w:r>
              <w:t xml:space="preserve"> </w:t>
            </w:r>
            <w:proofErr w:type="spellStart"/>
            <w:r>
              <w:t>ומעיי</w:t>
            </w:r>
            <w:proofErr w:type="spellEnd"/>
            <w:r>
              <w:t xml:space="preserve"> </w:t>
            </w:r>
            <w:proofErr w:type="spellStart"/>
            <w:r>
              <w:t>נמסו</w:t>
            </w:r>
            <w:proofErr w:type="spellEnd"/>
            <w:r>
              <w:t xml:space="preserve"> </w:t>
            </w:r>
            <w:proofErr w:type="spellStart"/>
            <w:r>
              <w:t>וברכתי</w:t>
            </w:r>
            <w:proofErr w:type="spellEnd"/>
            <w:r>
              <w:t xml:space="preserve"> </w:t>
            </w:r>
            <w:proofErr w:type="spellStart"/>
            <w:r>
              <w:t>רעדו</w:t>
            </w:r>
            <w:proofErr w:type="spellEnd"/>
          </w:p>
        </w:tc>
      </w:tr>
      <w:tr w:rsidR="00463A2D" w:rsidTr="00D66746">
        <w:tc>
          <w:tcPr>
            <w:tcW w:w="2880" w:type="dxa"/>
          </w:tcPr>
          <w:p w:rsidR="00463A2D" w:rsidRDefault="00463A2D" w:rsidP="00712F0D">
            <w:r>
              <w:t xml:space="preserve">60:5 And the Great </w:t>
            </w:r>
            <w:proofErr w:type="spellStart"/>
            <w:r>
              <w:t>Qodesh</w:t>
            </w:r>
            <w:proofErr w:type="spellEnd"/>
            <w:r>
              <w:t xml:space="preserve"> One spoke, and </w:t>
            </w:r>
            <w:proofErr w:type="spellStart"/>
            <w:r>
              <w:t>Mikha’el</w:t>
            </w:r>
            <w:proofErr w:type="spellEnd"/>
            <w:r>
              <w:t xml:space="preserve"> and </w:t>
            </w:r>
            <w:proofErr w:type="spellStart"/>
            <w:r>
              <w:t>Gavri’el</w:t>
            </w:r>
            <w:proofErr w:type="spellEnd"/>
            <w:r>
              <w:t xml:space="preserve"> and </w:t>
            </w:r>
            <w:proofErr w:type="spellStart"/>
            <w:r>
              <w:t>Refa’el</w:t>
            </w:r>
            <w:proofErr w:type="spellEnd"/>
            <w:r>
              <w:t xml:space="preserve"> and </w:t>
            </w:r>
            <w:proofErr w:type="spellStart"/>
            <w:r>
              <w:t>Fanuel</w:t>
            </w:r>
            <w:proofErr w:type="spellEnd"/>
            <w:r>
              <w:t xml:space="preserve"> were sent from His presence, and they blessed </w:t>
            </w:r>
            <w:proofErr w:type="spellStart"/>
            <w:r w:rsidR="00254573">
              <w:t>Chanokh</w:t>
            </w:r>
            <w:proofErr w:type="spellEnd"/>
            <w:r>
              <w:t xml:space="preserve"> with their voices.</w:t>
            </w:r>
          </w:p>
        </w:tc>
        <w:tc>
          <w:tcPr>
            <w:tcW w:w="2880" w:type="dxa"/>
          </w:tcPr>
          <w:p w:rsidR="00463A2D" w:rsidRDefault="00463A2D" w:rsidP="00712F0D">
            <w:proofErr w:type="spellStart"/>
            <w:r>
              <w:t>Ve-diber</w:t>
            </w:r>
            <w:proofErr w:type="spellEnd"/>
            <w:r>
              <w:t xml:space="preserve"> ha-</w:t>
            </w:r>
            <w:proofErr w:type="spellStart"/>
            <w:r>
              <w:t>Qadosh</w:t>
            </w:r>
            <w:proofErr w:type="spellEnd"/>
            <w:r>
              <w:t xml:space="preserve"> ha-</w:t>
            </w:r>
            <w:proofErr w:type="spellStart"/>
            <w:r>
              <w:t>Gadol</w:t>
            </w:r>
            <w:proofErr w:type="spellEnd"/>
            <w:r>
              <w:t xml:space="preserve">, </w:t>
            </w:r>
            <w:proofErr w:type="spellStart"/>
            <w:r>
              <w:t>ve-shilach</w:t>
            </w:r>
            <w:proofErr w:type="spellEnd"/>
            <w:r>
              <w:t xml:space="preserve"> et </w:t>
            </w:r>
            <w:proofErr w:type="spellStart"/>
            <w:r>
              <w:t>Mikha’el</w:t>
            </w:r>
            <w:proofErr w:type="spellEnd"/>
            <w:r>
              <w:t xml:space="preserve"> </w:t>
            </w:r>
            <w:proofErr w:type="spellStart"/>
            <w:r>
              <w:t>ve-Gavri’el</w:t>
            </w:r>
            <w:proofErr w:type="spellEnd"/>
            <w:r>
              <w:t xml:space="preserve"> </w:t>
            </w:r>
            <w:proofErr w:type="spellStart"/>
            <w:r>
              <w:t>ve-Refa’el</w:t>
            </w:r>
            <w:proofErr w:type="spellEnd"/>
            <w:r>
              <w:t xml:space="preserve"> </w:t>
            </w:r>
            <w:proofErr w:type="spellStart"/>
            <w:r>
              <w:t>ve-Fanuel</w:t>
            </w:r>
            <w:proofErr w:type="spellEnd"/>
            <w:r>
              <w:t xml:space="preserve"> </w:t>
            </w:r>
            <w:proofErr w:type="spellStart"/>
            <w:r>
              <w:t>milfanav</w:t>
            </w:r>
            <w:proofErr w:type="spellEnd"/>
            <w:r>
              <w:t>, u-</w:t>
            </w:r>
            <w:proofErr w:type="spellStart"/>
            <w:r>
              <w:t>berchu</w:t>
            </w:r>
            <w:proofErr w:type="spellEnd"/>
            <w:r>
              <w:t xml:space="preserve"> et </w:t>
            </w:r>
            <w:proofErr w:type="spellStart"/>
            <w:r w:rsidR="00254573">
              <w:t>Chanokh</w:t>
            </w:r>
            <w:proofErr w:type="spellEnd"/>
            <w:r>
              <w:t xml:space="preserve"> be-</w:t>
            </w:r>
            <w:proofErr w:type="spellStart"/>
            <w:r>
              <w:t>koleihem</w:t>
            </w:r>
            <w:proofErr w:type="spellEnd"/>
            <w:r>
              <w:t>.</w:t>
            </w:r>
          </w:p>
        </w:tc>
        <w:tc>
          <w:tcPr>
            <w:tcW w:w="2880" w:type="dxa"/>
          </w:tcPr>
          <w:p w:rsidR="00463A2D" w:rsidRDefault="00463A2D" w:rsidP="00712F0D">
            <w:proofErr w:type="spellStart"/>
            <w:r>
              <w:t>ודיבר</w:t>
            </w:r>
            <w:proofErr w:type="spellEnd"/>
            <w:r>
              <w:t xml:space="preserve"> </w:t>
            </w:r>
            <w:proofErr w:type="spellStart"/>
            <w:r>
              <w:t>הקדוש</w:t>
            </w:r>
            <w:proofErr w:type="spellEnd"/>
            <w:r>
              <w:t xml:space="preserve"> </w:t>
            </w:r>
            <w:proofErr w:type="spellStart"/>
            <w:r>
              <w:t>הגדול</w:t>
            </w:r>
            <w:proofErr w:type="spellEnd"/>
            <w:r>
              <w:t xml:space="preserve"> </w:t>
            </w:r>
            <w:proofErr w:type="spellStart"/>
            <w:r>
              <w:t>ושלח</w:t>
            </w:r>
            <w:proofErr w:type="spellEnd"/>
            <w:r>
              <w:t xml:space="preserve"> </w:t>
            </w:r>
            <w:proofErr w:type="spellStart"/>
            <w:r>
              <w:t>את</w:t>
            </w:r>
            <w:proofErr w:type="spellEnd"/>
            <w:r>
              <w:t xml:space="preserve"> </w:t>
            </w:r>
            <w:proofErr w:type="spellStart"/>
            <w:r>
              <w:t>מיכאל</w:t>
            </w:r>
            <w:proofErr w:type="spellEnd"/>
            <w:r>
              <w:t xml:space="preserve"> </w:t>
            </w:r>
            <w:proofErr w:type="spellStart"/>
            <w:r>
              <w:t>וגבריאל</w:t>
            </w:r>
            <w:proofErr w:type="spellEnd"/>
            <w:r>
              <w:t xml:space="preserve"> </w:t>
            </w:r>
            <w:proofErr w:type="spellStart"/>
            <w:r>
              <w:t>ורפאל</w:t>
            </w:r>
            <w:proofErr w:type="spellEnd"/>
            <w:r>
              <w:t xml:space="preserve"> </w:t>
            </w:r>
            <w:proofErr w:type="spellStart"/>
            <w:r>
              <w:t>ופנואל</w:t>
            </w:r>
            <w:proofErr w:type="spellEnd"/>
            <w:r>
              <w:t xml:space="preserve"> </w:t>
            </w:r>
            <w:proofErr w:type="spellStart"/>
            <w:r>
              <w:t>מלפניו</w:t>
            </w:r>
            <w:proofErr w:type="spellEnd"/>
            <w:r>
              <w:t xml:space="preserve"> </w:t>
            </w:r>
            <w:proofErr w:type="spellStart"/>
            <w:r>
              <w:t>וברכו</w:t>
            </w:r>
            <w:proofErr w:type="spellEnd"/>
            <w:r>
              <w:t xml:space="preserve"> </w:t>
            </w:r>
            <w:proofErr w:type="spellStart"/>
            <w:r>
              <w:t>את</w:t>
            </w:r>
            <w:proofErr w:type="spellEnd"/>
            <w:r>
              <w:t xml:space="preserve"> </w:t>
            </w:r>
            <w:proofErr w:type="spellStart"/>
            <w:r>
              <w:t>חנוך</w:t>
            </w:r>
            <w:proofErr w:type="spellEnd"/>
            <w:r>
              <w:t xml:space="preserve"> </w:t>
            </w:r>
            <w:proofErr w:type="spellStart"/>
            <w:r>
              <w:t>בקולותיהם</w:t>
            </w:r>
            <w:proofErr w:type="spellEnd"/>
          </w:p>
        </w:tc>
      </w:tr>
      <w:tr w:rsidR="00463A2D" w:rsidTr="00D66746">
        <w:tc>
          <w:tcPr>
            <w:tcW w:w="2880" w:type="dxa"/>
          </w:tcPr>
          <w:p w:rsidR="00463A2D" w:rsidRDefault="00463A2D" w:rsidP="00712F0D">
            <w:r>
              <w:t>60:6 And I heard the voice of those messengers as they told me the four forces, and they taught me all the secrets, and showed me all that is hidden.</w:t>
            </w:r>
          </w:p>
        </w:tc>
        <w:tc>
          <w:tcPr>
            <w:tcW w:w="2880" w:type="dxa"/>
          </w:tcPr>
          <w:p w:rsidR="00463A2D" w:rsidRDefault="00463A2D" w:rsidP="00712F0D">
            <w:proofErr w:type="spellStart"/>
            <w:r>
              <w:t>Ve-shamati</w:t>
            </w:r>
            <w:proofErr w:type="spellEnd"/>
            <w:r>
              <w:t xml:space="preserve"> et </w:t>
            </w:r>
            <w:proofErr w:type="spellStart"/>
            <w:r>
              <w:t>qol</w:t>
            </w:r>
            <w:proofErr w:type="spellEnd"/>
            <w:r>
              <w:t xml:space="preserve"> ha-</w:t>
            </w:r>
            <w:proofErr w:type="spellStart"/>
            <w:r>
              <w:t>malakhim</w:t>
            </w:r>
            <w:proofErr w:type="spellEnd"/>
            <w:r>
              <w:t xml:space="preserve"> ha-hem ka-</w:t>
            </w:r>
            <w:proofErr w:type="spellStart"/>
            <w:r>
              <w:t>asher</w:t>
            </w:r>
            <w:proofErr w:type="spellEnd"/>
            <w:r>
              <w:t xml:space="preserve"> </w:t>
            </w:r>
            <w:proofErr w:type="spellStart"/>
            <w:r>
              <w:t>sipru</w:t>
            </w:r>
            <w:proofErr w:type="spellEnd"/>
            <w:r>
              <w:t xml:space="preserve"> li et </w:t>
            </w:r>
            <w:proofErr w:type="spellStart"/>
            <w:r>
              <w:t>arba</w:t>
            </w:r>
            <w:proofErr w:type="spellEnd"/>
            <w:r>
              <w:t xml:space="preserve"> ha-</w:t>
            </w:r>
            <w:proofErr w:type="spellStart"/>
            <w:r>
              <w:t>kochot</w:t>
            </w:r>
            <w:proofErr w:type="spellEnd"/>
            <w:r>
              <w:t xml:space="preserve">, </w:t>
            </w:r>
            <w:proofErr w:type="spellStart"/>
            <w:r>
              <w:t>ve-limdu</w:t>
            </w:r>
            <w:proofErr w:type="spellEnd"/>
            <w:r>
              <w:t xml:space="preserve"> </w:t>
            </w:r>
            <w:proofErr w:type="spellStart"/>
            <w:r>
              <w:t>oti</w:t>
            </w:r>
            <w:proofErr w:type="spellEnd"/>
            <w:r>
              <w:t xml:space="preserve"> </w:t>
            </w:r>
            <w:proofErr w:type="spellStart"/>
            <w:r>
              <w:t>kol</w:t>
            </w:r>
            <w:proofErr w:type="spellEnd"/>
            <w:r>
              <w:t xml:space="preserve"> ha-</w:t>
            </w:r>
            <w:proofErr w:type="spellStart"/>
            <w:r>
              <w:t>sodot</w:t>
            </w:r>
            <w:proofErr w:type="spellEnd"/>
            <w:r>
              <w:t xml:space="preserve">, </w:t>
            </w:r>
            <w:proofErr w:type="spellStart"/>
            <w:r>
              <w:t>ve-her’uni</w:t>
            </w:r>
            <w:proofErr w:type="spellEnd"/>
            <w:r>
              <w:t xml:space="preserve"> et </w:t>
            </w:r>
            <w:proofErr w:type="spellStart"/>
            <w:r>
              <w:t>kol</w:t>
            </w:r>
            <w:proofErr w:type="spellEnd"/>
            <w:r>
              <w:t xml:space="preserve"> ha-</w:t>
            </w:r>
            <w:proofErr w:type="spellStart"/>
            <w:r>
              <w:t>nistar</w:t>
            </w:r>
            <w:proofErr w:type="spellEnd"/>
            <w:r>
              <w:t>.</w:t>
            </w:r>
          </w:p>
        </w:tc>
        <w:tc>
          <w:tcPr>
            <w:tcW w:w="2880" w:type="dxa"/>
          </w:tcPr>
          <w:p w:rsidR="00463A2D" w:rsidRDefault="00463A2D" w:rsidP="00712F0D">
            <w:proofErr w:type="spellStart"/>
            <w:r>
              <w:t>ושמעתי</w:t>
            </w:r>
            <w:proofErr w:type="spellEnd"/>
            <w:r>
              <w:t xml:space="preserve"> </w:t>
            </w:r>
            <w:proofErr w:type="spellStart"/>
            <w:r>
              <w:t>את</w:t>
            </w:r>
            <w:proofErr w:type="spellEnd"/>
            <w:r>
              <w:t xml:space="preserve"> </w:t>
            </w:r>
            <w:proofErr w:type="spellStart"/>
            <w:r>
              <w:t>קול</w:t>
            </w:r>
            <w:proofErr w:type="spellEnd"/>
            <w:r>
              <w:t xml:space="preserve"> </w:t>
            </w:r>
            <w:proofErr w:type="spellStart"/>
            <w:r>
              <w:t>המלאכים</w:t>
            </w:r>
            <w:proofErr w:type="spellEnd"/>
            <w:r>
              <w:t xml:space="preserve"> </w:t>
            </w:r>
            <w:proofErr w:type="spellStart"/>
            <w:r>
              <w:t>ההם</w:t>
            </w:r>
            <w:proofErr w:type="spellEnd"/>
            <w:r>
              <w:t xml:space="preserve"> </w:t>
            </w:r>
            <w:proofErr w:type="spellStart"/>
            <w:r>
              <w:t>כאשר</w:t>
            </w:r>
            <w:proofErr w:type="spellEnd"/>
            <w:r>
              <w:t xml:space="preserve"> </w:t>
            </w:r>
            <w:proofErr w:type="spellStart"/>
            <w:r>
              <w:t>סיפרו</w:t>
            </w:r>
            <w:proofErr w:type="spellEnd"/>
            <w:r>
              <w:t xml:space="preserve"> </w:t>
            </w:r>
            <w:proofErr w:type="spellStart"/>
            <w:r>
              <w:t>לי</w:t>
            </w:r>
            <w:proofErr w:type="spellEnd"/>
            <w:r>
              <w:t xml:space="preserve"> </w:t>
            </w:r>
            <w:proofErr w:type="spellStart"/>
            <w:r>
              <w:t>את</w:t>
            </w:r>
            <w:proofErr w:type="spellEnd"/>
            <w:r>
              <w:t xml:space="preserve"> </w:t>
            </w:r>
            <w:proofErr w:type="spellStart"/>
            <w:r>
              <w:t>ארבע</w:t>
            </w:r>
            <w:proofErr w:type="spellEnd"/>
            <w:r>
              <w:t xml:space="preserve"> </w:t>
            </w:r>
            <w:proofErr w:type="spellStart"/>
            <w:r>
              <w:t>הכחות</w:t>
            </w:r>
            <w:proofErr w:type="spellEnd"/>
            <w:r>
              <w:t xml:space="preserve"> </w:t>
            </w:r>
            <w:proofErr w:type="spellStart"/>
            <w:r>
              <w:t>ולימדו</w:t>
            </w:r>
            <w:proofErr w:type="spellEnd"/>
            <w:r>
              <w:t xml:space="preserve"> </w:t>
            </w:r>
            <w:proofErr w:type="spellStart"/>
            <w:r>
              <w:t>אותי</w:t>
            </w:r>
            <w:proofErr w:type="spellEnd"/>
            <w:r>
              <w:t xml:space="preserve"> </w:t>
            </w:r>
            <w:proofErr w:type="spellStart"/>
            <w:r>
              <w:t>כל</w:t>
            </w:r>
            <w:proofErr w:type="spellEnd"/>
            <w:r>
              <w:t xml:space="preserve"> </w:t>
            </w:r>
            <w:proofErr w:type="spellStart"/>
            <w:r>
              <w:t>הסודות</w:t>
            </w:r>
            <w:proofErr w:type="spellEnd"/>
            <w:r>
              <w:t xml:space="preserve"> </w:t>
            </w:r>
            <w:proofErr w:type="spellStart"/>
            <w:r>
              <w:t>והראוני</w:t>
            </w:r>
            <w:proofErr w:type="spellEnd"/>
            <w:r>
              <w:t xml:space="preserve"> </w:t>
            </w:r>
            <w:proofErr w:type="spellStart"/>
            <w:r>
              <w:t>את</w:t>
            </w:r>
            <w:proofErr w:type="spellEnd"/>
            <w:r>
              <w:t xml:space="preserve"> </w:t>
            </w:r>
            <w:proofErr w:type="spellStart"/>
            <w:r>
              <w:t>כל</w:t>
            </w:r>
            <w:proofErr w:type="spellEnd"/>
            <w:r>
              <w:t xml:space="preserve"> </w:t>
            </w:r>
            <w:proofErr w:type="spellStart"/>
            <w:r>
              <w:t>הנסתר</w:t>
            </w:r>
            <w:proofErr w:type="spellEnd"/>
          </w:p>
        </w:tc>
      </w:tr>
      <w:tr w:rsidR="00463A2D" w:rsidTr="00D66746">
        <w:tc>
          <w:tcPr>
            <w:tcW w:w="2880" w:type="dxa"/>
          </w:tcPr>
          <w:p w:rsidR="00463A2D" w:rsidRDefault="00463A2D" w:rsidP="00712F0D">
            <w:r>
              <w:t xml:space="preserve">60:7 And the divisions of the winds they showed me, and the divisions of all the stars according to their dominion and according to their places of origin, and </w:t>
            </w:r>
            <w:r>
              <w:lastRenderedPageBreak/>
              <w:t>according to all their seasons.</w:t>
            </w:r>
          </w:p>
        </w:tc>
        <w:tc>
          <w:tcPr>
            <w:tcW w:w="2880" w:type="dxa"/>
          </w:tcPr>
          <w:p w:rsidR="00463A2D" w:rsidRDefault="00463A2D" w:rsidP="00712F0D">
            <w:proofErr w:type="spellStart"/>
            <w:r>
              <w:lastRenderedPageBreak/>
              <w:t>Ve-chelkei</w:t>
            </w:r>
            <w:proofErr w:type="spellEnd"/>
            <w:r>
              <w:t xml:space="preserve"> ha-</w:t>
            </w:r>
            <w:proofErr w:type="spellStart"/>
            <w:r>
              <w:t>ruchot</w:t>
            </w:r>
            <w:proofErr w:type="spellEnd"/>
            <w:r>
              <w:t xml:space="preserve"> </w:t>
            </w:r>
            <w:proofErr w:type="spellStart"/>
            <w:r>
              <w:t>her’uni</w:t>
            </w:r>
            <w:proofErr w:type="spellEnd"/>
            <w:r>
              <w:t xml:space="preserve">, </w:t>
            </w:r>
            <w:proofErr w:type="spellStart"/>
            <w:r>
              <w:t>ve-chelkei</w:t>
            </w:r>
            <w:proofErr w:type="spellEnd"/>
            <w:r>
              <w:t xml:space="preserve"> </w:t>
            </w:r>
            <w:proofErr w:type="spellStart"/>
            <w:r>
              <w:t>kol</w:t>
            </w:r>
            <w:proofErr w:type="spellEnd"/>
            <w:r>
              <w:t xml:space="preserve"> ha-</w:t>
            </w:r>
            <w:proofErr w:type="spellStart"/>
            <w:r>
              <w:t>kokhavim</w:t>
            </w:r>
            <w:proofErr w:type="spellEnd"/>
            <w:r>
              <w:t xml:space="preserve"> </w:t>
            </w:r>
            <w:proofErr w:type="spellStart"/>
            <w:r>
              <w:t>lefi</w:t>
            </w:r>
            <w:proofErr w:type="spellEnd"/>
            <w:r>
              <w:t xml:space="preserve"> </w:t>
            </w:r>
            <w:proofErr w:type="spellStart"/>
            <w:r>
              <w:t>memshalatam</w:t>
            </w:r>
            <w:proofErr w:type="spellEnd"/>
            <w:r>
              <w:t xml:space="preserve"> u-</w:t>
            </w:r>
            <w:proofErr w:type="spellStart"/>
            <w:r>
              <w:t>lefi</w:t>
            </w:r>
            <w:proofErr w:type="spellEnd"/>
            <w:r>
              <w:t xml:space="preserve"> </w:t>
            </w:r>
            <w:proofErr w:type="spellStart"/>
            <w:r>
              <w:t>mekomot</w:t>
            </w:r>
            <w:proofErr w:type="spellEnd"/>
            <w:r>
              <w:t xml:space="preserve"> </w:t>
            </w:r>
            <w:proofErr w:type="spellStart"/>
            <w:r>
              <w:t>techelatam</w:t>
            </w:r>
            <w:proofErr w:type="spellEnd"/>
            <w:r>
              <w:t>, u-</w:t>
            </w:r>
            <w:proofErr w:type="spellStart"/>
            <w:r>
              <w:t>lefi</w:t>
            </w:r>
            <w:proofErr w:type="spellEnd"/>
            <w:r>
              <w:t xml:space="preserve"> </w:t>
            </w:r>
            <w:proofErr w:type="spellStart"/>
            <w:r>
              <w:t>kol</w:t>
            </w:r>
            <w:proofErr w:type="spellEnd"/>
            <w:r>
              <w:t xml:space="preserve"> </w:t>
            </w:r>
            <w:proofErr w:type="spellStart"/>
            <w:r>
              <w:t>zemaneihem</w:t>
            </w:r>
            <w:proofErr w:type="spellEnd"/>
            <w:r>
              <w:t>.</w:t>
            </w:r>
          </w:p>
        </w:tc>
        <w:tc>
          <w:tcPr>
            <w:tcW w:w="2880" w:type="dxa"/>
          </w:tcPr>
          <w:p w:rsidR="00463A2D" w:rsidRDefault="00463A2D" w:rsidP="00712F0D">
            <w:proofErr w:type="spellStart"/>
            <w:r>
              <w:t>וחלקי</w:t>
            </w:r>
            <w:proofErr w:type="spellEnd"/>
            <w:r>
              <w:t xml:space="preserve"> </w:t>
            </w:r>
            <w:proofErr w:type="spellStart"/>
            <w:r>
              <w:t>הרוחות</w:t>
            </w:r>
            <w:proofErr w:type="spellEnd"/>
            <w:r>
              <w:t xml:space="preserve"> </w:t>
            </w:r>
            <w:proofErr w:type="spellStart"/>
            <w:r>
              <w:t>הראוני</w:t>
            </w:r>
            <w:proofErr w:type="spellEnd"/>
            <w:r>
              <w:t xml:space="preserve"> </w:t>
            </w:r>
            <w:proofErr w:type="spellStart"/>
            <w:r>
              <w:t>וחלקי</w:t>
            </w:r>
            <w:proofErr w:type="spellEnd"/>
            <w:r>
              <w:t xml:space="preserve"> </w:t>
            </w:r>
            <w:proofErr w:type="spellStart"/>
            <w:r>
              <w:t>כל</w:t>
            </w:r>
            <w:proofErr w:type="spellEnd"/>
            <w:r>
              <w:t xml:space="preserve"> </w:t>
            </w:r>
            <w:proofErr w:type="spellStart"/>
            <w:r>
              <w:t>הכוכבים</w:t>
            </w:r>
            <w:proofErr w:type="spellEnd"/>
            <w:r>
              <w:t xml:space="preserve"> </w:t>
            </w:r>
            <w:proofErr w:type="spellStart"/>
            <w:r>
              <w:t>לפי</w:t>
            </w:r>
            <w:proofErr w:type="spellEnd"/>
            <w:r>
              <w:t xml:space="preserve"> </w:t>
            </w:r>
            <w:proofErr w:type="spellStart"/>
            <w:r>
              <w:t>ממשלתם</w:t>
            </w:r>
            <w:proofErr w:type="spellEnd"/>
            <w:r>
              <w:t xml:space="preserve"> </w:t>
            </w:r>
            <w:proofErr w:type="spellStart"/>
            <w:r>
              <w:t>ולפי</w:t>
            </w:r>
            <w:proofErr w:type="spellEnd"/>
            <w:r>
              <w:t xml:space="preserve"> </w:t>
            </w:r>
            <w:proofErr w:type="spellStart"/>
            <w:r>
              <w:t>מקומות</w:t>
            </w:r>
            <w:proofErr w:type="spellEnd"/>
            <w:r>
              <w:t xml:space="preserve"> </w:t>
            </w:r>
            <w:proofErr w:type="spellStart"/>
            <w:r>
              <w:t>תחלתם</w:t>
            </w:r>
            <w:proofErr w:type="spellEnd"/>
            <w:r>
              <w:t xml:space="preserve"> </w:t>
            </w:r>
            <w:proofErr w:type="spellStart"/>
            <w:r>
              <w:t>ולפי</w:t>
            </w:r>
            <w:proofErr w:type="spellEnd"/>
            <w:r>
              <w:t xml:space="preserve"> </w:t>
            </w:r>
            <w:proofErr w:type="spellStart"/>
            <w:r>
              <w:t>כל</w:t>
            </w:r>
            <w:proofErr w:type="spellEnd"/>
            <w:r>
              <w:t xml:space="preserve"> </w:t>
            </w:r>
            <w:proofErr w:type="spellStart"/>
            <w:r>
              <w:t>זמניהם</w:t>
            </w:r>
            <w:proofErr w:type="spellEnd"/>
          </w:p>
        </w:tc>
      </w:tr>
      <w:tr w:rsidR="00463A2D" w:rsidTr="00D66746">
        <w:tc>
          <w:tcPr>
            <w:tcW w:w="2880" w:type="dxa"/>
          </w:tcPr>
          <w:p w:rsidR="00463A2D" w:rsidRDefault="00463A2D" w:rsidP="00712F0D">
            <w:r>
              <w:t>60:8 And they showed me the rivers of fire in which the sun moves according to its season.</w:t>
            </w:r>
          </w:p>
        </w:tc>
        <w:tc>
          <w:tcPr>
            <w:tcW w:w="2880" w:type="dxa"/>
          </w:tcPr>
          <w:p w:rsidR="00463A2D" w:rsidRDefault="00463A2D" w:rsidP="00712F0D">
            <w:proofErr w:type="spellStart"/>
            <w:r>
              <w:t>Ve-her’uni</w:t>
            </w:r>
            <w:proofErr w:type="spellEnd"/>
            <w:r>
              <w:t xml:space="preserve"> et </w:t>
            </w:r>
            <w:proofErr w:type="spellStart"/>
            <w:r>
              <w:t>neharot</w:t>
            </w:r>
            <w:proofErr w:type="spellEnd"/>
            <w:r>
              <w:t xml:space="preserve"> ha-</w:t>
            </w:r>
            <w:proofErr w:type="spellStart"/>
            <w:r>
              <w:t>esh</w:t>
            </w:r>
            <w:proofErr w:type="spellEnd"/>
            <w:r>
              <w:t xml:space="preserve"> </w:t>
            </w:r>
            <w:proofErr w:type="spellStart"/>
            <w:r>
              <w:t>asher</w:t>
            </w:r>
            <w:proofErr w:type="spellEnd"/>
            <w:r>
              <w:t xml:space="preserve"> </w:t>
            </w:r>
            <w:proofErr w:type="spellStart"/>
            <w:r>
              <w:t>bahem</w:t>
            </w:r>
            <w:proofErr w:type="spellEnd"/>
            <w:r>
              <w:t xml:space="preserve"> </w:t>
            </w:r>
            <w:proofErr w:type="spellStart"/>
            <w:r>
              <w:t>holech</w:t>
            </w:r>
            <w:proofErr w:type="spellEnd"/>
            <w:r>
              <w:t xml:space="preserve"> ha-</w:t>
            </w:r>
            <w:proofErr w:type="spellStart"/>
            <w:r>
              <w:t>shemesh</w:t>
            </w:r>
            <w:proofErr w:type="spellEnd"/>
            <w:r>
              <w:t xml:space="preserve"> </w:t>
            </w:r>
            <w:proofErr w:type="spellStart"/>
            <w:r>
              <w:t>ke</w:t>
            </w:r>
            <w:proofErr w:type="spellEnd"/>
            <w:r>
              <w:t xml:space="preserve">-fi </w:t>
            </w:r>
            <w:proofErr w:type="spellStart"/>
            <w:r>
              <w:t>zemano</w:t>
            </w:r>
            <w:proofErr w:type="spellEnd"/>
            <w:r>
              <w:t>.</w:t>
            </w:r>
          </w:p>
        </w:tc>
        <w:tc>
          <w:tcPr>
            <w:tcW w:w="2880" w:type="dxa"/>
          </w:tcPr>
          <w:p w:rsidR="00463A2D" w:rsidRDefault="00463A2D" w:rsidP="00712F0D">
            <w:proofErr w:type="spellStart"/>
            <w:r>
              <w:t>והראוני</w:t>
            </w:r>
            <w:proofErr w:type="spellEnd"/>
            <w:r>
              <w:t xml:space="preserve"> </w:t>
            </w:r>
            <w:proofErr w:type="spellStart"/>
            <w:r>
              <w:t>את</w:t>
            </w:r>
            <w:proofErr w:type="spellEnd"/>
            <w:r>
              <w:t xml:space="preserve"> </w:t>
            </w:r>
            <w:proofErr w:type="spellStart"/>
            <w:r>
              <w:t>נהרות</w:t>
            </w:r>
            <w:proofErr w:type="spellEnd"/>
            <w:r>
              <w:t xml:space="preserve"> </w:t>
            </w:r>
            <w:proofErr w:type="spellStart"/>
            <w:r>
              <w:t>האש</w:t>
            </w:r>
            <w:proofErr w:type="spellEnd"/>
            <w:r>
              <w:t xml:space="preserve"> </w:t>
            </w:r>
            <w:proofErr w:type="spellStart"/>
            <w:r>
              <w:t>אשר</w:t>
            </w:r>
            <w:proofErr w:type="spellEnd"/>
            <w:r>
              <w:t xml:space="preserve"> </w:t>
            </w:r>
            <w:proofErr w:type="spellStart"/>
            <w:r>
              <w:t>בהם</w:t>
            </w:r>
            <w:proofErr w:type="spellEnd"/>
            <w:r>
              <w:t xml:space="preserve"> </w:t>
            </w:r>
            <w:proofErr w:type="spellStart"/>
            <w:r>
              <w:t>הולך</w:t>
            </w:r>
            <w:proofErr w:type="spellEnd"/>
            <w:r>
              <w:t xml:space="preserve"> </w:t>
            </w:r>
            <w:proofErr w:type="spellStart"/>
            <w:r>
              <w:t>השמש</w:t>
            </w:r>
            <w:proofErr w:type="spellEnd"/>
            <w:r>
              <w:t xml:space="preserve"> </w:t>
            </w:r>
            <w:proofErr w:type="spellStart"/>
            <w:r>
              <w:t>כפי</w:t>
            </w:r>
            <w:proofErr w:type="spellEnd"/>
            <w:r>
              <w:t xml:space="preserve"> </w:t>
            </w:r>
            <w:proofErr w:type="spellStart"/>
            <w:r>
              <w:t>זמנו</w:t>
            </w:r>
            <w:proofErr w:type="spellEnd"/>
          </w:p>
        </w:tc>
      </w:tr>
      <w:tr w:rsidR="00463A2D" w:rsidTr="00D66746">
        <w:tc>
          <w:tcPr>
            <w:tcW w:w="2880" w:type="dxa"/>
          </w:tcPr>
          <w:p w:rsidR="00463A2D" w:rsidRDefault="00463A2D" w:rsidP="00712F0D">
            <w:r>
              <w:t>60:9 And in that day the Elect One shall sit on the throne of esteem and shall choose their deeds, and their places of rest shall be without number.</w:t>
            </w:r>
          </w:p>
        </w:tc>
        <w:tc>
          <w:tcPr>
            <w:tcW w:w="2880" w:type="dxa"/>
          </w:tcPr>
          <w:p w:rsidR="00463A2D" w:rsidRDefault="00463A2D" w:rsidP="00712F0D">
            <w:r>
              <w:t>U-</w:t>
            </w:r>
            <w:proofErr w:type="spellStart"/>
            <w:r>
              <w:t>va</w:t>
            </w:r>
            <w:proofErr w:type="spellEnd"/>
            <w:r>
              <w:t>-</w:t>
            </w:r>
            <w:proofErr w:type="spellStart"/>
            <w:r>
              <w:t>yom</w:t>
            </w:r>
            <w:proofErr w:type="spellEnd"/>
            <w:r>
              <w:t xml:space="preserve"> ha-hu </w:t>
            </w:r>
            <w:proofErr w:type="spellStart"/>
            <w:r>
              <w:t>yeshev</w:t>
            </w:r>
            <w:proofErr w:type="spellEnd"/>
            <w:r>
              <w:t xml:space="preserve"> ha-</w:t>
            </w:r>
            <w:proofErr w:type="spellStart"/>
            <w:r>
              <w:t>Nivchar</w:t>
            </w:r>
            <w:proofErr w:type="spellEnd"/>
            <w:r>
              <w:t xml:space="preserve"> al </w:t>
            </w:r>
            <w:proofErr w:type="spellStart"/>
            <w:r>
              <w:t>kisei</w:t>
            </w:r>
            <w:proofErr w:type="spellEnd"/>
            <w:r>
              <w:t xml:space="preserve"> ha-</w:t>
            </w:r>
            <w:proofErr w:type="spellStart"/>
            <w:r>
              <w:t>kavod</w:t>
            </w:r>
            <w:proofErr w:type="spellEnd"/>
            <w:r>
              <w:t>, u-</w:t>
            </w:r>
            <w:proofErr w:type="spellStart"/>
            <w:r>
              <w:t>yivchar</w:t>
            </w:r>
            <w:proofErr w:type="spellEnd"/>
            <w:r>
              <w:t xml:space="preserve"> be-</w:t>
            </w:r>
            <w:proofErr w:type="spellStart"/>
            <w:r>
              <w:t>ma’aseihem</w:t>
            </w:r>
            <w:proofErr w:type="spellEnd"/>
            <w:r>
              <w:t>, u-</w:t>
            </w:r>
            <w:proofErr w:type="spellStart"/>
            <w:r>
              <w:t>menuchoteihem</w:t>
            </w:r>
            <w:proofErr w:type="spellEnd"/>
            <w:r>
              <w:t xml:space="preserve"> lo </w:t>
            </w:r>
            <w:proofErr w:type="spellStart"/>
            <w:r>
              <w:t>yimanu</w:t>
            </w:r>
            <w:proofErr w:type="spellEnd"/>
            <w:r>
              <w:t>.</w:t>
            </w:r>
          </w:p>
        </w:tc>
        <w:tc>
          <w:tcPr>
            <w:tcW w:w="2880" w:type="dxa"/>
          </w:tcPr>
          <w:p w:rsidR="00463A2D" w:rsidRDefault="00463A2D" w:rsidP="00712F0D">
            <w:proofErr w:type="spellStart"/>
            <w:r>
              <w:t>וביום</w:t>
            </w:r>
            <w:proofErr w:type="spellEnd"/>
            <w:r>
              <w:t xml:space="preserve"> </w:t>
            </w:r>
            <w:proofErr w:type="spellStart"/>
            <w:r>
              <w:t>ההוא</w:t>
            </w:r>
            <w:proofErr w:type="spellEnd"/>
            <w:r>
              <w:t xml:space="preserve"> </w:t>
            </w:r>
            <w:proofErr w:type="spellStart"/>
            <w:r>
              <w:t>ישב</w:t>
            </w:r>
            <w:proofErr w:type="spellEnd"/>
            <w:r>
              <w:t xml:space="preserve"> </w:t>
            </w:r>
            <w:proofErr w:type="spellStart"/>
            <w:r>
              <w:t>הנבחר</w:t>
            </w:r>
            <w:proofErr w:type="spellEnd"/>
            <w:r>
              <w:t xml:space="preserve"> </w:t>
            </w:r>
            <w:proofErr w:type="spellStart"/>
            <w:r>
              <w:t>על</w:t>
            </w:r>
            <w:proofErr w:type="spellEnd"/>
            <w:r>
              <w:t xml:space="preserve"> </w:t>
            </w:r>
            <w:proofErr w:type="spellStart"/>
            <w:r>
              <w:t>כסא</w:t>
            </w:r>
            <w:proofErr w:type="spellEnd"/>
            <w:r>
              <w:t xml:space="preserve"> </w:t>
            </w:r>
            <w:proofErr w:type="spellStart"/>
            <w:r>
              <w:t>הכבוד</w:t>
            </w:r>
            <w:proofErr w:type="spellEnd"/>
            <w:r>
              <w:t xml:space="preserve"> </w:t>
            </w:r>
            <w:proofErr w:type="spellStart"/>
            <w:r>
              <w:t>ויבחר</w:t>
            </w:r>
            <w:proofErr w:type="spellEnd"/>
            <w:r>
              <w:t xml:space="preserve"> </w:t>
            </w:r>
            <w:proofErr w:type="spellStart"/>
            <w:r>
              <w:t>במעשיהם</w:t>
            </w:r>
            <w:proofErr w:type="spellEnd"/>
            <w:r>
              <w:t xml:space="preserve"> </w:t>
            </w:r>
            <w:proofErr w:type="spellStart"/>
            <w:r>
              <w:t>ומנוחותיהם</w:t>
            </w:r>
            <w:proofErr w:type="spellEnd"/>
            <w:r>
              <w:t xml:space="preserve"> </w:t>
            </w:r>
            <w:proofErr w:type="spellStart"/>
            <w:r>
              <w:t>לא</w:t>
            </w:r>
            <w:proofErr w:type="spellEnd"/>
            <w:r>
              <w:t xml:space="preserve"> </w:t>
            </w:r>
            <w:proofErr w:type="spellStart"/>
            <w:r>
              <w:t>יימנו</w:t>
            </w:r>
            <w:proofErr w:type="spellEnd"/>
          </w:p>
        </w:tc>
      </w:tr>
      <w:tr w:rsidR="00463A2D" w:rsidTr="00D66746">
        <w:tc>
          <w:tcPr>
            <w:tcW w:w="2880" w:type="dxa"/>
          </w:tcPr>
          <w:p w:rsidR="00463A2D" w:rsidRDefault="00463A2D" w:rsidP="00712F0D">
            <w:r>
              <w:t>60:10 And their spirits shall grow strong within them when they see the Elect One, and those who have been clothed in garments of esteem shall be filled with joy.</w:t>
            </w:r>
          </w:p>
        </w:tc>
        <w:tc>
          <w:tcPr>
            <w:tcW w:w="2880" w:type="dxa"/>
          </w:tcPr>
          <w:p w:rsidR="00463A2D" w:rsidRDefault="00463A2D" w:rsidP="00712F0D">
            <w:r>
              <w:t>U-</w:t>
            </w:r>
            <w:proofErr w:type="spellStart"/>
            <w:r>
              <w:t>ruchoteihem</w:t>
            </w:r>
            <w:proofErr w:type="spellEnd"/>
            <w:r>
              <w:t xml:space="preserve"> </w:t>
            </w:r>
            <w:proofErr w:type="spellStart"/>
            <w:r>
              <w:t>yitchazku</w:t>
            </w:r>
            <w:proofErr w:type="spellEnd"/>
            <w:r>
              <w:t xml:space="preserve"> be-</w:t>
            </w:r>
            <w:proofErr w:type="spellStart"/>
            <w:r>
              <w:t>kirbam</w:t>
            </w:r>
            <w:proofErr w:type="spellEnd"/>
            <w:r>
              <w:t xml:space="preserve"> be-</w:t>
            </w:r>
            <w:proofErr w:type="spellStart"/>
            <w:r>
              <w:t>ro’otam</w:t>
            </w:r>
            <w:proofErr w:type="spellEnd"/>
            <w:r>
              <w:t xml:space="preserve"> et ha-</w:t>
            </w:r>
            <w:proofErr w:type="spellStart"/>
            <w:r>
              <w:t>Nivchar</w:t>
            </w:r>
            <w:proofErr w:type="spellEnd"/>
            <w:r>
              <w:t xml:space="preserve">, </w:t>
            </w:r>
            <w:proofErr w:type="spellStart"/>
            <w:r>
              <w:t>ve-halvushim</w:t>
            </w:r>
            <w:proofErr w:type="spellEnd"/>
            <w:r>
              <w:t xml:space="preserve"> </w:t>
            </w:r>
            <w:proofErr w:type="spellStart"/>
            <w:r>
              <w:t>bilvush</w:t>
            </w:r>
            <w:proofErr w:type="spellEnd"/>
            <w:r>
              <w:t xml:space="preserve"> ha-</w:t>
            </w:r>
            <w:proofErr w:type="spellStart"/>
            <w:r>
              <w:t>kavod</w:t>
            </w:r>
            <w:proofErr w:type="spellEnd"/>
            <w:r>
              <w:t xml:space="preserve"> </w:t>
            </w:r>
            <w:proofErr w:type="spellStart"/>
            <w:r>
              <w:t>yimale’u</w:t>
            </w:r>
            <w:proofErr w:type="spellEnd"/>
            <w:r>
              <w:t xml:space="preserve"> </w:t>
            </w:r>
            <w:proofErr w:type="spellStart"/>
            <w:r>
              <w:t>simchah</w:t>
            </w:r>
            <w:proofErr w:type="spellEnd"/>
            <w:r>
              <w:t>.</w:t>
            </w:r>
          </w:p>
        </w:tc>
        <w:tc>
          <w:tcPr>
            <w:tcW w:w="2880" w:type="dxa"/>
          </w:tcPr>
          <w:p w:rsidR="00463A2D" w:rsidRDefault="00463A2D" w:rsidP="00712F0D">
            <w:proofErr w:type="spellStart"/>
            <w:r>
              <w:t>ורוחותיהם</w:t>
            </w:r>
            <w:proofErr w:type="spellEnd"/>
            <w:r>
              <w:t xml:space="preserve"> </w:t>
            </w:r>
            <w:proofErr w:type="spellStart"/>
            <w:r>
              <w:t>יתחזקו</w:t>
            </w:r>
            <w:proofErr w:type="spellEnd"/>
            <w:r>
              <w:t xml:space="preserve"> </w:t>
            </w:r>
            <w:proofErr w:type="spellStart"/>
            <w:r>
              <w:t>בקרבם</w:t>
            </w:r>
            <w:proofErr w:type="spellEnd"/>
            <w:r>
              <w:t xml:space="preserve"> </w:t>
            </w:r>
            <w:proofErr w:type="spellStart"/>
            <w:r>
              <w:t>בראותם</w:t>
            </w:r>
            <w:proofErr w:type="spellEnd"/>
            <w:r>
              <w:t xml:space="preserve"> </w:t>
            </w:r>
            <w:proofErr w:type="spellStart"/>
            <w:r>
              <w:t>את</w:t>
            </w:r>
            <w:proofErr w:type="spellEnd"/>
            <w:r>
              <w:t xml:space="preserve"> </w:t>
            </w:r>
            <w:proofErr w:type="spellStart"/>
            <w:r>
              <w:t>הנבחר</w:t>
            </w:r>
            <w:proofErr w:type="spellEnd"/>
            <w:r>
              <w:t xml:space="preserve"> </w:t>
            </w:r>
            <w:proofErr w:type="spellStart"/>
            <w:r>
              <w:t>והלבושים</w:t>
            </w:r>
            <w:proofErr w:type="spellEnd"/>
            <w:r>
              <w:t xml:space="preserve"> </w:t>
            </w:r>
            <w:proofErr w:type="spellStart"/>
            <w:r>
              <w:t>בלבוש</w:t>
            </w:r>
            <w:proofErr w:type="spellEnd"/>
            <w:r>
              <w:t xml:space="preserve"> </w:t>
            </w:r>
            <w:proofErr w:type="spellStart"/>
            <w:r>
              <w:t>הכבוד</w:t>
            </w:r>
            <w:proofErr w:type="spellEnd"/>
            <w:r>
              <w:t xml:space="preserve"> </w:t>
            </w:r>
            <w:proofErr w:type="spellStart"/>
            <w:r>
              <w:t>ימלאו</w:t>
            </w:r>
            <w:proofErr w:type="spellEnd"/>
            <w:r>
              <w:t xml:space="preserve"> </w:t>
            </w:r>
            <w:proofErr w:type="spellStart"/>
            <w:r>
              <w:t>שמחה</w:t>
            </w:r>
            <w:proofErr w:type="spellEnd"/>
          </w:p>
        </w:tc>
      </w:tr>
      <w:tr w:rsidR="00463A2D" w:rsidTr="00D66746">
        <w:tc>
          <w:tcPr>
            <w:tcW w:w="2880" w:type="dxa"/>
          </w:tcPr>
          <w:p w:rsidR="00463A2D" w:rsidRDefault="00463A2D" w:rsidP="00712F0D">
            <w:r>
              <w:t>60:11 And the righteous shall be in that light, and the elect in that splendor; and their days shall be unending.</w:t>
            </w:r>
          </w:p>
        </w:tc>
        <w:tc>
          <w:tcPr>
            <w:tcW w:w="2880" w:type="dxa"/>
          </w:tcPr>
          <w:p w:rsidR="00463A2D" w:rsidRDefault="00463A2D" w:rsidP="00712F0D">
            <w:proofErr w:type="spellStart"/>
            <w:r>
              <w:t>Ve</w:t>
            </w:r>
            <w:proofErr w:type="spellEnd"/>
            <w:r>
              <w:t xml:space="preserve">-ha-tzaddikim </w:t>
            </w:r>
            <w:proofErr w:type="spellStart"/>
            <w:r>
              <w:t>yihyu</w:t>
            </w:r>
            <w:proofErr w:type="spellEnd"/>
            <w:r>
              <w:t xml:space="preserve"> </w:t>
            </w:r>
            <w:proofErr w:type="spellStart"/>
            <w:r>
              <w:t>ba</w:t>
            </w:r>
            <w:proofErr w:type="spellEnd"/>
            <w:r>
              <w:t xml:space="preserve">-or ha-hu, </w:t>
            </w:r>
            <w:proofErr w:type="spellStart"/>
            <w:r>
              <w:t>ve</w:t>
            </w:r>
            <w:proofErr w:type="spellEnd"/>
            <w:r>
              <w:t>-ha-</w:t>
            </w:r>
            <w:proofErr w:type="spellStart"/>
            <w:r>
              <w:t>bechirim</w:t>
            </w:r>
            <w:proofErr w:type="spellEnd"/>
            <w:r>
              <w:t xml:space="preserve"> </w:t>
            </w:r>
            <w:proofErr w:type="spellStart"/>
            <w:r>
              <w:t>ba-hadar</w:t>
            </w:r>
            <w:proofErr w:type="spellEnd"/>
            <w:r>
              <w:t xml:space="preserve"> ha-hu; u-</w:t>
            </w:r>
            <w:proofErr w:type="spellStart"/>
            <w:r>
              <w:t>yemeihem</w:t>
            </w:r>
            <w:proofErr w:type="spellEnd"/>
            <w:r>
              <w:t xml:space="preserve"> lo </w:t>
            </w:r>
            <w:proofErr w:type="spellStart"/>
            <w:r>
              <w:t>yitammu</w:t>
            </w:r>
            <w:proofErr w:type="spellEnd"/>
            <w:r>
              <w:t>.</w:t>
            </w:r>
          </w:p>
        </w:tc>
        <w:tc>
          <w:tcPr>
            <w:tcW w:w="2880" w:type="dxa"/>
          </w:tcPr>
          <w:p w:rsidR="00463A2D" w:rsidRDefault="00463A2D" w:rsidP="00712F0D">
            <w:proofErr w:type="spellStart"/>
            <w:r>
              <w:t>והצדיקים</w:t>
            </w:r>
            <w:proofErr w:type="spellEnd"/>
            <w:r>
              <w:t xml:space="preserve"> </w:t>
            </w:r>
            <w:proofErr w:type="spellStart"/>
            <w:r>
              <w:t>יהיו</w:t>
            </w:r>
            <w:proofErr w:type="spellEnd"/>
            <w:r>
              <w:t xml:space="preserve"> </w:t>
            </w:r>
            <w:proofErr w:type="spellStart"/>
            <w:r>
              <w:t>באור</w:t>
            </w:r>
            <w:proofErr w:type="spellEnd"/>
            <w:r>
              <w:t xml:space="preserve"> </w:t>
            </w:r>
            <w:proofErr w:type="spellStart"/>
            <w:r>
              <w:t>ההוא</w:t>
            </w:r>
            <w:proofErr w:type="spellEnd"/>
            <w:r>
              <w:t xml:space="preserve"> </w:t>
            </w:r>
            <w:proofErr w:type="spellStart"/>
            <w:r>
              <w:t>והבחירים</w:t>
            </w:r>
            <w:proofErr w:type="spellEnd"/>
            <w:r>
              <w:t xml:space="preserve"> </w:t>
            </w:r>
            <w:proofErr w:type="spellStart"/>
            <w:r>
              <w:t>בהדר</w:t>
            </w:r>
            <w:proofErr w:type="spellEnd"/>
            <w:r>
              <w:t xml:space="preserve"> </w:t>
            </w:r>
            <w:proofErr w:type="spellStart"/>
            <w:r>
              <w:t>ההוא</w:t>
            </w:r>
            <w:proofErr w:type="spellEnd"/>
            <w:r>
              <w:t xml:space="preserve"> </w:t>
            </w:r>
            <w:proofErr w:type="spellStart"/>
            <w:r>
              <w:t>וימיהם</w:t>
            </w:r>
            <w:proofErr w:type="spellEnd"/>
            <w:r>
              <w:t xml:space="preserve"> </w:t>
            </w:r>
            <w:proofErr w:type="spellStart"/>
            <w:r>
              <w:t>לא</w:t>
            </w:r>
            <w:proofErr w:type="spellEnd"/>
            <w:r>
              <w:t xml:space="preserve"> </w:t>
            </w:r>
            <w:proofErr w:type="spellStart"/>
            <w:r>
              <w:t>יתמו</w:t>
            </w:r>
            <w:proofErr w:type="spellEnd"/>
          </w:p>
        </w:tc>
      </w:tr>
      <w:tr w:rsidR="00463A2D" w:rsidTr="00D66746">
        <w:tc>
          <w:tcPr>
            <w:tcW w:w="2880" w:type="dxa"/>
          </w:tcPr>
          <w:p w:rsidR="00463A2D" w:rsidRDefault="00463A2D" w:rsidP="00712F0D">
            <w:r>
              <w:t xml:space="preserve">60:12 And the days of the set-apart shall be without number, and they shall seek the light and find favor before Yahuah </w:t>
            </w:r>
            <w:proofErr w:type="spellStart"/>
            <w:r>
              <w:t>Tseva’ot</w:t>
            </w:r>
            <w:proofErr w:type="spellEnd"/>
            <w:r>
              <w:t>.</w:t>
            </w:r>
          </w:p>
        </w:tc>
        <w:tc>
          <w:tcPr>
            <w:tcW w:w="2880" w:type="dxa"/>
          </w:tcPr>
          <w:p w:rsidR="00463A2D" w:rsidRDefault="00463A2D" w:rsidP="00712F0D">
            <w:proofErr w:type="spellStart"/>
            <w:r>
              <w:t>Ve-yemei</w:t>
            </w:r>
            <w:proofErr w:type="spellEnd"/>
            <w:r>
              <w:t xml:space="preserve"> ha-</w:t>
            </w:r>
            <w:proofErr w:type="spellStart"/>
            <w:r>
              <w:t>qedoshim</w:t>
            </w:r>
            <w:proofErr w:type="spellEnd"/>
            <w:r>
              <w:t xml:space="preserve"> lo </w:t>
            </w:r>
            <w:proofErr w:type="spellStart"/>
            <w:r>
              <w:t>yimanu</w:t>
            </w:r>
            <w:proofErr w:type="spellEnd"/>
            <w:r>
              <w:t>, u-</w:t>
            </w:r>
            <w:proofErr w:type="spellStart"/>
            <w:r>
              <w:t>vekshu</w:t>
            </w:r>
            <w:proofErr w:type="spellEnd"/>
            <w:r>
              <w:t xml:space="preserve"> or u-</w:t>
            </w:r>
            <w:proofErr w:type="spellStart"/>
            <w:r>
              <w:t>matzu</w:t>
            </w:r>
            <w:proofErr w:type="spellEnd"/>
            <w:r>
              <w:t xml:space="preserve"> </w:t>
            </w:r>
            <w:proofErr w:type="spellStart"/>
            <w:r>
              <w:t>chen</w:t>
            </w:r>
            <w:proofErr w:type="spellEnd"/>
            <w:r>
              <w:t xml:space="preserve"> </w:t>
            </w:r>
            <w:proofErr w:type="spellStart"/>
            <w:r>
              <w:t>lifnei</w:t>
            </w:r>
            <w:proofErr w:type="spellEnd"/>
            <w:r>
              <w:t xml:space="preserve"> Yahuah </w:t>
            </w:r>
            <w:proofErr w:type="spellStart"/>
            <w:r>
              <w:t>Tseva’ot</w:t>
            </w:r>
            <w:proofErr w:type="spellEnd"/>
            <w:r>
              <w:t>.</w:t>
            </w:r>
          </w:p>
        </w:tc>
        <w:tc>
          <w:tcPr>
            <w:tcW w:w="2880" w:type="dxa"/>
          </w:tcPr>
          <w:p w:rsidR="00463A2D" w:rsidRDefault="00463A2D" w:rsidP="00712F0D">
            <w:proofErr w:type="spellStart"/>
            <w:r>
              <w:t>וימי</w:t>
            </w:r>
            <w:proofErr w:type="spellEnd"/>
            <w:r>
              <w:t xml:space="preserve"> </w:t>
            </w:r>
            <w:proofErr w:type="spellStart"/>
            <w:r>
              <w:t>הקדושים</w:t>
            </w:r>
            <w:proofErr w:type="spellEnd"/>
            <w:r>
              <w:t xml:space="preserve"> </w:t>
            </w:r>
            <w:proofErr w:type="spellStart"/>
            <w:r>
              <w:t>לא</w:t>
            </w:r>
            <w:proofErr w:type="spellEnd"/>
            <w:r>
              <w:t xml:space="preserve"> </w:t>
            </w:r>
            <w:proofErr w:type="spellStart"/>
            <w:r>
              <w:t>יימנו</w:t>
            </w:r>
            <w:proofErr w:type="spellEnd"/>
            <w:r>
              <w:t xml:space="preserve"> </w:t>
            </w:r>
            <w:proofErr w:type="spellStart"/>
            <w:r>
              <w:t>וביקשו</w:t>
            </w:r>
            <w:proofErr w:type="spellEnd"/>
            <w:r>
              <w:t xml:space="preserve"> </w:t>
            </w:r>
            <w:proofErr w:type="spellStart"/>
            <w:r>
              <w:t>אור</w:t>
            </w:r>
            <w:proofErr w:type="spellEnd"/>
            <w:r>
              <w:t xml:space="preserve"> </w:t>
            </w:r>
            <w:proofErr w:type="spellStart"/>
            <w:r>
              <w:t>ומצאו</w:t>
            </w:r>
            <w:proofErr w:type="spellEnd"/>
            <w:r>
              <w:t xml:space="preserve"> </w:t>
            </w:r>
            <w:proofErr w:type="spellStart"/>
            <w:r>
              <w:t>חן</w:t>
            </w:r>
            <w:proofErr w:type="spellEnd"/>
            <w:r>
              <w:t xml:space="preserve"> </w:t>
            </w:r>
            <w:proofErr w:type="spellStart"/>
            <w:r>
              <w:t>לפני</w:t>
            </w:r>
            <w:proofErr w:type="spellEnd"/>
            <w:r>
              <w:t xml:space="preserve"> </w:t>
            </w:r>
            <w:proofErr w:type="spellStart"/>
            <w:r>
              <w:t>יהוה</w:t>
            </w:r>
            <w:proofErr w:type="spellEnd"/>
            <w:r>
              <w:t xml:space="preserve"> </w:t>
            </w:r>
            <w:proofErr w:type="spellStart"/>
            <w:r>
              <w:t>צבאות</w:t>
            </w:r>
            <w:proofErr w:type="spellEnd"/>
          </w:p>
        </w:tc>
      </w:tr>
      <w:tr w:rsidR="00463A2D" w:rsidTr="00D66746">
        <w:tc>
          <w:tcPr>
            <w:tcW w:w="2880" w:type="dxa"/>
          </w:tcPr>
          <w:p w:rsidR="00463A2D" w:rsidRDefault="00463A2D" w:rsidP="00712F0D">
            <w:r>
              <w:t xml:space="preserve">60:13 And peace shall be multiplied to the righteous, and they shall overcome in the Name of Yahuah </w:t>
            </w:r>
            <w:proofErr w:type="spellStart"/>
            <w:r>
              <w:t>Tseva’ot</w:t>
            </w:r>
            <w:proofErr w:type="spellEnd"/>
            <w:r>
              <w:t>.</w:t>
            </w:r>
          </w:p>
        </w:tc>
        <w:tc>
          <w:tcPr>
            <w:tcW w:w="2880" w:type="dxa"/>
          </w:tcPr>
          <w:p w:rsidR="00463A2D" w:rsidRDefault="00463A2D" w:rsidP="00712F0D">
            <w:proofErr w:type="spellStart"/>
            <w:r>
              <w:t>Ve</w:t>
            </w:r>
            <w:proofErr w:type="spellEnd"/>
            <w:r>
              <w:t xml:space="preserve">-shalom </w:t>
            </w:r>
            <w:proofErr w:type="spellStart"/>
            <w:r>
              <w:t>yirbeh</w:t>
            </w:r>
            <w:proofErr w:type="spellEnd"/>
            <w:r>
              <w:t xml:space="preserve"> la-tzaddikim, </w:t>
            </w:r>
            <w:proofErr w:type="spellStart"/>
            <w:r>
              <w:t>ve-yinatzchu</w:t>
            </w:r>
            <w:proofErr w:type="spellEnd"/>
            <w:r>
              <w:t xml:space="preserve"> bi-Shem Yahuah </w:t>
            </w:r>
            <w:proofErr w:type="spellStart"/>
            <w:r>
              <w:t>Tseva’ot</w:t>
            </w:r>
            <w:proofErr w:type="spellEnd"/>
            <w:r>
              <w:t>.</w:t>
            </w:r>
          </w:p>
        </w:tc>
        <w:tc>
          <w:tcPr>
            <w:tcW w:w="2880" w:type="dxa"/>
          </w:tcPr>
          <w:p w:rsidR="00463A2D" w:rsidRDefault="00463A2D" w:rsidP="00712F0D">
            <w:proofErr w:type="spellStart"/>
            <w:r>
              <w:t>ושלום</w:t>
            </w:r>
            <w:proofErr w:type="spellEnd"/>
            <w:r>
              <w:t xml:space="preserve"> </w:t>
            </w:r>
            <w:proofErr w:type="spellStart"/>
            <w:r>
              <w:t>ירבה</w:t>
            </w:r>
            <w:proofErr w:type="spellEnd"/>
            <w:r>
              <w:t xml:space="preserve"> </w:t>
            </w:r>
            <w:proofErr w:type="spellStart"/>
            <w:r>
              <w:t>לצדיקים</w:t>
            </w:r>
            <w:proofErr w:type="spellEnd"/>
            <w:r>
              <w:t xml:space="preserve"> </w:t>
            </w:r>
            <w:proofErr w:type="spellStart"/>
            <w:r>
              <w:t>וינצחו</w:t>
            </w:r>
            <w:proofErr w:type="spellEnd"/>
            <w:r>
              <w:t xml:space="preserve"> </w:t>
            </w:r>
            <w:proofErr w:type="spellStart"/>
            <w:r>
              <w:t>בשם</w:t>
            </w:r>
            <w:proofErr w:type="spellEnd"/>
            <w:r>
              <w:t xml:space="preserve"> </w:t>
            </w:r>
            <w:proofErr w:type="spellStart"/>
            <w:r>
              <w:t>יהוה</w:t>
            </w:r>
            <w:proofErr w:type="spellEnd"/>
            <w:r>
              <w:t xml:space="preserve"> </w:t>
            </w:r>
            <w:proofErr w:type="spellStart"/>
            <w:r>
              <w:t>צבאות</w:t>
            </w:r>
            <w:proofErr w:type="spellEnd"/>
          </w:p>
        </w:tc>
      </w:tr>
      <w:tr w:rsidR="00463A2D" w:rsidTr="00D66746">
        <w:tc>
          <w:tcPr>
            <w:tcW w:w="2880" w:type="dxa"/>
          </w:tcPr>
          <w:p w:rsidR="00463A2D" w:rsidRDefault="00463A2D" w:rsidP="00712F0D">
            <w:r>
              <w:t>60:14 And after that it shall be said to the set-apart in heaven to seek the secrets of righteousness, the portion of belief, and to know them.</w:t>
            </w:r>
          </w:p>
        </w:tc>
        <w:tc>
          <w:tcPr>
            <w:tcW w:w="2880" w:type="dxa"/>
          </w:tcPr>
          <w:p w:rsidR="00463A2D" w:rsidRDefault="00463A2D" w:rsidP="00712F0D">
            <w:proofErr w:type="spellStart"/>
            <w:r>
              <w:t>Ve-acharei</w:t>
            </w:r>
            <w:proofErr w:type="spellEnd"/>
            <w:r>
              <w:t xml:space="preserve"> </w:t>
            </w:r>
            <w:proofErr w:type="spellStart"/>
            <w:r>
              <w:t>khen</w:t>
            </w:r>
            <w:proofErr w:type="spellEnd"/>
            <w:r>
              <w:t xml:space="preserve"> </w:t>
            </w:r>
            <w:proofErr w:type="spellStart"/>
            <w:r>
              <w:t>ye’amer</w:t>
            </w:r>
            <w:proofErr w:type="spellEnd"/>
            <w:r>
              <w:t xml:space="preserve"> la-</w:t>
            </w:r>
            <w:proofErr w:type="spellStart"/>
            <w:r>
              <w:t>qedoshim</w:t>
            </w:r>
            <w:proofErr w:type="spellEnd"/>
            <w:r>
              <w:t xml:space="preserve"> </w:t>
            </w:r>
            <w:proofErr w:type="spellStart"/>
            <w:r>
              <w:t>ba-shamayim</w:t>
            </w:r>
            <w:proofErr w:type="spellEnd"/>
            <w:r>
              <w:t xml:space="preserve"> le-</w:t>
            </w:r>
            <w:proofErr w:type="spellStart"/>
            <w:r>
              <w:t>vakesh</w:t>
            </w:r>
            <w:proofErr w:type="spellEnd"/>
            <w:r>
              <w:t xml:space="preserve"> et </w:t>
            </w:r>
            <w:proofErr w:type="spellStart"/>
            <w:r>
              <w:t>sodot</w:t>
            </w:r>
            <w:proofErr w:type="spellEnd"/>
            <w:r>
              <w:t xml:space="preserve"> ha-</w:t>
            </w:r>
            <w:proofErr w:type="spellStart"/>
            <w:r>
              <w:t>tzedek</w:t>
            </w:r>
            <w:proofErr w:type="spellEnd"/>
            <w:r>
              <w:t xml:space="preserve">, </w:t>
            </w:r>
            <w:proofErr w:type="spellStart"/>
            <w:r>
              <w:t>cheleq</w:t>
            </w:r>
            <w:proofErr w:type="spellEnd"/>
            <w:r>
              <w:t xml:space="preserve"> ha-</w:t>
            </w:r>
            <w:proofErr w:type="spellStart"/>
            <w:r>
              <w:t>emunah</w:t>
            </w:r>
            <w:proofErr w:type="spellEnd"/>
            <w:r>
              <w:t xml:space="preserve">, </w:t>
            </w:r>
            <w:proofErr w:type="spellStart"/>
            <w:r>
              <w:t>ve-leida</w:t>
            </w:r>
            <w:proofErr w:type="spellEnd"/>
            <w:r>
              <w:t xml:space="preserve"> </w:t>
            </w:r>
            <w:proofErr w:type="spellStart"/>
            <w:r>
              <w:t>otam</w:t>
            </w:r>
            <w:proofErr w:type="spellEnd"/>
            <w:r>
              <w:t>.</w:t>
            </w:r>
          </w:p>
        </w:tc>
        <w:tc>
          <w:tcPr>
            <w:tcW w:w="2880" w:type="dxa"/>
          </w:tcPr>
          <w:p w:rsidR="00463A2D" w:rsidRDefault="00463A2D" w:rsidP="00712F0D">
            <w:proofErr w:type="spellStart"/>
            <w:r>
              <w:t>ואחרי</w:t>
            </w:r>
            <w:proofErr w:type="spellEnd"/>
            <w:r>
              <w:t xml:space="preserve"> </w:t>
            </w:r>
            <w:proofErr w:type="spellStart"/>
            <w:r>
              <w:t>כן</w:t>
            </w:r>
            <w:proofErr w:type="spellEnd"/>
            <w:r>
              <w:t xml:space="preserve"> </w:t>
            </w:r>
            <w:proofErr w:type="spellStart"/>
            <w:r>
              <w:t>יאמר</w:t>
            </w:r>
            <w:proofErr w:type="spellEnd"/>
            <w:r>
              <w:t xml:space="preserve"> </w:t>
            </w:r>
            <w:proofErr w:type="spellStart"/>
            <w:r>
              <w:t>לקדושים</w:t>
            </w:r>
            <w:proofErr w:type="spellEnd"/>
            <w:r>
              <w:t xml:space="preserve"> </w:t>
            </w:r>
            <w:proofErr w:type="spellStart"/>
            <w:r>
              <w:t>בשמים</w:t>
            </w:r>
            <w:proofErr w:type="spellEnd"/>
            <w:r>
              <w:t xml:space="preserve"> </w:t>
            </w:r>
            <w:proofErr w:type="spellStart"/>
            <w:r>
              <w:t>לבקש</w:t>
            </w:r>
            <w:proofErr w:type="spellEnd"/>
            <w:r>
              <w:t xml:space="preserve"> </w:t>
            </w:r>
            <w:proofErr w:type="spellStart"/>
            <w:r>
              <w:t>את</w:t>
            </w:r>
            <w:proofErr w:type="spellEnd"/>
            <w:r>
              <w:t xml:space="preserve"> </w:t>
            </w:r>
            <w:proofErr w:type="spellStart"/>
            <w:r>
              <w:t>סודות</w:t>
            </w:r>
            <w:proofErr w:type="spellEnd"/>
            <w:r>
              <w:t xml:space="preserve"> </w:t>
            </w:r>
            <w:proofErr w:type="spellStart"/>
            <w:r>
              <w:t>הצדק</w:t>
            </w:r>
            <w:proofErr w:type="spellEnd"/>
            <w:r>
              <w:t xml:space="preserve"> </w:t>
            </w:r>
            <w:proofErr w:type="spellStart"/>
            <w:r>
              <w:t>חלק</w:t>
            </w:r>
            <w:proofErr w:type="spellEnd"/>
            <w:r>
              <w:t xml:space="preserve"> </w:t>
            </w:r>
            <w:proofErr w:type="spellStart"/>
            <w:r>
              <w:t>האמונה</w:t>
            </w:r>
            <w:proofErr w:type="spellEnd"/>
            <w:r>
              <w:t xml:space="preserve"> </w:t>
            </w:r>
            <w:proofErr w:type="spellStart"/>
            <w:r>
              <w:t>ולדעת</w:t>
            </w:r>
            <w:proofErr w:type="spellEnd"/>
            <w:r>
              <w:t xml:space="preserve"> </w:t>
            </w:r>
            <w:proofErr w:type="spellStart"/>
            <w:r>
              <w:t>אותם</w:t>
            </w:r>
            <w:proofErr w:type="spellEnd"/>
          </w:p>
        </w:tc>
      </w:tr>
      <w:tr w:rsidR="00463A2D" w:rsidTr="00D66746">
        <w:tc>
          <w:tcPr>
            <w:tcW w:w="2880" w:type="dxa"/>
          </w:tcPr>
          <w:p w:rsidR="00463A2D" w:rsidRDefault="00463A2D" w:rsidP="00712F0D">
            <w:r>
              <w:t>60:15 And the sun shall shine more brightly, and the moon shall give its light more fully.</w:t>
            </w:r>
          </w:p>
        </w:tc>
        <w:tc>
          <w:tcPr>
            <w:tcW w:w="2880" w:type="dxa"/>
          </w:tcPr>
          <w:p w:rsidR="00463A2D" w:rsidRDefault="00463A2D" w:rsidP="00712F0D">
            <w:proofErr w:type="spellStart"/>
            <w:r>
              <w:t>Ve</w:t>
            </w:r>
            <w:proofErr w:type="spellEnd"/>
            <w:r>
              <w:t>-ha-</w:t>
            </w:r>
            <w:proofErr w:type="spellStart"/>
            <w:r>
              <w:t>shemesh</w:t>
            </w:r>
            <w:proofErr w:type="spellEnd"/>
            <w:r>
              <w:t xml:space="preserve"> </w:t>
            </w:r>
            <w:proofErr w:type="spellStart"/>
            <w:r>
              <w:t>ta’ir</w:t>
            </w:r>
            <w:proofErr w:type="spellEnd"/>
            <w:r>
              <w:t xml:space="preserve"> </w:t>
            </w:r>
            <w:proofErr w:type="spellStart"/>
            <w:r>
              <w:t>yoter</w:t>
            </w:r>
            <w:proofErr w:type="spellEnd"/>
            <w:r>
              <w:t xml:space="preserve"> be-</w:t>
            </w:r>
            <w:proofErr w:type="spellStart"/>
            <w:r>
              <w:t>briqah</w:t>
            </w:r>
            <w:proofErr w:type="spellEnd"/>
            <w:r>
              <w:t xml:space="preserve">, </w:t>
            </w:r>
            <w:proofErr w:type="spellStart"/>
            <w:r>
              <w:t>ve</w:t>
            </w:r>
            <w:proofErr w:type="spellEnd"/>
            <w:r>
              <w:t>-ha-</w:t>
            </w:r>
            <w:proofErr w:type="spellStart"/>
            <w:r>
              <w:t>yareach</w:t>
            </w:r>
            <w:proofErr w:type="spellEnd"/>
            <w:r>
              <w:t xml:space="preserve"> </w:t>
            </w:r>
            <w:proofErr w:type="spellStart"/>
            <w:r>
              <w:t>yiten</w:t>
            </w:r>
            <w:proofErr w:type="spellEnd"/>
            <w:r>
              <w:t xml:space="preserve"> </w:t>
            </w:r>
            <w:proofErr w:type="spellStart"/>
            <w:r>
              <w:t>oroh</w:t>
            </w:r>
            <w:proofErr w:type="spellEnd"/>
            <w:r>
              <w:t xml:space="preserve"> </w:t>
            </w:r>
            <w:proofErr w:type="spellStart"/>
            <w:r>
              <w:t>bimlo’oh</w:t>
            </w:r>
            <w:proofErr w:type="spellEnd"/>
            <w:r>
              <w:t>.</w:t>
            </w:r>
          </w:p>
        </w:tc>
        <w:tc>
          <w:tcPr>
            <w:tcW w:w="2880" w:type="dxa"/>
          </w:tcPr>
          <w:p w:rsidR="00463A2D" w:rsidRDefault="00463A2D" w:rsidP="00712F0D">
            <w:proofErr w:type="spellStart"/>
            <w:r>
              <w:t>והשמש</w:t>
            </w:r>
            <w:proofErr w:type="spellEnd"/>
            <w:r>
              <w:t xml:space="preserve"> </w:t>
            </w:r>
            <w:proofErr w:type="spellStart"/>
            <w:r>
              <w:t>תאיר</w:t>
            </w:r>
            <w:proofErr w:type="spellEnd"/>
            <w:r>
              <w:t xml:space="preserve"> </w:t>
            </w:r>
            <w:proofErr w:type="spellStart"/>
            <w:r>
              <w:t>יותר</w:t>
            </w:r>
            <w:proofErr w:type="spellEnd"/>
            <w:r>
              <w:t xml:space="preserve"> </w:t>
            </w:r>
            <w:proofErr w:type="spellStart"/>
            <w:r>
              <w:t>בבריקה</w:t>
            </w:r>
            <w:proofErr w:type="spellEnd"/>
            <w:r>
              <w:t xml:space="preserve"> </w:t>
            </w:r>
            <w:proofErr w:type="spellStart"/>
            <w:r>
              <w:t>והירח</w:t>
            </w:r>
            <w:proofErr w:type="spellEnd"/>
            <w:r>
              <w:t xml:space="preserve"> </w:t>
            </w:r>
            <w:proofErr w:type="spellStart"/>
            <w:r>
              <w:t>יתן</w:t>
            </w:r>
            <w:proofErr w:type="spellEnd"/>
            <w:r>
              <w:t xml:space="preserve"> </w:t>
            </w:r>
            <w:proofErr w:type="spellStart"/>
            <w:r>
              <w:t>אורו</w:t>
            </w:r>
            <w:proofErr w:type="spellEnd"/>
            <w:r>
              <w:t xml:space="preserve"> </w:t>
            </w:r>
            <w:proofErr w:type="spellStart"/>
            <w:r>
              <w:t>במלואו</w:t>
            </w:r>
            <w:proofErr w:type="spellEnd"/>
          </w:p>
        </w:tc>
      </w:tr>
      <w:tr w:rsidR="00463A2D" w:rsidTr="00D66746">
        <w:tc>
          <w:tcPr>
            <w:tcW w:w="2880" w:type="dxa"/>
          </w:tcPr>
          <w:p w:rsidR="00463A2D" w:rsidRDefault="00463A2D" w:rsidP="00712F0D">
            <w:r>
              <w:t>60:16 And the stars shall be radiant, and all the lights shall be at peace and rejoice.</w:t>
            </w:r>
          </w:p>
        </w:tc>
        <w:tc>
          <w:tcPr>
            <w:tcW w:w="2880" w:type="dxa"/>
          </w:tcPr>
          <w:p w:rsidR="00463A2D" w:rsidRDefault="00463A2D" w:rsidP="00712F0D">
            <w:proofErr w:type="spellStart"/>
            <w:r>
              <w:t>Ve</w:t>
            </w:r>
            <w:proofErr w:type="spellEnd"/>
            <w:r>
              <w:t>-ha-</w:t>
            </w:r>
            <w:proofErr w:type="spellStart"/>
            <w:r>
              <w:t>kokhavim</w:t>
            </w:r>
            <w:proofErr w:type="spellEnd"/>
            <w:r>
              <w:t xml:space="preserve"> </w:t>
            </w:r>
            <w:proofErr w:type="spellStart"/>
            <w:r>
              <w:t>yizrahu</w:t>
            </w:r>
            <w:proofErr w:type="spellEnd"/>
            <w:r>
              <w:t xml:space="preserve">, </w:t>
            </w:r>
            <w:proofErr w:type="spellStart"/>
            <w:r>
              <w:t>ve-kol</w:t>
            </w:r>
            <w:proofErr w:type="spellEnd"/>
            <w:r>
              <w:t xml:space="preserve"> ha-</w:t>
            </w:r>
            <w:proofErr w:type="spellStart"/>
            <w:r>
              <w:t>me’orot</w:t>
            </w:r>
            <w:proofErr w:type="spellEnd"/>
            <w:r>
              <w:t xml:space="preserve"> </w:t>
            </w:r>
            <w:proofErr w:type="spellStart"/>
            <w:r>
              <w:t>yihyu</w:t>
            </w:r>
            <w:proofErr w:type="spellEnd"/>
            <w:r>
              <w:t xml:space="preserve"> be-shalom </w:t>
            </w:r>
            <w:proofErr w:type="spellStart"/>
            <w:r>
              <w:t>ve-yismechu</w:t>
            </w:r>
            <w:proofErr w:type="spellEnd"/>
            <w:r>
              <w:t>.</w:t>
            </w:r>
          </w:p>
        </w:tc>
        <w:tc>
          <w:tcPr>
            <w:tcW w:w="2880" w:type="dxa"/>
          </w:tcPr>
          <w:p w:rsidR="00463A2D" w:rsidRDefault="00463A2D" w:rsidP="00712F0D">
            <w:proofErr w:type="spellStart"/>
            <w:r>
              <w:t>והכוכבים</w:t>
            </w:r>
            <w:proofErr w:type="spellEnd"/>
            <w:r>
              <w:t xml:space="preserve"> </w:t>
            </w:r>
            <w:proofErr w:type="spellStart"/>
            <w:r>
              <w:t>יזרחו</w:t>
            </w:r>
            <w:proofErr w:type="spellEnd"/>
            <w:r>
              <w:t xml:space="preserve"> </w:t>
            </w:r>
            <w:proofErr w:type="spellStart"/>
            <w:r>
              <w:t>וכל</w:t>
            </w:r>
            <w:proofErr w:type="spellEnd"/>
            <w:r>
              <w:t xml:space="preserve"> </w:t>
            </w:r>
            <w:proofErr w:type="spellStart"/>
            <w:r>
              <w:t>המאורות</w:t>
            </w:r>
            <w:proofErr w:type="spellEnd"/>
            <w:r>
              <w:t xml:space="preserve"> </w:t>
            </w:r>
            <w:proofErr w:type="spellStart"/>
            <w:r>
              <w:t>יהיו</w:t>
            </w:r>
            <w:proofErr w:type="spellEnd"/>
            <w:r>
              <w:t xml:space="preserve"> </w:t>
            </w:r>
            <w:proofErr w:type="spellStart"/>
            <w:r>
              <w:t>בשלום</w:t>
            </w:r>
            <w:proofErr w:type="spellEnd"/>
            <w:r>
              <w:t xml:space="preserve"> </w:t>
            </w:r>
            <w:proofErr w:type="spellStart"/>
            <w:r>
              <w:t>וישמחו</w:t>
            </w:r>
            <w:proofErr w:type="spellEnd"/>
          </w:p>
        </w:tc>
      </w:tr>
      <w:tr w:rsidR="00463A2D" w:rsidTr="00D66746">
        <w:tc>
          <w:tcPr>
            <w:tcW w:w="2880" w:type="dxa"/>
          </w:tcPr>
          <w:p w:rsidR="00463A2D" w:rsidRDefault="00463A2D" w:rsidP="00712F0D">
            <w:r>
              <w:lastRenderedPageBreak/>
              <w:t>60:17 And the light of the earth shall be sevenfold, as the light of seven days, in those days when judgment shall be executed on her.</w:t>
            </w:r>
          </w:p>
        </w:tc>
        <w:tc>
          <w:tcPr>
            <w:tcW w:w="2880" w:type="dxa"/>
          </w:tcPr>
          <w:p w:rsidR="00463A2D" w:rsidRDefault="00463A2D" w:rsidP="00712F0D">
            <w:r>
              <w:t>U-or ha-</w:t>
            </w:r>
            <w:proofErr w:type="spellStart"/>
            <w:r>
              <w:t>aretz</w:t>
            </w:r>
            <w:proofErr w:type="spellEnd"/>
            <w:r>
              <w:t xml:space="preserve"> </w:t>
            </w:r>
            <w:proofErr w:type="spellStart"/>
            <w:r>
              <w:t>yihyeh</w:t>
            </w:r>
            <w:proofErr w:type="spellEnd"/>
            <w:r>
              <w:t xml:space="preserve"> </w:t>
            </w:r>
            <w:proofErr w:type="spellStart"/>
            <w:proofErr w:type="gramStart"/>
            <w:r>
              <w:t>shiv‘</w:t>
            </w:r>
            <w:proofErr w:type="gramEnd"/>
            <w:r>
              <w:t>atayim</w:t>
            </w:r>
            <w:proofErr w:type="spellEnd"/>
            <w:r>
              <w:t xml:space="preserve">, </w:t>
            </w:r>
            <w:proofErr w:type="spellStart"/>
            <w:r>
              <w:t>ke</w:t>
            </w:r>
            <w:proofErr w:type="spellEnd"/>
            <w:r>
              <w:t xml:space="preserve">-or </w:t>
            </w:r>
            <w:proofErr w:type="spellStart"/>
            <w:r>
              <w:t>shiv‘ah</w:t>
            </w:r>
            <w:proofErr w:type="spellEnd"/>
            <w:r>
              <w:t xml:space="preserve"> </w:t>
            </w:r>
            <w:proofErr w:type="spellStart"/>
            <w:r>
              <w:t>yamim</w:t>
            </w:r>
            <w:proofErr w:type="spellEnd"/>
            <w:r>
              <w:t xml:space="preserve">, </w:t>
            </w:r>
            <w:proofErr w:type="spellStart"/>
            <w:r>
              <w:t>ba-yamim</w:t>
            </w:r>
            <w:proofErr w:type="spellEnd"/>
            <w:r>
              <w:t xml:space="preserve"> ha-hem </w:t>
            </w:r>
            <w:proofErr w:type="spellStart"/>
            <w:r>
              <w:t>asher</w:t>
            </w:r>
            <w:proofErr w:type="spellEnd"/>
            <w:r>
              <w:t xml:space="preserve"> </w:t>
            </w:r>
            <w:proofErr w:type="spellStart"/>
            <w:r>
              <w:t>yumat</w:t>
            </w:r>
            <w:proofErr w:type="spellEnd"/>
            <w:r>
              <w:t xml:space="preserve"> </w:t>
            </w:r>
            <w:proofErr w:type="spellStart"/>
            <w:r>
              <w:t>mishpat</w:t>
            </w:r>
            <w:proofErr w:type="spellEnd"/>
            <w:r>
              <w:t xml:space="preserve"> </w:t>
            </w:r>
            <w:proofErr w:type="spellStart"/>
            <w:r>
              <w:t>aleha</w:t>
            </w:r>
            <w:proofErr w:type="spellEnd"/>
            <w:r>
              <w:t>.</w:t>
            </w:r>
          </w:p>
        </w:tc>
        <w:tc>
          <w:tcPr>
            <w:tcW w:w="2880" w:type="dxa"/>
          </w:tcPr>
          <w:p w:rsidR="00463A2D" w:rsidRDefault="00463A2D" w:rsidP="00712F0D">
            <w:proofErr w:type="spellStart"/>
            <w:r>
              <w:t>ואור</w:t>
            </w:r>
            <w:proofErr w:type="spellEnd"/>
            <w:r>
              <w:t xml:space="preserve"> </w:t>
            </w:r>
            <w:proofErr w:type="spellStart"/>
            <w:r>
              <w:t>הארץ</w:t>
            </w:r>
            <w:proofErr w:type="spellEnd"/>
            <w:r>
              <w:t xml:space="preserve"> </w:t>
            </w:r>
            <w:proofErr w:type="spellStart"/>
            <w:r>
              <w:t>יהיה</w:t>
            </w:r>
            <w:proofErr w:type="spellEnd"/>
            <w:r>
              <w:t xml:space="preserve"> </w:t>
            </w:r>
            <w:proofErr w:type="spellStart"/>
            <w:r>
              <w:t>שבעתיים</w:t>
            </w:r>
            <w:proofErr w:type="spellEnd"/>
            <w:r>
              <w:t xml:space="preserve"> </w:t>
            </w:r>
            <w:proofErr w:type="spellStart"/>
            <w:r>
              <w:t>כאור</w:t>
            </w:r>
            <w:proofErr w:type="spellEnd"/>
            <w:r>
              <w:t xml:space="preserve"> </w:t>
            </w:r>
            <w:proofErr w:type="spellStart"/>
            <w:r>
              <w:t>שבעה</w:t>
            </w:r>
            <w:proofErr w:type="spellEnd"/>
            <w:r>
              <w:t xml:space="preserve"> </w:t>
            </w:r>
            <w:proofErr w:type="spellStart"/>
            <w:r>
              <w:t>ימים</w:t>
            </w:r>
            <w:proofErr w:type="spellEnd"/>
            <w:r>
              <w:t xml:space="preserve"> </w:t>
            </w:r>
            <w:proofErr w:type="spellStart"/>
            <w:r>
              <w:t>בימים</w:t>
            </w:r>
            <w:proofErr w:type="spellEnd"/>
            <w:r>
              <w:t xml:space="preserve"> </w:t>
            </w:r>
            <w:proofErr w:type="spellStart"/>
            <w:r>
              <w:t>ההם</w:t>
            </w:r>
            <w:proofErr w:type="spellEnd"/>
            <w:r>
              <w:t xml:space="preserve"> </w:t>
            </w:r>
            <w:proofErr w:type="spellStart"/>
            <w:r>
              <w:t>אשר</w:t>
            </w:r>
            <w:proofErr w:type="spellEnd"/>
            <w:r>
              <w:t xml:space="preserve"> </w:t>
            </w:r>
            <w:proofErr w:type="spellStart"/>
            <w:r>
              <w:t>יומת</w:t>
            </w:r>
            <w:proofErr w:type="spellEnd"/>
            <w:r>
              <w:t xml:space="preserve"> </w:t>
            </w:r>
            <w:proofErr w:type="spellStart"/>
            <w:r>
              <w:t>משפט</w:t>
            </w:r>
            <w:proofErr w:type="spellEnd"/>
            <w:r>
              <w:t xml:space="preserve"> </w:t>
            </w:r>
            <w:proofErr w:type="spellStart"/>
            <w:r>
              <w:t>עליה</w:t>
            </w:r>
            <w:proofErr w:type="spellEnd"/>
          </w:p>
        </w:tc>
      </w:tr>
      <w:tr w:rsidR="00463A2D" w:rsidTr="00D66746">
        <w:tc>
          <w:tcPr>
            <w:tcW w:w="2880" w:type="dxa"/>
          </w:tcPr>
          <w:p w:rsidR="00463A2D" w:rsidRDefault="00463A2D" w:rsidP="00712F0D">
            <w:r>
              <w:t>60:18 For all shall be at peace and in blessing, and there shall be no curse or wrath.</w:t>
            </w:r>
          </w:p>
        </w:tc>
        <w:tc>
          <w:tcPr>
            <w:tcW w:w="2880" w:type="dxa"/>
          </w:tcPr>
          <w:p w:rsidR="00463A2D" w:rsidRDefault="00463A2D" w:rsidP="00712F0D">
            <w:r>
              <w:t>Ki ha-</w:t>
            </w:r>
            <w:proofErr w:type="spellStart"/>
            <w:r>
              <w:t>kol</w:t>
            </w:r>
            <w:proofErr w:type="spellEnd"/>
            <w:r>
              <w:t xml:space="preserve"> </w:t>
            </w:r>
            <w:proofErr w:type="spellStart"/>
            <w:r>
              <w:t>yihyeh</w:t>
            </w:r>
            <w:proofErr w:type="spellEnd"/>
            <w:r>
              <w:t xml:space="preserve"> be-shalom u-</w:t>
            </w:r>
            <w:proofErr w:type="spellStart"/>
            <w:r>
              <w:t>vrakhah</w:t>
            </w:r>
            <w:proofErr w:type="spellEnd"/>
            <w:r>
              <w:t xml:space="preserve">, </w:t>
            </w:r>
            <w:proofErr w:type="spellStart"/>
            <w:r>
              <w:t>ve</w:t>
            </w:r>
            <w:proofErr w:type="spellEnd"/>
            <w:r>
              <w:t xml:space="preserve">-lo </w:t>
            </w:r>
            <w:proofErr w:type="spellStart"/>
            <w:r>
              <w:t>yihyeh</w:t>
            </w:r>
            <w:proofErr w:type="spellEnd"/>
            <w:r>
              <w:t xml:space="preserve"> </w:t>
            </w:r>
            <w:proofErr w:type="spellStart"/>
            <w:r>
              <w:t>klalah</w:t>
            </w:r>
            <w:proofErr w:type="spellEnd"/>
            <w:r>
              <w:t xml:space="preserve"> o </w:t>
            </w:r>
            <w:proofErr w:type="spellStart"/>
            <w:proofErr w:type="gramStart"/>
            <w:r>
              <w:t>za‘</w:t>
            </w:r>
            <w:proofErr w:type="gramEnd"/>
            <w:r>
              <w:t>am</w:t>
            </w:r>
            <w:proofErr w:type="spellEnd"/>
            <w:r>
              <w:t>.</w:t>
            </w:r>
          </w:p>
        </w:tc>
        <w:tc>
          <w:tcPr>
            <w:tcW w:w="2880" w:type="dxa"/>
          </w:tcPr>
          <w:p w:rsidR="00463A2D" w:rsidRDefault="00463A2D" w:rsidP="00712F0D">
            <w:proofErr w:type="spellStart"/>
            <w:r>
              <w:t>כי</w:t>
            </w:r>
            <w:proofErr w:type="spellEnd"/>
            <w:r>
              <w:t xml:space="preserve"> </w:t>
            </w:r>
            <w:proofErr w:type="spellStart"/>
            <w:r>
              <w:t>הכל</w:t>
            </w:r>
            <w:proofErr w:type="spellEnd"/>
            <w:r>
              <w:t xml:space="preserve"> </w:t>
            </w:r>
            <w:proofErr w:type="spellStart"/>
            <w:r>
              <w:t>יהיה</w:t>
            </w:r>
            <w:proofErr w:type="spellEnd"/>
            <w:r>
              <w:t xml:space="preserve"> </w:t>
            </w:r>
            <w:proofErr w:type="spellStart"/>
            <w:r>
              <w:t>בשלום</w:t>
            </w:r>
            <w:proofErr w:type="spellEnd"/>
            <w:r>
              <w:t xml:space="preserve"> </w:t>
            </w:r>
            <w:proofErr w:type="spellStart"/>
            <w:r>
              <w:t>וברכה</w:t>
            </w:r>
            <w:proofErr w:type="spellEnd"/>
            <w:r>
              <w:t xml:space="preserve"> </w:t>
            </w:r>
            <w:proofErr w:type="spellStart"/>
            <w:r>
              <w:t>ולא</w:t>
            </w:r>
            <w:proofErr w:type="spellEnd"/>
            <w:r>
              <w:t xml:space="preserve"> </w:t>
            </w:r>
            <w:proofErr w:type="spellStart"/>
            <w:r>
              <w:t>תהיה</w:t>
            </w:r>
            <w:proofErr w:type="spellEnd"/>
            <w:r>
              <w:t xml:space="preserve"> </w:t>
            </w:r>
            <w:proofErr w:type="spellStart"/>
            <w:r>
              <w:t>קללה</w:t>
            </w:r>
            <w:proofErr w:type="spellEnd"/>
            <w:r>
              <w:t xml:space="preserve"> </w:t>
            </w:r>
            <w:proofErr w:type="spellStart"/>
            <w:r>
              <w:t>או</w:t>
            </w:r>
            <w:proofErr w:type="spellEnd"/>
            <w:r>
              <w:t xml:space="preserve"> </w:t>
            </w:r>
            <w:proofErr w:type="spellStart"/>
            <w:r>
              <w:t>זעם</w:t>
            </w:r>
            <w:proofErr w:type="spellEnd"/>
          </w:p>
        </w:tc>
      </w:tr>
      <w:tr w:rsidR="00463A2D" w:rsidTr="00D66746">
        <w:tc>
          <w:tcPr>
            <w:tcW w:w="2880" w:type="dxa"/>
          </w:tcPr>
          <w:p w:rsidR="00463A2D" w:rsidRDefault="00463A2D" w:rsidP="00712F0D">
            <w:r>
              <w:t>60:19 And in those days the elect shall ascend and dwell with the Elect One.</w:t>
            </w:r>
          </w:p>
        </w:tc>
        <w:tc>
          <w:tcPr>
            <w:tcW w:w="2880" w:type="dxa"/>
          </w:tcPr>
          <w:p w:rsidR="00463A2D" w:rsidRDefault="00463A2D" w:rsidP="00712F0D">
            <w:r>
              <w:t>U-</w:t>
            </w:r>
            <w:proofErr w:type="spellStart"/>
            <w:r>
              <w:t>va</w:t>
            </w:r>
            <w:proofErr w:type="spellEnd"/>
            <w:r>
              <w:t>-</w:t>
            </w:r>
            <w:proofErr w:type="spellStart"/>
            <w:r>
              <w:t>yamim</w:t>
            </w:r>
            <w:proofErr w:type="spellEnd"/>
            <w:r>
              <w:t xml:space="preserve"> ha-hem </w:t>
            </w:r>
            <w:proofErr w:type="spellStart"/>
            <w:proofErr w:type="gramStart"/>
            <w:r>
              <w:t>ya‘</w:t>
            </w:r>
            <w:proofErr w:type="gramEnd"/>
            <w:r>
              <w:t>alu</w:t>
            </w:r>
            <w:proofErr w:type="spellEnd"/>
            <w:r>
              <w:t xml:space="preserve"> ha-</w:t>
            </w:r>
            <w:proofErr w:type="spellStart"/>
            <w:r>
              <w:t>bechirim</w:t>
            </w:r>
            <w:proofErr w:type="spellEnd"/>
            <w:r>
              <w:t xml:space="preserve"> </w:t>
            </w:r>
            <w:proofErr w:type="spellStart"/>
            <w:r>
              <w:t>ve-yishkenu</w:t>
            </w:r>
            <w:proofErr w:type="spellEnd"/>
            <w:r>
              <w:t xml:space="preserve"> </w:t>
            </w:r>
            <w:proofErr w:type="spellStart"/>
            <w:r>
              <w:t>im</w:t>
            </w:r>
            <w:proofErr w:type="spellEnd"/>
            <w:r>
              <w:t xml:space="preserve"> ha-</w:t>
            </w:r>
            <w:proofErr w:type="spellStart"/>
            <w:r>
              <w:t>Nivchar</w:t>
            </w:r>
            <w:proofErr w:type="spellEnd"/>
            <w:r>
              <w:t>.</w:t>
            </w:r>
          </w:p>
        </w:tc>
        <w:tc>
          <w:tcPr>
            <w:tcW w:w="2880" w:type="dxa"/>
          </w:tcPr>
          <w:p w:rsidR="00463A2D" w:rsidRDefault="00463A2D" w:rsidP="00712F0D">
            <w:proofErr w:type="spellStart"/>
            <w:r>
              <w:t>ובימים</w:t>
            </w:r>
            <w:proofErr w:type="spellEnd"/>
            <w:r>
              <w:t xml:space="preserve"> </w:t>
            </w:r>
            <w:proofErr w:type="spellStart"/>
            <w:r>
              <w:t>ההם</w:t>
            </w:r>
            <w:proofErr w:type="spellEnd"/>
            <w:r>
              <w:t xml:space="preserve"> </w:t>
            </w:r>
            <w:proofErr w:type="spellStart"/>
            <w:r>
              <w:t>יעלו</w:t>
            </w:r>
            <w:proofErr w:type="spellEnd"/>
            <w:r>
              <w:t xml:space="preserve"> </w:t>
            </w:r>
            <w:proofErr w:type="spellStart"/>
            <w:r>
              <w:t>הבחירים</w:t>
            </w:r>
            <w:proofErr w:type="spellEnd"/>
            <w:r>
              <w:t xml:space="preserve"> </w:t>
            </w:r>
            <w:proofErr w:type="spellStart"/>
            <w:r>
              <w:t>וישכנו</w:t>
            </w:r>
            <w:proofErr w:type="spellEnd"/>
            <w:r>
              <w:t xml:space="preserve"> </w:t>
            </w:r>
            <w:proofErr w:type="spellStart"/>
            <w:r>
              <w:t>עם</w:t>
            </w:r>
            <w:proofErr w:type="spellEnd"/>
            <w:r>
              <w:t xml:space="preserve"> </w:t>
            </w:r>
            <w:proofErr w:type="spellStart"/>
            <w:r>
              <w:t>הנבחר</w:t>
            </w:r>
            <w:proofErr w:type="spellEnd"/>
          </w:p>
        </w:tc>
      </w:tr>
      <w:tr w:rsidR="00463A2D" w:rsidTr="00D66746">
        <w:tc>
          <w:tcPr>
            <w:tcW w:w="2880" w:type="dxa"/>
          </w:tcPr>
          <w:p w:rsidR="00463A2D" w:rsidRDefault="00463A2D" w:rsidP="00712F0D">
            <w:r>
              <w:t xml:space="preserve">60:20 And the lights of heaven shall shine forever and be radiant before Yahuah </w:t>
            </w:r>
            <w:proofErr w:type="spellStart"/>
            <w:r>
              <w:t>Tseva’ot</w:t>
            </w:r>
            <w:proofErr w:type="spellEnd"/>
            <w:r>
              <w:t>.</w:t>
            </w:r>
          </w:p>
        </w:tc>
        <w:tc>
          <w:tcPr>
            <w:tcW w:w="2880" w:type="dxa"/>
          </w:tcPr>
          <w:p w:rsidR="00463A2D" w:rsidRDefault="00463A2D" w:rsidP="00712F0D">
            <w:r>
              <w:t>U-</w:t>
            </w:r>
            <w:proofErr w:type="spellStart"/>
            <w:r>
              <w:t>me’orot</w:t>
            </w:r>
            <w:proofErr w:type="spellEnd"/>
            <w:r>
              <w:t xml:space="preserve"> ha-</w:t>
            </w:r>
            <w:proofErr w:type="spellStart"/>
            <w:r>
              <w:t>shamayim</w:t>
            </w:r>
            <w:proofErr w:type="spellEnd"/>
            <w:r>
              <w:t xml:space="preserve"> </w:t>
            </w:r>
            <w:proofErr w:type="spellStart"/>
            <w:r>
              <w:t>ya’iru</w:t>
            </w:r>
            <w:proofErr w:type="spellEnd"/>
            <w:r>
              <w:t xml:space="preserve"> le-</w:t>
            </w:r>
            <w:proofErr w:type="spellStart"/>
            <w:r>
              <w:t>olam</w:t>
            </w:r>
            <w:proofErr w:type="spellEnd"/>
            <w:r>
              <w:t xml:space="preserve"> </w:t>
            </w:r>
            <w:proofErr w:type="spellStart"/>
            <w:r>
              <w:t>ve-yizrahu</w:t>
            </w:r>
            <w:proofErr w:type="spellEnd"/>
            <w:r>
              <w:t xml:space="preserve"> </w:t>
            </w:r>
            <w:proofErr w:type="spellStart"/>
            <w:r>
              <w:t>lifnei</w:t>
            </w:r>
            <w:proofErr w:type="spellEnd"/>
            <w:r>
              <w:t xml:space="preserve"> Yahuah </w:t>
            </w:r>
            <w:proofErr w:type="spellStart"/>
            <w:r>
              <w:t>Tseva’ot</w:t>
            </w:r>
            <w:proofErr w:type="spellEnd"/>
            <w:r>
              <w:t>.</w:t>
            </w:r>
          </w:p>
        </w:tc>
        <w:tc>
          <w:tcPr>
            <w:tcW w:w="2880" w:type="dxa"/>
          </w:tcPr>
          <w:p w:rsidR="00463A2D" w:rsidRDefault="00463A2D" w:rsidP="00712F0D">
            <w:proofErr w:type="spellStart"/>
            <w:r>
              <w:t>ומאורות</w:t>
            </w:r>
            <w:proofErr w:type="spellEnd"/>
            <w:r>
              <w:t xml:space="preserve"> </w:t>
            </w:r>
            <w:proofErr w:type="spellStart"/>
            <w:r>
              <w:t>השמים</w:t>
            </w:r>
            <w:proofErr w:type="spellEnd"/>
            <w:r>
              <w:t xml:space="preserve"> </w:t>
            </w:r>
            <w:proofErr w:type="spellStart"/>
            <w:r>
              <w:t>יאירו</w:t>
            </w:r>
            <w:proofErr w:type="spellEnd"/>
            <w:r>
              <w:t xml:space="preserve"> </w:t>
            </w:r>
            <w:proofErr w:type="spellStart"/>
            <w:r>
              <w:t>לעולם</w:t>
            </w:r>
            <w:proofErr w:type="spellEnd"/>
            <w:r>
              <w:t xml:space="preserve"> </w:t>
            </w:r>
            <w:proofErr w:type="spellStart"/>
            <w:r>
              <w:t>ויזרחו</w:t>
            </w:r>
            <w:proofErr w:type="spellEnd"/>
            <w:r>
              <w:t xml:space="preserve"> </w:t>
            </w:r>
            <w:proofErr w:type="spellStart"/>
            <w:r>
              <w:t>לפני</w:t>
            </w:r>
            <w:proofErr w:type="spellEnd"/>
            <w:r>
              <w:t xml:space="preserve"> </w:t>
            </w:r>
            <w:proofErr w:type="spellStart"/>
            <w:r>
              <w:t>יהוה</w:t>
            </w:r>
            <w:proofErr w:type="spellEnd"/>
            <w:r>
              <w:t xml:space="preserve"> </w:t>
            </w:r>
            <w:proofErr w:type="spellStart"/>
            <w:r>
              <w:t>צבאות</w:t>
            </w:r>
            <w:proofErr w:type="spellEnd"/>
          </w:p>
        </w:tc>
      </w:tr>
      <w:tr w:rsidR="00463A2D" w:rsidTr="00D66746">
        <w:tc>
          <w:tcPr>
            <w:tcW w:w="2880" w:type="dxa"/>
          </w:tcPr>
          <w:p w:rsidR="00463A2D" w:rsidRDefault="00463A2D" w:rsidP="00712F0D">
            <w:r>
              <w:t xml:space="preserve">60:21 And the days of the righteous shall be without number, and they shall seek the light and find favor before Yahuah </w:t>
            </w:r>
            <w:proofErr w:type="spellStart"/>
            <w:r>
              <w:t>Tseva’ot</w:t>
            </w:r>
            <w:proofErr w:type="spellEnd"/>
            <w:r>
              <w:t>.</w:t>
            </w:r>
          </w:p>
        </w:tc>
        <w:tc>
          <w:tcPr>
            <w:tcW w:w="2880" w:type="dxa"/>
          </w:tcPr>
          <w:p w:rsidR="00463A2D" w:rsidRDefault="00463A2D" w:rsidP="00712F0D">
            <w:proofErr w:type="spellStart"/>
            <w:r>
              <w:t>Ve-yemei</w:t>
            </w:r>
            <w:proofErr w:type="spellEnd"/>
            <w:r>
              <w:t xml:space="preserve"> ha-tzaddikim lo </w:t>
            </w:r>
            <w:proofErr w:type="spellStart"/>
            <w:r>
              <w:t>yimanu</w:t>
            </w:r>
            <w:proofErr w:type="spellEnd"/>
            <w:r>
              <w:t>, u-</w:t>
            </w:r>
            <w:proofErr w:type="spellStart"/>
            <w:r>
              <w:t>vekshu</w:t>
            </w:r>
            <w:proofErr w:type="spellEnd"/>
            <w:r>
              <w:t xml:space="preserve"> or u-</w:t>
            </w:r>
            <w:proofErr w:type="spellStart"/>
            <w:r>
              <w:t>matzu</w:t>
            </w:r>
            <w:proofErr w:type="spellEnd"/>
            <w:r>
              <w:t xml:space="preserve"> </w:t>
            </w:r>
            <w:proofErr w:type="spellStart"/>
            <w:r>
              <w:t>chen</w:t>
            </w:r>
            <w:proofErr w:type="spellEnd"/>
            <w:r>
              <w:t xml:space="preserve"> </w:t>
            </w:r>
            <w:proofErr w:type="spellStart"/>
            <w:r>
              <w:t>lifnei</w:t>
            </w:r>
            <w:proofErr w:type="spellEnd"/>
            <w:r>
              <w:t xml:space="preserve"> Yahuah </w:t>
            </w:r>
            <w:proofErr w:type="spellStart"/>
            <w:r>
              <w:t>Tseva’ot</w:t>
            </w:r>
            <w:proofErr w:type="spellEnd"/>
            <w:r>
              <w:t>.</w:t>
            </w:r>
          </w:p>
        </w:tc>
        <w:tc>
          <w:tcPr>
            <w:tcW w:w="2880" w:type="dxa"/>
          </w:tcPr>
          <w:p w:rsidR="00463A2D" w:rsidRDefault="00463A2D" w:rsidP="00712F0D">
            <w:proofErr w:type="spellStart"/>
            <w:r>
              <w:t>וימי</w:t>
            </w:r>
            <w:proofErr w:type="spellEnd"/>
            <w:r>
              <w:t xml:space="preserve"> </w:t>
            </w:r>
            <w:proofErr w:type="spellStart"/>
            <w:r>
              <w:t>הצדיקים</w:t>
            </w:r>
            <w:proofErr w:type="spellEnd"/>
            <w:r>
              <w:t xml:space="preserve"> </w:t>
            </w:r>
            <w:proofErr w:type="spellStart"/>
            <w:r>
              <w:t>לא</w:t>
            </w:r>
            <w:proofErr w:type="spellEnd"/>
            <w:r>
              <w:t xml:space="preserve"> </w:t>
            </w:r>
            <w:proofErr w:type="spellStart"/>
            <w:r>
              <w:t>יימנו</w:t>
            </w:r>
            <w:proofErr w:type="spellEnd"/>
            <w:r>
              <w:t xml:space="preserve"> </w:t>
            </w:r>
            <w:proofErr w:type="spellStart"/>
            <w:r>
              <w:t>וביקשו</w:t>
            </w:r>
            <w:proofErr w:type="spellEnd"/>
            <w:r>
              <w:t xml:space="preserve"> </w:t>
            </w:r>
            <w:proofErr w:type="spellStart"/>
            <w:r>
              <w:t>אור</w:t>
            </w:r>
            <w:proofErr w:type="spellEnd"/>
            <w:r>
              <w:t xml:space="preserve"> </w:t>
            </w:r>
            <w:proofErr w:type="spellStart"/>
            <w:r>
              <w:t>ומצאו</w:t>
            </w:r>
            <w:proofErr w:type="spellEnd"/>
            <w:r>
              <w:t xml:space="preserve"> </w:t>
            </w:r>
            <w:proofErr w:type="spellStart"/>
            <w:r>
              <w:t>חן</w:t>
            </w:r>
            <w:proofErr w:type="spellEnd"/>
            <w:r>
              <w:t xml:space="preserve"> </w:t>
            </w:r>
            <w:proofErr w:type="spellStart"/>
            <w:r>
              <w:t>לפני</w:t>
            </w:r>
            <w:proofErr w:type="spellEnd"/>
            <w:r>
              <w:t xml:space="preserve"> </w:t>
            </w:r>
            <w:proofErr w:type="spellStart"/>
            <w:r>
              <w:t>יהוה</w:t>
            </w:r>
            <w:proofErr w:type="spellEnd"/>
            <w:r>
              <w:t xml:space="preserve"> </w:t>
            </w:r>
            <w:proofErr w:type="spellStart"/>
            <w:r>
              <w:t>צבאות</w:t>
            </w:r>
            <w:proofErr w:type="spellEnd"/>
          </w:p>
        </w:tc>
      </w:tr>
      <w:tr w:rsidR="00463A2D" w:rsidTr="00D66746">
        <w:tc>
          <w:tcPr>
            <w:tcW w:w="2880" w:type="dxa"/>
          </w:tcPr>
          <w:p w:rsidR="00463A2D" w:rsidRDefault="00463A2D" w:rsidP="00712F0D">
            <w:r>
              <w:t xml:space="preserve">60:22 And peace shall be multiplied to the righteous, and they shall overcome in the Name of Yahuah </w:t>
            </w:r>
            <w:proofErr w:type="spellStart"/>
            <w:r>
              <w:t>Tseva’ot</w:t>
            </w:r>
            <w:proofErr w:type="spellEnd"/>
            <w:r>
              <w:t>.</w:t>
            </w:r>
          </w:p>
        </w:tc>
        <w:tc>
          <w:tcPr>
            <w:tcW w:w="2880" w:type="dxa"/>
          </w:tcPr>
          <w:p w:rsidR="00463A2D" w:rsidRDefault="00463A2D" w:rsidP="00712F0D">
            <w:proofErr w:type="spellStart"/>
            <w:r>
              <w:t>Ve</w:t>
            </w:r>
            <w:proofErr w:type="spellEnd"/>
            <w:r>
              <w:t xml:space="preserve">-shalom </w:t>
            </w:r>
            <w:proofErr w:type="spellStart"/>
            <w:r>
              <w:t>yirbeh</w:t>
            </w:r>
            <w:proofErr w:type="spellEnd"/>
            <w:r>
              <w:t xml:space="preserve"> la-tzaddikim, </w:t>
            </w:r>
            <w:proofErr w:type="spellStart"/>
            <w:r>
              <w:t>ve-yinatzchu</w:t>
            </w:r>
            <w:proofErr w:type="spellEnd"/>
            <w:r>
              <w:t xml:space="preserve"> bi-Shem Yahuah </w:t>
            </w:r>
            <w:proofErr w:type="spellStart"/>
            <w:r>
              <w:t>Tseva’ot</w:t>
            </w:r>
            <w:proofErr w:type="spellEnd"/>
            <w:r>
              <w:t>.</w:t>
            </w:r>
          </w:p>
        </w:tc>
        <w:tc>
          <w:tcPr>
            <w:tcW w:w="2880" w:type="dxa"/>
          </w:tcPr>
          <w:p w:rsidR="00463A2D" w:rsidRDefault="00463A2D" w:rsidP="00712F0D">
            <w:proofErr w:type="spellStart"/>
            <w:r>
              <w:t>ושלום</w:t>
            </w:r>
            <w:proofErr w:type="spellEnd"/>
            <w:r>
              <w:t xml:space="preserve"> </w:t>
            </w:r>
            <w:proofErr w:type="spellStart"/>
            <w:r>
              <w:t>ירבה</w:t>
            </w:r>
            <w:proofErr w:type="spellEnd"/>
            <w:r>
              <w:t xml:space="preserve"> </w:t>
            </w:r>
            <w:proofErr w:type="spellStart"/>
            <w:r>
              <w:t>לצדיקים</w:t>
            </w:r>
            <w:proofErr w:type="spellEnd"/>
            <w:r>
              <w:t xml:space="preserve"> </w:t>
            </w:r>
            <w:proofErr w:type="spellStart"/>
            <w:r>
              <w:t>וינצחו</w:t>
            </w:r>
            <w:proofErr w:type="spellEnd"/>
            <w:r>
              <w:t xml:space="preserve"> </w:t>
            </w:r>
            <w:proofErr w:type="spellStart"/>
            <w:r>
              <w:t>בשם</w:t>
            </w:r>
            <w:proofErr w:type="spellEnd"/>
            <w:r>
              <w:t xml:space="preserve"> </w:t>
            </w:r>
            <w:proofErr w:type="spellStart"/>
            <w:r>
              <w:t>יהוה</w:t>
            </w:r>
            <w:proofErr w:type="spellEnd"/>
            <w:r>
              <w:t xml:space="preserve"> </w:t>
            </w:r>
            <w:proofErr w:type="spellStart"/>
            <w:r>
              <w:t>צבאות</w:t>
            </w:r>
            <w:proofErr w:type="spellEnd"/>
          </w:p>
        </w:tc>
      </w:tr>
      <w:tr w:rsidR="00463A2D" w:rsidTr="00D66746">
        <w:tc>
          <w:tcPr>
            <w:tcW w:w="2880" w:type="dxa"/>
          </w:tcPr>
          <w:p w:rsidR="00463A2D" w:rsidRDefault="00463A2D" w:rsidP="00712F0D">
            <w:r>
              <w:t xml:space="preserve">60:23 And it shall be a joyful light before Yahuah </w:t>
            </w:r>
            <w:proofErr w:type="spellStart"/>
            <w:r>
              <w:t>Tseva’ot</w:t>
            </w:r>
            <w:proofErr w:type="spellEnd"/>
            <w:r>
              <w:t xml:space="preserve"> for the righteous and the elect.</w:t>
            </w:r>
          </w:p>
        </w:tc>
        <w:tc>
          <w:tcPr>
            <w:tcW w:w="2880" w:type="dxa"/>
          </w:tcPr>
          <w:p w:rsidR="00463A2D" w:rsidRDefault="00463A2D" w:rsidP="00712F0D">
            <w:proofErr w:type="spellStart"/>
            <w:r>
              <w:t>Ve-yihyeh</w:t>
            </w:r>
            <w:proofErr w:type="spellEnd"/>
            <w:r>
              <w:t xml:space="preserve"> or sameach </w:t>
            </w:r>
            <w:proofErr w:type="spellStart"/>
            <w:r>
              <w:t>lifnei</w:t>
            </w:r>
            <w:proofErr w:type="spellEnd"/>
            <w:r>
              <w:t xml:space="preserve"> Yahuah </w:t>
            </w:r>
            <w:proofErr w:type="spellStart"/>
            <w:r>
              <w:t>Tseva’ot</w:t>
            </w:r>
            <w:proofErr w:type="spellEnd"/>
            <w:r>
              <w:t xml:space="preserve"> la-tzaddikim </w:t>
            </w:r>
            <w:proofErr w:type="spellStart"/>
            <w:r>
              <w:t>ve</w:t>
            </w:r>
            <w:proofErr w:type="spellEnd"/>
            <w:r>
              <w:t>-ha-</w:t>
            </w:r>
            <w:proofErr w:type="spellStart"/>
            <w:r>
              <w:t>bechirim</w:t>
            </w:r>
            <w:proofErr w:type="spellEnd"/>
            <w:r>
              <w:t>.</w:t>
            </w:r>
          </w:p>
        </w:tc>
        <w:tc>
          <w:tcPr>
            <w:tcW w:w="2880" w:type="dxa"/>
          </w:tcPr>
          <w:p w:rsidR="00463A2D" w:rsidRDefault="00463A2D" w:rsidP="00712F0D">
            <w:proofErr w:type="spellStart"/>
            <w:r>
              <w:t>ויהיה</w:t>
            </w:r>
            <w:proofErr w:type="spellEnd"/>
            <w:r>
              <w:t xml:space="preserve"> </w:t>
            </w:r>
            <w:proofErr w:type="spellStart"/>
            <w:r>
              <w:t>אור</w:t>
            </w:r>
            <w:proofErr w:type="spellEnd"/>
            <w:r>
              <w:t xml:space="preserve"> </w:t>
            </w:r>
            <w:proofErr w:type="spellStart"/>
            <w:r>
              <w:t>שמח</w:t>
            </w:r>
            <w:proofErr w:type="spellEnd"/>
            <w:r>
              <w:t xml:space="preserve"> </w:t>
            </w:r>
            <w:proofErr w:type="spellStart"/>
            <w:r>
              <w:t>לפני</w:t>
            </w:r>
            <w:proofErr w:type="spellEnd"/>
            <w:r>
              <w:t xml:space="preserve"> </w:t>
            </w:r>
            <w:proofErr w:type="spellStart"/>
            <w:r>
              <w:t>יהוה</w:t>
            </w:r>
            <w:proofErr w:type="spellEnd"/>
            <w:r>
              <w:t xml:space="preserve"> </w:t>
            </w:r>
            <w:proofErr w:type="spellStart"/>
            <w:r>
              <w:t>צבאות</w:t>
            </w:r>
            <w:proofErr w:type="spellEnd"/>
            <w:r>
              <w:t xml:space="preserve"> </w:t>
            </w:r>
            <w:proofErr w:type="spellStart"/>
            <w:r>
              <w:t>לצדיקים</w:t>
            </w:r>
            <w:proofErr w:type="spellEnd"/>
            <w:r>
              <w:t xml:space="preserve"> </w:t>
            </w:r>
            <w:proofErr w:type="spellStart"/>
            <w:r>
              <w:t>ולבחירים</w:t>
            </w:r>
            <w:proofErr w:type="spellEnd"/>
          </w:p>
        </w:tc>
      </w:tr>
      <w:tr w:rsidR="00463A2D" w:rsidTr="00D66746">
        <w:tc>
          <w:tcPr>
            <w:tcW w:w="2880" w:type="dxa"/>
          </w:tcPr>
          <w:p w:rsidR="00463A2D" w:rsidRDefault="00463A2D" w:rsidP="00712F0D">
            <w:r>
              <w:t>60:24 And in that day the earth shall rejoice, and the righteous shall dwell upon it, and the elect shall walk upon it with favor and blessing forever and ever.</w:t>
            </w:r>
          </w:p>
        </w:tc>
        <w:tc>
          <w:tcPr>
            <w:tcW w:w="2880" w:type="dxa"/>
          </w:tcPr>
          <w:p w:rsidR="00463A2D" w:rsidRDefault="00463A2D" w:rsidP="00712F0D">
            <w:r>
              <w:t>U-</w:t>
            </w:r>
            <w:proofErr w:type="spellStart"/>
            <w:r>
              <w:t>va</w:t>
            </w:r>
            <w:proofErr w:type="spellEnd"/>
            <w:r>
              <w:t>-</w:t>
            </w:r>
            <w:proofErr w:type="spellStart"/>
            <w:r>
              <w:t>yom</w:t>
            </w:r>
            <w:proofErr w:type="spellEnd"/>
            <w:r>
              <w:t xml:space="preserve"> ha-hu </w:t>
            </w:r>
            <w:proofErr w:type="spellStart"/>
            <w:r>
              <w:t>tasis</w:t>
            </w:r>
            <w:proofErr w:type="spellEnd"/>
            <w:r>
              <w:t xml:space="preserve"> ha-</w:t>
            </w:r>
            <w:proofErr w:type="spellStart"/>
            <w:r>
              <w:t>aretz</w:t>
            </w:r>
            <w:proofErr w:type="spellEnd"/>
            <w:r>
              <w:t xml:space="preserve">, </w:t>
            </w:r>
            <w:proofErr w:type="spellStart"/>
            <w:r>
              <w:t>ve</w:t>
            </w:r>
            <w:proofErr w:type="spellEnd"/>
            <w:r>
              <w:t xml:space="preserve">-ha-tzaddikim </w:t>
            </w:r>
            <w:proofErr w:type="spellStart"/>
            <w:r>
              <w:t>yeshvu</w:t>
            </w:r>
            <w:proofErr w:type="spellEnd"/>
            <w:r>
              <w:t xml:space="preserve"> </w:t>
            </w:r>
            <w:proofErr w:type="spellStart"/>
            <w:r>
              <w:t>aleha</w:t>
            </w:r>
            <w:proofErr w:type="spellEnd"/>
            <w:r>
              <w:t xml:space="preserve">, </w:t>
            </w:r>
            <w:proofErr w:type="spellStart"/>
            <w:r>
              <w:t>ve</w:t>
            </w:r>
            <w:proofErr w:type="spellEnd"/>
            <w:r>
              <w:t>-ha-</w:t>
            </w:r>
            <w:proofErr w:type="spellStart"/>
            <w:r>
              <w:t>bechirim</w:t>
            </w:r>
            <w:proofErr w:type="spellEnd"/>
            <w:r>
              <w:t xml:space="preserve"> </w:t>
            </w:r>
            <w:proofErr w:type="spellStart"/>
            <w:r>
              <w:t>yit’halekhu</w:t>
            </w:r>
            <w:proofErr w:type="spellEnd"/>
            <w:r>
              <w:t xml:space="preserve"> </w:t>
            </w:r>
            <w:proofErr w:type="spellStart"/>
            <w:r>
              <w:t>aleha</w:t>
            </w:r>
            <w:proofErr w:type="spellEnd"/>
            <w:r>
              <w:t xml:space="preserve"> be-</w:t>
            </w:r>
            <w:proofErr w:type="spellStart"/>
            <w:r>
              <w:t>chen</w:t>
            </w:r>
            <w:proofErr w:type="spellEnd"/>
            <w:r>
              <w:t xml:space="preserve"> u-</w:t>
            </w:r>
            <w:proofErr w:type="spellStart"/>
            <w:r>
              <w:t>verakhah</w:t>
            </w:r>
            <w:proofErr w:type="spellEnd"/>
            <w:r>
              <w:t xml:space="preserve"> le-</w:t>
            </w:r>
            <w:proofErr w:type="spellStart"/>
            <w:r>
              <w:t>olam</w:t>
            </w:r>
            <w:proofErr w:type="spellEnd"/>
            <w:r>
              <w:t xml:space="preserve"> </w:t>
            </w:r>
            <w:proofErr w:type="spellStart"/>
            <w:r>
              <w:t>va’ed</w:t>
            </w:r>
            <w:proofErr w:type="spellEnd"/>
            <w:r>
              <w:t>.</w:t>
            </w:r>
          </w:p>
        </w:tc>
        <w:tc>
          <w:tcPr>
            <w:tcW w:w="2880" w:type="dxa"/>
          </w:tcPr>
          <w:p w:rsidR="00463A2D" w:rsidRDefault="00463A2D" w:rsidP="00712F0D">
            <w:proofErr w:type="spellStart"/>
            <w:r>
              <w:t>וביום</w:t>
            </w:r>
            <w:proofErr w:type="spellEnd"/>
            <w:r>
              <w:t xml:space="preserve"> </w:t>
            </w:r>
            <w:proofErr w:type="spellStart"/>
            <w:r>
              <w:t>ההוא</w:t>
            </w:r>
            <w:proofErr w:type="spellEnd"/>
            <w:r>
              <w:t xml:space="preserve"> </w:t>
            </w:r>
            <w:proofErr w:type="spellStart"/>
            <w:r>
              <w:t>תשיש</w:t>
            </w:r>
            <w:proofErr w:type="spellEnd"/>
            <w:r>
              <w:t xml:space="preserve"> </w:t>
            </w:r>
            <w:proofErr w:type="spellStart"/>
            <w:r>
              <w:t>הארץ</w:t>
            </w:r>
            <w:proofErr w:type="spellEnd"/>
            <w:r>
              <w:t xml:space="preserve"> </w:t>
            </w:r>
            <w:proofErr w:type="spellStart"/>
            <w:r>
              <w:t>והצדיקים</w:t>
            </w:r>
            <w:proofErr w:type="spellEnd"/>
            <w:r>
              <w:t xml:space="preserve"> </w:t>
            </w:r>
            <w:proofErr w:type="spellStart"/>
            <w:r>
              <w:t>ישבו</w:t>
            </w:r>
            <w:proofErr w:type="spellEnd"/>
            <w:r>
              <w:t xml:space="preserve"> </w:t>
            </w:r>
            <w:proofErr w:type="spellStart"/>
            <w:r>
              <w:t>עליה</w:t>
            </w:r>
            <w:proofErr w:type="spellEnd"/>
            <w:r>
              <w:t xml:space="preserve"> </w:t>
            </w:r>
            <w:proofErr w:type="spellStart"/>
            <w:r>
              <w:t>והבחירים</w:t>
            </w:r>
            <w:proofErr w:type="spellEnd"/>
            <w:r>
              <w:t xml:space="preserve"> </w:t>
            </w:r>
            <w:proofErr w:type="spellStart"/>
            <w:r>
              <w:t>יתהלכו</w:t>
            </w:r>
            <w:proofErr w:type="spellEnd"/>
            <w:r>
              <w:t xml:space="preserve"> </w:t>
            </w:r>
            <w:proofErr w:type="spellStart"/>
            <w:r>
              <w:t>עליה</w:t>
            </w:r>
            <w:proofErr w:type="spellEnd"/>
            <w:r>
              <w:t xml:space="preserve"> </w:t>
            </w:r>
            <w:proofErr w:type="spellStart"/>
            <w:r>
              <w:t>בחן</w:t>
            </w:r>
            <w:proofErr w:type="spellEnd"/>
            <w:r>
              <w:t xml:space="preserve"> </w:t>
            </w:r>
            <w:proofErr w:type="spellStart"/>
            <w:r>
              <w:t>ובברכה</w:t>
            </w:r>
            <w:proofErr w:type="spellEnd"/>
            <w:r>
              <w:t xml:space="preserve"> </w:t>
            </w:r>
            <w:proofErr w:type="spellStart"/>
            <w:r>
              <w:t>לעולם</w:t>
            </w:r>
            <w:proofErr w:type="spellEnd"/>
            <w:r>
              <w:t xml:space="preserve"> </w:t>
            </w:r>
            <w:proofErr w:type="spellStart"/>
            <w:r>
              <w:t>ועד</w:t>
            </w:r>
            <w:proofErr w:type="spellEnd"/>
          </w:p>
        </w:tc>
      </w:tr>
    </w:tbl>
    <w:p w:rsidR="006560DE" w:rsidRDefault="006560DE"/>
    <w:p w:rsidR="00463A2D" w:rsidRDefault="00463A2D" w:rsidP="00463A2D">
      <w:pPr>
        <w:pStyle w:val="Title"/>
      </w:pPr>
    </w:p>
    <w:p w:rsidR="00463A2D" w:rsidRDefault="00463A2D" w:rsidP="00463A2D">
      <w:pPr>
        <w:pStyle w:val="Title"/>
      </w:pPr>
    </w:p>
    <w:p w:rsidR="00463A2D" w:rsidRDefault="00463A2D" w:rsidP="00463A2D">
      <w:pPr>
        <w:pStyle w:val="Title"/>
      </w:pPr>
    </w:p>
    <w:p w:rsidR="00463A2D" w:rsidRDefault="00463A2D" w:rsidP="00463A2D">
      <w:pPr>
        <w:pStyle w:val="Title"/>
      </w:pPr>
    </w:p>
    <w:p w:rsidR="00463A2D" w:rsidRDefault="00463A2D" w:rsidP="00463A2D">
      <w:pPr>
        <w:pStyle w:val="Title"/>
      </w:pPr>
    </w:p>
    <w:p w:rsidR="00463A2D" w:rsidRDefault="00463A2D" w:rsidP="00463A2D">
      <w:pPr>
        <w:pStyle w:val="Title"/>
      </w:pPr>
      <w:r>
        <w:lastRenderedPageBreak/>
        <w:t>Chapter 61</w:t>
      </w:r>
    </w:p>
    <w:p w:rsidR="00463A2D" w:rsidRDefault="00463A2D" w:rsidP="00463A2D">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463A2D" w:rsidTr="00D66746">
        <w:tc>
          <w:tcPr>
            <w:tcW w:w="2880" w:type="dxa"/>
          </w:tcPr>
          <w:p w:rsidR="00463A2D" w:rsidRDefault="00463A2D" w:rsidP="00712F0D">
            <w:r>
              <w:t>Restored English</w:t>
            </w:r>
          </w:p>
        </w:tc>
        <w:tc>
          <w:tcPr>
            <w:tcW w:w="2880" w:type="dxa"/>
          </w:tcPr>
          <w:p w:rsidR="00463A2D" w:rsidRDefault="00463A2D" w:rsidP="00712F0D">
            <w:r>
              <w:t>Transliteration</w:t>
            </w:r>
          </w:p>
        </w:tc>
        <w:tc>
          <w:tcPr>
            <w:tcW w:w="2880" w:type="dxa"/>
          </w:tcPr>
          <w:p w:rsidR="00463A2D" w:rsidRDefault="00463A2D" w:rsidP="00712F0D">
            <w:r>
              <w:t>Hebrew / Source Structure</w:t>
            </w:r>
          </w:p>
        </w:tc>
      </w:tr>
      <w:tr w:rsidR="00463A2D" w:rsidTr="00D66746">
        <w:tc>
          <w:tcPr>
            <w:tcW w:w="2880" w:type="dxa"/>
          </w:tcPr>
          <w:p w:rsidR="00463A2D" w:rsidRDefault="00463A2D" w:rsidP="00712F0D">
            <w:r>
              <w:t xml:space="preserve">61:1 And I heard a great voice speaking, saying: ‘The sovereigns and the mighty and the exalted and those who dwell on the earth shall bless and esteem Yahuah </w:t>
            </w:r>
            <w:proofErr w:type="spellStart"/>
            <w:r>
              <w:t>Tseva’ot</w:t>
            </w:r>
            <w:proofErr w:type="spellEnd"/>
            <w:r>
              <w:t>.’</w:t>
            </w:r>
          </w:p>
        </w:tc>
        <w:tc>
          <w:tcPr>
            <w:tcW w:w="2880" w:type="dxa"/>
          </w:tcPr>
          <w:p w:rsidR="00463A2D" w:rsidRDefault="00463A2D" w:rsidP="00712F0D">
            <w:proofErr w:type="spellStart"/>
            <w:r>
              <w:t>Ve-shamati</w:t>
            </w:r>
            <w:proofErr w:type="spellEnd"/>
            <w:r>
              <w:t xml:space="preserve"> </w:t>
            </w:r>
            <w:proofErr w:type="spellStart"/>
            <w:r>
              <w:t>qol</w:t>
            </w:r>
            <w:proofErr w:type="spellEnd"/>
            <w:r>
              <w:t xml:space="preserve"> </w:t>
            </w:r>
            <w:proofErr w:type="spellStart"/>
            <w:r>
              <w:t>gadol</w:t>
            </w:r>
            <w:proofErr w:type="spellEnd"/>
            <w:r>
              <w:t xml:space="preserve"> </w:t>
            </w:r>
            <w:proofErr w:type="spellStart"/>
            <w:r>
              <w:t>medaber</w:t>
            </w:r>
            <w:proofErr w:type="spellEnd"/>
            <w:r>
              <w:t xml:space="preserve">, </w:t>
            </w:r>
            <w:proofErr w:type="spellStart"/>
            <w:r>
              <w:t>lemor</w:t>
            </w:r>
            <w:proofErr w:type="spellEnd"/>
            <w:r>
              <w:t>: ‘Ha-</w:t>
            </w:r>
            <w:proofErr w:type="spellStart"/>
            <w:r>
              <w:t>melakhim</w:t>
            </w:r>
            <w:proofErr w:type="spellEnd"/>
            <w:r>
              <w:t xml:space="preserve"> </w:t>
            </w:r>
            <w:proofErr w:type="spellStart"/>
            <w:r>
              <w:t>ve</w:t>
            </w:r>
            <w:proofErr w:type="spellEnd"/>
            <w:r>
              <w:t>-ha-</w:t>
            </w:r>
            <w:proofErr w:type="spellStart"/>
            <w:r>
              <w:t>atzumim</w:t>
            </w:r>
            <w:proofErr w:type="spellEnd"/>
            <w:r>
              <w:t xml:space="preserve"> </w:t>
            </w:r>
            <w:proofErr w:type="spellStart"/>
            <w:r>
              <w:t>ve</w:t>
            </w:r>
            <w:proofErr w:type="spellEnd"/>
            <w:r>
              <w:t>-ha-</w:t>
            </w:r>
            <w:proofErr w:type="spellStart"/>
            <w:r>
              <w:t>nisgavim</w:t>
            </w:r>
            <w:proofErr w:type="spellEnd"/>
            <w:r>
              <w:t xml:space="preserve"> </w:t>
            </w:r>
            <w:proofErr w:type="spellStart"/>
            <w:r>
              <w:t>ve-yoshvei</w:t>
            </w:r>
            <w:proofErr w:type="spellEnd"/>
            <w:r>
              <w:t xml:space="preserve"> ha-</w:t>
            </w:r>
            <w:proofErr w:type="spellStart"/>
            <w:r>
              <w:t>aretz</w:t>
            </w:r>
            <w:proofErr w:type="spellEnd"/>
            <w:r>
              <w:t xml:space="preserve"> </w:t>
            </w:r>
            <w:proofErr w:type="spellStart"/>
            <w:r>
              <w:t>yevarchu</w:t>
            </w:r>
            <w:proofErr w:type="spellEnd"/>
            <w:r>
              <w:t xml:space="preserve"> </w:t>
            </w:r>
            <w:proofErr w:type="spellStart"/>
            <w:r>
              <w:t>ve-yechabdu</w:t>
            </w:r>
            <w:proofErr w:type="spellEnd"/>
            <w:r>
              <w:t xml:space="preserve"> et Yahuah </w:t>
            </w:r>
            <w:proofErr w:type="spellStart"/>
            <w:r>
              <w:t>Tseva’ot</w:t>
            </w:r>
            <w:proofErr w:type="spellEnd"/>
            <w:r>
              <w:t>.’</w:t>
            </w:r>
          </w:p>
        </w:tc>
        <w:tc>
          <w:tcPr>
            <w:tcW w:w="2880" w:type="dxa"/>
          </w:tcPr>
          <w:p w:rsidR="00463A2D" w:rsidRDefault="00463A2D" w:rsidP="00712F0D">
            <w:proofErr w:type="spellStart"/>
            <w:r>
              <w:t>ושמעתי</w:t>
            </w:r>
            <w:proofErr w:type="spellEnd"/>
            <w:r>
              <w:t xml:space="preserve"> </w:t>
            </w:r>
            <w:proofErr w:type="spellStart"/>
            <w:r>
              <w:t>קול</w:t>
            </w:r>
            <w:proofErr w:type="spellEnd"/>
            <w:r>
              <w:t xml:space="preserve"> </w:t>
            </w:r>
            <w:proofErr w:type="spellStart"/>
            <w:r>
              <w:t>גדול</w:t>
            </w:r>
            <w:proofErr w:type="spellEnd"/>
            <w:r>
              <w:t xml:space="preserve"> </w:t>
            </w:r>
            <w:proofErr w:type="spellStart"/>
            <w:r>
              <w:t>מדבר</w:t>
            </w:r>
            <w:proofErr w:type="spellEnd"/>
            <w:r>
              <w:t xml:space="preserve"> </w:t>
            </w:r>
            <w:proofErr w:type="spellStart"/>
            <w:r>
              <w:t>לאמר</w:t>
            </w:r>
            <w:proofErr w:type="spellEnd"/>
            <w:r>
              <w:t xml:space="preserve"> </w:t>
            </w:r>
            <w:proofErr w:type="spellStart"/>
            <w:r>
              <w:t>המלכים</w:t>
            </w:r>
            <w:proofErr w:type="spellEnd"/>
            <w:r>
              <w:t xml:space="preserve"> </w:t>
            </w:r>
            <w:proofErr w:type="spellStart"/>
            <w:r>
              <w:t>והעצומים</w:t>
            </w:r>
            <w:proofErr w:type="spellEnd"/>
            <w:r>
              <w:t xml:space="preserve"> </w:t>
            </w:r>
            <w:proofErr w:type="spellStart"/>
            <w:r>
              <w:t>והנשגבים</w:t>
            </w:r>
            <w:proofErr w:type="spellEnd"/>
            <w:r>
              <w:t xml:space="preserve"> </w:t>
            </w:r>
            <w:proofErr w:type="spellStart"/>
            <w:r>
              <w:t>ויושבי</w:t>
            </w:r>
            <w:proofErr w:type="spellEnd"/>
            <w:r>
              <w:t xml:space="preserve"> </w:t>
            </w:r>
            <w:proofErr w:type="spellStart"/>
            <w:r>
              <w:t>הארץ</w:t>
            </w:r>
            <w:proofErr w:type="spellEnd"/>
            <w:r>
              <w:t xml:space="preserve"> </w:t>
            </w:r>
            <w:proofErr w:type="spellStart"/>
            <w:r>
              <w:t>יברכו</w:t>
            </w:r>
            <w:proofErr w:type="spellEnd"/>
            <w:r>
              <w:t xml:space="preserve"> </w:t>
            </w:r>
            <w:proofErr w:type="spellStart"/>
            <w:r>
              <w:t>ויכבדו</w:t>
            </w:r>
            <w:proofErr w:type="spellEnd"/>
            <w:r>
              <w:t xml:space="preserve"> </w:t>
            </w:r>
            <w:proofErr w:type="spellStart"/>
            <w:r>
              <w:t>את</w:t>
            </w:r>
            <w:proofErr w:type="spellEnd"/>
            <w:r>
              <w:t xml:space="preserve"> </w:t>
            </w:r>
            <w:proofErr w:type="spellStart"/>
            <w:r>
              <w:t>יהוה</w:t>
            </w:r>
            <w:proofErr w:type="spellEnd"/>
            <w:r>
              <w:t xml:space="preserve"> </w:t>
            </w:r>
            <w:proofErr w:type="spellStart"/>
            <w:r>
              <w:t>צבאות</w:t>
            </w:r>
            <w:proofErr w:type="spellEnd"/>
          </w:p>
        </w:tc>
      </w:tr>
      <w:tr w:rsidR="00463A2D" w:rsidTr="00D66746">
        <w:tc>
          <w:tcPr>
            <w:tcW w:w="2880" w:type="dxa"/>
          </w:tcPr>
          <w:p w:rsidR="00463A2D" w:rsidRDefault="00463A2D" w:rsidP="00712F0D">
            <w:r>
              <w:t>61:2 And He has appointed the Elect One and hidden Him in the presence of His power and revealed Him to the elect.</w:t>
            </w:r>
          </w:p>
        </w:tc>
        <w:tc>
          <w:tcPr>
            <w:tcW w:w="2880" w:type="dxa"/>
          </w:tcPr>
          <w:p w:rsidR="00463A2D" w:rsidRDefault="00463A2D" w:rsidP="00712F0D">
            <w:proofErr w:type="spellStart"/>
            <w:r>
              <w:t>Ve-hifkid</w:t>
            </w:r>
            <w:proofErr w:type="spellEnd"/>
            <w:r>
              <w:t xml:space="preserve"> et ha-</w:t>
            </w:r>
            <w:proofErr w:type="spellStart"/>
            <w:r>
              <w:t>Nivchar</w:t>
            </w:r>
            <w:proofErr w:type="spellEnd"/>
            <w:r>
              <w:t xml:space="preserve"> </w:t>
            </w:r>
            <w:proofErr w:type="spellStart"/>
            <w:r>
              <w:t>ve-histiro</w:t>
            </w:r>
            <w:proofErr w:type="spellEnd"/>
            <w:r>
              <w:t xml:space="preserve"> </w:t>
            </w:r>
            <w:proofErr w:type="spellStart"/>
            <w:r>
              <w:t>lifnei</w:t>
            </w:r>
            <w:proofErr w:type="spellEnd"/>
            <w:r>
              <w:t xml:space="preserve"> </w:t>
            </w:r>
            <w:proofErr w:type="spellStart"/>
            <w:r>
              <w:t>gevuratoh</w:t>
            </w:r>
            <w:proofErr w:type="spellEnd"/>
            <w:r>
              <w:t xml:space="preserve">, </w:t>
            </w:r>
            <w:proofErr w:type="spellStart"/>
            <w:r>
              <w:t>ve-gilah</w:t>
            </w:r>
            <w:proofErr w:type="spellEnd"/>
            <w:r>
              <w:t xml:space="preserve"> </w:t>
            </w:r>
            <w:proofErr w:type="spellStart"/>
            <w:r>
              <w:t>oto</w:t>
            </w:r>
            <w:proofErr w:type="spellEnd"/>
            <w:r>
              <w:t xml:space="preserve"> </w:t>
            </w:r>
            <w:proofErr w:type="spellStart"/>
            <w:r>
              <w:t>el</w:t>
            </w:r>
            <w:proofErr w:type="spellEnd"/>
            <w:r>
              <w:t xml:space="preserve"> ha-</w:t>
            </w:r>
            <w:proofErr w:type="spellStart"/>
            <w:r>
              <w:t>bechirim</w:t>
            </w:r>
            <w:proofErr w:type="spellEnd"/>
            <w:r>
              <w:t>.</w:t>
            </w:r>
          </w:p>
        </w:tc>
        <w:tc>
          <w:tcPr>
            <w:tcW w:w="2880" w:type="dxa"/>
          </w:tcPr>
          <w:p w:rsidR="00463A2D" w:rsidRDefault="00463A2D" w:rsidP="00712F0D">
            <w:proofErr w:type="spellStart"/>
            <w:r>
              <w:t>והפקיד</w:t>
            </w:r>
            <w:proofErr w:type="spellEnd"/>
            <w:r>
              <w:t xml:space="preserve"> </w:t>
            </w:r>
            <w:proofErr w:type="spellStart"/>
            <w:r>
              <w:t>את</w:t>
            </w:r>
            <w:proofErr w:type="spellEnd"/>
            <w:r>
              <w:t xml:space="preserve"> </w:t>
            </w:r>
            <w:proofErr w:type="spellStart"/>
            <w:r>
              <w:t>הנבחר</w:t>
            </w:r>
            <w:proofErr w:type="spellEnd"/>
            <w:r>
              <w:t xml:space="preserve"> </w:t>
            </w:r>
            <w:proofErr w:type="spellStart"/>
            <w:r>
              <w:t>והסתירו</w:t>
            </w:r>
            <w:proofErr w:type="spellEnd"/>
            <w:r>
              <w:t xml:space="preserve"> </w:t>
            </w:r>
            <w:proofErr w:type="spellStart"/>
            <w:r>
              <w:t>לפני</w:t>
            </w:r>
            <w:proofErr w:type="spellEnd"/>
            <w:r>
              <w:t xml:space="preserve"> </w:t>
            </w:r>
            <w:proofErr w:type="spellStart"/>
            <w:r>
              <w:t>גבורתו</w:t>
            </w:r>
            <w:proofErr w:type="spellEnd"/>
            <w:r>
              <w:t xml:space="preserve"> </w:t>
            </w:r>
            <w:proofErr w:type="spellStart"/>
            <w:r>
              <w:t>וגלה</w:t>
            </w:r>
            <w:proofErr w:type="spellEnd"/>
            <w:r>
              <w:t xml:space="preserve"> </w:t>
            </w:r>
            <w:proofErr w:type="spellStart"/>
            <w:r>
              <w:t>אותו</w:t>
            </w:r>
            <w:proofErr w:type="spellEnd"/>
            <w:r>
              <w:t xml:space="preserve"> </w:t>
            </w:r>
            <w:proofErr w:type="spellStart"/>
            <w:r>
              <w:t>אל</w:t>
            </w:r>
            <w:proofErr w:type="spellEnd"/>
            <w:r>
              <w:t xml:space="preserve"> </w:t>
            </w:r>
            <w:proofErr w:type="spellStart"/>
            <w:r>
              <w:t>הבחירים</w:t>
            </w:r>
            <w:proofErr w:type="spellEnd"/>
          </w:p>
        </w:tc>
      </w:tr>
      <w:tr w:rsidR="00463A2D" w:rsidTr="00D66746">
        <w:tc>
          <w:tcPr>
            <w:tcW w:w="2880" w:type="dxa"/>
          </w:tcPr>
          <w:p w:rsidR="00463A2D" w:rsidRDefault="00463A2D" w:rsidP="00712F0D">
            <w:r>
              <w:t>61:3 And the congregation of the elect and the set-apart shall be sown, and all the elect shall stand before Him on that day.</w:t>
            </w:r>
          </w:p>
        </w:tc>
        <w:tc>
          <w:tcPr>
            <w:tcW w:w="2880" w:type="dxa"/>
          </w:tcPr>
          <w:p w:rsidR="00463A2D" w:rsidRDefault="00463A2D" w:rsidP="00712F0D">
            <w:proofErr w:type="spellStart"/>
            <w:r>
              <w:t>Ve</w:t>
            </w:r>
            <w:proofErr w:type="spellEnd"/>
            <w:r>
              <w:t>-kahal ha-</w:t>
            </w:r>
            <w:proofErr w:type="spellStart"/>
            <w:r>
              <w:t>bechirim</w:t>
            </w:r>
            <w:proofErr w:type="spellEnd"/>
            <w:r>
              <w:t xml:space="preserve"> </w:t>
            </w:r>
            <w:proofErr w:type="spellStart"/>
            <w:r>
              <w:t>ve</w:t>
            </w:r>
            <w:proofErr w:type="spellEnd"/>
            <w:r>
              <w:t>-ha-</w:t>
            </w:r>
            <w:proofErr w:type="spellStart"/>
            <w:r>
              <w:t>qedoshim</w:t>
            </w:r>
            <w:proofErr w:type="spellEnd"/>
            <w:r>
              <w:t xml:space="preserve"> </w:t>
            </w:r>
            <w:proofErr w:type="spellStart"/>
            <w:proofErr w:type="gramStart"/>
            <w:r>
              <w:t>yizra</w:t>
            </w:r>
            <w:proofErr w:type="spellEnd"/>
            <w:r>
              <w:t>‘</w:t>
            </w:r>
            <w:proofErr w:type="gramEnd"/>
            <w:r>
              <w:t xml:space="preserve">, </w:t>
            </w:r>
            <w:proofErr w:type="spellStart"/>
            <w:r>
              <w:t>ve-ya’amdu</w:t>
            </w:r>
            <w:proofErr w:type="spellEnd"/>
            <w:r>
              <w:t xml:space="preserve"> </w:t>
            </w:r>
            <w:proofErr w:type="spellStart"/>
            <w:r>
              <w:t>kol</w:t>
            </w:r>
            <w:proofErr w:type="spellEnd"/>
            <w:r>
              <w:t xml:space="preserve"> ha-</w:t>
            </w:r>
            <w:proofErr w:type="spellStart"/>
            <w:r>
              <w:t>bechirim</w:t>
            </w:r>
            <w:proofErr w:type="spellEnd"/>
            <w:r>
              <w:t xml:space="preserve"> </w:t>
            </w:r>
            <w:proofErr w:type="spellStart"/>
            <w:r>
              <w:t>lefanav</w:t>
            </w:r>
            <w:proofErr w:type="spellEnd"/>
            <w:r>
              <w:t xml:space="preserve"> </w:t>
            </w:r>
            <w:proofErr w:type="spellStart"/>
            <w:r>
              <w:t>ba-yom</w:t>
            </w:r>
            <w:proofErr w:type="spellEnd"/>
            <w:r>
              <w:t xml:space="preserve"> ha-hu.</w:t>
            </w:r>
          </w:p>
        </w:tc>
        <w:tc>
          <w:tcPr>
            <w:tcW w:w="2880" w:type="dxa"/>
          </w:tcPr>
          <w:p w:rsidR="00463A2D" w:rsidRDefault="00463A2D" w:rsidP="00712F0D">
            <w:proofErr w:type="spellStart"/>
            <w:r>
              <w:t>וקהל</w:t>
            </w:r>
            <w:proofErr w:type="spellEnd"/>
            <w:r>
              <w:t xml:space="preserve"> </w:t>
            </w:r>
            <w:proofErr w:type="spellStart"/>
            <w:r>
              <w:t>הבחירים</w:t>
            </w:r>
            <w:proofErr w:type="spellEnd"/>
            <w:r>
              <w:t xml:space="preserve"> </w:t>
            </w:r>
            <w:proofErr w:type="spellStart"/>
            <w:r>
              <w:t>והקדושים</w:t>
            </w:r>
            <w:proofErr w:type="spellEnd"/>
            <w:r>
              <w:t xml:space="preserve"> </w:t>
            </w:r>
            <w:proofErr w:type="spellStart"/>
            <w:r>
              <w:t>יזרע</w:t>
            </w:r>
            <w:proofErr w:type="spellEnd"/>
            <w:r>
              <w:t xml:space="preserve"> </w:t>
            </w:r>
            <w:proofErr w:type="spellStart"/>
            <w:r>
              <w:t>ויעמדו</w:t>
            </w:r>
            <w:proofErr w:type="spellEnd"/>
            <w:r>
              <w:t xml:space="preserve"> </w:t>
            </w:r>
            <w:proofErr w:type="spellStart"/>
            <w:r>
              <w:t>כל</w:t>
            </w:r>
            <w:proofErr w:type="spellEnd"/>
            <w:r>
              <w:t xml:space="preserve"> </w:t>
            </w:r>
            <w:proofErr w:type="spellStart"/>
            <w:r>
              <w:t>הבחירים</w:t>
            </w:r>
            <w:proofErr w:type="spellEnd"/>
            <w:r>
              <w:t xml:space="preserve"> </w:t>
            </w:r>
            <w:proofErr w:type="spellStart"/>
            <w:r>
              <w:t>לפניו</w:t>
            </w:r>
            <w:proofErr w:type="spellEnd"/>
            <w:r>
              <w:t xml:space="preserve"> </w:t>
            </w:r>
            <w:proofErr w:type="spellStart"/>
            <w:r>
              <w:t>ביום</w:t>
            </w:r>
            <w:proofErr w:type="spellEnd"/>
            <w:r>
              <w:t xml:space="preserve"> </w:t>
            </w:r>
            <w:proofErr w:type="spellStart"/>
            <w:r>
              <w:t>ההוא</w:t>
            </w:r>
            <w:proofErr w:type="spellEnd"/>
          </w:p>
        </w:tc>
      </w:tr>
      <w:tr w:rsidR="00463A2D" w:rsidTr="00D66746">
        <w:tc>
          <w:tcPr>
            <w:tcW w:w="2880" w:type="dxa"/>
          </w:tcPr>
          <w:p w:rsidR="00463A2D" w:rsidRDefault="00463A2D" w:rsidP="00712F0D">
            <w:r>
              <w:t xml:space="preserve">61:4 And all the elect shall be strong and stand firm before the esteem of Yahuah </w:t>
            </w:r>
            <w:proofErr w:type="spellStart"/>
            <w:r>
              <w:t>Tseva’ot</w:t>
            </w:r>
            <w:proofErr w:type="spellEnd"/>
            <w:r>
              <w:t>.</w:t>
            </w:r>
          </w:p>
        </w:tc>
        <w:tc>
          <w:tcPr>
            <w:tcW w:w="2880" w:type="dxa"/>
          </w:tcPr>
          <w:p w:rsidR="00463A2D" w:rsidRDefault="00463A2D" w:rsidP="00712F0D">
            <w:proofErr w:type="spellStart"/>
            <w:r>
              <w:t>Ve-yitchazku</w:t>
            </w:r>
            <w:proofErr w:type="spellEnd"/>
            <w:r>
              <w:t xml:space="preserve"> </w:t>
            </w:r>
            <w:proofErr w:type="spellStart"/>
            <w:r>
              <w:t>kol</w:t>
            </w:r>
            <w:proofErr w:type="spellEnd"/>
            <w:r>
              <w:t xml:space="preserve"> ha-</w:t>
            </w:r>
            <w:proofErr w:type="spellStart"/>
            <w:r>
              <w:t>bechirim</w:t>
            </w:r>
            <w:proofErr w:type="spellEnd"/>
            <w:r>
              <w:t xml:space="preserve"> </w:t>
            </w:r>
            <w:proofErr w:type="spellStart"/>
            <w:r>
              <w:t>ve-ya’amdu</w:t>
            </w:r>
            <w:proofErr w:type="spellEnd"/>
            <w:r>
              <w:t xml:space="preserve"> be-oz </w:t>
            </w:r>
            <w:proofErr w:type="spellStart"/>
            <w:r>
              <w:t>lifnei</w:t>
            </w:r>
            <w:proofErr w:type="spellEnd"/>
            <w:r>
              <w:t xml:space="preserve"> </w:t>
            </w:r>
            <w:proofErr w:type="spellStart"/>
            <w:r>
              <w:t>kevod</w:t>
            </w:r>
            <w:proofErr w:type="spellEnd"/>
            <w:r>
              <w:t xml:space="preserve"> Yahuah </w:t>
            </w:r>
            <w:proofErr w:type="spellStart"/>
            <w:r>
              <w:t>Tseva’ot</w:t>
            </w:r>
            <w:proofErr w:type="spellEnd"/>
            <w:r>
              <w:t>.</w:t>
            </w:r>
          </w:p>
        </w:tc>
        <w:tc>
          <w:tcPr>
            <w:tcW w:w="2880" w:type="dxa"/>
          </w:tcPr>
          <w:p w:rsidR="00463A2D" w:rsidRDefault="00463A2D" w:rsidP="00712F0D">
            <w:proofErr w:type="spellStart"/>
            <w:r>
              <w:t>ויתחזקו</w:t>
            </w:r>
            <w:proofErr w:type="spellEnd"/>
            <w:r>
              <w:t xml:space="preserve"> </w:t>
            </w:r>
            <w:proofErr w:type="spellStart"/>
            <w:r>
              <w:t>כל</w:t>
            </w:r>
            <w:proofErr w:type="spellEnd"/>
            <w:r>
              <w:t xml:space="preserve"> </w:t>
            </w:r>
            <w:proofErr w:type="spellStart"/>
            <w:r>
              <w:t>הבחירים</w:t>
            </w:r>
            <w:proofErr w:type="spellEnd"/>
            <w:r>
              <w:t xml:space="preserve"> </w:t>
            </w:r>
            <w:proofErr w:type="spellStart"/>
            <w:r>
              <w:t>ויעמדו</w:t>
            </w:r>
            <w:proofErr w:type="spellEnd"/>
            <w:r>
              <w:t xml:space="preserve"> </w:t>
            </w:r>
            <w:proofErr w:type="spellStart"/>
            <w:r>
              <w:t>בעוז</w:t>
            </w:r>
            <w:proofErr w:type="spellEnd"/>
            <w:r>
              <w:t xml:space="preserve"> </w:t>
            </w:r>
            <w:proofErr w:type="spellStart"/>
            <w:r>
              <w:t>לפני</w:t>
            </w:r>
            <w:proofErr w:type="spellEnd"/>
            <w:r>
              <w:t xml:space="preserve"> </w:t>
            </w:r>
            <w:proofErr w:type="spellStart"/>
            <w:r>
              <w:t>כבוד</w:t>
            </w:r>
            <w:proofErr w:type="spellEnd"/>
            <w:r>
              <w:t xml:space="preserve"> </w:t>
            </w:r>
            <w:proofErr w:type="spellStart"/>
            <w:r>
              <w:t>יהוה</w:t>
            </w:r>
            <w:proofErr w:type="spellEnd"/>
            <w:r>
              <w:t xml:space="preserve"> </w:t>
            </w:r>
            <w:proofErr w:type="spellStart"/>
            <w:r>
              <w:t>צבאות</w:t>
            </w:r>
            <w:proofErr w:type="spellEnd"/>
          </w:p>
        </w:tc>
      </w:tr>
      <w:tr w:rsidR="00463A2D" w:rsidTr="00D66746">
        <w:tc>
          <w:tcPr>
            <w:tcW w:w="2880" w:type="dxa"/>
          </w:tcPr>
          <w:p w:rsidR="00463A2D" w:rsidRDefault="00463A2D" w:rsidP="00712F0D">
            <w:r>
              <w:t>61:5 And all the children of light shall rejoice in the light, and the elect shall not fall.</w:t>
            </w:r>
          </w:p>
        </w:tc>
        <w:tc>
          <w:tcPr>
            <w:tcW w:w="2880" w:type="dxa"/>
          </w:tcPr>
          <w:p w:rsidR="00463A2D" w:rsidRDefault="00463A2D" w:rsidP="00712F0D">
            <w:proofErr w:type="spellStart"/>
            <w:r>
              <w:t>Ve-yismechu</w:t>
            </w:r>
            <w:proofErr w:type="spellEnd"/>
            <w:r>
              <w:t xml:space="preserve"> </w:t>
            </w:r>
            <w:proofErr w:type="spellStart"/>
            <w:r>
              <w:t>kol</w:t>
            </w:r>
            <w:proofErr w:type="spellEnd"/>
            <w:r>
              <w:t xml:space="preserve"> </w:t>
            </w:r>
            <w:proofErr w:type="spellStart"/>
            <w:r>
              <w:t>bnei</w:t>
            </w:r>
            <w:proofErr w:type="spellEnd"/>
            <w:r>
              <w:t xml:space="preserve"> ha-or </w:t>
            </w:r>
            <w:proofErr w:type="spellStart"/>
            <w:r>
              <w:t>ba</w:t>
            </w:r>
            <w:proofErr w:type="spellEnd"/>
            <w:r>
              <w:t xml:space="preserve">-or, </w:t>
            </w:r>
            <w:proofErr w:type="spellStart"/>
            <w:r>
              <w:t>ve</w:t>
            </w:r>
            <w:proofErr w:type="spellEnd"/>
            <w:r>
              <w:t xml:space="preserve">-lo </w:t>
            </w:r>
            <w:proofErr w:type="spellStart"/>
            <w:r>
              <w:t>yiplu</w:t>
            </w:r>
            <w:proofErr w:type="spellEnd"/>
            <w:r>
              <w:t xml:space="preserve"> ha-</w:t>
            </w:r>
            <w:proofErr w:type="spellStart"/>
            <w:r>
              <w:t>bechirim</w:t>
            </w:r>
            <w:proofErr w:type="spellEnd"/>
            <w:r>
              <w:t>.</w:t>
            </w:r>
          </w:p>
        </w:tc>
        <w:tc>
          <w:tcPr>
            <w:tcW w:w="2880" w:type="dxa"/>
          </w:tcPr>
          <w:p w:rsidR="00463A2D" w:rsidRDefault="00463A2D" w:rsidP="00712F0D">
            <w:proofErr w:type="spellStart"/>
            <w:r>
              <w:t>וישמחו</w:t>
            </w:r>
            <w:proofErr w:type="spellEnd"/>
            <w:r>
              <w:t xml:space="preserve"> </w:t>
            </w:r>
            <w:proofErr w:type="spellStart"/>
            <w:r>
              <w:t>כל</w:t>
            </w:r>
            <w:proofErr w:type="spellEnd"/>
            <w:r>
              <w:t xml:space="preserve"> </w:t>
            </w:r>
            <w:proofErr w:type="spellStart"/>
            <w:r>
              <w:t>בני</w:t>
            </w:r>
            <w:proofErr w:type="spellEnd"/>
            <w:r>
              <w:t xml:space="preserve"> </w:t>
            </w:r>
            <w:proofErr w:type="spellStart"/>
            <w:r>
              <w:t>האור</w:t>
            </w:r>
            <w:proofErr w:type="spellEnd"/>
            <w:r>
              <w:t xml:space="preserve"> </w:t>
            </w:r>
            <w:proofErr w:type="spellStart"/>
            <w:r>
              <w:t>באור</w:t>
            </w:r>
            <w:proofErr w:type="spellEnd"/>
            <w:r>
              <w:t xml:space="preserve"> </w:t>
            </w:r>
            <w:proofErr w:type="spellStart"/>
            <w:r>
              <w:t>ולא</w:t>
            </w:r>
            <w:proofErr w:type="spellEnd"/>
            <w:r>
              <w:t xml:space="preserve"> </w:t>
            </w:r>
            <w:proofErr w:type="spellStart"/>
            <w:r>
              <w:t>יפלו</w:t>
            </w:r>
            <w:proofErr w:type="spellEnd"/>
            <w:r>
              <w:t xml:space="preserve"> </w:t>
            </w:r>
            <w:proofErr w:type="spellStart"/>
            <w:r>
              <w:t>הבחירים</w:t>
            </w:r>
            <w:proofErr w:type="spellEnd"/>
          </w:p>
        </w:tc>
      </w:tr>
      <w:tr w:rsidR="00463A2D" w:rsidTr="00D66746">
        <w:tc>
          <w:tcPr>
            <w:tcW w:w="2880" w:type="dxa"/>
          </w:tcPr>
          <w:p w:rsidR="00463A2D" w:rsidRDefault="00463A2D" w:rsidP="00712F0D">
            <w:r>
              <w:t xml:space="preserve">61:6 And they shall wear garments of esteem, and the light of Yahuah </w:t>
            </w:r>
            <w:proofErr w:type="spellStart"/>
            <w:r>
              <w:t>Tseva’ot</w:t>
            </w:r>
            <w:proofErr w:type="spellEnd"/>
            <w:r>
              <w:t xml:space="preserve"> shall be upon them, and blessing shall be theirs.</w:t>
            </w:r>
          </w:p>
        </w:tc>
        <w:tc>
          <w:tcPr>
            <w:tcW w:w="2880" w:type="dxa"/>
          </w:tcPr>
          <w:p w:rsidR="00463A2D" w:rsidRDefault="00463A2D" w:rsidP="00712F0D">
            <w:proofErr w:type="spellStart"/>
            <w:r>
              <w:t>Ve-yilbeshu</w:t>
            </w:r>
            <w:proofErr w:type="spellEnd"/>
            <w:r>
              <w:t xml:space="preserve"> </w:t>
            </w:r>
            <w:proofErr w:type="spellStart"/>
            <w:r>
              <w:t>bigdei</w:t>
            </w:r>
            <w:proofErr w:type="spellEnd"/>
            <w:r>
              <w:t xml:space="preserve"> </w:t>
            </w:r>
            <w:proofErr w:type="spellStart"/>
            <w:r>
              <w:t>kavod</w:t>
            </w:r>
            <w:proofErr w:type="spellEnd"/>
            <w:r>
              <w:t xml:space="preserve">, </w:t>
            </w:r>
            <w:proofErr w:type="spellStart"/>
            <w:r>
              <w:t>ve</w:t>
            </w:r>
            <w:proofErr w:type="spellEnd"/>
            <w:r>
              <w:t xml:space="preserve">-or Yahuah </w:t>
            </w:r>
            <w:proofErr w:type="spellStart"/>
            <w:r>
              <w:t>Tseva’ot</w:t>
            </w:r>
            <w:proofErr w:type="spellEnd"/>
            <w:r>
              <w:t xml:space="preserve"> </w:t>
            </w:r>
            <w:proofErr w:type="spellStart"/>
            <w:r>
              <w:t>yihyeh</w:t>
            </w:r>
            <w:proofErr w:type="spellEnd"/>
            <w:r>
              <w:t xml:space="preserve"> </w:t>
            </w:r>
            <w:proofErr w:type="spellStart"/>
            <w:r>
              <w:t>aleihem</w:t>
            </w:r>
            <w:proofErr w:type="spellEnd"/>
            <w:r>
              <w:t>, u-</w:t>
            </w:r>
            <w:proofErr w:type="spellStart"/>
            <w:r>
              <w:t>verachah</w:t>
            </w:r>
            <w:proofErr w:type="spellEnd"/>
            <w:r>
              <w:t xml:space="preserve"> </w:t>
            </w:r>
            <w:proofErr w:type="spellStart"/>
            <w:r>
              <w:t>tiheyeh</w:t>
            </w:r>
            <w:proofErr w:type="spellEnd"/>
            <w:r>
              <w:t xml:space="preserve"> </w:t>
            </w:r>
            <w:proofErr w:type="spellStart"/>
            <w:r>
              <w:t>lahem</w:t>
            </w:r>
            <w:proofErr w:type="spellEnd"/>
            <w:r>
              <w:t>.</w:t>
            </w:r>
          </w:p>
        </w:tc>
        <w:tc>
          <w:tcPr>
            <w:tcW w:w="2880" w:type="dxa"/>
          </w:tcPr>
          <w:p w:rsidR="00463A2D" w:rsidRDefault="00463A2D" w:rsidP="00712F0D">
            <w:proofErr w:type="spellStart"/>
            <w:r>
              <w:t>וילבשו</w:t>
            </w:r>
            <w:proofErr w:type="spellEnd"/>
            <w:r>
              <w:t xml:space="preserve"> </w:t>
            </w:r>
            <w:proofErr w:type="spellStart"/>
            <w:r>
              <w:t>בגדי</w:t>
            </w:r>
            <w:proofErr w:type="spellEnd"/>
            <w:r>
              <w:t xml:space="preserve"> </w:t>
            </w:r>
            <w:proofErr w:type="spellStart"/>
            <w:r>
              <w:t>כבוד</w:t>
            </w:r>
            <w:proofErr w:type="spellEnd"/>
            <w:r>
              <w:t xml:space="preserve"> </w:t>
            </w:r>
            <w:proofErr w:type="spellStart"/>
            <w:r>
              <w:t>ואור</w:t>
            </w:r>
            <w:proofErr w:type="spellEnd"/>
            <w:r>
              <w:t xml:space="preserve"> </w:t>
            </w:r>
            <w:proofErr w:type="spellStart"/>
            <w:r>
              <w:t>יהוה</w:t>
            </w:r>
            <w:proofErr w:type="spellEnd"/>
            <w:r>
              <w:t xml:space="preserve"> </w:t>
            </w:r>
            <w:proofErr w:type="spellStart"/>
            <w:r>
              <w:t>צבאות</w:t>
            </w:r>
            <w:proofErr w:type="spellEnd"/>
            <w:r>
              <w:t xml:space="preserve"> </w:t>
            </w:r>
            <w:proofErr w:type="spellStart"/>
            <w:r>
              <w:t>יהיה</w:t>
            </w:r>
            <w:proofErr w:type="spellEnd"/>
            <w:r>
              <w:t xml:space="preserve"> </w:t>
            </w:r>
            <w:proofErr w:type="spellStart"/>
            <w:r>
              <w:t>עליהם</w:t>
            </w:r>
            <w:proofErr w:type="spellEnd"/>
            <w:r>
              <w:t xml:space="preserve"> </w:t>
            </w:r>
            <w:proofErr w:type="spellStart"/>
            <w:r>
              <w:t>וברכה</w:t>
            </w:r>
            <w:proofErr w:type="spellEnd"/>
            <w:r>
              <w:t xml:space="preserve"> </w:t>
            </w:r>
            <w:proofErr w:type="spellStart"/>
            <w:r>
              <w:t>תהיה</w:t>
            </w:r>
            <w:proofErr w:type="spellEnd"/>
            <w:r>
              <w:t xml:space="preserve"> </w:t>
            </w:r>
            <w:proofErr w:type="spellStart"/>
            <w:r>
              <w:t>להם</w:t>
            </w:r>
            <w:proofErr w:type="spellEnd"/>
          </w:p>
        </w:tc>
      </w:tr>
      <w:tr w:rsidR="00463A2D" w:rsidTr="00D66746">
        <w:tc>
          <w:tcPr>
            <w:tcW w:w="2880" w:type="dxa"/>
          </w:tcPr>
          <w:p w:rsidR="00463A2D" w:rsidRDefault="00463A2D" w:rsidP="00712F0D">
            <w:r>
              <w:t>61:7 And in those days the Elect One shall sit upon the throne of esteem and shall choose all their deeds, and their places of rest shall be without number.</w:t>
            </w:r>
          </w:p>
        </w:tc>
        <w:tc>
          <w:tcPr>
            <w:tcW w:w="2880" w:type="dxa"/>
          </w:tcPr>
          <w:p w:rsidR="00463A2D" w:rsidRDefault="00463A2D" w:rsidP="00712F0D">
            <w:r>
              <w:t>U-</w:t>
            </w:r>
            <w:proofErr w:type="spellStart"/>
            <w:r>
              <w:t>va</w:t>
            </w:r>
            <w:proofErr w:type="spellEnd"/>
            <w:r>
              <w:t>-</w:t>
            </w:r>
            <w:proofErr w:type="spellStart"/>
            <w:r>
              <w:t>yamim</w:t>
            </w:r>
            <w:proofErr w:type="spellEnd"/>
            <w:r>
              <w:t xml:space="preserve"> ha-hem </w:t>
            </w:r>
            <w:proofErr w:type="spellStart"/>
            <w:r>
              <w:t>yeshev</w:t>
            </w:r>
            <w:proofErr w:type="spellEnd"/>
            <w:r>
              <w:t xml:space="preserve"> ha-</w:t>
            </w:r>
            <w:proofErr w:type="spellStart"/>
            <w:r>
              <w:t>Nivchar</w:t>
            </w:r>
            <w:proofErr w:type="spellEnd"/>
            <w:r>
              <w:t xml:space="preserve"> al </w:t>
            </w:r>
            <w:proofErr w:type="spellStart"/>
            <w:r>
              <w:t>kisei</w:t>
            </w:r>
            <w:proofErr w:type="spellEnd"/>
            <w:r>
              <w:t xml:space="preserve"> ha-</w:t>
            </w:r>
            <w:proofErr w:type="spellStart"/>
            <w:r>
              <w:t>kavod</w:t>
            </w:r>
            <w:proofErr w:type="spellEnd"/>
            <w:r>
              <w:t>, u-</w:t>
            </w:r>
            <w:proofErr w:type="spellStart"/>
            <w:r>
              <w:t>yivchar</w:t>
            </w:r>
            <w:proofErr w:type="spellEnd"/>
            <w:r>
              <w:t xml:space="preserve"> be-</w:t>
            </w:r>
            <w:proofErr w:type="spellStart"/>
            <w:r>
              <w:t>ma’aseihem</w:t>
            </w:r>
            <w:proofErr w:type="spellEnd"/>
            <w:r>
              <w:t>, u-</w:t>
            </w:r>
            <w:proofErr w:type="spellStart"/>
            <w:r>
              <w:t>menuchoteihem</w:t>
            </w:r>
            <w:proofErr w:type="spellEnd"/>
            <w:r>
              <w:t xml:space="preserve"> lo </w:t>
            </w:r>
            <w:proofErr w:type="spellStart"/>
            <w:r>
              <w:t>yimanu</w:t>
            </w:r>
            <w:proofErr w:type="spellEnd"/>
            <w:r>
              <w:t>.</w:t>
            </w:r>
          </w:p>
        </w:tc>
        <w:tc>
          <w:tcPr>
            <w:tcW w:w="2880" w:type="dxa"/>
          </w:tcPr>
          <w:p w:rsidR="00463A2D" w:rsidRDefault="00463A2D" w:rsidP="00712F0D">
            <w:proofErr w:type="spellStart"/>
            <w:r>
              <w:t>ובימים</w:t>
            </w:r>
            <w:proofErr w:type="spellEnd"/>
            <w:r>
              <w:t xml:space="preserve"> </w:t>
            </w:r>
            <w:proofErr w:type="spellStart"/>
            <w:r>
              <w:t>ההם</w:t>
            </w:r>
            <w:proofErr w:type="spellEnd"/>
            <w:r>
              <w:t xml:space="preserve"> </w:t>
            </w:r>
            <w:proofErr w:type="spellStart"/>
            <w:r>
              <w:t>ישב</w:t>
            </w:r>
            <w:proofErr w:type="spellEnd"/>
            <w:r>
              <w:t xml:space="preserve"> </w:t>
            </w:r>
            <w:proofErr w:type="spellStart"/>
            <w:r>
              <w:t>הנבחר</w:t>
            </w:r>
            <w:proofErr w:type="spellEnd"/>
            <w:r>
              <w:t xml:space="preserve"> </w:t>
            </w:r>
            <w:proofErr w:type="spellStart"/>
            <w:r>
              <w:t>על</w:t>
            </w:r>
            <w:proofErr w:type="spellEnd"/>
            <w:r>
              <w:t xml:space="preserve"> </w:t>
            </w:r>
            <w:proofErr w:type="spellStart"/>
            <w:r>
              <w:t>כסא</w:t>
            </w:r>
            <w:proofErr w:type="spellEnd"/>
            <w:r>
              <w:t xml:space="preserve"> </w:t>
            </w:r>
            <w:proofErr w:type="spellStart"/>
            <w:r>
              <w:t>הכבוד</w:t>
            </w:r>
            <w:proofErr w:type="spellEnd"/>
            <w:r>
              <w:t xml:space="preserve"> </w:t>
            </w:r>
            <w:proofErr w:type="spellStart"/>
            <w:r>
              <w:t>ויבחר</w:t>
            </w:r>
            <w:proofErr w:type="spellEnd"/>
            <w:r>
              <w:t xml:space="preserve"> </w:t>
            </w:r>
            <w:proofErr w:type="spellStart"/>
            <w:r>
              <w:t>במעשיהם</w:t>
            </w:r>
            <w:proofErr w:type="spellEnd"/>
            <w:r>
              <w:t xml:space="preserve"> </w:t>
            </w:r>
            <w:proofErr w:type="spellStart"/>
            <w:r>
              <w:t>ומנוחותיהם</w:t>
            </w:r>
            <w:proofErr w:type="spellEnd"/>
            <w:r>
              <w:t xml:space="preserve"> </w:t>
            </w:r>
            <w:proofErr w:type="spellStart"/>
            <w:r>
              <w:t>לא</w:t>
            </w:r>
            <w:proofErr w:type="spellEnd"/>
            <w:r>
              <w:t xml:space="preserve"> </w:t>
            </w:r>
            <w:proofErr w:type="spellStart"/>
            <w:r>
              <w:t>יימנו</w:t>
            </w:r>
            <w:proofErr w:type="spellEnd"/>
          </w:p>
        </w:tc>
      </w:tr>
      <w:tr w:rsidR="00463A2D" w:rsidTr="00D66746">
        <w:tc>
          <w:tcPr>
            <w:tcW w:w="2880" w:type="dxa"/>
          </w:tcPr>
          <w:p w:rsidR="00463A2D" w:rsidRDefault="00463A2D" w:rsidP="00712F0D">
            <w:r>
              <w:t>61:8 And their spirits shall grow strong within them when they see the Elect One, and those who have been clothed in garments of esteem shall rejoice.</w:t>
            </w:r>
          </w:p>
        </w:tc>
        <w:tc>
          <w:tcPr>
            <w:tcW w:w="2880" w:type="dxa"/>
          </w:tcPr>
          <w:p w:rsidR="00463A2D" w:rsidRDefault="00463A2D" w:rsidP="00712F0D">
            <w:r>
              <w:t>U-</w:t>
            </w:r>
            <w:proofErr w:type="spellStart"/>
            <w:r>
              <w:t>ruchoteihem</w:t>
            </w:r>
            <w:proofErr w:type="spellEnd"/>
            <w:r>
              <w:t xml:space="preserve"> </w:t>
            </w:r>
            <w:proofErr w:type="spellStart"/>
            <w:r>
              <w:t>yitchazku</w:t>
            </w:r>
            <w:proofErr w:type="spellEnd"/>
            <w:r>
              <w:t xml:space="preserve"> be-</w:t>
            </w:r>
            <w:proofErr w:type="spellStart"/>
            <w:r>
              <w:t>kerbam</w:t>
            </w:r>
            <w:proofErr w:type="spellEnd"/>
            <w:r>
              <w:t xml:space="preserve"> be-</w:t>
            </w:r>
            <w:proofErr w:type="spellStart"/>
            <w:r>
              <w:t>ro’otam</w:t>
            </w:r>
            <w:proofErr w:type="spellEnd"/>
            <w:r>
              <w:t xml:space="preserve"> et ha-</w:t>
            </w:r>
            <w:proofErr w:type="spellStart"/>
            <w:r>
              <w:t>Nivchar</w:t>
            </w:r>
            <w:proofErr w:type="spellEnd"/>
            <w:r>
              <w:t xml:space="preserve">, </w:t>
            </w:r>
            <w:proofErr w:type="spellStart"/>
            <w:r>
              <w:t>ve</w:t>
            </w:r>
            <w:proofErr w:type="spellEnd"/>
            <w:r>
              <w:t>-ha-</w:t>
            </w:r>
            <w:proofErr w:type="spellStart"/>
            <w:r>
              <w:t>lavushim</w:t>
            </w:r>
            <w:proofErr w:type="spellEnd"/>
            <w:r>
              <w:t xml:space="preserve"> </w:t>
            </w:r>
            <w:proofErr w:type="spellStart"/>
            <w:r>
              <w:t>bigdei</w:t>
            </w:r>
            <w:proofErr w:type="spellEnd"/>
            <w:r>
              <w:t xml:space="preserve"> </w:t>
            </w:r>
            <w:proofErr w:type="spellStart"/>
            <w:r>
              <w:t>kavod</w:t>
            </w:r>
            <w:proofErr w:type="spellEnd"/>
            <w:r>
              <w:t xml:space="preserve"> </w:t>
            </w:r>
            <w:proofErr w:type="spellStart"/>
            <w:r>
              <w:t>yismechu</w:t>
            </w:r>
            <w:proofErr w:type="spellEnd"/>
            <w:r>
              <w:t>.</w:t>
            </w:r>
          </w:p>
        </w:tc>
        <w:tc>
          <w:tcPr>
            <w:tcW w:w="2880" w:type="dxa"/>
          </w:tcPr>
          <w:p w:rsidR="00463A2D" w:rsidRDefault="00463A2D" w:rsidP="00712F0D">
            <w:proofErr w:type="spellStart"/>
            <w:r>
              <w:t>ורוחותיהם</w:t>
            </w:r>
            <w:proofErr w:type="spellEnd"/>
            <w:r>
              <w:t xml:space="preserve"> </w:t>
            </w:r>
            <w:proofErr w:type="spellStart"/>
            <w:r>
              <w:t>יתחזקו</w:t>
            </w:r>
            <w:proofErr w:type="spellEnd"/>
            <w:r>
              <w:t xml:space="preserve"> </w:t>
            </w:r>
            <w:proofErr w:type="spellStart"/>
            <w:r>
              <w:t>בקרבם</w:t>
            </w:r>
            <w:proofErr w:type="spellEnd"/>
            <w:r>
              <w:t xml:space="preserve"> </w:t>
            </w:r>
            <w:proofErr w:type="spellStart"/>
            <w:r>
              <w:t>בראותם</w:t>
            </w:r>
            <w:proofErr w:type="spellEnd"/>
            <w:r>
              <w:t xml:space="preserve"> </w:t>
            </w:r>
            <w:proofErr w:type="spellStart"/>
            <w:r>
              <w:t>את</w:t>
            </w:r>
            <w:proofErr w:type="spellEnd"/>
            <w:r>
              <w:t xml:space="preserve"> </w:t>
            </w:r>
            <w:proofErr w:type="spellStart"/>
            <w:r>
              <w:t>הנבחר</w:t>
            </w:r>
            <w:proofErr w:type="spellEnd"/>
            <w:r>
              <w:t xml:space="preserve"> </w:t>
            </w:r>
            <w:proofErr w:type="spellStart"/>
            <w:r>
              <w:t>והלבושים</w:t>
            </w:r>
            <w:proofErr w:type="spellEnd"/>
            <w:r>
              <w:t xml:space="preserve"> </w:t>
            </w:r>
            <w:proofErr w:type="spellStart"/>
            <w:r>
              <w:t>בגדי</w:t>
            </w:r>
            <w:proofErr w:type="spellEnd"/>
            <w:r>
              <w:t xml:space="preserve"> </w:t>
            </w:r>
            <w:proofErr w:type="spellStart"/>
            <w:r>
              <w:t>כבוד</w:t>
            </w:r>
            <w:proofErr w:type="spellEnd"/>
            <w:r>
              <w:t xml:space="preserve"> </w:t>
            </w:r>
            <w:proofErr w:type="spellStart"/>
            <w:r>
              <w:t>ישמחו</w:t>
            </w:r>
            <w:proofErr w:type="spellEnd"/>
          </w:p>
        </w:tc>
      </w:tr>
      <w:tr w:rsidR="00463A2D" w:rsidTr="00D66746">
        <w:tc>
          <w:tcPr>
            <w:tcW w:w="2880" w:type="dxa"/>
          </w:tcPr>
          <w:p w:rsidR="00463A2D" w:rsidRDefault="00463A2D" w:rsidP="00712F0D">
            <w:r>
              <w:lastRenderedPageBreak/>
              <w:t>61:9 And the righteous shall be in that light, and the elect shall be in that splendor, and their days shall be unending.</w:t>
            </w:r>
          </w:p>
        </w:tc>
        <w:tc>
          <w:tcPr>
            <w:tcW w:w="2880" w:type="dxa"/>
          </w:tcPr>
          <w:p w:rsidR="00463A2D" w:rsidRDefault="00463A2D" w:rsidP="00712F0D">
            <w:proofErr w:type="spellStart"/>
            <w:r>
              <w:t>Ve</w:t>
            </w:r>
            <w:proofErr w:type="spellEnd"/>
            <w:r>
              <w:t xml:space="preserve">-ha-tzaddikim </w:t>
            </w:r>
            <w:proofErr w:type="spellStart"/>
            <w:r>
              <w:t>yihyu</w:t>
            </w:r>
            <w:proofErr w:type="spellEnd"/>
            <w:r>
              <w:t xml:space="preserve"> </w:t>
            </w:r>
            <w:proofErr w:type="spellStart"/>
            <w:r>
              <w:t>ba</w:t>
            </w:r>
            <w:proofErr w:type="spellEnd"/>
            <w:r>
              <w:t xml:space="preserve">-or ha-hu, </w:t>
            </w:r>
            <w:proofErr w:type="spellStart"/>
            <w:r>
              <w:t>ve</w:t>
            </w:r>
            <w:proofErr w:type="spellEnd"/>
            <w:r>
              <w:t>-ha-</w:t>
            </w:r>
            <w:proofErr w:type="spellStart"/>
            <w:r>
              <w:t>bechirim</w:t>
            </w:r>
            <w:proofErr w:type="spellEnd"/>
            <w:r>
              <w:t xml:space="preserve"> </w:t>
            </w:r>
            <w:proofErr w:type="spellStart"/>
            <w:r>
              <w:t>ba-hadar</w:t>
            </w:r>
            <w:proofErr w:type="spellEnd"/>
            <w:r>
              <w:t xml:space="preserve"> ha-hu, </w:t>
            </w:r>
            <w:proofErr w:type="spellStart"/>
            <w:r>
              <w:t>ve-yemeihem</w:t>
            </w:r>
            <w:proofErr w:type="spellEnd"/>
            <w:r>
              <w:t xml:space="preserve"> lo </w:t>
            </w:r>
            <w:proofErr w:type="spellStart"/>
            <w:r>
              <w:t>yitammu</w:t>
            </w:r>
            <w:proofErr w:type="spellEnd"/>
            <w:r>
              <w:t>.</w:t>
            </w:r>
          </w:p>
        </w:tc>
        <w:tc>
          <w:tcPr>
            <w:tcW w:w="2880" w:type="dxa"/>
          </w:tcPr>
          <w:p w:rsidR="00463A2D" w:rsidRDefault="00463A2D" w:rsidP="00712F0D">
            <w:proofErr w:type="spellStart"/>
            <w:r>
              <w:t>והצדיקים</w:t>
            </w:r>
            <w:proofErr w:type="spellEnd"/>
            <w:r>
              <w:t xml:space="preserve"> </w:t>
            </w:r>
            <w:proofErr w:type="spellStart"/>
            <w:r>
              <w:t>יהיו</w:t>
            </w:r>
            <w:proofErr w:type="spellEnd"/>
            <w:r>
              <w:t xml:space="preserve"> </w:t>
            </w:r>
            <w:proofErr w:type="spellStart"/>
            <w:r>
              <w:t>באור</w:t>
            </w:r>
            <w:proofErr w:type="spellEnd"/>
            <w:r>
              <w:t xml:space="preserve"> </w:t>
            </w:r>
            <w:proofErr w:type="spellStart"/>
            <w:r>
              <w:t>ההוא</w:t>
            </w:r>
            <w:proofErr w:type="spellEnd"/>
            <w:r>
              <w:t xml:space="preserve"> </w:t>
            </w:r>
            <w:proofErr w:type="spellStart"/>
            <w:r>
              <w:t>והבחירים</w:t>
            </w:r>
            <w:proofErr w:type="spellEnd"/>
            <w:r>
              <w:t xml:space="preserve"> </w:t>
            </w:r>
            <w:proofErr w:type="spellStart"/>
            <w:r>
              <w:t>בהדר</w:t>
            </w:r>
            <w:proofErr w:type="spellEnd"/>
            <w:r>
              <w:t xml:space="preserve"> </w:t>
            </w:r>
            <w:proofErr w:type="spellStart"/>
            <w:r>
              <w:t>ההוא</w:t>
            </w:r>
            <w:proofErr w:type="spellEnd"/>
            <w:r>
              <w:t xml:space="preserve"> </w:t>
            </w:r>
            <w:proofErr w:type="spellStart"/>
            <w:r>
              <w:t>וימיהם</w:t>
            </w:r>
            <w:proofErr w:type="spellEnd"/>
            <w:r>
              <w:t xml:space="preserve"> </w:t>
            </w:r>
            <w:proofErr w:type="spellStart"/>
            <w:r>
              <w:t>לא</w:t>
            </w:r>
            <w:proofErr w:type="spellEnd"/>
            <w:r>
              <w:t xml:space="preserve"> </w:t>
            </w:r>
            <w:proofErr w:type="spellStart"/>
            <w:r>
              <w:t>יתמו</w:t>
            </w:r>
            <w:proofErr w:type="spellEnd"/>
          </w:p>
        </w:tc>
      </w:tr>
      <w:tr w:rsidR="00463A2D" w:rsidTr="00D66746">
        <w:tc>
          <w:tcPr>
            <w:tcW w:w="2880" w:type="dxa"/>
          </w:tcPr>
          <w:p w:rsidR="00463A2D" w:rsidRDefault="00463A2D" w:rsidP="00712F0D">
            <w:r>
              <w:t xml:space="preserve">61:10 And the days of the set-apart shall be without number, and they shall seek the light and find favor before Yahuah </w:t>
            </w:r>
            <w:proofErr w:type="spellStart"/>
            <w:r>
              <w:t>Tseva’ot</w:t>
            </w:r>
            <w:proofErr w:type="spellEnd"/>
            <w:r>
              <w:t>.</w:t>
            </w:r>
          </w:p>
        </w:tc>
        <w:tc>
          <w:tcPr>
            <w:tcW w:w="2880" w:type="dxa"/>
          </w:tcPr>
          <w:p w:rsidR="00463A2D" w:rsidRDefault="00463A2D" w:rsidP="00712F0D">
            <w:proofErr w:type="spellStart"/>
            <w:r>
              <w:t>Ve-yemei</w:t>
            </w:r>
            <w:proofErr w:type="spellEnd"/>
            <w:r>
              <w:t xml:space="preserve"> ha-</w:t>
            </w:r>
            <w:proofErr w:type="spellStart"/>
            <w:r>
              <w:t>qedoshim</w:t>
            </w:r>
            <w:proofErr w:type="spellEnd"/>
            <w:r>
              <w:t xml:space="preserve"> lo </w:t>
            </w:r>
            <w:proofErr w:type="spellStart"/>
            <w:r>
              <w:t>yimanu</w:t>
            </w:r>
            <w:proofErr w:type="spellEnd"/>
            <w:r>
              <w:t>, u-</w:t>
            </w:r>
            <w:proofErr w:type="spellStart"/>
            <w:r>
              <w:t>vekshu</w:t>
            </w:r>
            <w:proofErr w:type="spellEnd"/>
            <w:r>
              <w:t xml:space="preserve"> or u-</w:t>
            </w:r>
            <w:proofErr w:type="spellStart"/>
            <w:r>
              <w:t>matzu</w:t>
            </w:r>
            <w:proofErr w:type="spellEnd"/>
            <w:r>
              <w:t xml:space="preserve"> </w:t>
            </w:r>
            <w:proofErr w:type="spellStart"/>
            <w:r>
              <w:t>chen</w:t>
            </w:r>
            <w:proofErr w:type="spellEnd"/>
            <w:r>
              <w:t xml:space="preserve"> </w:t>
            </w:r>
            <w:proofErr w:type="spellStart"/>
            <w:r>
              <w:t>lifnei</w:t>
            </w:r>
            <w:proofErr w:type="spellEnd"/>
            <w:r>
              <w:t xml:space="preserve"> Yahuah </w:t>
            </w:r>
            <w:proofErr w:type="spellStart"/>
            <w:r>
              <w:t>Tseva’ot</w:t>
            </w:r>
            <w:proofErr w:type="spellEnd"/>
            <w:r>
              <w:t>.</w:t>
            </w:r>
          </w:p>
        </w:tc>
        <w:tc>
          <w:tcPr>
            <w:tcW w:w="2880" w:type="dxa"/>
          </w:tcPr>
          <w:p w:rsidR="00463A2D" w:rsidRDefault="00463A2D" w:rsidP="00712F0D">
            <w:proofErr w:type="spellStart"/>
            <w:r>
              <w:t>וימי</w:t>
            </w:r>
            <w:proofErr w:type="spellEnd"/>
            <w:r>
              <w:t xml:space="preserve"> </w:t>
            </w:r>
            <w:proofErr w:type="spellStart"/>
            <w:r>
              <w:t>הקדושים</w:t>
            </w:r>
            <w:proofErr w:type="spellEnd"/>
            <w:r>
              <w:t xml:space="preserve"> </w:t>
            </w:r>
            <w:proofErr w:type="spellStart"/>
            <w:r>
              <w:t>לא</w:t>
            </w:r>
            <w:proofErr w:type="spellEnd"/>
            <w:r>
              <w:t xml:space="preserve"> </w:t>
            </w:r>
            <w:proofErr w:type="spellStart"/>
            <w:r>
              <w:t>יימנו</w:t>
            </w:r>
            <w:proofErr w:type="spellEnd"/>
            <w:r>
              <w:t xml:space="preserve"> </w:t>
            </w:r>
            <w:proofErr w:type="spellStart"/>
            <w:r>
              <w:t>וביקשו</w:t>
            </w:r>
            <w:proofErr w:type="spellEnd"/>
            <w:r>
              <w:t xml:space="preserve"> </w:t>
            </w:r>
            <w:proofErr w:type="spellStart"/>
            <w:r>
              <w:t>אור</w:t>
            </w:r>
            <w:proofErr w:type="spellEnd"/>
            <w:r>
              <w:t xml:space="preserve"> </w:t>
            </w:r>
            <w:proofErr w:type="spellStart"/>
            <w:r>
              <w:t>ומצאו</w:t>
            </w:r>
            <w:proofErr w:type="spellEnd"/>
            <w:r>
              <w:t xml:space="preserve"> </w:t>
            </w:r>
            <w:proofErr w:type="spellStart"/>
            <w:r>
              <w:t>חן</w:t>
            </w:r>
            <w:proofErr w:type="spellEnd"/>
            <w:r>
              <w:t xml:space="preserve"> </w:t>
            </w:r>
            <w:proofErr w:type="spellStart"/>
            <w:r>
              <w:t>לפני</w:t>
            </w:r>
            <w:proofErr w:type="spellEnd"/>
            <w:r>
              <w:t xml:space="preserve"> </w:t>
            </w:r>
            <w:proofErr w:type="spellStart"/>
            <w:r>
              <w:t>יהוה</w:t>
            </w:r>
            <w:proofErr w:type="spellEnd"/>
            <w:r>
              <w:t xml:space="preserve"> </w:t>
            </w:r>
            <w:proofErr w:type="spellStart"/>
            <w:r>
              <w:t>צבאות</w:t>
            </w:r>
            <w:proofErr w:type="spellEnd"/>
          </w:p>
        </w:tc>
      </w:tr>
      <w:tr w:rsidR="00463A2D" w:rsidTr="00D66746">
        <w:tc>
          <w:tcPr>
            <w:tcW w:w="2880" w:type="dxa"/>
          </w:tcPr>
          <w:p w:rsidR="00463A2D" w:rsidRDefault="00463A2D" w:rsidP="00712F0D">
            <w:r>
              <w:t xml:space="preserve">61:11 And peace shall be multiplied to the righteous, and they shall overcome in the Name of Yahuah </w:t>
            </w:r>
            <w:proofErr w:type="spellStart"/>
            <w:r>
              <w:t>Tseva’ot</w:t>
            </w:r>
            <w:proofErr w:type="spellEnd"/>
            <w:r>
              <w:t>.</w:t>
            </w:r>
          </w:p>
        </w:tc>
        <w:tc>
          <w:tcPr>
            <w:tcW w:w="2880" w:type="dxa"/>
          </w:tcPr>
          <w:p w:rsidR="00463A2D" w:rsidRDefault="00463A2D" w:rsidP="00712F0D">
            <w:proofErr w:type="spellStart"/>
            <w:r>
              <w:t>Ve</w:t>
            </w:r>
            <w:proofErr w:type="spellEnd"/>
            <w:r>
              <w:t xml:space="preserve">-shalom </w:t>
            </w:r>
            <w:proofErr w:type="spellStart"/>
            <w:r>
              <w:t>yirbeh</w:t>
            </w:r>
            <w:proofErr w:type="spellEnd"/>
            <w:r>
              <w:t xml:space="preserve"> la-tzaddikim, </w:t>
            </w:r>
            <w:proofErr w:type="spellStart"/>
            <w:r>
              <w:t>ve-yinatzchu</w:t>
            </w:r>
            <w:proofErr w:type="spellEnd"/>
            <w:r>
              <w:t xml:space="preserve"> bi-Shem Yahuah </w:t>
            </w:r>
            <w:proofErr w:type="spellStart"/>
            <w:r>
              <w:t>Tseva’ot</w:t>
            </w:r>
            <w:proofErr w:type="spellEnd"/>
            <w:r>
              <w:t>.</w:t>
            </w:r>
          </w:p>
        </w:tc>
        <w:tc>
          <w:tcPr>
            <w:tcW w:w="2880" w:type="dxa"/>
          </w:tcPr>
          <w:p w:rsidR="00463A2D" w:rsidRDefault="00463A2D" w:rsidP="00712F0D">
            <w:proofErr w:type="spellStart"/>
            <w:r>
              <w:t>ושלום</w:t>
            </w:r>
            <w:proofErr w:type="spellEnd"/>
            <w:r>
              <w:t xml:space="preserve"> </w:t>
            </w:r>
            <w:proofErr w:type="spellStart"/>
            <w:r>
              <w:t>ירבה</w:t>
            </w:r>
            <w:proofErr w:type="spellEnd"/>
            <w:r>
              <w:t xml:space="preserve"> </w:t>
            </w:r>
            <w:proofErr w:type="spellStart"/>
            <w:r>
              <w:t>לצדיקים</w:t>
            </w:r>
            <w:proofErr w:type="spellEnd"/>
            <w:r>
              <w:t xml:space="preserve"> </w:t>
            </w:r>
            <w:proofErr w:type="spellStart"/>
            <w:r>
              <w:t>וינצחו</w:t>
            </w:r>
            <w:proofErr w:type="spellEnd"/>
            <w:r>
              <w:t xml:space="preserve"> </w:t>
            </w:r>
            <w:proofErr w:type="spellStart"/>
            <w:r>
              <w:t>בשם</w:t>
            </w:r>
            <w:proofErr w:type="spellEnd"/>
            <w:r>
              <w:t xml:space="preserve"> </w:t>
            </w:r>
            <w:proofErr w:type="spellStart"/>
            <w:r>
              <w:t>יהוה</w:t>
            </w:r>
            <w:proofErr w:type="spellEnd"/>
            <w:r>
              <w:t xml:space="preserve"> </w:t>
            </w:r>
            <w:proofErr w:type="spellStart"/>
            <w:r>
              <w:t>צבאות</w:t>
            </w:r>
            <w:proofErr w:type="spellEnd"/>
          </w:p>
        </w:tc>
      </w:tr>
      <w:tr w:rsidR="00463A2D" w:rsidTr="00D66746">
        <w:tc>
          <w:tcPr>
            <w:tcW w:w="2880" w:type="dxa"/>
          </w:tcPr>
          <w:p w:rsidR="00463A2D" w:rsidRDefault="00463A2D" w:rsidP="00712F0D">
            <w:r>
              <w:t xml:space="preserve">61:12 And it shall be a joyful light before Yahuah </w:t>
            </w:r>
            <w:proofErr w:type="spellStart"/>
            <w:r>
              <w:t>Tseva’ot</w:t>
            </w:r>
            <w:proofErr w:type="spellEnd"/>
            <w:r>
              <w:t xml:space="preserve"> for the righteous and the elect.</w:t>
            </w:r>
          </w:p>
        </w:tc>
        <w:tc>
          <w:tcPr>
            <w:tcW w:w="2880" w:type="dxa"/>
          </w:tcPr>
          <w:p w:rsidR="00463A2D" w:rsidRDefault="00463A2D" w:rsidP="00712F0D">
            <w:proofErr w:type="spellStart"/>
            <w:r>
              <w:t>Ve-yihyeh</w:t>
            </w:r>
            <w:proofErr w:type="spellEnd"/>
            <w:r>
              <w:t xml:space="preserve"> or sameach </w:t>
            </w:r>
            <w:proofErr w:type="spellStart"/>
            <w:r>
              <w:t>lifnei</w:t>
            </w:r>
            <w:proofErr w:type="spellEnd"/>
            <w:r>
              <w:t xml:space="preserve"> Yahuah </w:t>
            </w:r>
            <w:proofErr w:type="spellStart"/>
            <w:r>
              <w:t>Tseva’ot</w:t>
            </w:r>
            <w:proofErr w:type="spellEnd"/>
            <w:r>
              <w:t xml:space="preserve"> la-tzaddikim </w:t>
            </w:r>
            <w:proofErr w:type="spellStart"/>
            <w:r>
              <w:t>ve</w:t>
            </w:r>
            <w:proofErr w:type="spellEnd"/>
            <w:r>
              <w:t>-ha-</w:t>
            </w:r>
            <w:proofErr w:type="spellStart"/>
            <w:r>
              <w:t>bechirim</w:t>
            </w:r>
            <w:proofErr w:type="spellEnd"/>
            <w:r>
              <w:t>.</w:t>
            </w:r>
          </w:p>
        </w:tc>
        <w:tc>
          <w:tcPr>
            <w:tcW w:w="2880" w:type="dxa"/>
          </w:tcPr>
          <w:p w:rsidR="00463A2D" w:rsidRDefault="00463A2D" w:rsidP="00712F0D">
            <w:proofErr w:type="spellStart"/>
            <w:r>
              <w:t>ויהיה</w:t>
            </w:r>
            <w:proofErr w:type="spellEnd"/>
            <w:r>
              <w:t xml:space="preserve"> </w:t>
            </w:r>
            <w:proofErr w:type="spellStart"/>
            <w:r>
              <w:t>אור</w:t>
            </w:r>
            <w:proofErr w:type="spellEnd"/>
            <w:r>
              <w:t xml:space="preserve"> </w:t>
            </w:r>
            <w:proofErr w:type="spellStart"/>
            <w:r>
              <w:t>שמח</w:t>
            </w:r>
            <w:proofErr w:type="spellEnd"/>
            <w:r>
              <w:t xml:space="preserve"> </w:t>
            </w:r>
            <w:proofErr w:type="spellStart"/>
            <w:r>
              <w:t>לפני</w:t>
            </w:r>
            <w:proofErr w:type="spellEnd"/>
            <w:r>
              <w:t xml:space="preserve"> </w:t>
            </w:r>
            <w:proofErr w:type="spellStart"/>
            <w:r>
              <w:t>יהוה</w:t>
            </w:r>
            <w:proofErr w:type="spellEnd"/>
            <w:r>
              <w:t xml:space="preserve"> </w:t>
            </w:r>
            <w:proofErr w:type="spellStart"/>
            <w:r>
              <w:t>צבאות</w:t>
            </w:r>
            <w:proofErr w:type="spellEnd"/>
            <w:r>
              <w:t xml:space="preserve"> </w:t>
            </w:r>
            <w:proofErr w:type="spellStart"/>
            <w:r>
              <w:t>לצדיקים</w:t>
            </w:r>
            <w:proofErr w:type="spellEnd"/>
            <w:r>
              <w:t xml:space="preserve"> </w:t>
            </w:r>
            <w:proofErr w:type="spellStart"/>
            <w:r>
              <w:t>ולבחירים</w:t>
            </w:r>
            <w:proofErr w:type="spellEnd"/>
          </w:p>
        </w:tc>
      </w:tr>
      <w:tr w:rsidR="00463A2D" w:rsidTr="00D66746">
        <w:tc>
          <w:tcPr>
            <w:tcW w:w="2880" w:type="dxa"/>
          </w:tcPr>
          <w:p w:rsidR="00463A2D" w:rsidRDefault="00463A2D" w:rsidP="00712F0D">
            <w:r>
              <w:t>61:13 And in that day the earth shall rejoice, and the righteous shall dwell upon it, and the elect shall walk upon it with favor and blessing forever and ever.</w:t>
            </w:r>
          </w:p>
        </w:tc>
        <w:tc>
          <w:tcPr>
            <w:tcW w:w="2880" w:type="dxa"/>
          </w:tcPr>
          <w:p w:rsidR="00463A2D" w:rsidRDefault="00463A2D" w:rsidP="00712F0D">
            <w:r>
              <w:t>U-</w:t>
            </w:r>
            <w:proofErr w:type="spellStart"/>
            <w:r>
              <w:t>va</w:t>
            </w:r>
            <w:proofErr w:type="spellEnd"/>
            <w:r>
              <w:t>-</w:t>
            </w:r>
            <w:proofErr w:type="spellStart"/>
            <w:r>
              <w:t>yom</w:t>
            </w:r>
            <w:proofErr w:type="spellEnd"/>
            <w:r>
              <w:t xml:space="preserve"> ha-hu </w:t>
            </w:r>
            <w:proofErr w:type="spellStart"/>
            <w:r>
              <w:t>tasis</w:t>
            </w:r>
            <w:proofErr w:type="spellEnd"/>
            <w:r>
              <w:t xml:space="preserve"> ha-</w:t>
            </w:r>
            <w:proofErr w:type="spellStart"/>
            <w:r>
              <w:t>aretz</w:t>
            </w:r>
            <w:proofErr w:type="spellEnd"/>
            <w:r>
              <w:t xml:space="preserve">, </w:t>
            </w:r>
            <w:proofErr w:type="spellStart"/>
            <w:r>
              <w:t>ve</w:t>
            </w:r>
            <w:proofErr w:type="spellEnd"/>
            <w:r>
              <w:t xml:space="preserve">-ha-tzaddikim </w:t>
            </w:r>
            <w:proofErr w:type="spellStart"/>
            <w:r>
              <w:t>yeshvu</w:t>
            </w:r>
            <w:proofErr w:type="spellEnd"/>
            <w:r>
              <w:t xml:space="preserve"> </w:t>
            </w:r>
            <w:proofErr w:type="spellStart"/>
            <w:r>
              <w:t>aleha</w:t>
            </w:r>
            <w:proofErr w:type="spellEnd"/>
            <w:r>
              <w:t xml:space="preserve">, </w:t>
            </w:r>
            <w:proofErr w:type="spellStart"/>
            <w:r>
              <w:t>ve</w:t>
            </w:r>
            <w:proofErr w:type="spellEnd"/>
            <w:r>
              <w:t>-ha-</w:t>
            </w:r>
            <w:proofErr w:type="spellStart"/>
            <w:r>
              <w:t>bechirim</w:t>
            </w:r>
            <w:proofErr w:type="spellEnd"/>
            <w:r>
              <w:t xml:space="preserve"> </w:t>
            </w:r>
            <w:proofErr w:type="spellStart"/>
            <w:r>
              <w:t>yit’halekhu</w:t>
            </w:r>
            <w:proofErr w:type="spellEnd"/>
            <w:r>
              <w:t xml:space="preserve"> </w:t>
            </w:r>
            <w:proofErr w:type="spellStart"/>
            <w:r>
              <w:t>aleha</w:t>
            </w:r>
            <w:proofErr w:type="spellEnd"/>
            <w:r>
              <w:t xml:space="preserve"> be-</w:t>
            </w:r>
            <w:proofErr w:type="spellStart"/>
            <w:r>
              <w:t>chen</w:t>
            </w:r>
            <w:proofErr w:type="spellEnd"/>
            <w:r>
              <w:t xml:space="preserve"> u-</w:t>
            </w:r>
            <w:proofErr w:type="spellStart"/>
            <w:r>
              <w:t>verachah</w:t>
            </w:r>
            <w:proofErr w:type="spellEnd"/>
            <w:r>
              <w:t xml:space="preserve"> le-</w:t>
            </w:r>
            <w:proofErr w:type="spellStart"/>
            <w:r>
              <w:t>olam</w:t>
            </w:r>
            <w:proofErr w:type="spellEnd"/>
            <w:r>
              <w:t xml:space="preserve"> </w:t>
            </w:r>
            <w:proofErr w:type="spellStart"/>
            <w:r>
              <w:t>va’ed</w:t>
            </w:r>
            <w:proofErr w:type="spellEnd"/>
            <w:r>
              <w:t>.</w:t>
            </w:r>
          </w:p>
        </w:tc>
        <w:tc>
          <w:tcPr>
            <w:tcW w:w="2880" w:type="dxa"/>
          </w:tcPr>
          <w:p w:rsidR="00463A2D" w:rsidRDefault="00463A2D" w:rsidP="00712F0D">
            <w:proofErr w:type="spellStart"/>
            <w:r>
              <w:t>וביום</w:t>
            </w:r>
            <w:proofErr w:type="spellEnd"/>
            <w:r>
              <w:t xml:space="preserve"> </w:t>
            </w:r>
            <w:proofErr w:type="spellStart"/>
            <w:r>
              <w:t>ההוא</w:t>
            </w:r>
            <w:proofErr w:type="spellEnd"/>
            <w:r>
              <w:t xml:space="preserve"> </w:t>
            </w:r>
            <w:proofErr w:type="spellStart"/>
            <w:r>
              <w:t>תשיש</w:t>
            </w:r>
            <w:proofErr w:type="spellEnd"/>
            <w:r>
              <w:t xml:space="preserve"> </w:t>
            </w:r>
            <w:proofErr w:type="spellStart"/>
            <w:r>
              <w:t>הארץ</w:t>
            </w:r>
            <w:proofErr w:type="spellEnd"/>
            <w:r>
              <w:t xml:space="preserve"> </w:t>
            </w:r>
            <w:proofErr w:type="spellStart"/>
            <w:r>
              <w:t>והצדיקים</w:t>
            </w:r>
            <w:proofErr w:type="spellEnd"/>
            <w:r>
              <w:t xml:space="preserve"> </w:t>
            </w:r>
            <w:proofErr w:type="spellStart"/>
            <w:r>
              <w:t>ישבו</w:t>
            </w:r>
            <w:proofErr w:type="spellEnd"/>
            <w:r>
              <w:t xml:space="preserve"> </w:t>
            </w:r>
            <w:proofErr w:type="spellStart"/>
            <w:r>
              <w:t>עליה</w:t>
            </w:r>
            <w:proofErr w:type="spellEnd"/>
            <w:r>
              <w:t xml:space="preserve"> </w:t>
            </w:r>
            <w:proofErr w:type="spellStart"/>
            <w:r>
              <w:t>והבחירים</w:t>
            </w:r>
            <w:proofErr w:type="spellEnd"/>
            <w:r>
              <w:t xml:space="preserve"> </w:t>
            </w:r>
            <w:proofErr w:type="spellStart"/>
            <w:r>
              <w:t>יתהלכו</w:t>
            </w:r>
            <w:proofErr w:type="spellEnd"/>
            <w:r>
              <w:t xml:space="preserve"> </w:t>
            </w:r>
            <w:proofErr w:type="spellStart"/>
            <w:r>
              <w:t>עליה</w:t>
            </w:r>
            <w:proofErr w:type="spellEnd"/>
            <w:r>
              <w:t xml:space="preserve"> </w:t>
            </w:r>
            <w:proofErr w:type="spellStart"/>
            <w:r>
              <w:t>בחן</w:t>
            </w:r>
            <w:proofErr w:type="spellEnd"/>
            <w:r>
              <w:t xml:space="preserve"> </w:t>
            </w:r>
            <w:proofErr w:type="spellStart"/>
            <w:r>
              <w:t>ובברכה</w:t>
            </w:r>
            <w:proofErr w:type="spellEnd"/>
            <w:r>
              <w:t xml:space="preserve"> </w:t>
            </w:r>
            <w:proofErr w:type="spellStart"/>
            <w:r>
              <w:t>לעולם</w:t>
            </w:r>
            <w:proofErr w:type="spellEnd"/>
            <w:r>
              <w:t xml:space="preserve"> </w:t>
            </w:r>
            <w:proofErr w:type="spellStart"/>
            <w:r>
              <w:t>ועד</w:t>
            </w:r>
            <w:proofErr w:type="spellEnd"/>
          </w:p>
        </w:tc>
      </w:tr>
    </w:tbl>
    <w:p w:rsidR="00463A2D" w:rsidRDefault="00463A2D"/>
    <w:p w:rsidR="00463A2D" w:rsidRDefault="00463A2D"/>
    <w:p w:rsidR="00463A2D" w:rsidRDefault="00463A2D"/>
    <w:p w:rsidR="00463A2D" w:rsidRDefault="00463A2D"/>
    <w:p w:rsidR="00463A2D" w:rsidRDefault="00463A2D"/>
    <w:p w:rsidR="00463A2D" w:rsidRDefault="00463A2D"/>
    <w:p w:rsidR="00463A2D" w:rsidRDefault="00463A2D"/>
    <w:p w:rsidR="00463A2D" w:rsidRDefault="00463A2D"/>
    <w:p w:rsidR="00463A2D" w:rsidRDefault="00463A2D"/>
    <w:p w:rsidR="00463A2D" w:rsidRDefault="00463A2D"/>
    <w:p w:rsidR="00463A2D" w:rsidRDefault="00463A2D"/>
    <w:p w:rsidR="00463A2D" w:rsidRDefault="00463A2D"/>
    <w:p w:rsidR="00463A2D" w:rsidRDefault="00463A2D" w:rsidP="00463A2D"/>
    <w:p w:rsidR="00463A2D" w:rsidRDefault="00463A2D" w:rsidP="00463A2D">
      <w:pPr>
        <w:pStyle w:val="Title"/>
      </w:pPr>
      <w:r>
        <w:lastRenderedPageBreak/>
        <w:t>Chapter 62</w:t>
      </w:r>
    </w:p>
    <w:p w:rsidR="00463A2D" w:rsidRDefault="00463A2D" w:rsidP="00463A2D">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463A2D" w:rsidTr="00D66746">
        <w:tc>
          <w:tcPr>
            <w:tcW w:w="2880" w:type="dxa"/>
          </w:tcPr>
          <w:p w:rsidR="00463A2D" w:rsidRDefault="00463A2D" w:rsidP="00712F0D">
            <w:r>
              <w:t>Restored English</w:t>
            </w:r>
          </w:p>
        </w:tc>
        <w:tc>
          <w:tcPr>
            <w:tcW w:w="2880" w:type="dxa"/>
          </w:tcPr>
          <w:p w:rsidR="00463A2D" w:rsidRDefault="00463A2D" w:rsidP="00712F0D">
            <w:r>
              <w:t>Transliteration</w:t>
            </w:r>
          </w:p>
        </w:tc>
        <w:tc>
          <w:tcPr>
            <w:tcW w:w="2880" w:type="dxa"/>
          </w:tcPr>
          <w:p w:rsidR="00463A2D" w:rsidRDefault="00463A2D" w:rsidP="00712F0D">
            <w:r>
              <w:t>Hebrew / Source Structure</w:t>
            </w:r>
          </w:p>
        </w:tc>
      </w:tr>
      <w:tr w:rsidR="00463A2D" w:rsidTr="00D66746">
        <w:tc>
          <w:tcPr>
            <w:tcW w:w="2880" w:type="dxa"/>
          </w:tcPr>
          <w:p w:rsidR="00463A2D" w:rsidRDefault="00463A2D" w:rsidP="00712F0D">
            <w:r>
              <w:t>62:1 And thus Yahuah commanded the sovereigns and the mighty and the exalted, and those who dwell on the earth, and said: ‘Open your eyes and lift up your horns if you are able to recognize the Elect One.’</w:t>
            </w:r>
          </w:p>
        </w:tc>
        <w:tc>
          <w:tcPr>
            <w:tcW w:w="2880" w:type="dxa"/>
          </w:tcPr>
          <w:p w:rsidR="00463A2D" w:rsidRDefault="00463A2D" w:rsidP="00712F0D">
            <w:proofErr w:type="spellStart"/>
            <w:r>
              <w:t>Va-yetzaveh</w:t>
            </w:r>
            <w:proofErr w:type="spellEnd"/>
            <w:r>
              <w:t xml:space="preserve"> Yahuah et ha-</w:t>
            </w:r>
            <w:proofErr w:type="spellStart"/>
            <w:r>
              <w:t>melakhim</w:t>
            </w:r>
            <w:proofErr w:type="spellEnd"/>
            <w:r>
              <w:t xml:space="preserve"> </w:t>
            </w:r>
            <w:proofErr w:type="spellStart"/>
            <w:r>
              <w:t>ve</w:t>
            </w:r>
            <w:proofErr w:type="spellEnd"/>
            <w:r>
              <w:t>-ha-</w:t>
            </w:r>
            <w:proofErr w:type="spellStart"/>
            <w:r>
              <w:t>atzumim</w:t>
            </w:r>
            <w:proofErr w:type="spellEnd"/>
            <w:r>
              <w:t xml:space="preserve"> </w:t>
            </w:r>
            <w:proofErr w:type="spellStart"/>
            <w:r>
              <w:t>ve</w:t>
            </w:r>
            <w:proofErr w:type="spellEnd"/>
            <w:r>
              <w:t>-ha-</w:t>
            </w:r>
            <w:proofErr w:type="spellStart"/>
            <w:r>
              <w:t>nisgavim</w:t>
            </w:r>
            <w:proofErr w:type="spellEnd"/>
            <w:r>
              <w:t xml:space="preserve"> </w:t>
            </w:r>
            <w:proofErr w:type="spellStart"/>
            <w:r>
              <w:t>ve</w:t>
            </w:r>
            <w:proofErr w:type="spellEnd"/>
            <w:r>
              <w:t xml:space="preserve">-et </w:t>
            </w:r>
            <w:proofErr w:type="spellStart"/>
            <w:r>
              <w:t>yoshvei</w:t>
            </w:r>
            <w:proofErr w:type="spellEnd"/>
            <w:r>
              <w:t xml:space="preserve"> ha-</w:t>
            </w:r>
            <w:proofErr w:type="spellStart"/>
            <w:r>
              <w:t>aretz</w:t>
            </w:r>
            <w:proofErr w:type="spellEnd"/>
            <w:r>
              <w:t xml:space="preserve"> </w:t>
            </w:r>
            <w:proofErr w:type="spellStart"/>
            <w:r>
              <w:t>lemor</w:t>
            </w:r>
            <w:proofErr w:type="spellEnd"/>
            <w:r>
              <w:t>: ‘</w:t>
            </w:r>
            <w:proofErr w:type="spellStart"/>
            <w:r>
              <w:t>Pikchu</w:t>
            </w:r>
            <w:proofErr w:type="spellEnd"/>
            <w:r>
              <w:t xml:space="preserve"> </w:t>
            </w:r>
            <w:proofErr w:type="spellStart"/>
            <w:r>
              <w:t>eineikhem</w:t>
            </w:r>
            <w:proofErr w:type="spellEnd"/>
            <w:r>
              <w:t xml:space="preserve"> u-</w:t>
            </w:r>
            <w:proofErr w:type="spellStart"/>
            <w:r>
              <w:t>se’u</w:t>
            </w:r>
            <w:proofErr w:type="spellEnd"/>
            <w:r>
              <w:t xml:space="preserve"> </w:t>
            </w:r>
            <w:proofErr w:type="spellStart"/>
            <w:r>
              <w:t>karnoteikhem</w:t>
            </w:r>
            <w:proofErr w:type="spellEnd"/>
            <w:r>
              <w:t xml:space="preserve"> </w:t>
            </w:r>
            <w:proofErr w:type="spellStart"/>
            <w:r>
              <w:t>im</w:t>
            </w:r>
            <w:proofErr w:type="spellEnd"/>
            <w:r>
              <w:t xml:space="preserve"> </w:t>
            </w:r>
            <w:proofErr w:type="spellStart"/>
            <w:r>
              <w:t>yesh</w:t>
            </w:r>
            <w:proofErr w:type="spellEnd"/>
            <w:r>
              <w:t xml:space="preserve"> </w:t>
            </w:r>
            <w:proofErr w:type="spellStart"/>
            <w:r>
              <w:t>bachem</w:t>
            </w:r>
            <w:proofErr w:type="spellEnd"/>
            <w:r>
              <w:t xml:space="preserve"> le-</w:t>
            </w:r>
            <w:proofErr w:type="spellStart"/>
            <w:r>
              <w:t>hakir</w:t>
            </w:r>
            <w:proofErr w:type="spellEnd"/>
            <w:r>
              <w:t xml:space="preserve"> et ha-</w:t>
            </w:r>
            <w:proofErr w:type="spellStart"/>
            <w:r>
              <w:t>Nivchar</w:t>
            </w:r>
            <w:proofErr w:type="spellEnd"/>
            <w:r>
              <w:t>.’</w:t>
            </w:r>
          </w:p>
        </w:tc>
        <w:tc>
          <w:tcPr>
            <w:tcW w:w="2880" w:type="dxa"/>
          </w:tcPr>
          <w:p w:rsidR="00463A2D" w:rsidRDefault="00463A2D" w:rsidP="00712F0D">
            <w:proofErr w:type="spellStart"/>
            <w:r>
              <w:t>ויצוה</w:t>
            </w:r>
            <w:proofErr w:type="spellEnd"/>
            <w:r>
              <w:t xml:space="preserve"> </w:t>
            </w:r>
            <w:proofErr w:type="spellStart"/>
            <w:r>
              <w:t>יהוה</w:t>
            </w:r>
            <w:proofErr w:type="spellEnd"/>
            <w:r>
              <w:t xml:space="preserve"> </w:t>
            </w:r>
            <w:proofErr w:type="spellStart"/>
            <w:r>
              <w:t>את</w:t>
            </w:r>
            <w:proofErr w:type="spellEnd"/>
            <w:r>
              <w:t xml:space="preserve"> </w:t>
            </w:r>
            <w:proofErr w:type="spellStart"/>
            <w:r>
              <w:t>המלכים</w:t>
            </w:r>
            <w:proofErr w:type="spellEnd"/>
            <w:r>
              <w:t xml:space="preserve"> </w:t>
            </w:r>
            <w:proofErr w:type="spellStart"/>
            <w:r>
              <w:t>והעצומים</w:t>
            </w:r>
            <w:proofErr w:type="spellEnd"/>
            <w:r>
              <w:t xml:space="preserve"> </w:t>
            </w:r>
            <w:proofErr w:type="spellStart"/>
            <w:r>
              <w:t>והנשגבים</w:t>
            </w:r>
            <w:proofErr w:type="spellEnd"/>
            <w:r>
              <w:t xml:space="preserve"> </w:t>
            </w:r>
            <w:proofErr w:type="spellStart"/>
            <w:r>
              <w:t>ואת</w:t>
            </w:r>
            <w:proofErr w:type="spellEnd"/>
            <w:r>
              <w:t xml:space="preserve"> </w:t>
            </w:r>
            <w:proofErr w:type="spellStart"/>
            <w:r>
              <w:t>יושבי</w:t>
            </w:r>
            <w:proofErr w:type="spellEnd"/>
            <w:r>
              <w:t xml:space="preserve"> </w:t>
            </w:r>
            <w:proofErr w:type="spellStart"/>
            <w:r>
              <w:t>הארץ</w:t>
            </w:r>
            <w:proofErr w:type="spellEnd"/>
            <w:r>
              <w:t xml:space="preserve"> </w:t>
            </w:r>
            <w:proofErr w:type="spellStart"/>
            <w:r>
              <w:t>לאמר</w:t>
            </w:r>
            <w:proofErr w:type="spellEnd"/>
            <w:r>
              <w:t xml:space="preserve"> </w:t>
            </w:r>
            <w:proofErr w:type="spellStart"/>
            <w:r>
              <w:t>פקחו</w:t>
            </w:r>
            <w:proofErr w:type="spellEnd"/>
            <w:r>
              <w:t xml:space="preserve"> </w:t>
            </w:r>
            <w:proofErr w:type="spellStart"/>
            <w:r>
              <w:t>עיניכם</w:t>
            </w:r>
            <w:proofErr w:type="spellEnd"/>
            <w:r>
              <w:t xml:space="preserve"> </w:t>
            </w:r>
            <w:proofErr w:type="spellStart"/>
            <w:r>
              <w:t>ושאו</w:t>
            </w:r>
            <w:proofErr w:type="spellEnd"/>
            <w:r>
              <w:t xml:space="preserve"> </w:t>
            </w:r>
            <w:proofErr w:type="spellStart"/>
            <w:r>
              <w:t>קרנותיכם</w:t>
            </w:r>
            <w:proofErr w:type="spellEnd"/>
            <w:r>
              <w:t xml:space="preserve"> </w:t>
            </w:r>
            <w:proofErr w:type="spellStart"/>
            <w:r>
              <w:t>אם</w:t>
            </w:r>
            <w:proofErr w:type="spellEnd"/>
            <w:r>
              <w:t xml:space="preserve"> </w:t>
            </w:r>
            <w:proofErr w:type="spellStart"/>
            <w:r>
              <w:t>יש</w:t>
            </w:r>
            <w:proofErr w:type="spellEnd"/>
            <w:r>
              <w:t xml:space="preserve"> </w:t>
            </w:r>
            <w:proofErr w:type="spellStart"/>
            <w:r>
              <w:t>בכם</w:t>
            </w:r>
            <w:proofErr w:type="spellEnd"/>
            <w:r>
              <w:t xml:space="preserve"> </w:t>
            </w:r>
            <w:proofErr w:type="spellStart"/>
            <w:r>
              <w:t>להכיר</w:t>
            </w:r>
            <w:proofErr w:type="spellEnd"/>
            <w:r>
              <w:t xml:space="preserve"> </w:t>
            </w:r>
            <w:proofErr w:type="spellStart"/>
            <w:r>
              <w:t>את</w:t>
            </w:r>
            <w:proofErr w:type="spellEnd"/>
            <w:r>
              <w:t xml:space="preserve"> </w:t>
            </w:r>
            <w:proofErr w:type="spellStart"/>
            <w:r>
              <w:t>הנבחר</w:t>
            </w:r>
            <w:proofErr w:type="spellEnd"/>
          </w:p>
        </w:tc>
      </w:tr>
      <w:tr w:rsidR="00463A2D" w:rsidTr="00D66746">
        <w:tc>
          <w:tcPr>
            <w:tcW w:w="2880" w:type="dxa"/>
          </w:tcPr>
          <w:p w:rsidR="00463A2D" w:rsidRDefault="00463A2D" w:rsidP="00712F0D">
            <w:r>
              <w:t xml:space="preserve">62:2 And Yahuah </w:t>
            </w:r>
            <w:proofErr w:type="spellStart"/>
            <w:r>
              <w:t>Tseva’ot</w:t>
            </w:r>
            <w:proofErr w:type="spellEnd"/>
            <w:r>
              <w:t xml:space="preserve"> seated the Elect One on the throne of esteem, and the spirit of righteousness was poured out upon Him.</w:t>
            </w:r>
          </w:p>
        </w:tc>
        <w:tc>
          <w:tcPr>
            <w:tcW w:w="2880" w:type="dxa"/>
          </w:tcPr>
          <w:p w:rsidR="00463A2D" w:rsidRDefault="00463A2D" w:rsidP="00712F0D">
            <w:proofErr w:type="spellStart"/>
            <w:r>
              <w:t>Va-yoshev</w:t>
            </w:r>
            <w:proofErr w:type="spellEnd"/>
            <w:r>
              <w:t xml:space="preserve"> Yahuah </w:t>
            </w:r>
            <w:proofErr w:type="spellStart"/>
            <w:r>
              <w:t>Tseva’ot</w:t>
            </w:r>
            <w:proofErr w:type="spellEnd"/>
            <w:r>
              <w:t xml:space="preserve"> et ha-</w:t>
            </w:r>
            <w:proofErr w:type="spellStart"/>
            <w:r>
              <w:t>Nivchar</w:t>
            </w:r>
            <w:proofErr w:type="spellEnd"/>
            <w:r>
              <w:t xml:space="preserve"> al </w:t>
            </w:r>
            <w:proofErr w:type="spellStart"/>
            <w:r>
              <w:t>kisei</w:t>
            </w:r>
            <w:proofErr w:type="spellEnd"/>
            <w:r>
              <w:t xml:space="preserve"> ha-</w:t>
            </w:r>
            <w:proofErr w:type="spellStart"/>
            <w:r>
              <w:t>kavod</w:t>
            </w:r>
            <w:proofErr w:type="spellEnd"/>
            <w:r>
              <w:t xml:space="preserve">, </w:t>
            </w:r>
            <w:proofErr w:type="spellStart"/>
            <w:r>
              <w:t>ve-ruch</w:t>
            </w:r>
            <w:proofErr w:type="spellEnd"/>
            <w:r>
              <w:t xml:space="preserve"> ha-</w:t>
            </w:r>
            <w:proofErr w:type="spellStart"/>
            <w:r>
              <w:t>tzedek</w:t>
            </w:r>
            <w:proofErr w:type="spellEnd"/>
            <w:r>
              <w:t xml:space="preserve"> </w:t>
            </w:r>
            <w:proofErr w:type="spellStart"/>
            <w:r>
              <w:t>nishpechah</w:t>
            </w:r>
            <w:proofErr w:type="spellEnd"/>
            <w:r>
              <w:t xml:space="preserve"> </w:t>
            </w:r>
            <w:proofErr w:type="spellStart"/>
            <w:r>
              <w:t>alav</w:t>
            </w:r>
            <w:proofErr w:type="spellEnd"/>
            <w:r>
              <w:t>.</w:t>
            </w:r>
          </w:p>
        </w:tc>
        <w:tc>
          <w:tcPr>
            <w:tcW w:w="2880" w:type="dxa"/>
          </w:tcPr>
          <w:p w:rsidR="00463A2D" w:rsidRDefault="00463A2D" w:rsidP="00712F0D">
            <w:proofErr w:type="spellStart"/>
            <w:r>
              <w:t>ויושב</w:t>
            </w:r>
            <w:proofErr w:type="spellEnd"/>
            <w:r>
              <w:t xml:space="preserve"> </w:t>
            </w:r>
            <w:proofErr w:type="spellStart"/>
            <w:r>
              <w:t>יהוה</w:t>
            </w:r>
            <w:proofErr w:type="spellEnd"/>
            <w:r>
              <w:t xml:space="preserve"> </w:t>
            </w:r>
            <w:proofErr w:type="spellStart"/>
            <w:r>
              <w:t>צבאות</w:t>
            </w:r>
            <w:proofErr w:type="spellEnd"/>
            <w:r>
              <w:t xml:space="preserve"> </w:t>
            </w:r>
            <w:proofErr w:type="spellStart"/>
            <w:r>
              <w:t>את</w:t>
            </w:r>
            <w:proofErr w:type="spellEnd"/>
            <w:r>
              <w:t xml:space="preserve"> </w:t>
            </w:r>
            <w:proofErr w:type="spellStart"/>
            <w:r>
              <w:t>הנבחר</w:t>
            </w:r>
            <w:proofErr w:type="spellEnd"/>
            <w:r>
              <w:t xml:space="preserve"> </w:t>
            </w:r>
            <w:proofErr w:type="spellStart"/>
            <w:r>
              <w:t>על</w:t>
            </w:r>
            <w:proofErr w:type="spellEnd"/>
            <w:r>
              <w:t xml:space="preserve"> </w:t>
            </w:r>
            <w:proofErr w:type="spellStart"/>
            <w:r>
              <w:t>כסא</w:t>
            </w:r>
            <w:proofErr w:type="spellEnd"/>
            <w:r>
              <w:t xml:space="preserve"> </w:t>
            </w:r>
            <w:proofErr w:type="spellStart"/>
            <w:r>
              <w:t>הכבוד</w:t>
            </w:r>
            <w:proofErr w:type="spellEnd"/>
            <w:r>
              <w:t xml:space="preserve"> </w:t>
            </w:r>
            <w:proofErr w:type="spellStart"/>
            <w:r>
              <w:t>ורוח</w:t>
            </w:r>
            <w:proofErr w:type="spellEnd"/>
            <w:r>
              <w:t xml:space="preserve"> </w:t>
            </w:r>
            <w:proofErr w:type="spellStart"/>
            <w:r>
              <w:t>הצדק</w:t>
            </w:r>
            <w:proofErr w:type="spellEnd"/>
            <w:r>
              <w:t xml:space="preserve"> </w:t>
            </w:r>
            <w:proofErr w:type="spellStart"/>
            <w:r>
              <w:t>נשפכה</w:t>
            </w:r>
            <w:proofErr w:type="spellEnd"/>
            <w:r>
              <w:t xml:space="preserve"> </w:t>
            </w:r>
            <w:proofErr w:type="spellStart"/>
            <w:r>
              <w:t>עליו</w:t>
            </w:r>
            <w:proofErr w:type="spellEnd"/>
          </w:p>
        </w:tc>
      </w:tr>
      <w:tr w:rsidR="00463A2D" w:rsidTr="00D66746">
        <w:tc>
          <w:tcPr>
            <w:tcW w:w="2880" w:type="dxa"/>
          </w:tcPr>
          <w:p w:rsidR="00463A2D" w:rsidRDefault="00463A2D" w:rsidP="00712F0D">
            <w:r>
              <w:t>62:3 And the word of His mouth shall slay all the sinners, and all the unrighteous shall perish from before His face.</w:t>
            </w:r>
          </w:p>
        </w:tc>
        <w:tc>
          <w:tcPr>
            <w:tcW w:w="2880" w:type="dxa"/>
          </w:tcPr>
          <w:p w:rsidR="00463A2D" w:rsidRDefault="00463A2D" w:rsidP="00712F0D">
            <w:r>
              <w:t>U-</w:t>
            </w:r>
            <w:proofErr w:type="spellStart"/>
            <w:r>
              <w:t>dvar</w:t>
            </w:r>
            <w:proofErr w:type="spellEnd"/>
            <w:r>
              <w:t xml:space="preserve"> </w:t>
            </w:r>
            <w:proofErr w:type="spellStart"/>
            <w:r>
              <w:t>piv</w:t>
            </w:r>
            <w:proofErr w:type="spellEnd"/>
            <w:r>
              <w:t xml:space="preserve"> </w:t>
            </w:r>
            <w:proofErr w:type="spellStart"/>
            <w:r>
              <w:t>yaharog</w:t>
            </w:r>
            <w:proofErr w:type="spellEnd"/>
            <w:r>
              <w:t xml:space="preserve"> </w:t>
            </w:r>
            <w:proofErr w:type="spellStart"/>
            <w:r>
              <w:t>kol</w:t>
            </w:r>
            <w:proofErr w:type="spellEnd"/>
            <w:r>
              <w:t xml:space="preserve"> ha-</w:t>
            </w:r>
            <w:proofErr w:type="spellStart"/>
            <w:r>
              <w:t>chot’im</w:t>
            </w:r>
            <w:proofErr w:type="spellEnd"/>
            <w:r>
              <w:t xml:space="preserve">, </w:t>
            </w:r>
            <w:proofErr w:type="spellStart"/>
            <w:r>
              <w:t>ve-yovdu</w:t>
            </w:r>
            <w:proofErr w:type="spellEnd"/>
            <w:r>
              <w:t xml:space="preserve"> </w:t>
            </w:r>
            <w:proofErr w:type="spellStart"/>
            <w:r>
              <w:t>kol</w:t>
            </w:r>
            <w:proofErr w:type="spellEnd"/>
            <w:r>
              <w:t xml:space="preserve"> ha-</w:t>
            </w:r>
            <w:proofErr w:type="spellStart"/>
            <w:r>
              <w:t>resha’im</w:t>
            </w:r>
            <w:proofErr w:type="spellEnd"/>
            <w:r>
              <w:t xml:space="preserve"> </w:t>
            </w:r>
            <w:proofErr w:type="spellStart"/>
            <w:r>
              <w:t>milifnei</w:t>
            </w:r>
            <w:proofErr w:type="spellEnd"/>
            <w:r>
              <w:t xml:space="preserve"> </w:t>
            </w:r>
            <w:proofErr w:type="spellStart"/>
            <w:r>
              <w:t>panav</w:t>
            </w:r>
            <w:proofErr w:type="spellEnd"/>
            <w:r>
              <w:t>.</w:t>
            </w:r>
          </w:p>
        </w:tc>
        <w:tc>
          <w:tcPr>
            <w:tcW w:w="2880" w:type="dxa"/>
          </w:tcPr>
          <w:p w:rsidR="00463A2D" w:rsidRDefault="00463A2D" w:rsidP="00712F0D">
            <w:proofErr w:type="spellStart"/>
            <w:r>
              <w:t>ודבר</w:t>
            </w:r>
            <w:proofErr w:type="spellEnd"/>
            <w:r>
              <w:t xml:space="preserve"> </w:t>
            </w:r>
            <w:proofErr w:type="spellStart"/>
            <w:r>
              <w:t>פיו</w:t>
            </w:r>
            <w:proofErr w:type="spellEnd"/>
            <w:r>
              <w:t xml:space="preserve"> </w:t>
            </w:r>
            <w:proofErr w:type="spellStart"/>
            <w:r>
              <w:t>יהרוג</w:t>
            </w:r>
            <w:proofErr w:type="spellEnd"/>
            <w:r>
              <w:t xml:space="preserve"> </w:t>
            </w:r>
            <w:proofErr w:type="spellStart"/>
            <w:r>
              <w:t>כל</w:t>
            </w:r>
            <w:proofErr w:type="spellEnd"/>
            <w:r>
              <w:t xml:space="preserve"> </w:t>
            </w:r>
            <w:proofErr w:type="spellStart"/>
            <w:r>
              <w:t>החוטאים</w:t>
            </w:r>
            <w:proofErr w:type="spellEnd"/>
            <w:r>
              <w:t xml:space="preserve"> </w:t>
            </w:r>
            <w:proofErr w:type="spellStart"/>
            <w:r>
              <w:t>ויאבדו</w:t>
            </w:r>
            <w:proofErr w:type="spellEnd"/>
            <w:r>
              <w:t xml:space="preserve"> </w:t>
            </w:r>
            <w:proofErr w:type="spellStart"/>
            <w:r>
              <w:t>כל</w:t>
            </w:r>
            <w:proofErr w:type="spellEnd"/>
            <w:r>
              <w:t xml:space="preserve"> </w:t>
            </w:r>
            <w:proofErr w:type="spellStart"/>
            <w:r>
              <w:t>הרשעים</w:t>
            </w:r>
            <w:proofErr w:type="spellEnd"/>
            <w:r>
              <w:t xml:space="preserve"> </w:t>
            </w:r>
            <w:proofErr w:type="spellStart"/>
            <w:r>
              <w:t>מלפני</w:t>
            </w:r>
            <w:proofErr w:type="spellEnd"/>
            <w:r>
              <w:t xml:space="preserve"> </w:t>
            </w:r>
            <w:proofErr w:type="spellStart"/>
            <w:r>
              <w:t>פניו</w:t>
            </w:r>
            <w:proofErr w:type="spellEnd"/>
          </w:p>
        </w:tc>
      </w:tr>
      <w:tr w:rsidR="00463A2D" w:rsidTr="00D66746">
        <w:tc>
          <w:tcPr>
            <w:tcW w:w="2880" w:type="dxa"/>
          </w:tcPr>
          <w:p w:rsidR="00463A2D" w:rsidRDefault="00463A2D" w:rsidP="00712F0D">
            <w:r>
              <w:t>62:4 And in that day all the sovereigns and the mighty and the exalted and those who hold the earth shall stand and see and recognize how He sits on the throne of His esteem.</w:t>
            </w:r>
          </w:p>
        </w:tc>
        <w:tc>
          <w:tcPr>
            <w:tcW w:w="2880" w:type="dxa"/>
          </w:tcPr>
          <w:p w:rsidR="00463A2D" w:rsidRDefault="00463A2D" w:rsidP="00712F0D">
            <w:r>
              <w:t>U-</w:t>
            </w:r>
            <w:proofErr w:type="spellStart"/>
            <w:r>
              <w:t>va</w:t>
            </w:r>
            <w:proofErr w:type="spellEnd"/>
            <w:r>
              <w:t>-</w:t>
            </w:r>
            <w:proofErr w:type="spellStart"/>
            <w:r>
              <w:t>yom</w:t>
            </w:r>
            <w:proofErr w:type="spellEnd"/>
            <w:r>
              <w:t xml:space="preserve"> ha-hu </w:t>
            </w:r>
            <w:proofErr w:type="spellStart"/>
            <w:r>
              <w:t>ya’amdu</w:t>
            </w:r>
            <w:proofErr w:type="spellEnd"/>
            <w:r>
              <w:t xml:space="preserve"> </w:t>
            </w:r>
            <w:proofErr w:type="spellStart"/>
            <w:r>
              <w:t>kol</w:t>
            </w:r>
            <w:proofErr w:type="spellEnd"/>
            <w:r>
              <w:t xml:space="preserve"> ha-</w:t>
            </w:r>
            <w:proofErr w:type="spellStart"/>
            <w:r>
              <w:t>melakhim</w:t>
            </w:r>
            <w:proofErr w:type="spellEnd"/>
            <w:r>
              <w:t xml:space="preserve"> </w:t>
            </w:r>
            <w:proofErr w:type="spellStart"/>
            <w:r>
              <w:t>ve</w:t>
            </w:r>
            <w:proofErr w:type="spellEnd"/>
            <w:r>
              <w:t>-ha-</w:t>
            </w:r>
            <w:proofErr w:type="spellStart"/>
            <w:r>
              <w:t>atzumim</w:t>
            </w:r>
            <w:proofErr w:type="spellEnd"/>
            <w:r>
              <w:t xml:space="preserve"> </w:t>
            </w:r>
            <w:proofErr w:type="spellStart"/>
            <w:r>
              <w:t>ve</w:t>
            </w:r>
            <w:proofErr w:type="spellEnd"/>
            <w:r>
              <w:t>-ha-</w:t>
            </w:r>
            <w:proofErr w:type="spellStart"/>
            <w:r>
              <w:t>nisgavim</w:t>
            </w:r>
            <w:proofErr w:type="spellEnd"/>
            <w:r>
              <w:t xml:space="preserve"> u-</w:t>
            </w:r>
            <w:proofErr w:type="spellStart"/>
            <w:r>
              <w:t>moshelim</w:t>
            </w:r>
            <w:proofErr w:type="spellEnd"/>
            <w:r>
              <w:t xml:space="preserve"> </w:t>
            </w:r>
            <w:proofErr w:type="spellStart"/>
            <w:r>
              <w:t>ba-aretz</w:t>
            </w:r>
            <w:proofErr w:type="spellEnd"/>
            <w:r>
              <w:t xml:space="preserve"> </w:t>
            </w:r>
            <w:proofErr w:type="spellStart"/>
            <w:r>
              <w:t>ve-yir’u</w:t>
            </w:r>
            <w:proofErr w:type="spellEnd"/>
            <w:r>
              <w:t xml:space="preserve"> </w:t>
            </w:r>
            <w:proofErr w:type="spellStart"/>
            <w:r>
              <w:t>ve-yakir’u</w:t>
            </w:r>
            <w:proofErr w:type="spellEnd"/>
            <w:r>
              <w:t xml:space="preserve"> </w:t>
            </w:r>
            <w:proofErr w:type="spellStart"/>
            <w:r>
              <w:t>eich</w:t>
            </w:r>
            <w:proofErr w:type="spellEnd"/>
            <w:r>
              <w:t xml:space="preserve"> </w:t>
            </w:r>
            <w:proofErr w:type="spellStart"/>
            <w:r>
              <w:t>yoshev</w:t>
            </w:r>
            <w:proofErr w:type="spellEnd"/>
            <w:r>
              <w:t xml:space="preserve"> al </w:t>
            </w:r>
            <w:proofErr w:type="spellStart"/>
            <w:r>
              <w:t>kisei</w:t>
            </w:r>
            <w:proofErr w:type="spellEnd"/>
            <w:r>
              <w:t xml:space="preserve"> </w:t>
            </w:r>
            <w:proofErr w:type="spellStart"/>
            <w:r>
              <w:t>kevodo</w:t>
            </w:r>
            <w:proofErr w:type="spellEnd"/>
            <w:r>
              <w:t>.</w:t>
            </w:r>
          </w:p>
        </w:tc>
        <w:tc>
          <w:tcPr>
            <w:tcW w:w="2880" w:type="dxa"/>
          </w:tcPr>
          <w:p w:rsidR="00463A2D" w:rsidRDefault="00463A2D" w:rsidP="00712F0D">
            <w:proofErr w:type="spellStart"/>
            <w:r>
              <w:t>וביום</w:t>
            </w:r>
            <w:proofErr w:type="spellEnd"/>
            <w:r>
              <w:t xml:space="preserve"> </w:t>
            </w:r>
            <w:proofErr w:type="spellStart"/>
            <w:r>
              <w:t>ההוא</w:t>
            </w:r>
            <w:proofErr w:type="spellEnd"/>
            <w:r>
              <w:t xml:space="preserve"> </w:t>
            </w:r>
            <w:proofErr w:type="spellStart"/>
            <w:r>
              <w:t>יעמדו</w:t>
            </w:r>
            <w:proofErr w:type="spellEnd"/>
            <w:r>
              <w:t xml:space="preserve"> </w:t>
            </w:r>
            <w:proofErr w:type="spellStart"/>
            <w:r>
              <w:t>כל</w:t>
            </w:r>
            <w:proofErr w:type="spellEnd"/>
            <w:r>
              <w:t xml:space="preserve"> </w:t>
            </w:r>
            <w:proofErr w:type="spellStart"/>
            <w:r>
              <w:t>המלכים</w:t>
            </w:r>
            <w:proofErr w:type="spellEnd"/>
            <w:r>
              <w:t xml:space="preserve"> </w:t>
            </w:r>
            <w:proofErr w:type="spellStart"/>
            <w:r>
              <w:t>והעצומים</w:t>
            </w:r>
            <w:proofErr w:type="spellEnd"/>
            <w:r>
              <w:t xml:space="preserve"> </w:t>
            </w:r>
            <w:proofErr w:type="spellStart"/>
            <w:r>
              <w:t>והנשגבים</w:t>
            </w:r>
            <w:proofErr w:type="spellEnd"/>
            <w:r>
              <w:t xml:space="preserve"> </w:t>
            </w:r>
            <w:proofErr w:type="spellStart"/>
            <w:r>
              <w:t>ומושלים</w:t>
            </w:r>
            <w:proofErr w:type="spellEnd"/>
            <w:r>
              <w:t xml:space="preserve"> </w:t>
            </w:r>
            <w:proofErr w:type="spellStart"/>
            <w:r>
              <w:t>בארץ</w:t>
            </w:r>
            <w:proofErr w:type="spellEnd"/>
            <w:r>
              <w:t xml:space="preserve"> </w:t>
            </w:r>
            <w:proofErr w:type="spellStart"/>
            <w:r>
              <w:t>ויראו</w:t>
            </w:r>
            <w:proofErr w:type="spellEnd"/>
            <w:r>
              <w:t xml:space="preserve"> </w:t>
            </w:r>
            <w:proofErr w:type="spellStart"/>
            <w:r>
              <w:t>ויכירו</w:t>
            </w:r>
            <w:proofErr w:type="spellEnd"/>
            <w:r>
              <w:t xml:space="preserve"> </w:t>
            </w:r>
            <w:proofErr w:type="spellStart"/>
            <w:r>
              <w:t>איך</w:t>
            </w:r>
            <w:proofErr w:type="spellEnd"/>
            <w:r>
              <w:t xml:space="preserve"> </w:t>
            </w:r>
            <w:proofErr w:type="spellStart"/>
            <w:r>
              <w:t>יושב</w:t>
            </w:r>
            <w:proofErr w:type="spellEnd"/>
            <w:r>
              <w:t xml:space="preserve"> </w:t>
            </w:r>
            <w:proofErr w:type="spellStart"/>
            <w:r>
              <w:t>על</w:t>
            </w:r>
            <w:proofErr w:type="spellEnd"/>
            <w:r>
              <w:t xml:space="preserve"> </w:t>
            </w:r>
            <w:proofErr w:type="spellStart"/>
            <w:r>
              <w:t>כסא</w:t>
            </w:r>
            <w:proofErr w:type="spellEnd"/>
            <w:r>
              <w:t xml:space="preserve"> </w:t>
            </w:r>
            <w:proofErr w:type="spellStart"/>
            <w:r>
              <w:t>כבודו</w:t>
            </w:r>
            <w:proofErr w:type="spellEnd"/>
          </w:p>
        </w:tc>
      </w:tr>
      <w:tr w:rsidR="00463A2D" w:rsidTr="00D66746">
        <w:tc>
          <w:tcPr>
            <w:tcW w:w="2880" w:type="dxa"/>
          </w:tcPr>
          <w:p w:rsidR="00463A2D" w:rsidRDefault="00463A2D" w:rsidP="00712F0D">
            <w:r>
              <w:t>62:5 And the righteous shall be judged before Him, and no lying word shall be spoken in His presence.</w:t>
            </w:r>
          </w:p>
        </w:tc>
        <w:tc>
          <w:tcPr>
            <w:tcW w:w="2880" w:type="dxa"/>
          </w:tcPr>
          <w:p w:rsidR="00463A2D" w:rsidRDefault="00463A2D" w:rsidP="00712F0D">
            <w:proofErr w:type="spellStart"/>
            <w:r>
              <w:t>Ve-nishpatu</w:t>
            </w:r>
            <w:proofErr w:type="spellEnd"/>
            <w:r>
              <w:t xml:space="preserve"> ha-tzaddikim </w:t>
            </w:r>
            <w:proofErr w:type="spellStart"/>
            <w:r>
              <w:t>lefanav</w:t>
            </w:r>
            <w:proofErr w:type="spellEnd"/>
            <w:r>
              <w:t xml:space="preserve">, </w:t>
            </w:r>
            <w:proofErr w:type="spellStart"/>
            <w:r>
              <w:t>ve</w:t>
            </w:r>
            <w:proofErr w:type="spellEnd"/>
            <w:r>
              <w:t xml:space="preserve">-lo </w:t>
            </w:r>
            <w:proofErr w:type="spellStart"/>
            <w:r>
              <w:t>yedaber</w:t>
            </w:r>
            <w:proofErr w:type="spellEnd"/>
            <w:r>
              <w:t xml:space="preserve"> </w:t>
            </w:r>
            <w:proofErr w:type="spellStart"/>
            <w:r>
              <w:t>dvar</w:t>
            </w:r>
            <w:proofErr w:type="spellEnd"/>
            <w:r>
              <w:t xml:space="preserve"> </w:t>
            </w:r>
            <w:proofErr w:type="spellStart"/>
            <w:r>
              <w:t>sheqer</w:t>
            </w:r>
            <w:proofErr w:type="spellEnd"/>
            <w:r>
              <w:t xml:space="preserve"> </w:t>
            </w:r>
            <w:proofErr w:type="spellStart"/>
            <w:r>
              <w:t>negdo</w:t>
            </w:r>
            <w:proofErr w:type="spellEnd"/>
            <w:r>
              <w:t>.</w:t>
            </w:r>
          </w:p>
        </w:tc>
        <w:tc>
          <w:tcPr>
            <w:tcW w:w="2880" w:type="dxa"/>
          </w:tcPr>
          <w:p w:rsidR="00463A2D" w:rsidRDefault="00463A2D" w:rsidP="00712F0D">
            <w:proofErr w:type="spellStart"/>
            <w:r>
              <w:t>ונשפטו</w:t>
            </w:r>
            <w:proofErr w:type="spellEnd"/>
            <w:r>
              <w:t xml:space="preserve"> </w:t>
            </w:r>
            <w:proofErr w:type="spellStart"/>
            <w:r>
              <w:t>הצדיקים</w:t>
            </w:r>
            <w:proofErr w:type="spellEnd"/>
            <w:r>
              <w:t xml:space="preserve"> </w:t>
            </w:r>
            <w:proofErr w:type="spellStart"/>
            <w:r>
              <w:t>לפניו</w:t>
            </w:r>
            <w:proofErr w:type="spellEnd"/>
            <w:r>
              <w:t xml:space="preserve"> </w:t>
            </w:r>
            <w:proofErr w:type="spellStart"/>
            <w:r>
              <w:t>ולא</w:t>
            </w:r>
            <w:proofErr w:type="spellEnd"/>
            <w:r>
              <w:t xml:space="preserve"> </w:t>
            </w:r>
            <w:proofErr w:type="spellStart"/>
            <w:r>
              <w:t>ידבר</w:t>
            </w:r>
            <w:proofErr w:type="spellEnd"/>
            <w:r>
              <w:t xml:space="preserve"> </w:t>
            </w:r>
            <w:proofErr w:type="spellStart"/>
            <w:r>
              <w:t>דבר</w:t>
            </w:r>
            <w:proofErr w:type="spellEnd"/>
            <w:r>
              <w:t xml:space="preserve"> </w:t>
            </w:r>
            <w:proofErr w:type="spellStart"/>
            <w:r>
              <w:t>שקר</w:t>
            </w:r>
            <w:proofErr w:type="spellEnd"/>
            <w:r>
              <w:t xml:space="preserve"> </w:t>
            </w:r>
            <w:proofErr w:type="spellStart"/>
            <w:r>
              <w:t>נגדו</w:t>
            </w:r>
            <w:proofErr w:type="spellEnd"/>
          </w:p>
        </w:tc>
      </w:tr>
      <w:tr w:rsidR="00463A2D" w:rsidTr="00D66746">
        <w:tc>
          <w:tcPr>
            <w:tcW w:w="2880" w:type="dxa"/>
          </w:tcPr>
          <w:p w:rsidR="00463A2D" w:rsidRDefault="00463A2D" w:rsidP="00712F0D">
            <w:r>
              <w:t>62:6 Then pain shall come upon them as a woman in labor, and one portion of them shall look at the other and be terrified.</w:t>
            </w:r>
          </w:p>
        </w:tc>
        <w:tc>
          <w:tcPr>
            <w:tcW w:w="2880" w:type="dxa"/>
          </w:tcPr>
          <w:p w:rsidR="00463A2D" w:rsidRDefault="00463A2D" w:rsidP="00712F0D">
            <w:r>
              <w:t xml:space="preserve">Az </w:t>
            </w:r>
            <w:proofErr w:type="spellStart"/>
            <w:r>
              <w:t>tavo</w:t>
            </w:r>
            <w:proofErr w:type="spellEnd"/>
            <w:r>
              <w:t xml:space="preserve"> </w:t>
            </w:r>
            <w:proofErr w:type="spellStart"/>
            <w:r>
              <w:t>aleihem</w:t>
            </w:r>
            <w:proofErr w:type="spellEnd"/>
            <w:r>
              <w:t xml:space="preserve"> </w:t>
            </w:r>
            <w:proofErr w:type="spellStart"/>
            <w:r>
              <w:t>chevel</w:t>
            </w:r>
            <w:proofErr w:type="spellEnd"/>
            <w:r>
              <w:t xml:space="preserve"> </w:t>
            </w:r>
            <w:proofErr w:type="spellStart"/>
            <w:r>
              <w:t>ke-isha</w:t>
            </w:r>
            <w:proofErr w:type="spellEnd"/>
            <w:r>
              <w:t xml:space="preserve"> </w:t>
            </w:r>
            <w:proofErr w:type="spellStart"/>
            <w:r>
              <w:t>yoledeh</w:t>
            </w:r>
            <w:proofErr w:type="spellEnd"/>
            <w:r>
              <w:t xml:space="preserve">, </w:t>
            </w:r>
            <w:proofErr w:type="spellStart"/>
            <w:r>
              <w:t>ve-yabet</w:t>
            </w:r>
            <w:proofErr w:type="spellEnd"/>
            <w:r>
              <w:t xml:space="preserve"> </w:t>
            </w:r>
            <w:proofErr w:type="spellStart"/>
            <w:r>
              <w:t>ish</w:t>
            </w:r>
            <w:proofErr w:type="spellEnd"/>
            <w:r>
              <w:t xml:space="preserve"> </w:t>
            </w:r>
            <w:proofErr w:type="spellStart"/>
            <w:r>
              <w:t>el</w:t>
            </w:r>
            <w:proofErr w:type="spellEnd"/>
            <w:r>
              <w:t xml:space="preserve"> </w:t>
            </w:r>
            <w:proofErr w:type="spellStart"/>
            <w:r>
              <w:t>rei’eihu</w:t>
            </w:r>
            <w:proofErr w:type="spellEnd"/>
            <w:r>
              <w:t xml:space="preserve"> </w:t>
            </w:r>
            <w:proofErr w:type="spellStart"/>
            <w:r>
              <w:t>ve-yivhalu</w:t>
            </w:r>
            <w:proofErr w:type="spellEnd"/>
            <w:r>
              <w:t>.</w:t>
            </w:r>
          </w:p>
        </w:tc>
        <w:tc>
          <w:tcPr>
            <w:tcW w:w="2880" w:type="dxa"/>
          </w:tcPr>
          <w:p w:rsidR="00463A2D" w:rsidRDefault="00463A2D" w:rsidP="00712F0D">
            <w:proofErr w:type="spellStart"/>
            <w:r>
              <w:t>אז</w:t>
            </w:r>
            <w:proofErr w:type="spellEnd"/>
            <w:r>
              <w:t xml:space="preserve"> </w:t>
            </w:r>
            <w:proofErr w:type="spellStart"/>
            <w:r>
              <w:t>תבוא</w:t>
            </w:r>
            <w:proofErr w:type="spellEnd"/>
            <w:r>
              <w:t xml:space="preserve"> </w:t>
            </w:r>
            <w:proofErr w:type="spellStart"/>
            <w:r>
              <w:t>עליהם</w:t>
            </w:r>
            <w:proofErr w:type="spellEnd"/>
            <w:r>
              <w:t xml:space="preserve"> </w:t>
            </w:r>
            <w:proofErr w:type="spellStart"/>
            <w:r>
              <w:t>חבל</w:t>
            </w:r>
            <w:proofErr w:type="spellEnd"/>
            <w:r>
              <w:t xml:space="preserve"> </w:t>
            </w:r>
            <w:proofErr w:type="spellStart"/>
            <w:r>
              <w:t>כאשה</w:t>
            </w:r>
            <w:proofErr w:type="spellEnd"/>
            <w:r>
              <w:t xml:space="preserve"> </w:t>
            </w:r>
            <w:proofErr w:type="spellStart"/>
            <w:r>
              <w:t>יולדת</w:t>
            </w:r>
            <w:proofErr w:type="spellEnd"/>
            <w:r>
              <w:t xml:space="preserve"> </w:t>
            </w:r>
            <w:proofErr w:type="spellStart"/>
            <w:r>
              <w:t>ויבט</w:t>
            </w:r>
            <w:proofErr w:type="spellEnd"/>
            <w:r>
              <w:t xml:space="preserve"> </w:t>
            </w:r>
            <w:proofErr w:type="spellStart"/>
            <w:r>
              <w:t>איש</w:t>
            </w:r>
            <w:proofErr w:type="spellEnd"/>
            <w:r>
              <w:t xml:space="preserve"> </w:t>
            </w:r>
            <w:proofErr w:type="spellStart"/>
            <w:r>
              <w:t>אל</w:t>
            </w:r>
            <w:proofErr w:type="spellEnd"/>
            <w:r>
              <w:t xml:space="preserve"> </w:t>
            </w:r>
            <w:proofErr w:type="spellStart"/>
            <w:r>
              <w:t>רעהו</w:t>
            </w:r>
            <w:proofErr w:type="spellEnd"/>
            <w:r>
              <w:t xml:space="preserve"> </w:t>
            </w:r>
            <w:proofErr w:type="spellStart"/>
            <w:r>
              <w:t>ויבהלו</w:t>
            </w:r>
            <w:proofErr w:type="spellEnd"/>
          </w:p>
        </w:tc>
      </w:tr>
      <w:tr w:rsidR="00463A2D" w:rsidTr="00D66746">
        <w:tc>
          <w:tcPr>
            <w:tcW w:w="2880" w:type="dxa"/>
          </w:tcPr>
          <w:p w:rsidR="00463A2D" w:rsidRDefault="00463A2D" w:rsidP="00712F0D">
            <w:r>
              <w:t>62:7 And they shall be downcast in countenance, and pain shall seize them when they see that Son of Man sitting on the throne of His esteem.</w:t>
            </w:r>
          </w:p>
        </w:tc>
        <w:tc>
          <w:tcPr>
            <w:tcW w:w="2880" w:type="dxa"/>
          </w:tcPr>
          <w:p w:rsidR="00463A2D" w:rsidRDefault="00463A2D" w:rsidP="00712F0D">
            <w:r>
              <w:t>U-</w:t>
            </w:r>
            <w:proofErr w:type="spellStart"/>
            <w:r>
              <w:t>fneihem</w:t>
            </w:r>
            <w:proofErr w:type="spellEnd"/>
            <w:r>
              <w:t xml:space="preserve"> </w:t>
            </w:r>
            <w:proofErr w:type="spellStart"/>
            <w:r>
              <w:t>yiplu</w:t>
            </w:r>
            <w:proofErr w:type="spellEnd"/>
            <w:r>
              <w:t>, u-</w:t>
            </w:r>
            <w:proofErr w:type="spellStart"/>
            <w:r>
              <w:t>tochez</w:t>
            </w:r>
            <w:proofErr w:type="spellEnd"/>
            <w:r>
              <w:t xml:space="preserve"> </w:t>
            </w:r>
            <w:proofErr w:type="spellStart"/>
            <w:r>
              <w:t>otam</w:t>
            </w:r>
            <w:proofErr w:type="spellEnd"/>
            <w:r>
              <w:t xml:space="preserve"> </w:t>
            </w:r>
            <w:proofErr w:type="spellStart"/>
            <w:r>
              <w:t>yagon</w:t>
            </w:r>
            <w:proofErr w:type="spellEnd"/>
            <w:r>
              <w:t xml:space="preserve"> be-</w:t>
            </w:r>
            <w:proofErr w:type="spellStart"/>
            <w:r>
              <w:t>ro’otam</w:t>
            </w:r>
            <w:proofErr w:type="spellEnd"/>
            <w:r>
              <w:t xml:space="preserve"> et ben ha-</w:t>
            </w:r>
            <w:proofErr w:type="spellStart"/>
            <w:r>
              <w:t>adam</w:t>
            </w:r>
            <w:proofErr w:type="spellEnd"/>
            <w:r>
              <w:t xml:space="preserve"> </w:t>
            </w:r>
            <w:proofErr w:type="spellStart"/>
            <w:r>
              <w:t>yoshev</w:t>
            </w:r>
            <w:proofErr w:type="spellEnd"/>
            <w:r>
              <w:t xml:space="preserve"> al </w:t>
            </w:r>
            <w:proofErr w:type="spellStart"/>
            <w:r>
              <w:t>kisei</w:t>
            </w:r>
            <w:proofErr w:type="spellEnd"/>
            <w:r>
              <w:t xml:space="preserve"> </w:t>
            </w:r>
            <w:proofErr w:type="spellStart"/>
            <w:r>
              <w:t>kevodo</w:t>
            </w:r>
            <w:proofErr w:type="spellEnd"/>
            <w:r>
              <w:t>.</w:t>
            </w:r>
          </w:p>
        </w:tc>
        <w:tc>
          <w:tcPr>
            <w:tcW w:w="2880" w:type="dxa"/>
          </w:tcPr>
          <w:p w:rsidR="00463A2D" w:rsidRDefault="00463A2D" w:rsidP="00712F0D">
            <w:proofErr w:type="spellStart"/>
            <w:r>
              <w:t>ופניהם</w:t>
            </w:r>
            <w:proofErr w:type="spellEnd"/>
            <w:r>
              <w:t xml:space="preserve"> </w:t>
            </w:r>
            <w:proofErr w:type="spellStart"/>
            <w:r>
              <w:t>יפלו</w:t>
            </w:r>
            <w:proofErr w:type="spellEnd"/>
            <w:r>
              <w:t xml:space="preserve"> </w:t>
            </w:r>
            <w:proofErr w:type="spellStart"/>
            <w:r>
              <w:t>ותאחז</w:t>
            </w:r>
            <w:proofErr w:type="spellEnd"/>
            <w:r>
              <w:t xml:space="preserve"> </w:t>
            </w:r>
            <w:proofErr w:type="spellStart"/>
            <w:r>
              <w:t>אותם</w:t>
            </w:r>
            <w:proofErr w:type="spellEnd"/>
            <w:r>
              <w:t xml:space="preserve"> </w:t>
            </w:r>
            <w:proofErr w:type="spellStart"/>
            <w:r>
              <w:t>יגון</w:t>
            </w:r>
            <w:proofErr w:type="spellEnd"/>
            <w:r>
              <w:t xml:space="preserve"> </w:t>
            </w:r>
            <w:proofErr w:type="spellStart"/>
            <w:r>
              <w:t>בראותם</w:t>
            </w:r>
            <w:proofErr w:type="spellEnd"/>
            <w:r>
              <w:t xml:space="preserve"> </w:t>
            </w:r>
            <w:proofErr w:type="spellStart"/>
            <w:r>
              <w:t>את</w:t>
            </w:r>
            <w:proofErr w:type="spellEnd"/>
            <w:r>
              <w:t xml:space="preserve"> </w:t>
            </w:r>
            <w:proofErr w:type="spellStart"/>
            <w:r>
              <w:t>בן</w:t>
            </w:r>
            <w:proofErr w:type="spellEnd"/>
            <w:r>
              <w:t xml:space="preserve"> </w:t>
            </w:r>
            <w:proofErr w:type="spellStart"/>
            <w:r>
              <w:t>האדם</w:t>
            </w:r>
            <w:proofErr w:type="spellEnd"/>
            <w:r>
              <w:t xml:space="preserve"> </w:t>
            </w:r>
            <w:proofErr w:type="spellStart"/>
            <w:r>
              <w:t>יושב</w:t>
            </w:r>
            <w:proofErr w:type="spellEnd"/>
            <w:r>
              <w:t xml:space="preserve"> </w:t>
            </w:r>
            <w:proofErr w:type="spellStart"/>
            <w:r>
              <w:t>על</w:t>
            </w:r>
            <w:proofErr w:type="spellEnd"/>
            <w:r>
              <w:t xml:space="preserve"> </w:t>
            </w:r>
            <w:proofErr w:type="spellStart"/>
            <w:r>
              <w:t>כסא</w:t>
            </w:r>
            <w:proofErr w:type="spellEnd"/>
            <w:r>
              <w:t xml:space="preserve"> </w:t>
            </w:r>
            <w:proofErr w:type="spellStart"/>
            <w:r>
              <w:t>כבודו</w:t>
            </w:r>
            <w:proofErr w:type="spellEnd"/>
          </w:p>
        </w:tc>
      </w:tr>
      <w:tr w:rsidR="00463A2D" w:rsidTr="00D66746">
        <w:tc>
          <w:tcPr>
            <w:tcW w:w="2880" w:type="dxa"/>
          </w:tcPr>
          <w:p w:rsidR="00463A2D" w:rsidRDefault="00463A2D" w:rsidP="00712F0D">
            <w:r>
              <w:lastRenderedPageBreak/>
              <w:t>62:8 And the sovereigns and the mighty and all who possess the earth shall bless and esteem and magnify Him who rules over all, who was hidden.</w:t>
            </w:r>
          </w:p>
        </w:tc>
        <w:tc>
          <w:tcPr>
            <w:tcW w:w="2880" w:type="dxa"/>
          </w:tcPr>
          <w:p w:rsidR="00463A2D" w:rsidRDefault="00463A2D" w:rsidP="00712F0D">
            <w:proofErr w:type="spellStart"/>
            <w:r>
              <w:t>Ve-yevarchu</w:t>
            </w:r>
            <w:proofErr w:type="spellEnd"/>
            <w:r>
              <w:t xml:space="preserve"> ha-</w:t>
            </w:r>
            <w:proofErr w:type="spellStart"/>
            <w:r>
              <w:t>melakhim</w:t>
            </w:r>
            <w:proofErr w:type="spellEnd"/>
            <w:r>
              <w:t xml:space="preserve"> </w:t>
            </w:r>
            <w:proofErr w:type="spellStart"/>
            <w:r>
              <w:t>ve</w:t>
            </w:r>
            <w:proofErr w:type="spellEnd"/>
            <w:r>
              <w:t>-ha-</w:t>
            </w:r>
            <w:proofErr w:type="spellStart"/>
            <w:r>
              <w:t>atzumim</w:t>
            </w:r>
            <w:proofErr w:type="spellEnd"/>
            <w:r>
              <w:t xml:space="preserve"> </w:t>
            </w:r>
            <w:proofErr w:type="spellStart"/>
            <w:r>
              <w:t>ve-kol</w:t>
            </w:r>
            <w:proofErr w:type="spellEnd"/>
            <w:r>
              <w:t xml:space="preserve"> </w:t>
            </w:r>
            <w:proofErr w:type="spellStart"/>
            <w:r>
              <w:t>ba’alei</w:t>
            </w:r>
            <w:proofErr w:type="spellEnd"/>
            <w:r>
              <w:t xml:space="preserve"> ha-</w:t>
            </w:r>
            <w:proofErr w:type="spellStart"/>
            <w:r>
              <w:t>aretz</w:t>
            </w:r>
            <w:proofErr w:type="spellEnd"/>
            <w:r>
              <w:t xml:space="preserve"> </w:t>
            </w:r>
            <w:proofErr w:type="spellStart"/>
            <w:r>
              <w:t>ve-yechabdu</w:t>
            </w:r>
            <w:proofErr w:type="spellEnd"/>
            <w:r>
              <w:t xml:space="preserve"> </w:t>
            </w:r>
            <w:proofErr w:type="spellStart"/>
            <w:r>
              <w:t>ve-yeromemu</w:t>
            </w:r>
            <w:proofErr w:type="spellEnd"/>
            <w:r>
              <w:t xml:space="preserve"> et ha-</w:t>
            </w:r>
            <w:proofErr w:type="spellStart"/>
            <w:r>
              <w:t>moshel</w:t>
            </w:r>
            <w:proofErr w:type="spellEnd"/>
            <w:r>
              <w:t xml:space="preserve"> al </w:t>
            </w:r>
            <w:proofErr w:type="spellStart"/>
            <w:r>
              <w:t>kol</w:t>
            </w:r>
            <w:proofErr w:type="spellEnd"/>
            <w:r>
              <w:t xml:space="preserve"> </w:t>
            </w:r>
            <w:proofErr w:type="spellStart"/>
            <w:r>
              <w:t>asher</w:t>
            </w:r>
            <w:proofErr w:type="spellEnd"/>
            <w:r>
              <w:t xml:space="preserve"> </w:t>
            </w:r>
            <w:proofErr w:type="spellStart"/>
            <w:r>
              <w:t>nistar</w:t>
            </w:r>
            <w:proofErr w:type="spellEnd"/>
            <w:r>
              <w:t>.</w:t>
            </w:r>
          </w:p>
        </w:tc>
        <w:tc>
          <w:tcPr>
            <w:tcW w:w="2880" w:type="dxa"/>
          </w:tcPr>
          <w:p w:rsidR="00463A2D" w:rsidRDefault="00463A2D" w:rsidP="00712F0D">
            <w:proofErr w:type="spellStart"/>
            <w:r>
              <w:t>ויברכו</w:t>
            </w:r>
            <w:proofErr w:type="spellEnd"/>
            <w:r>
              <w:t xml:space="preserve"> </w:t>
            </w:r>
            <w:proofErr w:type="spellStart"/>
            <w:r>
              <w:t>המלכים</w:t>
            </w:r>
            <w:proofErr w:type="spellEnd"/>
            <w:r>
              <w:t xml:space="preserve"> </w:t>
            </w:r>
            <w:proofErr w:type="spellStart"/>
            <w:r>
              <w:t>והעצומים</w:t>
            </w:r>
            <w:proofErr w:type="spellEnd"/>
            <w:r>
              <w:t xml:space="preserve"> </w:t>
            </w:r>
            <w:proofErr w:type="spellStart"/>
            <w:r>
              <w:t>וכל</w:t>
            </w:r>
            <w:proofErr w:type="spellEnd"/>
            <w:r>
              <w:t xml:space="preserve"> </w:t>
            </w:r>
            <w:proofErr w:type="spellStart"/>
            <w:r>
              <w:t>בעלי</w:t>
            </w:r>
            <w:proofErr w:type="spellEnd"/>
            <w:r>
              <w:t xml:space="preserve"> </w:t>
            </w:r>
            <w:proofErr w:type="spellStart"/>
            <w:r>
              <w:t>הארץ</w:t>
            </w:r>
            <w:proofErr w:type="spellEnd"/>
            <w:r>
              <w:t xml:space="preserve"> </w:t>
            </w:r>
            <w:proofErr w:type="spellStart"/>
            <w:r>
              <w:t>ויכבדו</w:t>
            </w:r>
            <w:proofErr w:type="spellEnd"/>
            <w:r>
              <w:t xml:space="preserve"> </w:t>
            </w:r>
            <w:proofErr w:type="spellStart"/>
            <w:r>
              <w:t>וירוממו</w:t>
            </w:r>
            <w:proofErr w:type="spellEnd"/>
            <w:r>
              <w:t xml:space="preserve"> </w:t>
            </w:r>
            <w:proofErr w:type="spellStart"/>
            <w:r>
              <w:t>את</w:t>
            </w:r>
            <w:proofErr w:type="spellEnd"/>
            <w:r>
              <w:t xml:space="preserve"> </w:t>
            </w:r>
            <w:proofErr w:type="spellStart"/>
            <w:r>
              <w:t>המושל</w:t>
            </w:r>
            <w:proofErr w:type="spellEnd"/>
            <w:r>
              <w:t xml:space="preserve"> </w:t>
            </w:r>
            <w:proofErr w:type="spellStart"/>
            <w:r>
              <w:t>על</w:t>
            </w:r>
            <w:proofErr w:type="spellEnd"/>
            <w:r>
              <w:t xml:space="preserve"> </w:t>
            </w:r>
            <w:proofErr w:type="spellStart"/>
            <w:r>
              <w:t>כל</w:t>
            </w:r>
            <w:proofErr w:type="spellEnd"/>
            <w:r>
              <w:t xml:space="preserve"> </w:t>
            </w:r>
            <w:proofErr w:type="spellStart"/>
            <w:r>
              <w:t>אשר</w:t>
            </w:r>
            <w:proofErr w:type="spellEnd"/>
            <w:r>
              <w:t xml:space="preserve"> </w:t>
            </w:r>
            <w:proofErr w:type="spellStart"/>
            <w:r>
              <w:t>נסתר</w:t>
            </w:r>
            <w:proofErr w:type="spellEnd"/>
          </w:p>
        </w:tc>
      </w:tr>
      <w:tr w:rsidR="00463A2D" w:rsidTr="00D66746">
        <w:tc>
          <w:tcPr>
            <w:tcW w:w="2880" w:type="dxa"/>
          </w:tcPr>
          <w:p w:rsidR="00463A2D" w:rsidRDefault="00463A2D" w:rsidP="00712F0D">
            <w:r>
              <w:t xml:space="preserve">62:9 For the Son of Man was hidden from the beginning, and the </w:t>
            </w:r>
            <w:proofErr w:type="gramStart"/>
            <w:r>
              <w:t>Most High</w:t>
            </w:r>
            <w:proofErr w:type="gramEnd"/>
            <w:r>
              <w:t xml:space="preserve"> preserved Him in the presence of His power, and revealed Him to the elect.</w:t>
            </w:r>
          </w:p>
        </w:tc>
        <w:tc>
          <w:tcPr>
            <w:tcW w:w="2880" w:type="dxa"/>
          </w:tcPr>
          <w:p w:rsidR="00463A2D" w:rsidRDefault="00463A2D" w:rsidP="00712F0D">
            <w:r>
              <w:t>Ki ben ha-</w:t>
            </w:r>
            <w:proofErr w:type="spellStart"/>
            <w:r>
              <w:t>adam</w:t>
            </w:r>
            <w:proofErr w:type="spellEnd"/>
            <w:r>
              <w:t xml:space="preserve"> </w:t>
            </w:r>
            <w:proofErr w:type="spellStart"/>
            <w:r>
              <w:t>nistar</w:t>
            </w:r>
            <w:proofErr w:type="spellEnd"/>
            <w:r>
              <w:t xml:space="preserve"> me-</w:t>
            </w:r>
            <w:proofErr w:type="spellStart"/>
            <w:r>
              <w:t>rosh</w:t>
            </w:r>
            <w:proofErr w:type="spellEnd"/>
            <w:r>
              <w:t xml:space="preserve">, </w:t>
            </w:r>
            <w:proofErr w:type="spellStart"/>
            <w:r>
              <w:t>ve-shamar</w:t>
            </w:r>
            <w:proofErr w:type="spellEnd"/>
            <w:r>
              <w:t xml:space="preserve"> </w:t>
            </w:r>
            <w:proofErr w:type="spellStart"/>
            <w:r>
              <w:t>oto</w:t>
            </w:r>
            <w:proofErr w:type="spellEnd"/>
            <w:r>
              <w:t xml:space="preserve"> </w:t>
            </w:r>
            <w:proofErr w:type="spellStart"/>
            <w:r>
              <w:t>Elyon</w:t>
            </w:r>
            <w:proofErr w:type="spellEnd"/>
            <w:r>
              <w:t xml:space="preserve"> </w:t>
            </w:r>
            <w:proofErr w:type="spellStart"/>
            <w:r>
              <w:t>lifnei</w:t>
            </w:r>
            <w:proofErr w:type="spellEnd"/>
            <w:r>
              <w:t xml:space="preserve"> </w:t>
            </w:r>
            <w:proofErr w:type="spellStart"/>
            <w:r>
              <w:t>gevuratoh</w:t>
            </w:r>
            <w:proofErr w:type="spellEnd"/>
            <w:r>
              <w:t xml:space="preserve">, </w:t>
            </w:r>
            <w:proofErr w:type="spellStart"/>
            <w:r>
              <w:t>ve-gilah</w:t>
            </w:r>
            <w:proofErr w:type="spellEnd"/>
            <w:r>
              <w:t xml:space="preserve"> </w:t>
            </w:r>
            <w:proofErr w:type="spellStart"/>
            <w:r>
              <w:t>oto</w:t>
            </w:r>
            <w:proofErr w:type="spellEnd"/>
            <w:r>
              <w:t xml:space="preserve"> </w:t>
            </w:r>
            <w:proofErr w:type="spellStart"/>
            <w:r>
              <w:t>el</w:t>
            </w:r>
            <w:proofErr w:type="spellEnd"/>
            <w:r>
              <w:t xml:space="preserve"> ha-</w:t>
            </w:r>
            <w:proofErr w:type="spellStart"/>
            <w:r>
              <w:t>bechirim</w:t>
            </w:r>
            <w:proofErr w:type="spellEnd"/>
            <w:r>
              <w:t>.</w:t>
            </w:r>
          </w:p>
        </w:tc>
        <w:tc>
          <w:tcPr>
            <w:tcW w:w="2880" w:type="dxa"/>
          </w:tcPr>
          <w:p w:rsidR="00463A2D" w:rsidRDefault="00463A2D" w:rsidP="00712F0D">
            <w:proofErr w:type="spellStart"/>
            <w:r>
              <w:t>כי</w:t>
            </w:r>
            <w:proofErr w:type="spellEnd"/>
            <w:r>
              <w:t xml:space="preserve"> </w:t>
            </w:r>
            <w:proofErr w:type="spellStart"/>
            <w:r>
              <w:t>בן</w:t>
            </w:r>
            <w:proofErr w:type="spellEnd"/>
            <w:r>
              <w:t xml:space="preserve"> </w:t>
            </w:r>
            <w:proofErr w:type="spellStart"/>
            <w:r>
              <w:t>האדם</w:t>
            </w:r>
            <w:proofErr w:type="spellEnd"/>
            <w:r>
              <w:t xml:space="preserve"> </w:t>
            </w:r>
            <w:proofErr w:type="spellStart"/>
            <w:r>
              <w:t>נסתר</w:t>
            </w:r>
            <w:proofErr w:type="spellEnd"/>
            <w:r>
              <w:t xml:space="preserve"> </w:t>
            </w:r>
            <w:proofErr w:type="spellStart"/>
            <w:r>
              <w:t>מראש</w:t>
            </w:r>
            <w:proofErr w:type="spellEnd"/>
            <w:r>
              <w:t xml:space="preserve"> </w:t>
            </w:r>
            <w:proofErr w:type="spellStart"/>
            <w:r>
              <w:t>ושמר</w:t>
            </w:r>
            <w:proofErr w:type="spellEnd"/>
            <w:r>
              <w:t xml:space="preserve"> </w:t>
            </w:r>
            <w:proofErr w:type="spellStart"/>
            <w:r>
              <w:t>אותו</w:t>
            </w:r>
            <w:proofErr w:type="spellEnd"/>
            <w:r>
              <w:t xml:space="preserve"> </w:t>
            </w:r>
            <w:proofErr w:type="spellStart"/>
            <w:r>
              <w:t>עליון</w:t>
            </w:r>
            <w:proofErr w:type="spellEnd"/>
            <w:r>
              <w:t xml:space="preserve"> </w:t>
            </w:r>
            <w:proofErr w:type="spellStart"/>
            <w:r>
              <w:t>לפני</w:t>
            </w:r>
            <w:proofErr w:type="spellEnd"/>
            <w:r>
              <w:t xml:space="preserve"> </w:t>
            </w:r>
            <w:proofErr w:type="spellStart"/>
            <w:r>
              <w:t>גבורתו</w:t>
            </w:r>
            <w:proofErr w:type="spellEnd"/>
            <w:r>
              <w:t xml:space="preserve"> </w:t>
            </w:r>
            <w:proofErr w:type="spellStart"/>
            <w:r>
              <w:t>וגלה</w:t>
            </w:r>
            <w:proofErr w:type="spellEnd"/>
            <w:r>
              <w:t xml:space="preserve"> </w:t>
            </w:r>
            <w:proofErr w:type="spellStart"/>
            <w:r>
              <w:t>אותו</w:t>
            </w:r>
            <w:proofErr w:type="spellEnd"/>
            <w:r>
              <w:t xml:space="preserve"> </w:t>
            </w:r>
            <w:proofErr w:type="spellStart"/>
            <w:r>
              <w:t>אל</w:t>
            </w:r>
            <w:proofErr w:type="spellEnd"/>
            <w:r>
              <w:t xml:space="preserve"> </w:t>
            </w:r>
            <w:proofErr w:type="spellStart"/>
            <w:r>
              <w:t>הבחירים</w:t>
            </w:r>
            <w:proofErr w:type="spellEnd"/>
          </w:p>
        </w:tc>
      </w:tr>
      <w:tr w:rsidR="00463A2D" w:rsidTr="00D66746">
        <w:tc>
          <w:tcPr>
            <w:tcW w:w="2880" w:type="dxa"/>
          </w:tcPr>
          <w:p w:rsidR="00463A2D" w:rsidRDefault="00463A2D" w:rsidP="00712F0D">
            <w:r>
              <w:t>62:10 And the congregation of the elect and set-apart shall be sown, and all the elect shall stand before Him on that day.</w:t>
            </w:r>
          </w:p>
        </w:tc>
        <w:tc>
          <w:tcPr>
            <w:tcW w:w="2880" w:type="dxa"/>
          </w:tcPr>
          <w:p w:rsidR="00463A2D" w:rsidRDefault="00463A2D" w:rsidP="00712F0D">
            <w:proofErr w:type="spellStart"/>
            <w:r>
              <w:t>Ve</w:t>
            </w:r>
            <w:proofErr w:type="spellEnd"/>
            <w:r>
              <w:t>-kahal ha-</w:t>
            </w:r>
            <w:proofErr w:type="spellStart"/>
            <w:r>
              <w:t>bechirim</w:t>
            </w:r>
            <w:proofErr w:type="spellEnd"/>
            <w:r>
              <w:t xml:space="preserve"> </w:t>
            </w:r>
            <w:proofErr w:type="spellStart"/>
            <w:r>
              <w:t>ve</w:t>
            </w:r>
            <w:proofErr w:type="spellEnd"/>
            <w:r>
              <w:t>-ha-</w:t>
            </w:r>
            <w:proofErr w:type="spellStart"/>
            <w:r>
              <w:t>qedoshim</w:t>
            </w:r>
            <w:proofErr w:type="spellEnd"/>
            <w:r>
              <w:t xml:space="preserve"> </w:t>
            </w:r>
            <w:proofErr w:type="spellStart"/>
            <w:proofErr w:type="gramStart"/>
            <w:r>
              <w:t>yizra</w:t>
            </w:r>
            <w:proofErr w:type="spellEnd"/>
            <w:r>
              <w:t>‘</w:t>
            </w:r>
            <w:proofErr w:type="gramEnd"/>
            <w:r>
              <w:t xml:space="preserve">, </w:t>
            </w:r>
            <w:proofErr w:type="spellStart"/>
            <w:r>
              <w:t>ve-ya’amdu</w:t>
            </w:r>
            <w:proofErr w:type="spellEnd"/>
            <w:r>
              <w:t xml:space="preserve"> </w:t>
            </w:r>
            <w:proofErr w:type="spellStart"/>
            <w:r>
              <w:t>kol</w:t>
            </w:r>
            <w:proofErr w:type="spellEnd"/>
            <w:r>
              <w:t xml:space="preserve"> ha-</w:t>
            </w:r>
            <w:proofErr w:type="spellStart"/>
            <w:r>
              <w:t>bechirim</w:t>
            </w:r>
            <w:proofErr w:type="spellEnd"/>
            <w:r>
              <w:t xml:space="preserve"> </w:t>
            </w:r>
            <w:proofErr w:type="spellStart"/>
            <w:r>
              <w:t>lefanav</w:t>
            </w:r>
            <w:proofErr w:type="spellEnd"/>
            <w:r>
              <w:t xml:space="preserve"> </w:t>
            </w:r>
            <w:proofErr w:type="spellStart"/>
            <w:r>
              <w:t>ba-yom</w:t>
            </w:r>
            <w:proofErr w:type="spellEnd"/>
            <w:r>
              <w:t xml:space="preserve"> ha-hu.</w:t>
            </w:r>
          </w:p>
        </w:tc>
        <w:tc>
          <w:tcPr>
            <w:tcW w:w="2880" w:type="dxa"/>
          </w:tcPr>
          <w:p w:rsidR="00463A2D" w:rsidRDefault="00463A2D" w:rsidP="00712F0D">
            <w:proofErr w:type="spellStart"/>
            <w:r>
              <w:t>וקהל</w:t>
            </w:r>
            <w:proofErr w:type="spellEnd"/>
            <w:r>
              <w:t xml:space="preserve"> </w:t>
            </w:r>
            <w:proofErr w:type="spellStart"/>
            <w:r>
              <w:t>הבחירים</w:t>
            </w:r>
            <w:proofErr w:type="spellEnd"/>
            <w:r>
              <w:t xml:space="preserve"> </w:t>
            </w:r>
            <w:proofErr w:type="spellStart"/>
            <w:r>
              <w:t>והקדושים</w:t>
            </w:r>
            <w:proofErr w:type="spellEnd"/>
            <w:r>
              <w:t xml:space="preserve"> </w:t>
            </w:r>
            <w:proofErr w:type="spellStart"/>
            <w:r>
              <w:t>יזרע</w:t>
            </w:r>
            <w:proofErr w:type="spellEnd"/>
            <w:r>
              <w:t xml:space="preserve"> </w:t>
            </w:r>
            <w:proofErr w:type="spellStart"/>
            <w:r>
              <w:t>ויעמדו</w:t>
            </w:r>
            <w:proofErr w:type="spellEnd"/>
            <w:r>
              <w:t xml:space="preserve"> </w:t>
            </w:r>
            <w:proofErr w:type="spellStart"/>
            <w:r>
              <w:t>כל</w:t>
            </w:r>
            <w:proofErr w:type="spellEnd"/>
            <w:r>
              <w:t xml:space="preserve"> </w:t>
            </w:r>
            <w:proofErr w:type="spellStart"/>
            <w:r>
              <w:t>הבחירים</w:t>
            </w:r>
            <w:proofErr w:type="spellEnd"/>
            <w:r>
              <w:t xml:space="preserve"> </w:t>
            </w:r>
            <w:proofErr w:type="spellStart"/>
            <w:r>
              <w:t>לפניו</w:t>
            </w:r>
            <w:proofErr w:type="spellEnd"/>
            <w:r>
              <w:t xml:space="preserve"> </w:t>
            </w:r>
            <w:proofErr w:type="spellStart"/>
            <w:r>
              <w:t>ביום</w:t>
            </w:r>
            <w:proofErr w:type="spellEnd"/>
            <w:r>
              <w:t xml:space="preserve"> </w:t>
            </w:r>
            <w:proofErr w:type="spellStart"/>
            <w:r>
              <w:t>ההוא</w:t>
            </w:r>
            <w:proofErr w:type="spellEnd"/>
          </w:p>
        </w:tc>
      </w:tr>
      <w:tr w:rsidR="00463A2D" w:rsidTr="00D66746">
        <w:tc>
          <w:tcPr>
            <w:tcW w:w="2880" w:type="dxa"/>
          </w:tcPr>
          <w:p w:rsidR="00463A2D" w:rsidRDefault="00463A2D" w:rsidP="00712F0D">
            <w:r>
              <w:t>62:11 And all the sovereigns and the mighty and the exalted and those who rule the earth shall fall down before Him on their faces, and worship and set their hope upon the Son of Man.</w:t>
            </w:r>
          </w:p>
        </w:tc>
        <w:tc>
          <w:tcPr>
            <w:tcW w:w="2880" w:type="dxa"/>
          </w:tcPr>
          <w:p w:rsidR="00463A2D" w:rsidRDefault="00463A2D" w:rsidP="00712F0D">
            <w:proofErr w:type="spellStart"/>
            <w:r>
              <w:t>Ve-yiplu</w:t>
            </w:r>
            <w:proofErr w:type="spellEnd"/>
            <w:r>
              <w:t xml:space="preserve"> </w:t>
            </w:r>
            <w:proofErr w:type="spellStart"/>
            <w:r>
              <w:t>kol</w:t>
            </w:r>
            <w:proofErr w:type="spellEnd"/>
            <w:r>
              <w:t xml:space="preserve"> ha-</w:t>
            </w:r>
            <w:proofErr w:type="spellStart"/>
            <w:r>
              <w:t>melakhim</w:t>
            </w:r>
            <w:proofErr w:type="spellEnd"/>
            <w:r>
              <w:t xml:space="preserve"> </w:t>
            </w:r>
            <w:proofErr w:type="spellStart"/>
            <w:r>
              <w:t>ve</w:t>
            </w:r>
            <w:proofErr w:type="spellEnd"/>
            <w:r>
              <w:t>-ha-</w:t>
            </w:r>
            <w:proofErr w:type="spellStart"/>
            <w:r>
              <w:t>atzumim</w:t>
            </w:r>
            <w:proofErr w:type="spellEnd"/>
            <w:r>
              <w:t xml:space="preserve"> </w:t>
            </w:r>
            <w:proofErr w:type="spellStart"/>
            <w:r>
              <w:t>ve</w:t>
            </w:r>
            <w:proofErr w:type="spellEnd"/>
            <w:r>
              <w:t>-ha-</w:t>
            </w:r>
            <w:proofErr w:type="spellStart"/>
            <w:r>
              <w:t>nisgavim</w:t>
            </w:r>
            <w:proofErr w:type="spellEnd"/>
            <w:r>
              <w:t xml:space="preserve"> </w:t>
            </w:r>
            <w:proofErr w:type="spellStart"/>
            <w:r>
              <w:t>ve-moshelim</w:t>
            </w:r>
            <w:proofErr w:type="spellEnd"/>
            <w:r>
              <w:t xml:space="preserve"> </w:t>
            </w:r>
            <w:proofErr w:type="spellStart"/>
            <w:r>
              <w:t>ba-aretz</w:t>
            </w:r>
            <w:proofErr w:type="spellEnd"/>
            <w:r>
              <w:t xml:space="preserve"> al </w:t>
            </w:r>
            <w:proofErr w:type="spellStart"/>
            <w:r>
              <w:t>peneihem</w:t>
            </w:r>
            <w:proofErr w:type="spellEnd"/>
            <w:r>
              <w:t xml:space="preserve"> </w:t>
            </w:r>
            <w:proofErr w:type="spellStart"/>
            <w:r>
              <w:t>lefanav</w:t>
            </w:r>
            <w:proofErr w:type="spellEnd"/>
            <w:r>
              <w:t xml:space="preserve">, </w:t>
            </w:r>
            <w:proofErr w:type="spellStart"/>
            <w:r>
              <w:t>ve-yishtachavu</w:t>
            </w:r>
            <w:proofErr w:type="spellEnd"/>
            <w:r>
              <w:t xml:space="preserve"> </w:t>
            </w:r>
            <w:proofErr w:type="spellStart"/>
            <w:r>
              <w:t>ve-yashitu</w:t>
            </w:r>
            <w:proofErr w:type="spellEnd"/>
            <w:r>
              <w:t xml:space="preserve"> </w:t>
            </w:r>
            <w:proofErr w:type="spellStart"/>
            <w:r>
              <w:t>tikvatam</w:t>
            </w:r>
            <w:proofErr w:type="spellEnd"/>
            <w:r>
              <w:t xml:space="preserve"> al ben ha-</w:t>
            </w:r>
            <w:proofErr w:type="spellStart"/>
            <w:r>
              <w:t>adam</w:t>
            </w:r>
            <w:proofErr w:type="spellEnd"/>
            <w:r>
              <w:t>.</w:t>
            </w:r>
          </w:p>
        </w:tc>
        <w:tc>
          <w:tcPr>
            <w:tcW w:w="2880" w:type="dxa"/>
          </w:tcPr>
          <w:p w:rsidR="00463A2D" w:rsidRDefault="00463A2D" w:rsidP="00712F0D">
            <w:proofErr w:type="spellStart"/>
            <w:r>
              <w:t>ויפלו</w:t>
            </w:r>
            <w:proofErr w:type="spellEnd"/>
            <w:r>
              <w:t xml:space="preserve"> </w:t>
            </w:r>
            <w:proofErr w:type="spellStart"/>
            <w:r>
              <w:t>כל</w:t>
            </w:r>
            <w:proofErr w:type="spellEnd"/>
            <w:r>
              <w:t xml:space="preserve"> </w:t>
            </w:r>
            <w:proofErr w:type="spellStart"/>
            <w:r>
              <w:t>המלכים</w:t>
            </w:r>
            <w:proofErr w:type="spellEnd"/>
            <w:r>
              <w:t xml:space="preserve"> </w:t>
            </w:r>
            <w:proofErr w:type="spellStart"/>
            <w:r>
              <w:t>והעצומים</w:t>
            </w:r>
            <w:proofErr w:type="spellEnd"/>
            <w:r>
              <w:t xml:space="preserve"> </w:t>
            </w:r>
            <w:proofErr w:type="spellStart"/>
            <w:r>
              <w:t>והנשגבים</w:t>
            </w:r>
            <w:proofErr w:type="spellEnd"/>
            <w:r>
              <w:t xml:space="preserve"> </w:t>
            </w:r>
            <w:proofErr w:type="spellStart"/>
            <w:r>
              <w:t>והמושלים</w:t>
            </w:r>
            <w:proofErr w:type="spellEnd"/>
            <w:r>
              <w:t xml:space="preserve"> </w:t>
            </w:r>
            <w:proofErr w:type="spellStart"/>
            <w:r>
              <w:t>בארץ</w:t>
            </w:r>
            <w:proofErr w:type="spellEnd"/>
            <w:r>
              <w:t xml:space="preserve"> </w:t>
            </w:r>
            <w:proofErr w:type="spellStart"/>
            <w:r>
              <w:t>על</w:t>
            </w:r>
            <w:proofErr w:type="spellEnd"/>
            <w:r>
              <w:t xml:space="preserve"> </w:t>
            </w:r>
            <w:proofErr w:type="spellStart"/>
            <w:r>
              <w:t>פניהם</w:t>
            </w:r>
            <w:proofErr w:type="spellEnd"/>
            <w:r>
              <w:t xml:space="preserve"> </w:t>
            </w:r>
            <w:proofErr w:type="spellStart"/>
            <w:r>
              <w:t>לפניו</w:t>
            </w:r>
            <w:proofErr w:type="spellEnd"/>
            <w:r>
              <w:t xml:space="preserve"> </w:t>
            </w:r>
            <w:proofErr w:type="spellStart"/>
            <w:r>
              <w:t>וישתחוו</w:t>
            </w:r>
            <w:proofErr w:type="spellEnd"/>
            <w:r>
              <w:t xml:space="preserve"> </w:t>
            </w:r>
            <w:proofErr w:type="spellStart"/>
            <w:r>
              <w:t>וישיתו</w:t>
            </w:r>
            <w:proofErr w:type="spellEnd"/>
            <w:r>
              <w:t xml:space="preserve"> </w:t>
            </w:r>
            <w:proofErr w:type="spellStart"/>
            <w:r>
              <w:t>תקותם</w:t>
            </w:r>
            <w:proofErr w:type="spellEnd"/>
            <w:r>
              <w:t xml:space="preserve"> </w:t>
            </w:r>
            <w:proofErr w:type="spellStart"/>
            <w:r>
              <w:t>על</w:t>
            </w:r>
            <w:proofErr w:type="spellEnd"/>
            <w:r>
              <w:t xml:space="preserve"> </w:t>
            </w:r>
            <w:proofErr w:type="spellStart"/>
            <w:r>
              <w:t>בן</w:t>
            </w:r>
            <w:proofErr w:type="spellEnd"/>
            <w:r>
              <w:t xml:space="preserve"> </w:t>
            </w:r>
            <w:proofErr w:type="spellStart"/>
            <w:r>
              <w:t>האדם</w:t>
            </w:r>
            <w:proofErr w:type="spellEnd"/>
          </w:p>
        </w:tc>
      </w:tr>
      <w:tr w:rsidR="00463A2D" w:rsidTr="00D66746">
        <w:tc>
          <w:tcPr>
            <w:tcW w:w="2880" w:type="dxa"/>
          </w:tcPr>
          <w:p w:rsidR="00463A2D" w:rsidRDefault="00463A2D" w:rsidP="00712F0D">
            <w:r>
              <w:t xml:space="preserve">62:12 And they shall pray and petition for mercy at His hands, but Yahuah </w:t>
            </w:r>
            <w:proofErr w:type="spellStart"/>
            <w:r>
              <w:t>Tseva’ot</w:t>
            </w:r>
            <w:proofErr w:type="spellEnd"/>
            <w:r>
              <w:t xml:space="preserve"> shall press them so that they shall hasten to go forth from before His face.</w:t>
            </w:r>
          </w:p>
        </w:tc>
        <w:tc>
          <w:tcPr>
            <w:tcW w:w="2880" w:type="dxa"/>
          </w:tcPr>
          <w:p w:rsidR="00463A2D" w:rsidRDefault="00463A2D" w:rsidP="00712F0D">
            <w:proofErr w:type="spellStart"/>
            <w:r>
              <w:t>Ve-yitpalelu</w:t>
            </w:r>
            <w:proofErr w:type="spellEnd"/>
            <w:r>
              <w:t xml:space="preserve"> </w:t>
            </w:r>
            <w:proofErr w:type="spellStart"/>
            <w:r>
              <w:t>ve-yitkhanenu</w:t>
            </w:r>
            <w:proofErr w:type="spellEnd"/>
            <w:r>
              <w:t xml:space="preserve"> le-</w:t>
            </w:r>
            <w:proofErr w:type="spellStart"/>
            <w:r>
              <w:t>rachamim</w:t>
            </w:r>
            <w:proofErr w:type="spellEnd"/>
            <w:r>
              <w:t xml:space="preserve"> </w:t>
            </w:r>
            <w:proofErr w:type="spellStart"/>
            <w:r>
              <w:t>miyado</w:t>
            </w:r>
            <w:proofErr w:type="spellEnd"/>
            <w:r>
              <w:t xml:space="preserve">, aval Yahuah </w:t>
            </w:r>
            <w:proofErr w:type="spellStart"/>
            <w:r>
              <w:t>Tseva’ot</w:t>
            </w:r>
            <w:proofErr w:type="spellEnd"/>
            <w:r>
              <w:t xml:space="preserve"> </w:t>
            </w:r>
            <w:proofErr w:type="spellStart"/>
            <w:r>
              <w:t>yelchatz</w:t>
            </w:r>
            <w:proofErr w:type="spellEnd"/>
            <w:r>
              <w:t xml:space="preserve"> </w:t>
            </w:r>
            <w:proofErr w:type="spellStart"/>
            <w:r>
              <w:t>otam</w:t>
            </w:r>
            <w:proofErr w:type="spellEnd"/>
            <w:r>
              <w:t xml:space="preserve"> le-</w:t>
            </w:r>
            <w:proofErr w:type="spellStart"/>
            <w:r>
              <w:t>ma’an</w:t>
            </w:r>
            <w:proofErr w:type="spellEnd"/>
            <w:r>
              <w:t xml:space="preserve"> </w:t>
            </w:r>
            <w:proofErr w:type="spellStart"/>
            <w:r>
              <w:t>yemaharu</w:t>
            </w:r>
            <w:proofErr w:type="spellEnd"/>
            <w:r>
              <w:t xml:space="preserve"> </w:t>
            </w:r>
            <w:proofErr w:type="spellStart"/>
            <w:r>
              <w:t>latzet</w:t>
            </w:r>
            <w:proofErr w:type="spellEnd"/>
            <w:r>
              <w:t xml:space="preserve"> </w:t>
            </w:r>
            <w:proofErr w:type="spellStart"/>
            <w:r>
              <w:t>milifnei</w:t>
            </w:r>
            <w:proofErr w:type="spellEnd"/>
            <w:r>
              <w:t xml:space="preserve"> </w:t>
            </w:r>
            <w:proofErr w:type="spellStart"/>
            <w:r>
              <w:t>panav</w:t>
            </w:r>
            <w:proofErr w:type="spellEnd"/>
            <w:r>
              <w:t>.</w:t>
            </w:r>
          </w:p>
        </w:tc>
        <w:tc>
          <w:tcPr>
            <w:tcW w:w="2880" w:type="dxa"/>
          </w:tcPr>
          <w:p w:rsidR="00463A2D" w:rsidRDefault="00463A2D" w:rsidP="00712F0D">
            <w:proofErr w:type="spellStart"/>
            <w:r>
              <w:t>ויתפללו</w:t>
            </w:r>
            <w:proofErr w:type="spellEnd"/>
            <w:r>
              <w:t xml:space="preserve"> </w:t>
            </w:r>
            <w:proofErr w:type="spellStart"/>
            <w:r>
              <w:t>ויתחננו</w:t>
            </w:r>
            <w:proofErr w:type="spellEnd"/>
            <w:r>
              <w:t xml:space="preserve"> </w:t>
            </w:r>
            <w:proofErr w:type="spellStart"/>
            <w:r>
              <w:t>לרחמים</w:t>
            </w:r>
            <w:proofErr w:type="spellEnd"/>
            <w:r>
              <w:t xml:space="preserve"> </w:t>
            </w:r>
            <w:proofErr w:type="spellStart"/>
            <w:r>
              <w:t>מידו</w:t>
            </w:r>
            <w:proofErr w:type="spellEnd"/>
            <w:r>
              <w:t xml:space="preserve"> </w:t>
            </w:r>
            <w:proofErr w:type="spellStart"/>
            <w:r>
              <w:t>אבל</w:t>
            </w:r>
            <w:proofErr w:type="spellEnd"/>
            <w:r>
              <w:t xml:space="preserve"> </w:t>
            </w:r>
            <w:proofErr w:type="spellStart"/>
            <w:r>
              <w:t>יהוה</w:t>
            </w:r>
            <w:proofErr w:type="spellEnd"/>
            <w:r>
              <w:t xml:space="preserve"> </w:t>
            </w:r>
            <w:proofErr w:type="spellStart"/>
            <w:r>
              <w:t>צבאות</w:t>
            </w:r>
            <w:proofErr w:type="spellEnd"/>
            <w:r>
              <w:t xml:space="preserve"> </w:t>
            </w:r>
            <w:proofErr w:type="spellStart"/>
            <w:r>
              <w:t>ילחץ</w:t>
            </w:r>
            <w:proofErr w:type="spellEnd"/>
            <w:r>
              <w:t xml:space="preserve"> </w:t>
            </w:r>
            <w:proofErr w:type="spellStart"/>
            <w:r>
              <w:t>אותם</w:t>
            </w:r>
            <w:proofErr w:type="spellEnd"/>
            <w:r>
              <w:t xml:space="preserve"> </w:t>
            </w:r>
            <w:proofErr w:type="spellStart"/>
            <w:r>
              <w:t>למען</w:t>
            </w:r>
            <w:proofErr w:type="spellEnd"/>
            <w:r>
              <w:t xml:space="preserve"> </w:t>
            </w:r>
            <w:proofErr w:type="spellStart"/>
            <w:r>
              <w:t>ימהרו</w:t>
            </w:r>
            <w:proofErr w:type="spellEnd"/>
            <w:r>
              <w:t xml:space="preserve"> </w:t>
            </w:r>
            <w:proofErr w:type="spellStart"/>
            <w:r>
              <w:t>לצאת</w:t>
            </w:r>
            <w:proofErr w:type="spellEnd"/>
            <w:r>
              <w:t xml:space="preserve"> </w:t>
            </w:r>
            <w:proofErr w:type="spellStart"/>
            <w:r>
              <w:t>מלפני</w:t>
            </w:r>
            <w:proofErr w:type="spellEnd"/>
            <w:r>
              <w:t xml:space="preserve"> </w:t>
            </w:r>
            <w:proofErr w:type="spellStart"/>
            <w:r>
              <w:t>פניו</w:t>
            </w:r>
            <w:proofErr w:type="spellEnd"/>
          </w:p>
        </w:tc>
      </w:tr>
      <w:tr w:rsidR="00463A2D" w:rsidTr="00D66746">
        <w:tc>
          <w:tcPr>
            <w:tcW w:w="2880" w:type="dxa"/>
          </w:tcPr>
          <w:p w:rsidR="00463A2D" w:rsidRDefault="00463A2D" w:rsidP="00712F0D">
            <w:r>
              <w:t>62:13 And their faces shall be filled with shame, and darkness shall grow deeper on their faces, and He will deliver them to the messengers for punishment.</w:t>
            </w:r>
          </w:p>
        </w:tc>
        <w:tc>
          <w:tcPr>
            <w:tcW w:w="2880" w:type="dxa"/>
          </w:tcPr>
          <w:p w:rsidR="00463A2D" w:rsidRDefault="00463A2D" w:rsidP="00712F0D">
            <w:r>
              <w:t>U-</w:t>
            </w:r>
            <w:proofErr w:type="spellStart"/>
            <w:r>
              <w:t>fneihem</w:t>
            </w:r>
            <w:proofErr w:type="spellEnd"/>
            <w:r>
              <w:t xml:space="preserve"> </w:t>
            </w:r>
            <w:proofErr w:type="spellStart"/>
            <w:r>
              <w:t>yimale’u</w:t>
            </w:r>
            <w:proofErr w:type="spellEnd"/>
            <w:r>
              <w:t xml:space="preserve"> </w:t>
            </w:r>
            <w:proofErr w:type="spellStart"/>
            <w:r>
              <w:t>boshet</w:t>
            </w:r>
            <w:proofErr w:type="spellEnd"/>
            <w:r>
              <w:t xml:space="preserve">, </w:t>
            </w:r>
            <w:proofErr w:type="spellStart"/>
            <w:r>
              <w:t>ve-choshekh</w:t>
            </w:r>
            <w:proofErr w:type="spellEnd"/>
            <w:r>
              <w:t xml:space="preserve"> </w:t>
            </w:r>
            <w:proofErr w:type="spellStart"/>
            <w:r>
              <w:t>yirbeh</w:t>
            </w:r>
            <w:proofErr w:type="spellEnd"/>
            <w:r>
              <w:t xml:space="preserve"> al </w:t>
            </w:r>
            <w:proofErr w:type="spellStart"/>
            <w:r>
              <w:t>peneihem</w:t>
            </w:r>
            <w:proofErr w:type="spellEnd"/>
            <w:r>
              <w:t>, u-</w:t>
            </w:r>
            <w:proofErr w:type="spellStart"/>
            <w:r>
              <w:t>mesoreh</w:t>
            </w:r>
            <w:proofErr w:type="spellEnd"/>
            <w:r>
              <w:t xml:space="preserve"> </w:t>
            </w:r>
            <w:proofErr w:type="spellStart"/>
            <w:r>
              <w:t>otam</w:t>
            </w:r>
            <w:proofErr w:type="spellEnd"/>
            <w:r>
              <w:t xml:space="preserve"> la-</w:t>
            </w:r>
            <w:proofErr w:type="spellStart"/>
            <w:r>
              <w:t>malakhim</w:t>
            </w:r>
            <w:proofErr w:type="spellEnd"/>
            <w:r>
              <w:t xml:space="preserve"> le-</w:t>
            </w:r>
            <w:proofErr w:type="spellStart"/>
            <w:r>
              <w:t>onesh</w:t>
            </w:r>
            <w:proofErr w:type="spellEnd"/>
            <w:r>
              <w:t>.</w:t>
            </w:r>
          </w:p>
        </w:tc>
        <w:tc>
          <w:tcPr>
            <w:tcW w:w="2880" w:type="dxa"/>
          </w:tcPr>
          <w:p w:rsidR="00463A2D" w:rsidRDefault="00463A2D" w:rsidP="00712F0D">
            <w:proofErr w:type="spellStart"/>
            <w:r>
              <w:t>ופניהם</w:t>
            </w:r>
            <w:proofErr w:type="spellEnd"/>
            <w:r>
              <w:t xml:space="preserve"> </w:t>
            </w:r>
            <w:proofErr w:type="spellStart"/>
            <w:r>
              <w:t>ימלאו</w:t>
            </w:r>
            <w:proofErr w:type="spellEnd"/>
            <w:r>
              <w:t xml:space="preserve"> </w:t>
            </w:r>
            <w:proofErr w:type="spellStart"/>
            <w:r>
              <w:t>בושת</w:t>
            </w:r>
            <w:proofErr w:type="spellEnd"/>
            <w:r>
              <w:t xml:space="preserve"> </w:t>
            </w:r>
            <w:proofErr w:type="spellStart"/>
            <w:r>
              <w:t>וחשך</w:t>
            </w:r>
            <w:proofErr w:type="spellEnd"/>
            <w:r>
              <w:t xml:space="preserve"> </w:t>
            </w:r>
            <w:proofErr w:type="spellStart"/>
            <w:r>
              <w:t>ירבה</w:t>
            </w:r>
            <w:proofErr w:type="spellEnd"/>
            <w:r>
              <w:t xml:space="preserve"> </w:t>
            </w:r>
            <w:proofErr w:type="spellStart"/>
            <w:r>
              <w:t>על</w:t>
            </w:r>
            <w:proofErr w:type="spellEnd"/>
            <w:r>
              <w:t xml:space="preserve"> </w:t>
            </w:r>
            <w:proofErr w:type="spellStart"/>
            <w:r>
              <w:t>פניהם</w:t>
            </w:r>
            <w:proofErr w:type="spellEnd"/>
            <w:r>
              <w:t xml:space="preserve"> </w:t>
            </w:r>
            <w:proofErr w:type="spellStart"/>
            <w:r>
              <w:t>ומסורה</w:t>
            </w:r>
            <w:proofErr w:type="spellEnd"/>
            <w:r>
              <w:t xml:space="preserve"> </w:t>
            </w:r>
            <w:proofErr w:type="spellStart"/>
            <w:r>
              <w:t>אותם</w:t>
            </w:r>
            <w:proofErr w:type="spellEnd"/>
            <w:r>
              <w:t xml:space="preserve"> </w:t>
            </w:r>
            <w:proofErr w:type="spellStart"/>
            <w:r>
              <w:t>למלאכים</w:t>
            </w:r>
            <w:proofErr w:type="spellEnd"/>
            <w:r>
              <w:t xml:space="preserve"> </w:t>
            </w:r>
            <w:proofErr w:type="spellStart"/>
            <w:r>
              <w:t>לעונש</w:t>
            </w:r>
            <w:proofErr w:type="spellEnd"/>
          </w:p>
        </w:tc>
      </w:tr>
      <w:tr w:rsidR="00463A2D" w:rsidTr="00D66746">
        <w:tc>
          <w:tcPr>
            <w:tcW w:w="2880" w:type="dxa"/>
          </w:tcPr>
          <w:p w:rsidR="00463A2D" w:rsidRDefault="00463A2D" w:rsidP="00712F0D">
            <w:r>
              <w:t xml:space="preserve">62:14 And Yahuah </w:t>
            </w:r>
            <w:proofErr w:type="spellStart"/>
            <w:r>
              <w:t>Tseva’ot</w:t>
            </w:r>
            <w:proofErr w:type="spellEnd"/>
            <w:r>
              <w:t xml:space="preserve"> commanded the sovereigns and the mighty and the exalted and those who dwell on the earth and said: ‘Open your eyes and lift up your horns if you are able to recognize the Elect One.’</w:t>
            </w:r>
          </w:p>
        </w:tc>
        <w:tc>
          <w:tcPr>
            <w:tcW w:w="2880" w:type="dxa"/>
          </w:tcPr>
          <w:p w:rsidR="00463A2D" w:rsidRDefault="00463A2D" w:rsidP="00712F0D">
            <w:proofErr w:type="spellStart"/>
            <w:r>
              <w:t>Va-yetzaveh</w:t>
            </w:r>
            <w:proofErr w:type="spellEnd"/>
            <w:r>
              <w:t xml:space="preserve"> Yahuah </w:t>
            </w:r>
            <w:proofErr w:type="spellStart"/>
            <w:r>
              <w:t>Tseva’ot</w:t>
            </w:r>
            <w:proofErr w:type="spellEnd"/>
            <w:r>
              <w:t xml:space="preserve"> et ha-</w:t>
            </w:r>
            <w:proofErr w:type="spellStart"/>
            <w:r>
              <w:t>melakhim</w:t>
            </w:r>
            <w:proofErr w:type="spellEnd"/>
            <w:r>
              <w:t xml:space="preserve"> </w:t>
            </w:r>
            <w:proofErr w:type="spellStart"/>
            <w:r>
              <w:t>ve</w:t>
            </w:r>
            <w:proofErr w:type="spellEnd"/>
            <w:r>
              <w:t>-ha-</w:t>
            </w:r>
            <w:proofErr w:type="spellStart"/>
            <w:r>
              <w:t>atzumim</w:t>
            </w:r>
            <w:proofErr w:type="spellEnd"/>
            <w:r>
              <w:t xml:space="preserve"> </w:t>
            </w:r>
            <w:proofErr w:type="spellStart"/>
            <w:r>
              <w:t>ve</w:t>
            </w:r>
            <w:proofErr w:type="spellEnd"/>
            <w:r>
              <w:t>-ha-</w:t>
            </w:r>
            <w:proofErr w:type="spellStart"/>
            <w:r>
              <w:t>nisgavim</w:t>
            </w:r>
            <w:proofErr w:type="spellEnd"/>
            <w:r>
              <w:t xml:space="preserve"> </w:t>
            </w:r>
            <w:proofErr w:type="spellStart"/>
            <w:r>
              <w:t>ve</w:t>
            </w:r>
            <w:proofErr w:type="spellEnd"/>
            <w:r>
              <w:t xml:space="preserve">-et </w:t>
            </w:r>
            <w:proofErr w:type="spellStart"/>
            <w:r>
              <w:t>yoshvei</w:t>
            </w:r>
            <w:proofErr w:type="spellEnd"/>
            <w:r>
              <w:t xml:space="preserve"> ha-</w:t>
            </w:r>
            <w:proofErr w:type="spellStart"/>
            <w:r>
              <w:t>aretz</w:t>
            </w:r>
            <w:proofErr w:type="spellEnd"/>
            <w:r>
              <w:t xml:space="preserve"> </w:t>
            </w:r>
            <w:proofErr w:type="spellStart"/>
            <w:r>
              <w:t>lemor</w:t>
            </w:r>
            <w:proofErr w:type="spellEnd"/>
            <w:r>
              <w:t>: ‘</w:t>
            </w:r>
            <w:proofErr w:type="spellStart"/>
            <w:r>
              <w:t>Pikchu</w:t>
            </w:r>
            <w:proofErr w:type="spellEnd"/>
            <w:r>
              <w:t xml:space="preserve"> </w:t>
            </w:r>
            <w:proofErr w:type="spellStart"/>
            <w:r>
              <w:t>eineikhem</w:t>
            </w:r>
            <w:proofErr w:type="spellEnd"/>
            <w:r>
              <w:t xml:space="preserve"> u-</w:t>
            </w:r>
            <w:proofErr w:type="spellStart"/>
            <w:r>
              <w:t>se’u</w:t>
            </w:r>
            <w:proofErr w:type="spellEnd"/>
            <w:r>
              <w:t xml:space="preserve"> </w:t>
            </w:r>
            <w:proofErr w:type="spellStart"/>
            <w:r>
              <w:t>karnoteikhem</w:t>
            </w:r>
            <w:proofErr w:type="spellEnd"/>
            <w:r>
              <w:t xml:space="preserve"> </w:t>
            </w:r>
            <w:proofErr w:type="spellStart"/>
            <w:r>
              <w:t>im</w:t>
            </w:r>
            <w:proofErr w:type="spellEnd"/>
            <w:r>
              <w:t xml:space="preserve"> </w:t>
            </w:r>
            <w:proofErr w:type="spellStart"/>
            <w:r>
              <w:t>yesh</w:t>
            </w:r>
            <w:proofErr w:type="spellEnd"/>
            <w:r>
              <w:t xml:space="preserve"> </w:t>
            </w:r>
            <w:proofErr w:type="spellStart"/>
            <w:r>
              <w:t>bachem</w:t>
            </w:r>
            <w:proofErr w:type="spellEnd"/>
            <w:r>
              <w:t xml:space="preserve"> le-</w:t>
            </w:r>
            <w:proofErr w:type="spellStart"/>
            <w:r>
              <w:t>hakir</w:t>
            </w:r>
            <w:proofErr w:type="spellEnd"/>
            <w:r>
              <w:t xml:space="preserve"> et ha-</w:t>
            </w:r>
            <w:proofErr w:type="spellStart"/>
            <w:r>
              <w:t>Nivchar</w:t>
            </w:r>
            <w:proofErr w:type="spellEnd"/>
            <w:r>
              <w:t>.’</w:t>
            </w:r>
          </w:p>
        </w:tc>
        <w:tc>
          <w:tcPr>
            <w:tcW w:w="2880" w:type="dxa"/>
          </w:tcPr>
          <w:p w:rsidR="00463A2D" w:rsidRDefault="00463A2D" w:rsidP="00712F0D">
            <w:proofErr w:type="spellStart"/>
            <w:r>
              <w:t>ויצוה</w:t>
            </w:r>
            <w:proofErr w:type="spellEnd"/>
            <w:r>
              <w:t xml:space="preserve"> </w:t>
            </w:r>
            <w:proofErr w:type="spellStart"/>
            <w:r>
              <w:t>יהוה</w:t>
            </w:r>
            <w:proofErr w:type="spellEnd"/>
            <w:r>
              <w:t xml:space="preserve"> </w:t>
            </w:r>
            <w:proofErr w:type="spellStart"/>
            <w:r>
              <w:t>צבאות</w:t>
            </w:r>
            <w:proofErr w:type="spellEnd"/>
            <w:r>
              <w:t xml:space="preserve"> </w:t>
            </w:r>
            <w:proofErr w:type="spellStart"/>
            <w:r>
              <w:t>את</w:t>
            </w:r>
            <w:proofErr w:type="spellEnd"/>
            <w:r>
              <w:t xml:space="preserve"> </w:t>
            </w:r>
            <w:proofErr w:type="spellStart"/>
            <w:r>
              <w:t>המלכים</w:t>
            </w:r>
            <w:proofErr w:type="spellEnd"/>
            <w:r>
              <w:t xml:space="preserve"> </w:t>
            </w:r>
            <w:proofErr w:type="spellStart"/>
            <w:r>
              <w:t>והעצומים</w:t>
            </w:r>
            <w:proofErr w:type="spellEnd"/>
            <w:r>
              <w:t xml:space="preserve"> </w:t>
            </w:r>
            <w:proofErr w:type="spellStart"/>
            <w:r>
              <w:t>והנשגבים</w:t>
            </w:r>
            <w:proofErr w:type="spellEnd"/>
            <w:r>
              <w:t xml:space="preserve"> </w:t>
            </w:r>
            <w:proofErr w:type="spellStart"/>
            <w:r>
              <w:t>ואת</w:t>
            </w:r>
            <w:proofErr w:type="spellEnd"/>
            <w:r>
              <w:t xml:space="preserve"> </w:t>
            </w:r>
            <w:proofErr w:type="spellStart"/>
            <w:r>
              <w:t>יושבי</w:t>
            </w:r>
            <w:proofErr w:type="spellEnd"/>
            <w:r>
              <w:t xml:space="preserve"> </w:t>
            </w:r>
            <w:proofErr w:type="spellStart"/>
            <w:r>
              <w:t>הארץ</w:t>
            </w:r>
            <w:proofErr w:type="spellEnd"/>
            <w:r>
              <w:t xml:space="preserve"> </w:t>
            </w:r>
            <w:proofErr w:type="spellStart"/>
            <w:r>
              <w:t>לאמר</w:t>
            </w:r>
            <w:proofErr w:type="spellEnd"/>
            <w:r>
              <w:t xml:space="preserve"> </w:t>
            </w:r>
            <w:proofErr w:type="spellStart"/>
            <w:r>
              <w:t>פקחו</w:t>
            </w:r>
            <w:proofErr w:type="spellEnd"/>
            <w:r>
              <w:t xml:space="preserve"> </w:t>
            </w:r>
            <w:proofErr w:type="spellStart"/>
            <w:r>
              <w:t>עיניכם</w:t>
            </w:r>
            <w:proofErr w:type="spellEnd"/>
            <w:r>
              <w:t xml:space="preserve"> </w:t>
            </w:r>
            <w:proofErr w:type="spellStart"/>
            <w:r>
              <w:t>ושאו</w:t>
            </w:r>
            <w:proofErr w:type="spellEnd"/>
            <w:r>
              <w:t xml:space="preserve"> </w:t>
            </w:r>
            <w:proofErr w:type="spellStart"/>
            <w:r>
              <w:t>קרנותיכם</w:t>
            </w:r>
            <w:proofErr w:type="spellEnd"/>
            <w:r>
              <w:t xml:space="preserve"> </w:t>
            </w:r>
            <w:proofErr w:type="spellStart"/>
            <w:r>
              <w:t>אם</w:t>
            </w:r>
            <w:proofErr w:type="spellEnd"/>
            <w:r>
              <w:t xml:space="preserve"> </w:t>
            </w:r>
            <w:proofErr w:type="spellStart"/>
            <w:r>
              <w:t>יש</w:t>
            </w:r>
            <w:proofErr w:type="spellEnd"/>
            <w:r>
              <w:t xml:space="preserve"> </w:t>
            </w:r>
            <w:proofErr w:type="spellStart"/>
            <w:r>
              <w:t>בכם</w:t>
            </w:r>
            <w:proofErr w:type="spellEnd"/>
            <w:r>
              <w:t xml:space="preserve"> </w:t>
            </w:r>
            <w:proofErr w:type="spellStart"/>
            <w:r>
              <w:t>להכיר</w:t>
            </w:r>
            <w:proofErr w:type="spellEnd"/>
            <w:r>
              <w:t xml:space="preserve"> </w:t>
            </w:r>
            <w:proofErr w:type="spellStart"/>
            <w:r>
              <w:t>את</w:t>
            </w:r>
            <w:proofErr w:type="spellEnd"/>
            <w:r>
              <w:t xml:space="preserve"> </w:t>
            </w:r>
            <w:proofErr w:type="spellStart"/>
            <w:r>
              <w:t>הנבחר</w:t>
            </w:r>
            <w:proofErr w:type="spellEnd"/>
          </w:p>
        </w:tc>
      </w:tr>
      <w:tr w:rsidR="00463A2D" w:rsidTr="00D66746">
        <w:tc>
          <w:tcPr>
            <w:tcW w:w="2880" w:type="dxa"/>
          </w:tcPr>
          <w:p w:rsidR="00463A2D" w:rsidRDefault="00463A2D" w:rsidP="00712F0D">
            <w:r>
              <w:t xml:space="preserve">62:15 And they shall be terrified and downcast, and shall see the Son of Man sitting on the throne of His esteem, and all the </w:t>
            </w:r>
            <w:r>
              <w:lastRenderedPageBreak/>
              <w:t>righteous shall be judged before Him in righteousness.</w:t>
            </w:r>
          </w:p>
        </w:tc>
        <w:tc>
          <w:tcPr>
            <w:tcW w:w="2880" w:type="dxa"/>
          </w:tcPr>
          <w:p w:rsidR="00463A2D" w:rsidRDefault="00463A2D" w:rsidP="00712F0D">
            <w:proofErr w:type="spellStart"/>
            <w:r>
              <w:lastRenderedPageBreak/>
              <w:t>Ve-yivhalu</w:t>
            </w:r>
            <w:proofErr w:type="spellEnd"/>
            <w:r>
              <w:t xml:space="preserve"> </w:t>
            </w:r>
            <w:proofErr w:type="spellStart"/>
            <w:r>
              <w:t>ve-yiplu</w:t>
            </w:r>
            <w:proofErr w:type="spellEnd"/>
            <w:r>
              <w:t>, u-</w:t>
            </w:r>
            <w:proofErr w:type="spellStart"/>
            <w:r>
              <w:t>yir’u</w:t>
            </w:r>
            <w:proofErr w:type="spellEnd"/>
            <w:r>
              <w:t xml:space="preserve"> et ben ha-</w:t>
            </w:r>
            <w:proofErr w:type="spellStart"/>
            <w:r>
              <w:t>adam</w:t>
            </w:r>
            <w:proofErr w:type="spellEnd"/>
            <w:r>
              <w:t xml:space="preserve"> </w:t>
            </w:r>
            <w:proofErr w:type="spellStart"/>
            <w:r>
              <w:t>yoshev</w:t>
            </w:r>
            <w:proofErr w:type="spellEnd"/>
            <w:r>
              <w:t xml:space="preserve"> al </w:t>
            </w:r>
            <w:proofErr w:type="spellStart"/>
            <w:r>
              <w:t>kisei</w:t>
            </w:r>
            <w:proofErr w:type="spellEnd"/>
            <w:r>
              <w:t xml:space="preserve"> </w:t>
            </w:r>
            <w:proofErr w:type="spellStart"/>
            <w:r>
              <w:t>kevodo</w:t>
            </w:r>
            <w:proofErr w:type="spellEnd"/>
            <w:r>
              <w:t xml:space="preserve">, </w:t>
            </w:r>
            <w:proofErr w:type="spellStart"/>
            <w:r>
              <w:t>ve-nishpetu</w:t>
            </w:r>
            <w:proofErr w:type="spellEnd"/>
            <w:r>
              <w:t xml:space="preserve"> </w:t>
            </w:r>
            <w:proofErr w:type="spellStart"/>
            <w:r>
              <w:t>kol</w:t>
            </w:r>
            <w:proofErr w:type="spellEnd"/>
            <w:r>
              <w:t xml:space="preserve"> ha-tzaddikim </w:t>
            </w:r>
            <w:proofErr w:type="spellStart"/>
            <w:r>
              <w:t>lefanav</w:t>
            </w:r>
            <w:proofErr w:type="spellEnd"/>
            <w:r>
              <w:t xml:space="preserve"> be-</w:t>
            </w:r>
            <w:proofErr w:type="spellStart"/>
            <w:r>
              <w:t>tzedek</w:t>
            </w:r>
            <w:proofErr w:type="spellEnd"/>
            <w:r>
              <w:t>.</w:t>
            </w:r>
          </w:p>
        </w:tc>
        <w:tc>
          <w:tcPr>
            <w:tcW w:w="2880" w:type="dxa"/>
          </w:tcPr>
          <w:p w:rsidR="00463A2D" w:rsidRDefault="00463A2D" w:rsidP="00712F0D">
            <w:proofErr w:type="spellStart"/>
            <w:r>
              <w:t>ויבהלו</w:t>
            </w:r>
            <w:proofErr w:type="spellEnd"/>
            <w:r>
              <w:t xml:space="preserve"> </w:t>
            </w:r>
            <w:proofErr w:type="spellStart"/>
            <w:r>
              <w:t>ויפלו</w:t>
            </w:r>
            <w:proofErr w:type="spellEnd"/>
            <w:r>
              <w:t xml:space="preserve"> </w:t>
            </w:r>
            <w:proofErr w:type="spellStart"/>
            <w:r>
              <w:t>ויראו</w:t>
            </w:r>
            <w:proofErr w:type="spellEnd"/>
            <w:r>
              <w:t xml:space="preserve"> </w:t>
            </w:r>
            <w:proofErr w:type="spellStart"/>
            <w:r>
              <w:t>את</w:t>
            </w:r>
            <w:proofErr w:type="spellEnd"/>
            <w:r>
              <w:t xml:space="preserve"> </w:t>
            </w:r>
            <w:proofErr w:type="spellStart"/>
            <w:r>
              <w:t>בן</w:t>
            </w:r>
            <w:proofErr w:type="spellEnd"/>
            <w:r>
              <w:t xml:space="preserve"> </w:t>
            </w:r>
            <w:proofErr w:type="spellStart"/>
            <w:r>
              <w:t>האדם</w:t>
            </w:r>
            <w:proofErr w:type="spellEnd"/>
            <w:r>
              <w:t xml:space="preserve"> </w:t>
            </w:r>
            <w:proofErr w:type="spellStart"/>
            <w:r>
              <w:t>יושב</w:t>
            </w:r>
            <w:proofErr w:type="spellEnd"/>
            <w:r>
              <w:t xml:space="preserve"> </w:t>
            </w:r>
            <w:proofErr w:type="spellStart"/>
            <w:r>
              <w:t>על</w:t>
            </w:r>
            <w:proofErr w:type="spellEnd"/>
            <w:r>
              <w:t xml:space="preserve"> </w:t>
            </w:r>
            <w:proofErr w:type="spellStart"/>
            <w:r>
              <w:t>כסא</w:t>
            </w:r>
            <w:proofErr w:type="spellEnd"/>
            <w:r>
              <w:t xml:space="preserve"> </w:t>
            </w:r>
            <w:proofErr w:type="spellStart"/>
            <w:r>
              <w:t>כבודו</w:t>
            </w:r>
            <w:proofErr w:type="spellEnd"/>
            <w:r>
              <w:t xml:space="preserve"> </w:t>
            </w:r>
            <w:proofErr w:type="spellStart"/>
            <w:r>
              <w:t>ונשפטו</w:t>
            </w:r>
            <w:proofErr w:type="spellEnd"/>
            <w:r>
              <w:t xml:space="preserve"> </w:t>
            </w:r>
            <w:proofErr w:type="spellStart"/>
            <w:r>
              <w:t>כל</w:t>
            </w:r>
            <w:proofErr w:type="spellEnd"/>
            <w:r>
              <w:t xml:space="preserve"> </w:t>
            </w:r>
            <w:proofErr w:type="spellStart"/>
            <w:r>
              <w:t>הצדיקים</w:t>
            </w:r>
            <w:proofErr w:type="spellEnd"/>
            <w:r>
              <w:t xml:space="preserve"> </w:t>
            </w:r>
            <w:proofErr w:type="spellStart"/>
            <w:r>
              <w:t>לפניו</w:t>
            </w:r>
            <w:proofErr w:type="spellEnd"/>
            <w:r>
              <w:t xml:space="preserve"> </w:t>
            </w:r>
            <w:proofErr w:type="spellStart"/>
            <w:r>
              <w:t>בצדק</w:t>
            </w:r>
            <w:proofErr w:type="spellEnd"/>
          </w:p>
        </w:tc>
      </w:tr>
      <w:tr w:rsidR="00463A2D" w:rsidTr="00D66746">
        <w:tc>
          <w:tcPr>
            <w:tcW w:w="2880" w:type="dxa"/>
          </w:tcPr>
          <w:p w:rsidR="00463A2D" w:rsidRDefault="00463A2D" w:rsidP="00712F0D">
            <w:r>
              <w:t xml:space="preserve">62:16 And no lying word shall be spoken in His presence, for He is the Elect One before Yahuah </w:t>
            </w:r>
            <w:proofErr w:type="spellStart"/>
            <w:r>
              <w:t>Tseva’ot</w:t>
            </w:r>
            <w:proofErr w:type="spellEnd"/>
            <w:r>
              <w:t>, according to His good pleasure.</w:t>
            </w:r>
          </w:p>
        </w:tc>
        <w:tc>
          <w:tcPr>
            <w:tcW w:w="2880" w:type="dxa"/>
          </w:tcPr>
          <w:p w:rsidR="00463A2D" w:rsidRDefault="00463A2D" w:rsidP="00712F0D">
            <w:proofErr w:type="spellStart"/>
            <w:r>
              <w:t>Ve</w:t>
            </w:r>
            <w:proofErr w:type="spellEnd"/>
            <w:r>
              <w:t xml:space="preserve">-lo </w:t>
            </w:r>
            <w:proofErr w:type="spellStart"/>
            <w:r>
              <w:t>yedaber</w:t>
            </w:r>
            <w:proofErr w:type="spellEnd"/>
            <w:r>
              <w:t xml:space="preserve"> </w:t>
            </w:r>
            <w:proofErr w:type="spellStart"/>
            <w:r>
              <w:t>dvar</w:t>
            </w:r>
            <w:proofErr w:type="spellEnd"/>
            <w:r>
              <w:t xml:space="preserve"> </w:t>
            </w:r>
            <w:proofErr w:type="spellStart"/>
            <w:r>
              <w:t>sheqer</w:t>
            </w:r>
            <w:proofErr w:type="spellEnd"/>
            <w:r>
              <w:t xml:space="preserve"> </w:t>
            </w:r>
            <w:proofErr w:type="spellStart"/>
            <w:r>
              <w:t>negdo</w:t>
            </w:r>
            <w:proofErr w:type="spellEnd"/>
            <w:r>
              <w:t>, ki hu ha-</w:t>
            </w:r>
            <w:proofErr w:type="spellStart"/>
            <w:r>
              <w:t>Nivchar</w:t>
            </w:r>
            <w:proofErr w:type="spellEnd"/>
            <w:r>
              <w:t xml:space="preserve"> </w:t>
            </w:r>
            <w:proofErr w:type="spellStart"/>
            <w:r>
              <w:t>lifnei</w:t>
            </w:r>
            <w:proofErr w:type="spellEnd"/>
            <w:r>
              <w:t xml:space="preserve"> Yahuah </w:t>
            </w:r>
            <w:proofErr w:type="spellStart"/>
            <w:r>
              <w:t>Tseva’ot</w:t>
            </w:r>
            <w:proofErr w:type="spellEnd"/>
            <w:r>
              <w:t xml:space="preserve">, </w:t>
            </w:r>
            <w:proofErr w:type="spellStart"/>
            <w:r>
              <w:t>lefi</w:t>
            </w:r>
            <w:proofErr w:type="spellEnd"/>
            <w:r>
              <w:t xml:space="preserve"> </w:t>
            </w:r>
            <w:proofErr w:type="spellStart"/>
            <w:r>
              <w:t>ratzonoh</w:t>
            </w:r>
            <w:proofErr w:type="spellEnd"/>
            <w:r>
              <w:t xml:space="preserve"> ha-tov.</w:t>
            </w:r>
          </w:p>
        </w:tc>
        <w:tc>
          <w:tcPr>
            <w:tcW w:w="2880" w:type="dxa"/>
          </w:tcPr>
          <w:p w:rsidR="00463A2D" w:rsidRDefault="00463A2D" w:rsidP="00712F0D">
            <w:proofErr w:type="spellStart"/>
            <w:r>
              <w:t>ולא</w:t>
            </w:r>
            <w:proofErr w:type="spellEnd"/>
            <w:r>
              <w:t xml:space="preserve"> </w:t>
            </w:r>
            <w:proofErr w:type="spellStart"/>
            <w:r>
              <w:t>ידבר</w:t>
            </w:r>
            <w:proofErr w:type="spellEnd"/>
            <w:r>
              <w:t xml:space="preserve"> </w:t>
            </w:r>
            <w:proofErr w:type="spellStart"/>
            <w:r>
              <w:t>דבר</w:t>
            </w:r>
            <w:proofErr w:type="spellEnd"/>
            <w:r>
              <w:t xml:space="preserve"> </w:t>
            </w:r>
            <w:proofErr w:type="spellStart"/>
            <w:r>
              <w:t>שקר</w:t>
            </w:r>
            <w:proofErr w:type="spellEnd"/>
            <w:r>
              <w:t xml:space="preserve"> </w:t>
            </w:r>
            <w:proofErr w:type="spellStart"/>
            <w:r>
              <w:t>נגדו</w:t>
            </w:r>
            <w:proofErr w:type="spellEnd"/>
            <w:r>
              <w:t xml:space="preserve"> </w:t>
            </w:r>
            <w:proofErr w:type="spellStart"/>
            <w:r>
              <w:t>כי</w:t>
            </w:r>
            <w:proofErr w:type="spellEnd"/>
            <w:r>
              <w:t xml:space="preserve"> </w:t>
            </w:r>
            <w:proofErr w:type="spellStart"/>
            <w:r>
              <w:t>הוא</w:t>
            </w:r>
            <w:proofErr w:type="spellEnd"/>
            <w:r>
              <w:t xml:space="preserve"> </w:t>
            </w:r>
            <w:proofErr w:type="spellStart"/>
            <w:r>
              <w:t>הנבחר</w:t>
            </w:r>
            <w:proofErr w:type="spellEnd"/>
            <w:r>
              <w:t xml:space="preserve"> </w:t>
            </w:r>
            <w:proofErr w:type="spellStart"/>
            <w:r>
              <w:t>לפני</w:t>
            </w:r>
            <w:proofErr w:type="spellEnd"/>
            <w:r>
              <w:t xml:space="preserve"> </w:t>
            </w:r>
            <w:proofErr w:type="spellStart"/>
            <w:r>
              <w:t>יהוה</w:t>
            </w:r>
            <w:proofErr w:type="spellEnd"/>
            <w:r>
              <w:t xml:space="preserve"> </w:t>
            </w:r>
            <w:proofErr w:type="spellStart"/>
            <w:r>
              <w:t>צבאות</w:t>
            </w:r>
            <w:proofErr w:type="spellEnd"/>
            <w:r>
              <w:t xml:space="preserve"> </w:t>
            </w:r>
            <w:proofErr w:type="spellStart"/>
            <w:r>
              <w:t>לפי</w:t>
            </w:r>
            <w:proofErr w:type="spellEnd"/>
            <w:r>
              <w:t xml:space="preserve"> </w:t>
            </w:r>
            <w:proofErr w:type="spellStart"/>
            <w:r>
              <w:t>רצונו</w:t>
            </w:r>
            <w:proofErr w:type="spellEnd"/>
            <w:r>
              <w:t xml:space="preserve"> </w:t>
            </w:r>
            <w:proofErr w:type="spellStart"/>
            <w:r>
              <w:t>הטוב</w:t>
            </w:r>
            <w:proofErr w:type="spellEnd"/>
          </w:p>
        </w:tc>
      </w:tr>
    </w:tbl>
    <w:p w:rsidR="00463A2D" w:rsidRDefault="00463A2D" w:rsidP="00463A2D">
      <w:r>
        <w:br w:type="page"/>
      </w:r>
    </w:p>
    <w:p w:rsidR="00463A2D" w:rsidRDefault="00463A2D" w:rsidP="00463A2D">
      <w:pPr>
        <w:pStyle w:val="Title"/>
      </w:pPr>
      <w:r>
        <w:lastRenderedPageBreak/>
        <w:t>Chapter 63</w:t>
      </w:r>
    </w:p>
    <w:p w:rsidR="00463A2D" w:rsidRDefault="00463A2D" w:rsidP="00463A2D">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463A2D" w:rsidTr="00D66746">
        <w:tc>
          <w:tcPr>
            <w:tcW w:w="2880" w:type="dxa"/>
          </w:tcPr>
          <w:p w:rsidR="00463A2D" w:rsidRDefault="00463A2D" w:rsidP="00712F0D">
            <w:r>
              <w:t>Restored English</w:t>
            </w:r>
          </w:p>
        </w:tc>
        <w:tc>
          <w:tcPr>
            <w:tcW w:w="2880" w:type="dxa"/>
          </w:tcPr>
          <w:p w:rsidR="00463A2D" w:rsidRDefault="00463A2D" w:rsidP="00712F0D">
            <w:r>
              <w:t>Transliteration</w:t>
            </w:r>
          </w:p>
        </w:tc>
        <w:tc>
          <w:tcPr>
            <w:tcW w:w="2880" w:type="dxa"/>
          </w:tcPr>
          <w:p w:rsidR="00463A2D" w:rsidRDefault="00463A2D" w:rsidP="00712F0D">
            <w:r>
              <w:t>Hebrew / Source Structure</w:t>
            </w:r>
          </w:p>
        </w:tc>
      </w:tr>
      <w:tr w:rsidR="00463A2D" w:rsidTr="00D66746">
        <w:tc>
          <w:tcPr>
            <w:tcW w:w="2880" w:type="dxa"/>
          </w:tcPr>
          <w:p w:rsidR="00463A2D" w:rsidRDefault="00463A2D" w:rsidP="00712F0D">
            <w:r>
              <w:t>63:1 In those days the sovereigns of the earth and the mighty who have gained the world by their deeds shall be humbled.</w:t>
            </w:r>
          </w:p>
        </w:tc>
        <w:tc>
          <w:tcPr>
            <w:tcW w:w="2880" w:type="dxa"/>
          </w:tcPr>
          <w:p w:rsidR="00463A2D" w:rsidRDefault="00463A2D" w:rsidP="00712F0D">
            <w:r>
              <w:t>Ba-</w:t>
            </w:r>
            <w:proofErr w:type="spellStart"/>
            <w:r>
              <w:t>yamim</w:t>
            </w:r>
            <w:proofErr w:type="spellEnd"/>
            <w:r>
              <w:t xml:space="preserve"> ha-hem </w:t>
            </w:r>
            <w:proofErr w:type="spellStart"/>
            <w:r>
              <w:t>yishpalu</w:t>
            </w:r>
            <w:proofErr w:type="spellEnd"/>
            <w:r>
              <w:t xml:space="preserve"> </w:t>
            </w:r>
            <w:proofErr w:type="spellStart"/>
            <w:r>
              <w:t>malkei</w:t>
            </w:r>
            <w:proofErr w:type="spellEnd"/>
            <w:r>
              <w:t xml:space="preserve"> ha-</w:t>
            </w:r>
            <w:proofErr w:type="spellStart"/>
            <w:r>
              <w:t>aretz</w:t>
            </w:r>
            <w:proofErr w:type="spellEnd"/>
            <w:r>
              <w:t xml:space="preserve"> </w:t>
            </w:r>
            <w:proofErr w:type="spellStart"/>
            <w:r>
              <w:t>ve</w:t>
            </w:r>
            <w:proofErr w:type="spellEnd"/>
            <w:r>
              <w:t>-ha-</w:t>
            </w:r>
            <w:proofErr w:type="spellStart"/>
            <w:r>
              <w:t>atzumim</w:t>
            </w:r>
            <w:proofErr w:type="spellEnd"/>
            <w:r>
              <w:t xml:space="preserve"> </w:t>
            </w:r>
            <w:proofErr w:type="spellStart"/>
            <w:r>
              <w:t>asher</w:t>
            </w:r>
            <w:proofErr w:type="spellEnd"/>
            <w:r>
              <w:t xml:space="preserve"> </w:t>
            </w:r>
            <w:proofErr w:type="spellStart"/>
            <w:r>
              <w:t>richshu</w:t>
            </w:r>
            <w:proofErr w:type="spellEnd"/>
            <w:r>
              <w:t xml:space="preserve"> et ha-</w:t>
            </w:r>
            <w:proofErr w:type="spellStart"/>
            <w:r>
              <w:t>olam</w:t>
            </w:r>
            <w:proofErr w:type="spellEnd"/>
            <w:r>
              <w:t xml:space="preserve"> be-</w:t>
            </w:r>
            <w:proofErr w:type="spellStart"/>
            <w:r>
              <w:t>ma’aseihem</w:t>
            </w:r>
            <w:proofErr w:type="spellEnd"/>
            <w:r>
              <w:t>.</w:t>
            </w:r>
          </w:p>
        </w:tc>
        <w:tc>
          <w:tcPr>
            <w:tcW w:w="2880" w:type="dxa"/>
          </w:tcPr>
          <w:p w:rsidR="00463A2D" w:rsidRDefault="00463A2D" w:rsidP="00712F0D">
            <w:proofErr w:type="spellStart"/>
            <w:r>
              <w:t>בימים</w:t>
            </w:r>
            <w:proofErr w:type="spellEnd"/>
            <w:r>
              <w:t xml:space="preserve"> </w:t>
            </w:r>
            <w:proofErr w:type="spellStart"/>
            <w:r>
              <w:t>ההם</w:t>
            </w:r>
            <w:proofErr w:type="spellEnd"/>
            <w:r>
              <w:t xml:space="preserve"> </w:t>
            </w:r>
            <w:proofErr w:type="spellStart"/>
            <w:r>
              <w:t>ישפלו</w:t>
            </w:r>
            <w:proofErr w:type="spellEnd"/>
            <w:r>
              <w:t xml:space="preserve"> </w:t>
            </w:r>
            <w:proofErr w:type="spellStart"/>
            <w:r>
              <w:t>מלכי</w:t>
            </w:r>
            <w:proofErr w:type="spellEnd"/>
            <w:r>
              <w:t xml:space="preserve"> </w:t>
            </w:r>
            <w:proofErr w:type="spellStart"/>
            <w:r>
              <w:t>הארץ</w:t>
            </w:r>
            <w:proofErr w:type="spellEnd"/>
            <w:r>
              <w:t xml:space="preserve"> </w:t>
            </w:r>
            <w:proofErr w:type="spellStart"/>
            <w:r>
              <w:t>והעצומים</w:t>
            </w:r>
            <w:proofErr w:type="spellEnd"/>
            <w:r>
              <w:t xml:space="preserve"> </w:t>
            </w:r>
            <w:proofErr w:type="spellStart"/>
            <w:r>
              <w:t>אשר</w:t>
            </w:r>
            <w:proofErr w:type="spellEnd"/>
            <w:r>
              <w:t xml:space="preserve"> </w:t>
            </w:r>
            <w:proofErr w:type="spellStart"/>
            <w:r>
              <w:t>רכשו</w:t>
            </w:r>
            <w:proofErr w:type="spellEnd"/>
            <w:r>
              <w:t xml:space="preserve"> </w:t>
            </w:r>
            <w:proofErr w:type="spellStart"/>
            <w:r>
              <w:t>את</w:t>
            </w:r>
            <w:proofErr w:type="spellEnd"/>
            <w:r>
              <w:t xml:space="preserve"> </w:t>
            </w:r>
            <w:proofErr w:type="spellStart"/>
            <w:r>
              <w:t>העולם</w:t>
            </w:r>
            <w:proofErr w:type="spellEnd"/>
            <w:r>
              <w:t xml:space="preserve"> </w:t>
            </w:r>
            <w:proofErr w:type="spellStart"/>
            <w:r>
              <w:t>במעשיהם</w:t>
            </w:r>
            <w:proofErr w:type="spellEnd"/>
          </w:p>
        </w:tc>
      </w:tr>
      <w:tr w:rsidR="00463A2D" w:rsidTr="00D66746">
        <w:tc>
          <w:tcPr>
            <w:tcW w:w="2880" w:type="dxa"/>
          </w:tcPr>
          <w:p w:rsidR="00463A2D" w:rsidRDefault="00463A2D" w:rsidP="00712F0D">
            <w:r>
              <w:t>63:2 For they shall not be able to save themselves in the day of their trouble and wrath, and they shall not have power to withstand Me.</w:t>
            </w:r>
          </w:p>
        </w:tc>
        <w:tc>
          <w:tcPr>
            <w:tcW w:w="2880" w:type="dxa"/>
          </w:tcPr>
          <w:p w:rsidR="00463A2D" w:rsidRDefault="00463A2D" w:rsidP="00712F0D">
            <w:r>
              <w:t xml:space="preserve">Ki lo </w:t>
            </w:r>
            <w:proofErr w:type="spellStart"/>
            <w:r>
              <w:t>yuchlu</w:t>
            </w:r>
            <w:proofErr w:type="spellEnd"/>
            <w:r>
              <w:t xml:space="preserve"> </w:t>
            </w:r>
            <w:proofErr w:type="spellStart"/>
            <w:r>
              <w:t>lehoshia</w:t>
            </w:r>
            <w:proofErr w:type="spellEnd"/>
            <w:r>
              <w:t xml:space="preserve"> et </w:t>
            </w:r>
            <w:proofErr w:type="spellStart"/>
            <w:r>
              <w:t>nafsham</w:t>
            </w:r>
            <w:proofErr w:type="spellEnd"/>
            <w:r>
              <w:t xml:space="preserve"> be-</w:t>
            </w:r>
            <w:proofErr w:type="spellStart"/>
            <w:r>
              <w:t>yom</w:t>
            </w:r>
            <w:proofErr w:type="spellEnd"/>
            <w:r>
              <w:t xml:space="preserve"> </w:t>
            </w:r>
            <w:proofErr w:type="spellStart"/>
            <w:r>
              <w:t>tzarotam</w:t>
            </w:r>
            <w:proofErr w:type="spellEnd"/>
            <w:r>
              <w:t xml:space="preserve"> u-</w:t>
            </w:r>
            <w:proofErr w:type="spellStart"/>
            <w:r>
              <w:t>ze’amam</w:t>
            </w:r>
            <w:proofErr w:type="spellEnd"/>
            <w:r>
              <w:t xml:space="preserve">, </w:t>
            </w:r>
            <w:proofErr w:type="spellStart"/>
            <w:r>
              <w:t>ve-ein</w:t>
            </w:r>
            <w:proofErr w:type="spellEnd"/>
            <w:r>
              <w:t xml:space="preserve"> </w:t>
            </w:r>
            <w:proofErr w:type="spellStart"/>
            <w:r>
              <w:t>lahem</w:t>
            </w:r>
            <w:proofErr w:type="spellEnd"/>
            <w:r>
              <w:t xml:space="preserve"> </w:t>
            </w:r>
            <w:proofErr w:type="spellStart"/>
            <w:r>
              <w:t>koach</w:t>
            </w:r>
            <w:proofErr w:type="spellEnd"/>
            <w:r>
              <w:t xml:space="preserve"> </w:t>
            </w:r>
            <w:proofErr w:type="spellStart"/>
            <w:r>
              <w:t>la’amod</w:t>
            </w:r>
            <w:proofErr w:type="spellEnd"/>
            <w:r>
              <w:t xml:space="preserve"> </w:t>
            </w:r>
            <w:proofErr w:type="spellStart"/>
            <w:r>
              <w:t>lefanai</w:t>
            </w:r>
            <w:proofErr w:type="spellEnd"/>
            <w:r>
              <w:t>.</w:t>
            </w:r>
          </w:p>
        </w:tc>
        <w:tc>
          <w:tcPr>
            <w:tcW w:w="2880" w:type="dxa"/>
          </w:tcPr>
          <w:p w:rsidR="00463A2D" w:rsidRDefault="00463A2D" w:rsidP="00712F0D">
            <w:proofErr w:type="spellStart"/>
            <w:r>
              <w:t>כי</w:t>
            </w:r>
            <w:proofErr w:type="spellEnd"/>
            <w:r>
              <w:t xml:space="preserve"> </w:t>
            </w:r>
            <w:proofErr w:type="spellStart"/>
            <w:r>
              <w:t>לא</w:t>
            </w:r>
            <w:proofErr w:type="spellEnd"/>
            <w:r>
              <w:t xml:space="preserve"> </w:t>
            </w:r>
            <w:proofErr w:type="spellStart"/>
            <w:r>
              <w:t>יוכלו</w:t>
            </w:r>
            <w:proofErr w:type="spellEnd"/>
            <w:r>
              <w:t xml:space="preserve"> </w:t>
            </w:r>
            <w:proofErr w:type="spellStart"/>
            <w:r>
              <w:t>להושיע</w:t>
            </w:r>
            <w:proofErr w:type="spellEnd"/>
            <w:r>
              <w:t xml:space="preserve"> </w:t>
            </w:r>
            <w:proofErr w:type="spellStart"/>
            <w:r>
              <w:t>את</w:t>
            </w:r>
            <w:proofErr w:type="spellEnd"/>
            <w:r>
              <w:t xml:space="preserve"> </w:t>
            </w:r>
            <w:proofErr w:type="spellStart"/>
            <w:r>
              <w:t>נפשם</w:t>
            </w:r>
            <w:proofErr w:type="spellEnd"/>
            <w:r>
              <w:t xml:space="preserve"> </w:t>
            </w:r>
            <w:proofErr w:type="spellStart"/>
            <w:r>
              <w:t>ביום</w:t>
            </w:r>
            <w:proofErr w:type="spellEnd"/>
            <w:r>
              <w:t xml:space="preserve"> </w:t>
            </w:r>
            <w:proofErr w:type="spellStart"/>
            <w:r>
              <w:t>צרותם</w:t>
            </w:r>
            <w:proofErr w:type="spellEnd"/>
            <w:r>
              <w:t xml:space="preserve"> </w:t>
            </w:r>
            <w:proofErr w:type="spellStart"/>
            <w:r>
              <w:t>וזעמם</w:t>
            </w:r>
            <w:proofErr w:type="spellEnd"/>
            <w:r>
              <w:t xml:space="preserve"> </w:t>
            </w:r>
            <w:proofErr w:type="spellStart"/>
            <w:r>
              <w:t>ואין</w:t>
            </w:r>
            <w:proofErr w:type="spellEnd"/>
            <w:r>
              <w:t xml:space="preserve"> </w:t>
            </w:r>
            <w:proofErr w:type="spellStart"/>
            <w:r>
              <w:t>להם</w:t>
            </w:r>
            <w:proofErr w:type="spellEnd"/>
            <w:r>
              <w:t xml:space="preserve"> </w:t>
            </w:r>
            <w:proofErr w:type="spellStart"/>
            <w:r>
              <w:t>כח</w:t>
            </w:r>
            <w:proofErr w:type="spellEnd"/>
            <w:r>
              <w:t xml:space="preserve"> </w:t>
            </w:r>
            <w:proofErr w:type="spellStart"/>
            <w:r>
              <w:t>לעמוד</w:t>
            </w:r>
            <w:proofErr w:type="spellEnd"/>
            <w:r>
              <w:t xml:space="preserve"> </w:t>
            </w:r>
            <w:proofErr w:type="spellStart"/>
            <w:r>
              <w:t>לפני</w:t>
            </w:r>
            <w:proofErr w:type="spellEnd"/>
          </w:p>
        </w:tc>
      </w:tr>
      <w:tr w:rsidR="00463A2D" w:rsidTr="00D66746">
        <w:tc>
          <w:tcPr>
            <w:tcW w:w="2880" w:type="dxa"/>
          </w:tcPr>
          <w:p w:rsidR="00463A2D" w:rsidRDefault="00463A2D" w:rsidP="00712F0D">
            <w:r>
              <w:t>63:3 I shall give them over into the hands of My elect ones as straw in the fire and lead in the water, so they shall burn before the face of the righteous and sink before the set-apart ones.</w:t>
            </w:r>
          </w:p>
        </w:tc>
        <w:tc>
          <w:tcPr>
            <w:tcW w:w="2880" w:type="dxa"/>
          </w:tcPr>
          <w:p w:rsidR="00463A2D" w:rsidRDefault="00463A2D" w:rsidP="00712F0D">
            <w:proofErr w:type="spellStart"/>
            <w:r>
              <w:t>Ve-etnen</w:t>
            </w:r>
            <w:proofErr w:type="spellEnd"/>
            <w:r>
              <w:t xml:space="preserve"> bi-yad </w:t>
            </w:r>
            <w:proofErr w:type="spellStart"/>
            <w:r>
              <w:t>bechirai</w:t>
            </w:r>
            <w:proofErr w:type="spellEnd"/>
            <w:r>
              <w:t xml:space="preserve"> ka-</w:t>
            </w:r>
            <w:proofErr w:type="spellStart"/>
            <w:r>
              <w:t>kash</w:t>
            </w:r>
            <w:proofErr w:type="spellEnd"/>
            <w:r>
              <w:t xml:space="preserve"> </w:t>
            </w:r>
            <w:proofErr w:type="spellStart"/>
            <w:r>
              <w:t>ba-esh</w:t>
            </w:r>
            <w:proofErr w:type="spellEnd"/>
            <w:r>
              <w:t xml:space="preserve"> u-kha-</w:t>
            </w:r>
            <w:proofErr w:type="spellStart"/>
            <w:r>
              <w:t>oferet</w:t>
            </w:r>
            <w:proofErr w:type="spellEnd"/>
            <w:r>
              <w:t xml:space="preserve"> </w:t>
            </w:r>
            <w:proofErr w:type="spellStart"/>
            <w:r>
              <w:t>ba-mayim</w:t>
            </w:r>
            <w:proofErr w:type="spellEnd"/>
            <w:r>
              <w:t xml:space="preserve">, </w:t>
            </w:r>
            <w:proofErr w:type="spellStart"/>
            <w:r>
              <w:t>ve-yisrefu</w:t>
            </w:r>
            <w:proofErr w:type="spellEnd"/>
            <w:r>
              <w:t xml:space="preserve"> </w:t>
            </w:r>
            <w:proofErr w:type="spellStart"/>
            <w:r>
              <w:t>lifnei</w:t>
            </w:r>
            <w:proofErr w:type="spellEnd"/>
            <w:r>
              <w:t xml:space="preserve"> </w:t>
            </w:r>
            <w:proofErr w:type="spellStart"/>
            <w:r>
              <w:t>penei</w:t>
            </w:r>
            <w:proofErr w:type="spellEnd"/>
            <w:r>
              <w:t xml:space="preserve"> ha-tzaddikim </w:t>
            </w:r>
            <w:proofErr w:type="spellStart"/>
            <w:r>
              <w:t>ve-</w:t>
            </w:r>
            <w:proofErr w:type="gramStart"/>
            <w:r>
              <w:t>yitbe‘</w:t>
            </w:r>
            <w:proofErr w:type="gramEnd"/>
            <w:r>
              <w:t>u</w:t>
            </w:r>
            <w:proofErr w:type="spellEnd"/>
            <w:r>
              <w:t xml:space="preserve"> </w:t>
            </w:r>
            <w:proofErr w:type="spellStart"/>
            <w:r>
              <w:t>lifnei</w:t>
            </w:r>
            <w:proofErr w:type="spellEnd"/>
            <w:r>
              <w:t xml:space="preserve"> ha-</w:t>
            </w:r>
            <w:proofErr w:type="spellStart"/>
            <w:r>
              <w:t>qedoshim</w:t>
            </w:r>
            <w:proofErr w:type="spellEnd"/>
            <w:r>
              <w:t>.</w:t>
            </w:r>
          </w:p>
        </w:tc>
        <w:tc>
          <w:tcPr>
            <w:tcW w:w="2880" w:type="dxa"/>
          </w:tcPr>
          <w:p w:rsidR="00463A2D" w:rsidRDefault="00463A2D" w:rsidP="00712F0D">
            <w:proofErr w:type="spellStart"/>
            <w:r>
              <w:t>ואתנם</w:t>
            </w:r>
            <w:proofErr w:type="spellEnd"/>
            <w:r>
              <w:t xml:space="preserve"> </w:t>
            </w:r>
            <w:proofErr w:type="spellStart"/>
            <w:r>
              <w:t>ביד</w:t>
            </w:r>
            <w:proofErr w:type="spellEnd"/>
            <w:r>
              <w:t xml:space="preserve"> </w:t>
            </w:r>
            <w:proofErr w:type="spellStart"/>
            <w:r>
              <w:t>בחירי</w:t>
            </w:r>
            <w:proofErr w:type="spellEnd"/>
            <w:r>
              <w:t xml:space="preserve"> </w:t>
            </w:r>
            <w:proofErr w:type="spellStart"/>
            <w:r>
              <w:t>כקש</w:t>
            </w:r>
            <w:proofErr w:type="spellEnd"/>
            <w:r>
              <w:t xml:space="preserve"> </w:t>
            </w:r>
            <w:proofErr w:type="spellStart"/>
            <w:r>
              <w:t>באש</w:t>
            </w:r>
            <w:proofErr w:type="spellEnd"/>
            <w:r>
              <w:t xml:space="preserve"> </w:t>
            </w:r>
            <w:proofErr w:type="spellStart"/>
            <w:r>
              <w:t>וכעופרת</w:t>
            </w:r>
            <w:proofErr w:type="spellEnd"/>
            <w:r>
              <w:t xml:space="preserve"> </w:t>
            </w:r>
            <w:proofErr w:type="spellStart"/>
            <w:r>
              <w:t>במים</w:t>
            </w:r>
            <w:proofErr w:type="spellEnd"/>
            <w:r>
              <w:t xml:space="preserve"> </w:t>
            </w:r>
            <w:proofErr w:type="spellStart"/>
            <w:r>
              <w:t>ויסרפו</w:t>
            </w:r>
            <w:proofErr w:type="spellEnd"/>
            <w:r>
              <w:t xml:space="preserve"> </w:t>
            </w:r>
            <w:proofErr w:type="spellStart"/>
            <w:r>
              <w:t>לפני</w:t>
            </w:r>
            <w:proofErr w:type="spellEnd"/>
            <w:r>
              <w:t xml:space="preserve"> </w:t>
            </w:r>
            <w:proofErr w:type="spellStart"/>
            <w:r>
              <w:t>פני</w:t>
            </w:r>
            <w:proofErr w:type="spellEnd"/>
            <w:r>
              <w:t xml:space="preserve"> </w:t>
            </w:r>
            <w:proofErr w:type="spellStart"/>
            <w:r>
              <w:t>הצדיקים</w:t>
            </w:r>
            <w:proofErr w:type="spellEnd"/>
            <w:r>
              <w:t xml:space="preserve"> </w:t>
            </w:r>
            <w:proofErr w:type="spellStart"/>
            <w:r>
              <w:t>ויטבעו</w:t>
            </w:r>
            <w:proofErr w:type="spellEnd"/>
            <w:r>
              <w:t xml:space="preserve"> </w:t>
            </w:r>
            <w:proofErr w:type="spellStart"/>
            <w:r>
              <w:t>לפני</w:t>
            </w:r>
            <w:proofErr w:type="spellEnd"/>
            <w:r>
              <w:t xml:space="preserve"> </w:t>
            </w:r>
            <w:proofErr w:type="spellStart"/>
            <w:r>
              <w:t>הקדושים</w:t>
            </w:r>
            <w:proofErr w:type="spellEnd"/>
          </w:p>
        </w:tc>
      </w:tr>
      <w:tr w:rsidR="00463A2D" w:rsidTr="00D66746">
        <w:tc>
          <w:tcPr>
            <w:tcW w:w="2880" w:type="dxa"/>
          </w:tcPr>
          <w:p w:rsidR="00463A2D" w:rsidRDefault="00463A2D" w:rsidP="00712F0D">
            <w:r>
              <w:t>63:4 And no trace of them shall be found.</w:t>
            </w:r>
          </w:p>
        </w:tc>
        <w:tc>
          <w:tcPr>
            <w:tcW w:w="2880" w:type="dxa"/>
          </w:tcPr>
          <w:p w:rsidR="00463A2D" w:rsidRDefault="00463A2D" w:rsidP="00712F0D">
            <w:proofErr w:type="spellStart"/>
            <w:r>
              <w:t>Ve</w:t>
            </w:r>
            <w:proofErr w:type="spellEnd"/>
            <w:r>
              <w:t xml:space="preserve">-lo </w:t>
            </w:r>
            <w:proofErr w:type="spellStart"/>
            <w:r>
              <w:t>yimatze</w:t>
            </w:r>
            <w:proofErr w:type="spellEnd"/>
            <w:r>
              <w:t xml:space="preserve"> </w:t>
            </w:r>
            <w:proofErr w:type="spellStart"/>
            <w:r>
              <w:t>lahem</w:t>
            </w:r>
            <w:proofErr w:type="spellEnd"/>
            <w:r>
              <w:t xml:space="preserve"> </w:t>
            </w:r>
            <w:proofErr w:type="spellStart"/>
            <w:r>
              <w:t>she’erit</w:t>
            </w:r>
            <w:proofErr w:type="spellEnd"/>
            <w:r>
              <w:t>.</w:t>
            </w:r>
          </w:p>
        </w:tc>
        <w:tc>
          <w:tcPr>
            <w:tcW w:w="2880" w:type="dxa"/>
          </w:tcPr>
          <w:p w:rsidR="00463A2D" w:rsidRDefault="00463A2D" w:rsidP="00712F0D">
            <w:proofErr w:type="spellStart"/>
            <w:r>
              <w:t>ולא</w:t>
            </w:r>
            <w:proofErr w:type="spellEnd"/>
            <w:r>
              <w:t xml:space="preserve"> </w:t>
            </w:r>
            <w:proofErr w:type="spellStart"/>
            <w:r>
              <w:t>יימצא</w:t>
            </w:r>
            <w:proofErr w:type="spellEnd"/>
            <w:r>
              <w:t xml:space="preserve"> </w:t>
            </w:r>
            <w:proofErr w:type="spellStart"/>
            <w:r>
              <w:t>להם</w:t>
            </w:r>
            <w:proofErr w:type="spellEnd"/>
            <w:r>
              <w:t xml:space="preserve"> </w:t>
            </w:r>
            <w:proofErr w:type="spellStart"/>
            <w:r>
              <w:t>שארית</w:t>
            </w:r>
            <w:proofErr w:type="spellEnd"/>
          </w:p>
        </w:tc>
      </w:tr>
      <w:tr w:rsidR="00463A2D" w:rsidTr="00D66746">
        <w:tc>
          <w:tcPr>
            <w:tcW w:w="2880" w:type="dxa"/>
          </w:tcPr>
          <w:p w:rsidR="00463A2D" w:rsidRDefault="00463A2D" w:rsidP="00712F0D">
            <w:r>
              <w:t>63:5 And on the day of their trouble there shall be rest upon the earth, and they shall fall before Him and not rise again.</w:t>
            </w:r>
          </w:p>
        </w:tc>
        <w:tc>
          <w:tcPr>
            <w:tcW w:w="2880" w:type="dxa"/>
          </w:tcPr>
          <w:p w:rsidR="00463A2D" w:rsidRDefault="00463A2D" w:rsidP="00712F0D">
            <w:r>
              <w:t>U-</w:t>
            </w:r>
            <w:proofErr w:type="spellStart"/>
            <w:r>
              <w:t>va</w:t>
            </w:r>
            <w:proofErr w:type="spellEnd"/>
            <w:r>
              <w:t>-</w:t>
            </w:r>
            <w:proofErr w:type="spellStart"/>
            <w:r>
              <w:t>yom</w:t>
            </w:r>
            <w:proofErr w:type="spellEnd"/>
            <w:r>
              <w:t xml:space="preserve"> </w:t>
            </w:r>
            <w:proofErr w:type="spellStart"/>
            <w:r>
              <w:t>tzarotam</w:t>
            </w:r>
            <w:proofErr w:type="spellEnd"/>
            <w:r>
              <w:t xml:space="preserve"> </w:t>
            </w:r>
            <w:proofErr w:type="spellStart"/>
            <w:r>
              <w:t>tihyeh</w:t>
            </w:r>
            <w:proofErr w:type="spellEnd"/>
            <w:r>
              <w:t xml:space="preserve"> </w:t>
            </w:r>
            <w:proofErr w:type="spellStart"/>
            <w:r>
              <w:t>menuchah</w:t>
            </w:r>
            <w:proofErr w:type="spellEnd"/>
            <w:r>
              <w:t xml:space="preserve"> al ha-</w:t>
            </w:r>
            <w:proofErr w:type="spellStart"/>
            <w:r>
              <w:t>aretz</w:t>
            </w:r>
            <w:proofErr w:type="spellEnd"/>
            <w:r>
              <w:t xml:space="preserve">, </w:t>
            </w:r>
            <w:proofErr w:type="spellStart"/>
            <w:r>
              <w:t>ve-yiplu</w:t>
            </w:r>
            <w:proofErr w:type="spellEnd"/>
            <w:r>
              <w:t xml:space="preserve"> </w:t>
            </w:r>
            <w:proofErr w:type="spellStart"/>
            <w:r>
              <w:t>lefanav</w:t>
            </w:r>
            <w:proofErr w:type="spellEnd"/>
            <w:r>
              <w:t xml:space="preserve"> </w:t>
            </w:r>
            <w:proofErr w:type="spellStart"/>
            <w:r>
              <w:t>ve</w:t>
            </w:r>
            <w:proofErr w:type="spellEnd"/>
            <w:r>
              <w:t xml:space="preserve">-lo </w:t>
            </w:r>
            <w:proofErr w:type="spellStart"/>
            <w:r>
              <w:t>yakumu</w:t>
            </w:r>
            <w:proofErr w:type="spellEnd"/>
            <w:r>
              <w:t xml:space="preserve"> od.</w:t>
            </w:r>
          </w:p>
        </w:tc>
        <w:tc>
          <w:tcPr>
            <w:tcW w:w="2880" w:type="dxa"/>
          </w:tcPr>
          <w:p w:rsidR="00463A2D" w:rsidRDefault="00463A2D" w:rsidP="00712F0D">
            <w:proofErr w:type="spellStart"/>
            <w:r>
              <w:t>וביום</w:t>
            </w:r>
            <w:proofErr w:type="spellEnd"/>
            <w:r>
              <w:t xml:space="preserve"> </w:t>
            </w:r>
            <w:proofErr w:type="spellStart"/>
            <w:r>
              <w:t>צרותם</w:t>
            </w:r>
            <w:proofErr w:type="spellEnd"/>
            <w:r>
              <w:t xml:space="preserve"> </w:t>
            </w:r>
            <w:proofErr w:type="spellStart"/>
            <w:r>
              <w:t>תהיה</w:t>
            </w:r>
            <w:proofErr w:type="spellEnd"/>
            <w:r>
              <w:t xml:space="preserve"> </w:t>
            </w:r>
            <w:proofErr w:type="spellStart"/>
            <w:r>
              <w:t>מנוחה</w:t>
            </w:r>
            <w:proofErr w:type="spellEnd"/>
            <w:r>
              <w:t xml:space="preserve"> </w:t>
            </w:r>
            <w:proofErr w:type="spellStart"/>
            <w:r>
              <w:t>על</w:t>
            </w:r>
            <w:proofErr w:type="spellEnd"/>
            <w:r>
              <w:t xml:space="preserve"> </w:t>
            </w:r>
            <w:proofErr w:type="spellStart"/>
            <w:r>
              <w:t>הארץ</w:t>
            </w:r>
            <w:proofErr w:type="spellEnd"/>
            <w:r>
              <w:t xml:space="preserve"> </w:t>
            </w:r>
            <w:proofErr w:type="spellStart"/>
            <w:r>
              <w:t>ויפלו</w:t>
            </w:r>
            <w:proofErr w:type="spellEnd"/>
            <w:r>
              <w:t xml:space="preserve"> </w:t>
            </w:r>
            <w:proofErr w:type="spellStart"/>
            <w:r>
              <w:t>לפניו</w:t>
            </w:r>
            <w:proofErr w:type="spellEnd"/>
            <w:r>
              <w:t xml:space="preserve"> </w:t>
            </w:r>
            <w:proofErr w:type="spellStart"/>
            <w:r>
              <w:t>ולא</w:t>
            </w:r>
            <w:proofErr w:type="spellEnd"/>
            <w:r>
              <w:t xml:space="preserve"> </w:t>
            </w:r>
            <w:proofErr w:type="spellStart"/>
            <w:r>
              <w:t>יקומו</w:t>
            </w:r>
            <w:proofErr w:type="spellEnd"/>
            <w:r>
              <w:t xml:space="preserve"> </w:t>
            </w:r>
            <w:proofErr w:type="spellStart"/>
            <w:r>
              <w:t>עוד</w:t>
            </w:r>
            <w:proofErr w:type="spellEnd"/>
          </w:p>
        </w:tc>
      </w:tr>
      <w:tr w:rsidR="00463A2D" w:rsidTr="00D66746">
        <w:tc>
          <w:tcPr>
            <w:tcW w:w="2880" w:type="dxa"/>
          </w:tcPr>
          <w:p w:rsidR="00463A2D" w:rsidRDefault="00463A2D" w:rsidP="00712F0D">
            <w:r>
              <w:t xml:space="preserve">63:6 And no one shall take them with his hands and lift them up, for they have denied Yahuah </w:t>
            </w:r>
            <w:proofErr w:type="spellStart"/>
            <w:r>
              <w:t>Tseva’ot</w:t>
            </w:r>
            <w:proofErr w:type="spellEnd"/>
            <w:r>
              <w:t xml:space="preserve"> and His Anointed.</w:t>
            </w:r>
          </w:p>
        </w:tc>
        <w:tc>
          <w:tcPr>
            <w:tcW w:w="2880" w:type="dxa"/>
          </w:tcPr>
          <w:p w:rsidR="00463A2D" w:rsidRDefault="00463A2D" w:rsidP="00712F0D">
            <w:proofErr w:type="spellStart"/>
            <w:r>
              <w:t>Ve-ein</w:t>
            </w:r>
            <w:proofErr w:type="spellEnd"/>
            <w:r>
              <w:t xml:space="preserve"> </w:t>
            </w:r>
            <w:proofErr w:type="spellStart"/>
            <w:r>
              <w:t>noseh</w:t>
            </w:r>
            <w:proofErr w:type="spellEnd"/>
            <w:r>
              <w:t xml:space="preserve"> </w:t>
            </w:r>
            <w:proofErr w:type="spellStart"/>
            <w:r>
              <w:t>yado</w:t>
            </w:r>
            <w:proofErr w:type="spellEnd"/>
            <w:r>
              <w:t xml:space="preserve"> le-</w:t>
            </w:r>
            <w:proofErr w:type="spellStart"/>
            <w:r>
              <w:t>tolam</w:t>
            </w:r>
            <w:proofErr w:type="spellEnd"/>
            <w:r>
              <w:t xml:space="preserve">, ki </w:t>
            </w:r>
            <w:proofErr w:type="spellStart"/>
            <w:r>
              <w:t>kichshu</w:t>
            </w:r>
            <w:proofErr w:type="spellEnd"/>
            <w:r>
              <w:t xml:space="preserve"> be-Yahuah </w:t>
            </w:r>
            <w:proofErr w:type="spellStart"/>
            <w:r>
              <w:t>Tseva’ot</w:t>
            </w:r>
            <w:proofErr w:type="spellEnd"/>
            <w:r>
              <w:t xml:space="preserve"> u-</w:t>
            </w:r>
            <w:proofErr w:type="spellStart"/>
            <w:r>
              <w:t>Meshicho</w:t>
            </w:r>
            <w:proofErr w:type="spellEnd"/>
            <w:r>
              <w:t>.</w:t>
            </w:r>
          </w:p>
        </w:tc>
        <w:tc>
          <w:tcPr>
            <w:tcW w:w="2880" w:type="dxa"/>
          </w:tcPr>
          <w:p w:rsidR="00463A2D" w:rsidRDefault="00463A2D" w:rsidP="00712F0D">
            <w:proofErr w:type="spellStart"/>
            <w:r>
              <w:t>ואין</w:t>
            </w:r>
            <w:proofErr w:type="spellEnd"/>
            <w:r>
              <w:t xml:space="preserve"> </w:t>
            </w:r>
            <w:proofErr w:type="spellStart"/>
            <w:r>
              <w:t>נושא</w:t>
            </w:r>
            <w:proofErr w:type="spellEnd"/>
            <w:r>
              <w:t xml:space="preserve"> </w:t>
            </w:r>
            <w:proofErr w:type="spellStart"/>
            <w:r>
              <w:t>ידו</w:t>
            </w:r>
            <w:proofErr w:type="spellEnd"/>
            <w:r>
              <w:t xml:space="preserve"> </w:t>
            </w:r>
            <w:proofErr w:type="spellStart"/>
            <w:r>
              <w:t>לטולם</w:t>
            </w:r>
            <w:proofErr w:type="spellEnd"/>
            <w:r>
              <w:t xml:space="preserve"> </w:t>
            </w:r>
            <w:proofErr w:type="spellStart"/>
            <w:r>
              <w:t>כי</w:t>
            </w:r>
            <w:proofErr w:type="spellEnd"/>
            <w:r>
              <w:t xml:space="preserve"> </w:t>
            </w:r>
            <w:proofErr w:type="spellStart"/>
            <w:r>
              <w:t>כחשו</w:t>
            </w:r>
            <w:proofErr w:type="spellEnd"/>
            <w:r>
              <w:t xml:space="preserve"> </w:t>
            </w:r>
            <w:proofErr w:type="spellStart"/>
            <w:r>
              <w:t>ביהוה</w:t>
            </w:r>
            <w:proofErr w:type="spellEnd"/>
            <w:r>
              <w:t xml:space="preserve"> </w:t>
            </w:r>
            <w:proofErr w:type="spellStart"/>
            <w:r>
              <w:t>צבאות</w:t>
            </w:r>
            <w:proofErr w:type="spellEnd"/>
            <w:r>
              <w:t xml:space="preserve"> </w:t>
            </w:r>
            <w:proofErr w:type="spellStart"/>
            <w:r>
              <w:t>ומשיחו</w:t>
            </w:r>
            <w:proofErr w:type="spellEnd"/>
          </w:p>
        </w:tc>
      </w:tr>
      <w:tr w:rsidR="00463A2D" w:rsidTr="00D66746">
        <w:tc>
          <w:tcPr>
            <w:tcW w:w="2880" w:type="dxa"/>
          </w:tcPr>
          <w:p w:rsidR="00463A2D" w:rsidRDefault="00463A2D" w:rsidP="00712F0D">
            <w:r>
              <w:t xml:space="preserve">63:7 Blessed be the Name of Yahuah </w:t>
            </w:r>
            <w:proofErr w:type="spellStart"/>
            <w:r>
              <w:t>Tseva’ot</w:t>
            </w:r>
            <w:proofErr w:type="spellEnd"/>
            <w:r>
              <w:t>, for His judgment is righteous, and His justice is abundant.</w:t>
            </w:r>
          </w:p>
        </w:tc>
        <w:tc>
          <w:tcPr>
            <w:tcW w:w="2880" w:type="dxa"/>
          </w:tcPr>
          <w:p w:rsidR="00463A2D" w:rsidRDefault="00463A2D" w:rsidP="00712F0D">
            <w:r>
              <w:t xml:space="preserve">Baruch Shem Yahuah </w:t>
            </w:r>
            <w:proofErr w:type="spellStart"/>
            <w:r>
              <w:t>Tseva’ot</w:t>
            </w:r>
            <w:proofErr w:type="spellEnd"/>
            <w:r>
              <w:t xml:space="preserve">, ki </w:t>
            </w:r>
            <w:proofErr w:type="spellStart"/>
            <w:r>
              <w:t>mishpato</w:t>
            </w:r>
            <w:proofErr w:type="spellEnd"/>
            <w:r>
              <w:t xml:space="preserve"> tzaddik, u-</w:t>
            </w:r>
            <w:proofErr w:type="spellStart"/>
            <w:r>
              <w:t>tzidkato</w:t>
            </w:r>
            <w:proofErr w:type="spellEnd"/>
            <w:r>
              <w:t xml:space="preserve"> le-</w:t>
            </w:r>
            <w:proofErr w:type="spellStart"/>
            <w:r>
              <w:t>rav</w:t>
            </w:r>
            <w:proofErr w:type="spellEnd"/>
            <w:r>
              <w:t>.</w:t>
            </w:r>
          </w:p>
        </w:tc>
        <w:tc>
          <w:tcPr>
            <w:tcW w:w="2880" w:type="dxa"/>
          </w:tcPr>
          <w:p w:rsidR="00463A2D" w:rsidRDefault="00463A2D" w:rsidP="00712F0D">
            <w:proofErr w:type="spellStart"/>
            <w:r>
              <w:t>ברוך</w:t>
            </w:r>
            <w:proofErr w:type="spellEnd"/>
            <w:r>
              <w:t xml:space="preserve"> </w:t>
            </w:r>
            <w:proofErr w:type="spellStart"/>
            <w:r>
              <w:t>שם</w:t>
            </w:r>
            <w:proofErr w:type="spellEnd"/>
            <w:r>
              <w:t xml:space="preserve"> </w:t>
            </w:r>
            <w:proofErr w:type="spellStart"/>
            <w:r>
              <w:t>יהוה</w:t>
            </w:r>
            <w:proofErr w:type="spellEnd"/>
            <w:r>
              <w:t xml:space="preserve"> </w:t>
            </w:r>
            <w:proofErr w:type="spellStart"/>
            <w:r>
              <w:t>צבאות</w:t>
            </w:r>
            <w:proofErr w:type="spellEnd"/>
            <w:r>
              <w:t xml:space="preserve"> </w:t>
            </w:r>
            <w:proofErr w:type="spellStart"/>
            <w:r>
              <w:t>כי</w:t>
            </w:r>
            <w:proofErr w:type="spellEnd"/>
            <w:r>
              <w:t xml:space="preserve"> </w:t>
            </w:r>
            <w:proofErr w:type="spellStart"/>
            <w:r>
              <w:t>משפטו</w:t>
            </w:r>
            <w:proofErr w:type="spellEnd"/>
            <w:r>
              <w:t xml:space="preserve"> </w:t>
            </w:r>
            <w:proofErr w:type="spellStart"/>
            <w:r>
              <w:t>צדיק</w:t>
            </w:r>
            <w:proofErr w:type="spellEnd"/>
            <w:r>
              <w:t xml:space="preserve"> </w:t>
            </w:r>
            <w:proofErr w:type="spellStart"/>
            <w:r>
              <w:t>וצדקתו</w:t>
            </w:r>
            <w:proofErr w:type="spellEnd"/>
            <w:r>
              <w:t xml:space="preserve"> </w:t>
            </w:r>
            <w:proofErr w:type="spellStart"/>
            <w:r>
              <w:t>לרב</w:t>
            </w:r>
            <w:proofErr w:type="spellEnd"/>
          </w:p>
        </w:tc>
      </w:tr>
      <w:tr w:rsidR="00463A2D" w:rsidTr="00D66746">
        <w:tc>
          <w:tcPr>
            <w:tcW w:w="2880" w:type="dxa"/>
          </w:tcPr>
          <w:p w:rsidR="00463A2D" w:rsidRDefault="00463A2D" w:rsidP="00712F0D">
            <w:r>
              <w:t>63:8 For I shall cause My elect ones to dwell upon the earth, and I shall exalt them with joy, and they shall bless Me.</w:t>
            </w:r>
          </w:p>
        </w:tc>
        <w:tc>
          <w:tcPr>
            <w:tcW w:w="2880" w:type="dxa"/>
          </w:tcPr>
          <w:p w:rsidR="00463A2D" w:rsidRDefault="00463A2D" w:rsidP="00712F0D">
            <w:r>
              <w:t xml:space="preserve">Ki </w:t>
            </w:r>
            <w:proofErr w:type="spellStart"/>
            <w:r>
              <w:t>atshen</w:t>
            </w:r>
            <w:proofErr w:type="spellEnd"/>
            <w:r>
              <w:t xml:space="preserve"> et </w:t>
            </w:r>
            <w:proofErr w:type="spellStart"/>
            <w:r>
              <w:t>bechirai</w:t>
            </w:r>
            <w:proofErr w:type="spellEnd"/>
            <w:r>
              <w:t xml:space="preserve"> la-</w:t>
            </w:r>
            <w:proofErr w:type="spellStart"/>
            <w:r>
              <w:t>shevet</w:t>
            </w:r>
            <w:proofErr w:type="spellEnd"/>
            <w:r>
              <w:t xml:space="preserve"> al ha-</w:t>
            </w:r>
            <w:proofErr w:type="spellStart"/>
            <w:r>
              <w:t>aretz</w:t>
            </w:r>
            <w:proofErr w:type="spellEnd"/>
            <w:r>
              <w:t xml:space="preserve">, </w:t>
            </w:r>
            <w:proofErr w:type="spellStart"/>
            <w:r>
              <w:t>ve-arim</w:t>
            </w:r>
            <w:proofErr w:type="spellEnd"/>
            <w:r>
              <w:t xml:space="preserve"> </w:t>
            </w:r>
            <w:proofErr w:type="spellStart"/>
            <w:r>
              <w:t>otam</w:t>
            </w:r>
            <w:proofErr w:type="spellEnd"/>
            <w:r>
              <w:t xml:space="preserve"> be-</w:t>
            </w:r>
            <w:proofErr w:type="spellStart"/>
            <w:r>
              <w:t>simchah</w:t>
            </w:r>
            <w:proofErr w:type="spellEnd"/>
            <w:r>
              <w:t>, u-</w:t>
            </w:r>
            <w:proofErr w:type="spellStart"/>
            <w:r>
              <w:t>yevarchuni</w:t>
            </w:r>
            <w:proofErr w:type="spellEnd"/>
            <w:r>
              <w:t>.</w:t>
            </w:r>
          </w:p>
        </w:tc>
        <w:tc>
          <w:tcPr>
            <w:tcW w:w="2880" w:type="dxa"/>
          </w:tcPr>
          <w:p w:rsidR="00463A2D" w:rsidRDefault="00463A2D" w:rsidP="00712F0D">
            <w:proofErr w:type="spellStart"/>
            <w:r>
              <w:t>כי</w:t>
            </w:r>
            <w:proofErr w:type="spellEnd"/>
            <w:r>
              <w:t xml:space="preserve"> </w:t>
            </w:r>
            <w:proofErr w:type="spellStart"/>
            <w:r>
              <w:t>אשכן</w:t>
            </w:r>
            <w:proofErr w:type="spellEnd"/>
            <w:r>
              <w:t xml:space="preserve"> </w:t>
            </w:r>
            <w:proofErr w:type="spellStart"/>
            <w:r>
              <w:t>את</w:t>
            </w:r>
            <w:proofErr w:type="spellEnd"/>
            <w:r>
              <w:t xml:space="preserve"> </w:t>
            </w:r>
            <w:proofErr w:type="spellStart"/>
            <w:r>
              <w:t>בחירי</w:t>
            </w:r>
            <w:proofErr w:type="spellEnd"/>
            <w:r>
              <w:t xml:space="preserve"> </w:t>
            </w:r>
            <w:proofErr w:type="spellStart"/>
            <w:r>
              <w:t>לשבת</w:t>
            </w:r>
            <w:proofErr w:type="spellEnd"/>
            <w:r>
              <w:t xml:space="preserve"> </w:t>
            </w:r>
            <w:proofErr w:type="spellStart"/>
            <w:r>
              <w:t>על</w:t>
            </w:r>
            <w:proofErr w:type="spellEnd"/>
            <w:r>
              <w:t xml:space="preserve"> </w:t>
            </w:r>
            <w:proofErr w:type="spellStart"/>
            <w:r>
              <w:t>הארץ</w:t>
            </w:r>
            <w:proofErr w:type="spellEnd"/>
            <w:r>
              <w:t xml:space="preserve"> </w:t>
            </w:r>
            <w:proofErr w:type="spellStart"/>
            <w:r>
              <w:t>וארים</w:t>
            </w:r>
            <w:proofErr w:type="spellEnd"/>
            <w:r>
              <w:t xml:space="preserve"> </w:t>
            </w:r>
            <w:proofErr w:type="spellStart"/>
            <w:r>
              <w:t>אותם</w:t>
            </w:r>
            <w:proofErr w:type="spellEnd"/>
            <w:r>
              <w:t xml:space="preserve"> </w:t>
            </w:r>
            <w:proofErr w:type="spellStart"/>
            <w:r>
              <w:t>בשמחה</w:t>
            </w:r>
            <w:proofErr w:type="spellEnd"/>
            <w:r>
              <w:t xml:space="preserve"> </w:t>
            </w:r>
            <w:proofErr w:type="spellStart"/>
            <w:r>
              <w:t>ויברכוני</w:t>
            </w:r>
            <w:proofErr w:type="spellEnd"/>
          </w:p>
        </w:tc>
      </w:tr>
      <w:tr w:rsidR="00463A2D" w:rsidTr="00D66746">
        <w:tc>
          <w:tcPr>
            <w:tcW w:w="2880" w:type="dxa"/>
          </w:tcPr>
          <w:p w:rsidR="00463A2D" w:rsidRDefault="00463A2D" w:rsidP="00712F0D">
            <w:r>
              <w:t xml:space="preserve">63:9 And they shall be satisfied with My mercy, and with My esteem they </w:t>
            </w:r>
            <w:r>
              <w:lastRenderedPageBreak/>
              <w:t>shall live and never again see shame.</w:t>
            </w:r>
          </w:p>
        </w:tc>
        <w:tc>
          <w:tcPr>
            <w:tcW w:w="2880" w:type="dxa"/>
          </w:tcPr>
          <w:p w:rsidR="00463A2D" w:rsidRDefault="00463A2D" w:rsidP="00712F0D">
            <w:proofErr w:type="spellStart"/>
            <w:r>
              <w:lastRenderedPageBreak/>
              <w:t>Ve-</w:t>
            </w:r>
            <w:proofErr w:type="gramStart"/>
            <w:r>
              <w:t>yisbe‘</w:t>
            </w:r>
            <w:proofErr w:type="gramEnd"/>
            <w:r>
              <w:t>u</w:t>
            </w:r>
            <w:proofErr w:type="spellEnd"/>
            <w:r>
              <w:t xml:space="preserve"> be-</w:t>
            </w:r>
            <w:proofErr w:type="spellStart"/>
            <w:r>
              <w:t>rachamai</w:t>
            </w:r>
            <w:proofErr w:type="spellEnd"/>
            <w:r>
              <w:t>, u-</w:t>
            </w:r>
            <w:proofErr w:type="spellStart"/>
            <w:r>
              <w:t>ve</w:t>
            </w:r>
            <w:proofErr w:type="spellEnd"/>
            <w:r>
              <w:t>-</w:t>
            </w:r>
            <w:proofErr w:type="spellStart"/>
            <w:r>
              <w:t>khevodi</w:t>
            </w:r>
            <w:proofErr w:type="spellEnd"/>
            <w:r>
              <w:t xml:space="preserve"> </w:t>
            </w:r>
            <w:proofErr w:type="spellStart"/>
            <w:r>
              <w:t>yichyu</w:t>
            </w:r>
            <w:proofErr w:type="spellEnd"/>
            <w:r>
              <w:t xml:space="preserve"> </w:t>
            </w:r>
            <w:proofErr w:type="spellStart"/>
            <w:r>
              <w:t>ve</w:t>
            </w:r>
            <w:proofErr w:type="spellEnd"/>
            <w:r>
              <w:t xml:space="preserve">-lo </w:t>
            </w:r>
            <w:proofErr w:type="spellStart"/>
            <w:r>
              <w:t>yir’u</w:t>
            </w:r>
            <w:proofErr w:type="spellEnd"/>
            <w:r>
              <w:t xml:space="preserve"> od </w:t>
            </w:r>
            <w:proofErr w:type="spellStart"/>
            <w:r>
              <w:t>boshet</w:t>
            </w:r>
            <w:proofErr w:type="spellEnd"/>
            <w:r>
              <w:t>.</w:t>
            </w:r>
          </w:p>
        </w:tc>
        <w:tc>
          <w:tcPr>
            <w:tcW w:w="2880" w:type="dxa"/>
          </w:tcPr>
          <w:p w:rsidR="00463A2D" w:rsidRDefault="00463A2D" w:rsidP="00712F0D">
            <w:proofErr w:type="spellStart"/>
            <w:r>
              <w:t>וישבעו</w:t>
            </w:r>
            <w:proofErr w:type="spellEnd"/>
            <w:r>
              <w:t xml:space="preserve"> </w:t>
            </w:r>
            <w:proofErr w:type="spellStart"/>
            <w:r>
              <w:t>ברחמיי</w:t>
            </w:r>
            <w:proofErr w:type="spellEnd"/>
            <w:r>
              <w:t xml:space="preserve"> </w:t>
            </w:r>
            <w:proofErr w:type="spellStart"/>
            <w:r>
              <w:t>ובכבודי</w:t>
            </w:r>
            <w:proofErr w:type="spellEnd"/>
            <w:r>
              <w:t xml:space="preserve"> </w:t>
            </w:r>
            <w:proofErr w:type="spellStart"/>
            <w:r>
              <w:t>יחיו</w:t>
            </w:r>
            <w:proofErr w:type="spellEnd"/>
            <w:r>
              <w:t xml:space="preserve"> </w:t>
            </w:r>
            <w:proofErr w:type="spellStart"/>
            <w:r>
              <w:t>ולא</w:t>
            </w:r>
            <w:proofErr w:type="spellEnd"/>
            <w:r>
              <w:t xml:space="preserve"> </w:t>
            </w:r>
            <w:proofErr w:type="spellStart"/>
            <w:r>
              <w:t>יראו</w:t>
            </w:r>
            <w:proofErr w:type="spellEnd"/>
            <w:r>
              <w:t xml:space="preserve"> </w:t>
            </w:r>
            <w:proofErr w:type="spellStart"/>
            <w:r>
              <w:t>עוד</w:t>
            </w:r>
            <w:proofErr w:type="spellEnd"/>
            <w:r>
              <w:t xml:space="preserve"> </w:t>
            </w:r>
            <w:proofErr w:type="spellStart"/>
            <w:r>
              <w:t>בושת</w:t>
            </w:r>
            <w:proofErr w:type="spellEnd"/>
          </w:p>
        </w:tc>
      </w:tr>
      <w:tr w:rsidR="00463A2D" w:rsidTr="00D66746">
        <w:tc>
          <w:tcPr>
            <w:tcW w:w="2880" w:type="dxa"/>
          </w:tcPr>
          <w:p w:rsidR="00463A2D" w:rsidRDefault="00463A2D" w:rsidP="00712F0D">
            <w:r>
              <w:t>63:10 And their faces shall shine like the sun, for I will deliver them.</w:t>
            </w:r>
          </w:p>
        </w:tc>
        <w:tc>
          <w:tcPr>
            <w:tcW w:w="2880" w:type="dxa"/>
          </w:tcPr>
          <w:p w:rsidR="00463A2D" w:rsidRDefault="00463A2D" w:rsidP="00712F0D">
            <w:r>
              <w:t>U-</w:t>
            </w:r>
            <w:proofErr w:type="spellStart"/>
            <w:r>
              <w:t>peneihem</w:t>
            </w:r>
            <w:proofErr w:type="spellEnd"/>
            <w:r>
              <w:t xml:space="preserve"> </w:t>
            </w:r>
            <w:proofErr w:type="spellStart"/>
            <w:r>
              <w:t>ya’irukha-shemesh</w:t>
            </w:r>
            <w:proofErr w:type="spellEnd"/>
            <w:r>
              <w:t xml:space="preserve">, ki ani </w:t>
            </w:r>
            <w:proofErr w:type="spellStart"/>
            <w:r>
              <w:t>atzilem</w:t>
            </w:r>
            <w:proofErr w:type="spellEnd"/>
            <w:r>
              <w:t>.</w:t>
            </w:r>
          </w:p>
        </w:tc>
        <w:tc>
          <w:tcPr>
            <w:tcW w:w="2880" w:type="dxa"/>
          </w:tcPr>
          <w:p w:rsidR="00463A2D" w:rsidRDefault="00463A2D" w:rsidP="00712F0D">
            <w:proofErr w:type="spellStart"/>
            <w:r>
              <w:t>ופניהם</w:t>
            </w:r>
            <w:proofErr w:type="spellEnd"/>
            <w:r>
              <w:t xml:space="preserve"> </w:t>
            </w:r>
            <w:proofErr w:type="spellStart"/>
            <w:r>
              <w:t>יאירו</w:t>
            </w:r>
            <w:proofErr w:type="spellEnd"/>
            <w:r>
              <w:t xml:space="preserve"> </w:t>
            </w:r>
            <w:proofErr w:type="spellStart"/>
            <w:r>
              <w:t>כשמש</w:t>
            </w:r>
            <w:proofErr w:type="spellEnd"/>
            <w:r>
              <w:t xml:space="preserve"> </w:t>
            </w:r>
            <w:proofErr w:type="spellStart"/>
            <w:r>
              <w:t>כי</w:t>
            </w:r>
            <w:proofErr w:type="spellEnd"/>
            <w:r>
              <w:t xml:space="preserve"> </w:t>
            </w:r>
            <w:proofErr w:type="spellStart"/>
            <w:r>
              <w:t>אני</w:t>
            </w:r>
            <w:proofErr w:type="spellEnd"/>
            <w:r>
              <w:t xml:space="preserve"> </w:t>
            </w:r>
            <w:proofErr w:type="spellStart"/>
            <w:r>
              <w:t>אצילם</w:t>
            </w:r>
            <w:proofErr w:type="spellEnd"/>
          </w:p>
        </w:tc>
      </w:tr>
      <w:tr w:rsidR="00463A2D" w:rsidTr="00D66746">
        <w:tc>
          <w:tcPr>
            <w:tcW w:w="2880" w:type="dxa"/>
          </w:tcPr>
          <w:p w:rsidR="00463A2D" w:rsidRDefault="00463A2D" w:rsidP="00712F0D">
            <w:r>
              <w:t>63:11 And I have sworn by Myself, and My Word shall not be void, that to Me belongs justice and judgment.</w:t>
            </w:r>
          </w:p>
        </w:tc>
        <w:tc>
          <w:tcPr>
            <w:tcW w:w="2880" w:type="dxa"/>
          </w:tcPr>
          <w:p w:rsidR="00463A2D" w:rsidRDefault="00463A2D" w:rsidP="00712F0D">
            <w:proofErr w:type="spellStart"/>
            <w:r>
              <w:t>Nishbati</w:t>
            </w:r>
            <w:proofErr w:type="spellEnd"/>
            <w:r>
              <w:t xml:space="preserve"> bi, u-</w:t>
            </w:r>
            <w:proofErr w:type="spellStart"/>
            <w:r>
              <w:t>devari</w:t>
            </w:r>
            <w:proofErr w:type="spellEnd"/>
            <w:r>
              <w:t xml:space="preserve"> lo </w:t>
            </w:r>
            <w:proofErr w:type="spellStart"/>
            <w:r>
              <w:t>yashuv</w:t>
            </w:r>
            <w:proofErr w:type="spellEnd"/>
            <w:r>
              <w:t xml:space="preserve"> </w:t>
            </w:r>
            <w:proofErr w:type="spellStart"/>
            <w:r>
              <w:t>reikam</w:t>
            </w:r>
            <w:proofErr w:type="spellEnd"/>
            <w:r>
              <w:t xml:space="preserve">, ki li </w:t>
            </w:r>
            <w:proofErr w:type="spellStart"/>
            <w:r>
              <w:t>mishpat</w:t>
            </w:r>
            <w:proofErr w:type="spellEnd"/>
            <w:r>
              <w:t xml:space="preserve"> u-</w:t>
            </w:r>
            <w:proofErr w:type="spellStart"/>
            <w:r>
              <w:t>mishkan</w:t>
            </w:r>
            <w:proofErr w:type="spellEnd"/>
            <w:r>
              <w:t xml:space="preserve"> </w:t>
            </w:r>
            <w:proofErr w:type="spellStart"/>
            <w:r>
              <w:t>tzedek</w:t>
            </w:r>
            <w:proofErr w:type="spellEnd"/>
            <w:r>
              <w:t>.</w:t>
            </w:r>
          </w:p>
        </w:tc>
        <w:tc>
          <w:tcPr>
            <w:tcW w:w="2880" w:type="dxa"/>
          </w:tcPr>
          <w:p w:rsidR="00463A2D" w:rsidRDefault="00463A2D" w:rsidP="00712F0D">
            <w:proofErr w:type="spellStart"/>
            <w:r>
              <w:t>נשבעתי</w:t>
            </w:r>
            <w:proofErr w:type="spellEnd"/>
            <w:r>
              <w:t xml:space="preserve"> </w:t>
            </w:r>
            <w:proofErr w:type="spellStart"/>
            <w:r>
              <w:t>בי</w:t>
            </w:r>
            <w:proofErr w:type="spellEnd"/>
            <w:r>
              <w:t xml:space="preserve"> </w:t>
            </w:r>
            <w:proofErr w:type="spellStart"/>
            <w:r>
              <w:t>ודברי</w:t>
            </w:r>
            <w:proofErr w:type="spellEnd"/>
            <w:r>
              <w:t xml:space="preserve"> </w:t>
            </w:r>
            <w:proofErr w:type="spellStart"/>
            <w:r>
              <w:t>לא</w:t>
            </w:r>
            <w:proofErr w:type="spellEnd"/>
            <w:r>
              <w:t xml:space="preserve"> </w:t>
            </w:r>
            <w:proofErr w:type="spellStart"/>
            <w:r>
              <w:t>ישוב</w:t>
            </w:r>
            <w:proofErr w:type="spellEnd"/>
            <w:r>
              <w:t xml:space="preserve"> </w:t>
            </w:r>
            <w:proofErr w:type="spellStart"/>
            <w:r>
              <w:t>ריקם</w:t>
            </w:r>
            <w:proofErr w:type="spellEnd"/>
            <w:r>
              <w:t xml:space="preserve"> </w:t>
            </w:r>
            <w:proofErr w:type="spellStart"/>
            <w:r>
              <w:t>כי</w:t>
            </w:r>
            <w:proofErr w:type="spellEnd"/>
            <w:r>
              <w:t xml:space="preserve"> </w:t>
            </w:r>
            <w:proofErr w:type="spellStart"/>
            <w:r>
              <w:t>לי</w:t>
            </w:r>
            <w:proofErr w:type="spellEnd"/>
            <w:r>
              <w:t xml:space="preserve"> </w:t>
            </w:r>
            <w:proofErr w:type="spellStart"/>
            <w:r>
              <w:t>משפט</w:t>
            </w:r>
            <w:proofErr w:type="spellEnd"/>
            <w:r>
              <w:t xml:space="preserve"> </w:t>
            </w:r>
            <w:proofErr w:type="spellStart"/>
            <w:r>
              <w:t>ומשכן</w:t>
            </w:r>
            <w:proofErr w:type="spellEnd"/>
            <w:r>
              <w:t xml:space="preserve"> </w:t>
            </w:r>
            <w:proofErr w:type="spellStart"/>
            <w:r>
              <w:t>צדק</w:t>
            </w:r>
            <w:proofErr w:type="spellEnd"/>
          </w:p>
        </w:tc>
      </w:tr>
      <w:tr w:rsidR="00463A2D" w:rsidTr="00D66746">
        <w:tc>
          <w:tcPr>
            <w:tcW w:w="2880" w:type="dxa"/>
          </w:tcPr>
          <w:p w:rsidR="00463A2D" w:rsidRDefault="00463A2D" w:rsidP="00712F0D">
            <w:r>
              <w:t>63:12 And in those days the faces of the sovereigns and the mighty shall be cast down, and their deeds shall not avail them before My judgment.</w:t>
            </w:r>
          </w:p>
        </w:tc>
        <w:tc>
          <w:tcPr>
            <w:tcW w:w="2880" w:type="dxa"/>
          </w:tcPr>
          <w:p w:rsidR="00463A2D" w:rsidRDefault="00463A2D" w:rsidP="00712F0D">
            <w:r>
              <w:t>U-</w:t>
            </w:r>
            <w:proofErr w:type="spellStart"/>
            <w:r>
              <w:t>va</w:t>
            </w:r>
            <w:proofErr w:type="spellEnd"/>
            <w:r>
              <w:t>-</w:t>
            </w:r>
            <w:proofErr w:type="spellStart"/>
            <w:r>
              <w:t>yamim</w:t>
            </w:r>
            <w:proofErr w:type="spellEnd"/>
            <w:r>
              <w:t xml:space="preserve"> ha-hem </w:t>
            </w:r>
            <w:proofErr w:type="spellStart"/>
            <w:r>
              <w:t>yiplu</w:t>
            </w:r>
            <w:proofErr w:type="spellEnd"/>
            <w:r>
              <w:t xml:space="preserve"> </w:t>
            </w:r>
            <w:proofErr w:type="spellStart"/>
            <w:r>
              <w:t>penei</w:t>
            </w:r>
            <w:proofErr w:type="spellEnd"/>
            <w:r>
              <w:t xml:space="preserve"> ha-</w:t>
            </w:r>
            <w:proofErr w:type="spellStart"/>
            <w:r>
              <w:t>melakhim</w:t>
            </w:r>
            <w:proofErr w:type="spellEnd"/>
            <w:r>
              <w:t xml:space="preserve"> </w:t>
            </w:r>
            <w:proofErr w:type="spellStart"/>
            <w:r>
              <w:t>ve</w:t>
            </w:r>
            <w:proofErr w:type="spellEnd"/>
            <w:r>
              <w:t>-ha-</w:t>
            </w:r>
            <w:proofErr w:type="spellStart"/>
            <w:r>
              <w:t>atzumim</w:t>
            </w:r>
            <w:proofErr w:type="spellEnd"/>
            <w:r>
              <w:t>, u-</w:t>
            </w:r>
            <w:proofErr w:type="spellStart"/>
            <w:proofErr w:type="gramStart"/>
            <w:r>
              <w:t>ma‘</w:t>
            </w:r>
            <w:proofErr w:type="gramEnd"/>
            <w:r>
              <w:t>aseihem</w:t>
            </w:r>
            <w:proofErr w:type="spellEnd"/>
            <w:r>
              <w:t xml:space="preserve"> lo </w:t>
            </w:r>
            <w:proofErr w:type="spellStart"/>
            <w:r>
              <w:t>yo‘ilu</w:t>
            </w:r>
            <w:proofErr w:type="spellEnd"/>
            <w:r>
              <w:t xml:space="preserve"> </w:t>
            </w:r>
            <w:proofErr w:type="spellStart"/>
            <w:r>
              <w:t>neged</w:t>
            </w:r>
            <w:proofErr w:type="spellEnd"/>
            <w:r>
              <w:t xml:space="preserve"> </w:t>
            </w:r>
            <w:proofErr w:type="spellStart"/>
            <w:r>
              <w:t>mishpati</w:t>
            </w:r>
            <w:proofErr w:type="spellEnd"/>
            <w:r>
              <w:t>.</w:t>
            </w:r>
          </w:p>
        </w:tc>
        <w:tc>
          <w:tcPr>
            <w:tcW w:w="2880" w:type="dxa"/>
          </w:tcPr>
          <w:p w:rsidR="00463A2D" w:rsidRDefault="00463A2D" w:rsidP="00712F0D">
            <w:proofErr w:type="spellStart"/>
            <w:r>
              <w:t>ובימים</w:t>
            </w:r>
            <w:proofErr w:type="spellEnd"/>
            <w:r>
              <w:t xml:space="preserve"> </w:t>
            </w:r>
            <w:proofErr w:type="spellStart"/>
            <w:r>
              <w:t>ההם</w:t>
            </w:r>
            <w:proofErr w:type="spellEnd"/>
            <w:r>
              <w:t xml:space="preserve"> </w:t>
            </w:r>
            <w:proofErr w:type="spellStart"/>
            <w:r>
              <w:t>יפלו</w:t>
            </w:r>
            <w:proofErr w:type="spellEnd"/>
            <w:r>
              <w:t xml:space="preserve"> </w:t>
            </w:r>
            <w:proofErr w:type="spellStart"/>
            <w:r>
              <w:t>פני</w:t>
            </w:r>
            <w:proofErr w:type="spellEnd"/>
            <w:r>
              <w:t xml:space="preserve"> </w:t>
            </w:r>
            <w:proofErr w:type="spellStart"/>
            <w:r>
              <w:t>המלכים</w:t>
            </w:r>
            <w:proofErr w:type="spellEnd"/>
            <w:r>
              <w:t xml:space="preserve"> </w:t>
            </w:r>
            <w:proofErr w:type="spellStart"/>
            <w:r>
              <w:t>והעצומים</w:t>
            </w:r>
            <w:proofErr w:type="spellEnd"/>
            <w:r>
              <w:t xml:space="preserve"> </w:t>
            </w:r>
            <w:proofErr w:type="spellStart"/>
            <w:r>
              <w:t>ומעשיהם</w:t>
            </w:r>
            <w:proofErr w:type="spellEnd"/>
            <w:r>
              <w:t xml:space="preserve"> </w:t>
            </w:r>
            <w:proofErr w:type="spellStart"/>
            <w:r>
              <w:t>לא</w:t>
            </w:r>
            <w:proofErr w:type="spellEnd"/>
            <w:r>
              <w:t xml:space="preserve"> </w:t>
            </w:r>
            <w:proofErr w:type="spellStart"/>
            <w:r>
              <w:t>יועילו</w:t>
            </w:r>
            <w:proofErr w:type="spellEnd"/>
            <w:r>
              <w:t xml:space="preserve"> </w:t>
            </w:r>
            <w:proofErr w:type="spellStart"/>
            <w:r>
              <w:t>נגד</w:t>
            </w:r>
            <w:proofErr w:type="spellEnd"/>
            <w:r>
              <w:t xml:space="preserve"> </w:t>
            </w:r>
            <w:proofErr w:type="spellStart"/>
            <w:r>
              <w:t>משפטי</w:t>
            </w:r>
            <w:proofErr w:type="spellEnd"/>
          </w:p>
        </w:tc>
      </w:tr>
    </w:tbl>
    <w:p w:rsidR="00463A2D" w:rsidRDefault="00463A2D" w:rsidP="00463A2D">
      <w:r>
        <w:br w:type="page"/>
      </w:r>
    </w:p>
    <w:p w:rsidR="00463A2D" w:rsidRDefault="00463A2D" w:rsidP="00463A2D">
      <w:pPr>
        <w:pStyle w:val="Title"/>
      </w:pPr>
      <w:r>
        <w:lastRenderedPageBreak/>
        <w:t>Chapter 64</w:t>
      </w:r>
    </w:p>
    <w:p w:rsidR="00463A2D" w:rsidRDefault="00463A2D" w:rsidP="00463A2D">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463A2D" w:rsidTr="00D66746">
        <w:tc>
          <w:tcPr>
            <w:tcW w:w="2880" w:type="dxa"/>
          </w:tcPr>
          <w:p w:rsidR="00463A2D" w:rsidRDefault="00463A2D" w:rsidP="00712F0D">
            <w:r>
              <w:t>Restored English</w:t>
            </w:r>
          </w:p>
        </w:tc>
        <w:tc>
          <w:tcPr>
            <w:tcW w:w="2880" w:type="dxa"/>
          </w:tcPr>
          <w:p w:rsidR="00463A2D" w:rsidRDefault="00463A2D" w:rsidP="00712F0D">
            <w:r>
              <w:t>Transliteration</w:t>
            </w:r>
          </w:p>
        </w:tc>
        <w:tc>
          <w:tcPr>
            <w:tcW w:w="2880" w:type="dxa"/>
          </w:tcPr>
          <w:p w:rsidR="00463A2D" w:rsidRDefault="00463A2D" w:rsidP="00712F0D">
            <w:r>
              <w:t>Hebrew / Source Structure</w:t>
            </w:r>
          </w:p>
        </w:tc>
      </w:tr>
      <w:tr w:rsidR="00463A2D" w:rsidTr="00D66746">
        <w:tc>
          <w:tcPr>
            <w:tcW w:w="2880" w:type="dxa"/>
          </w:tcPr>
          <w:p w:rsidR="00463A2D" w:rsidRDefault="00463A2D" w:rsidP="00712F0D">
            <w:r>
              <w:t xml:space="preserve">64:1 And in those </w:t>
            </w:r>
            <w:proofErr w:type="gramStart"/>
            <w:r>
              <w:t>days</w:t>
            </w:r>
            <w:proofErr w:type="gramEnd"/>
            <w:r>
              <w:t xml:space="preserve"> Noah saw the earth that it had tilted, and that its destruction was near.</w:t>
            </w:r>
          </w:p>
        </w:tc>
        <w:tc>
          <w:tcPr>
            <w:tcW w:w="2880" w:type="dxa"/>
          </w:tcPr>
          <w:p w:rsidR="00463A2D" w:rsidRDefault="00463A2D" w:rsidP="00712F0D">
            <w:r>
              <w:t>U-</w:t>
            </w:r>
            <w:proofErr w:type="spellStart"/>
            <w:r>
              <w:t>va</w:t>
            </w:r>
            <w:proofErr w:type="spellEnd"/>
            <w:r>
              <w:t>-</w:t>
            </w:r>
            <w:proofErr w:type="spellStart"/>
            <w:r>
              <w:t>yamim</w:t>
            </w:r>
            <w:proofErr w:type="spellEnd"/>
            <w:r>
              <w:t xml:space="preserve"> ha-hem </w:t>
            </w:r>
            <w:proofErr w:type="spellStart"/>
            <w:r>
              <w:t>ra’ah</w:t>
            </w:r>
            <w:proofErr w:type="spellEnd"/>
            <w:r>
              <w:t xml:space="preserve"> </w:t>
            </w:r>
            <w:proofErr w:type="spellStart"/>
            <w:r>
              <w:t>Noach</w:t>
            </w:r>
            <w:proofErr w:type="spellEnd"/>
            <w:r>
              <w:t xml:space="preserve"> et ha-</w:t>
            </w:r>
            <w:proofErr w:type="spellStart"/>
            <w:r>
              <w:t>aretz</w:t>
            </w:r>
            <w:proofErr w:type="spellEnd"/>
            <w:r>
              <w:t xml:space="preserve"> ki </w:t>
            </w:r>
            <w:proofErr w:type="spellStart"/>
            <w:r>
              <w:t>natetah</w:t>
            </w:r>
            <w:proofErr w:type="spellEnd"/>
            <w:r>
              <w:t xml:space="preserve">, </w:t>
            </w:r>
            <w:proofErr w:type="spellStart"/>
            <w:r>
              <w:t>ve</w:t>
            </w:r>
            <w:proofErr w:type="spellEnd"/>
            <w:r>
              <w:t>-ha-</w:t>
            </w:r>
            <w:proofErr w:type="spellStart"/>
            <w:r>
              <w:t>shchatah</w:t>
            </w:r>
            <w:proofErr w:type="spellEnd"/>
            <w:r>
              <w:t xml:space="preserve"> </w:t>
            </w:r>
            <w:proofErr w:type="spellStart"/>
            <w:r>
              <w:t>karovah</w:t>
            </w:r>
            <w:proofErr w:type="spellEnd"/>
            <w:r>
              <w:t>.</w:t>
            </w:r>
          </w:p>
        </w:tc>
        <w:tc>
          <w:tcPr>
            <w:tcW w:w="2880" w:type="dxa"/>
          </w:tcPr>
          <w:p w:rsidR="00463A2D" w:rsidRDefault="00463A2D" w:rsidP="00712F0D">
            <w:proofErr w:type="spellStart"/>
            <w:r>
              <w:t>ובימים</w:t>
            </w:r>
            <w:proofErr w:type="spellEnd"/>
            <w:r>
              <w:t xml:space="preserve"> </w:t>
            </w:r>
            <w:proofErr w:type="spellStart"/>
            <w:r>
              <w:t>ההם</w:t>
            </w:r>
            <w:proofErr w:type="spellEnd"/>
            <w:r>
              <w:t xml:space="preserve"> </w:t>
            </w:r>
            <w:proofErr w:type="spellStart"/>
            <w:r>
              <w:t>ראה</w:t>
            </w:r>
            <w:proofErr w:type="spellEnd"/>
            <w:r>
              <w:t xml:space="preserve"> </w:t>
            </w:r>
            <w:proofErr w:type="spellStart"/>
            <w:r>
              <w:t>נח</w:t>
            </w:r>
            <w:proofErr w:type="spellEnd"/>
            <w:r>
              <w:t xml:space="preserve"> </w:t>
            </w:r>
            <w:proofErr w:type="spellStart"/>
            <w:r>
              <w:t>את</w:t>
            </w:r>
            <w:proofErr w:type="spellEnd"/>
            <w:r>
              <w:t xml:space="preserve"> </w:t>
            </w:r>
            <w:proofErr w:type="spellStart"/>
            <w:r>
              <w:t>הארץ</w:t>
            </w:r>
            <w:proofErr w:type="spellEnd"/>
            <w:r>
              <w:t xml:space="preserve"> </w:t>
            </w:r>
            <w:proofErr w:type="spellStart"/>
            <w:r>
              <w:t>כי</w:t>
            </w:r>
            <w:proofErr w:type="spellEnd"/>
            <w:r>
              <w:t xml:space="preserve"> </w:t>
            </w:r>
            <w:proofErr w:type="spellStart"/>
            <w:r>
              <w:t>נטתה</w:t>
            </w:r>
            <w:proofErr w:type="spellEnd"/>
            <w:r>
              <w:t xml:space="preserve"> </w:t>
            </w:r>
            <w:proofErr w:type="spellStart"/>
            <w:r>
              <w:t>והשחתה</w:t>
            </w:r>
            <w:proofErr w:type="spellEnd"/>
            <w:r>
              <w:t xml:space="preserve"> </w:t>
            </w:r>
            <w:proofErr w:type="spellStart"/>
            <w:r>
              <w:t>קרובה</w:t>
            </w:r>
            <w:proofErr w:type="spellEnd"/>
          </w:p>
        </w:tc>
      </w:tr>
      <w:tr w:rsidR="00463A2D" w:rsidTr="00D66746">
        <w:tc>
          <w:tcPr>
            <w:tcW w:w="2880" w:type="dxa"/>
          </w:tcPr>
          <w:p w:rsidR="00463A2D" w:rsidRDefault="00463A2D" w:rsidP="00712F0D">
            <w:r>
              <w:t xml:space="preserve">64:2 And he lifted up his feet and went to the ends of the earth and cried out to his grandfather </w:t>
            </w:r>
            <w:proofErr w:type="spellStart"/>
            <w:r w:rsidR="00254573">
              <w:t>Chanokh</w:t>
            </w:r>
            <w:proofErr w:type="spellEnd"/>
            <w:r>
              <w:t>.</w:t>
            </w:r>
          </w:p>
        </w:tc>
        <w:tc>
          <w:tcPr>
            <w:tcW w:w="2880" w:type="dxa"/>
          </w:tcPr>
          <w:p w:rsidR="00463A2D" w:rsidRDefault="00463A2D" w:rsidP="00712F0D">
            <w:proofErr w:type="spellStart"/>
            <w:r>
              <w:t>Ve-nasa</w:t>
            </w:r>
            <w:proofErr w:type="spellEnd"/>
            <w:r>
              <w:t xml:space="preserve"> et </w:t>
            </w:r>
            <w:proofErr w:type="spellStart"/>
            <w:r>
              <w:t>raglav</w:t>
            </w:r>
            <w:proofErr w:type="spellEnd"/>
            <w:r>
              <w:t xml:space="preserve"> </w:t>
            </w:r>
            <w:proofErr w:type="spellStart"/>
            <w:r>
              <w:t>va-yelech</w:t>
            </w:r>
            <w:proofErr w:type="spellEnd"/>
            <w:r>
              <w:t xml:space="preserve"> </w:t>
            </w:r>
            <w:proofErr w:type="spellStart"/>
            <w:r>
              <w:t>el</w:t>
            </w:r>
            <w:proofErr w:type="spellEnd"/>
            <w:r>
              <w:t xml:space="preserve"> </w:t>
            </w:r>
            <w:proofErr w:type="spellStart"/>
            <w:r>
              <w:t>ketzot</w:t>
            </w:r>
            <w:proofErr w:type="spellEnd"/>
            <w:r>
              <w:t xml:space="preserve"> ha-</w:t>
            </w:r>
            <w:proofErr w:type="spellStart"/>
            <w:r>
              <w:t>aretz</w:t>
            </w:r>
            <w:proofErr w:type="spellEnd"/>
            <w:r>
              <w:t xml:space="preserve"> </w:t>
            </w:r>
            <w:proofErr w:type="spellStart"/>
            <w:r>
              <w:t>va-</w:t>
            </w:r>
            <w:proofErr w:type="gramStart"/>
            <w:r>
              <w:t>yitz‘</w:t>
            </w:r>
            <w:proofErr w:type="gramEnd"/>
            <w:r>
              <w:t>aq</w:t>
            </w:r>
            <w:proofErr w:type="spellEnd"/>
            <w:r>
              <w:t xml:space="preserve"> </w:t>
            </w:r>
            <w:proofErr w:type="spellStart"/>
            <w:r>
              <w:t>el</w:t>
            </w:r>
            <w:proofErr w:type="spellEnd"/>
            <w:r>
              <w:t xml:space="preserve"> </w:t>
            </w:r>
            <w:proofErr w:type="spellStart"/>
            <w:r>
              <w:t>avi</w:t>
            </w:r>
            <w:proofErr w:type="spellEnd"/>
            <w:r>
              <w:t xml:space="preserve"> </w:t>
            </w:r>
            <w:proofErr w:type="spellStart"/>
            <w:r>
              <w:t>aviv</w:t>
            </w:r>
            <w:proofErr w:type="spellEnd"/>
            <w:r>
              <w:t xml:space="preserve"> </w:t>
            </w:r>
            <w:proofErr w:type="spellStart"/>
            <w:r w:rsidR="00254573">
              <w:t>Chanokh</w:t>
            </w:r>
            <w:proofErr w:type="spellEnd"/>
            <w:r>
              <w:t>.</w:t>
            </w:r>
          </w:p>
        </w:tc>
        <w:tc>
          <w:tcPr>
            <w:tcW w:w="2880" w:type="dxa"/>
          </w:tcPr>
          <w:p w:rsidR="00463A2D" w:rsidRDefault="00463A2D" w:rsidP="00712F0D">
            <w:proofErr w:type="spellStart"/>
            <w:r>
              <w:t>ונשא</w:t>
            </w:r>
            <w:proofErr w:type="spellEnd"/>
            <w:r>
              <w:t xml:space="preserve"> </w:t>
            </w:r>
            <w:proofErr w:type="spellStart"/>
            <w:r>
              <w:t>את</w:t>
            </w:r>
            <w:proofErr w:type="spellEnd"/>
            <w:r>
              <w:t xml:space="preserve"> </w:t>
            </w:r>
            <w:proofErr w:type="spellStart"/>
            <w:r>
              <w:t>רגליו</w:t>
            </w:r>
            <w:proofErr w:type="spellEnd"/>
            <w:r>
              <w:t xml:space="preserve"> </w:t>
            </w:r>
            <w:proofErr w:type="spellStart"/>
            <w:r>
              <w:t>וילך</w:t>
            </w:r>
            <w:proofErr w:type="spellEnd"/>
            <w:r>
              <w:t xml:space="preserve"> </w:t>
            </w:r>
            <w:proofErr w:type="spellStart"/>
            <w:r>
              <w:t>אל</w:t>
            </w:r>
            <w:proofErr w:type="spellEnd"/>
            <w:r>
              <w:t xml:space="preserve"> </w:t>
            </w:r>
            <w:proofErr w:type="spellStart"/>
            <w:r>
              <w:t>קצות</w:t>
            </w:r>
            <w:proofErr w:type="spellEnd"/>
            <w:r>
              <w:t xml:space="preserve"> </w:t>
            </w:r>
            <w:proofErr w:type="spellStart"/>
            <w:r>
              <w:t>הארץ</w:t>
            </w:r>
            <w:proofErr w:type="spellEnd"/>
            <w:r>
              <w:t xml:space="preserve"> </w:t>
            </w:r>
            <w:proofErr w:type="spellStart"/>
            <w:r>
              <w:t>ויצעק</w:t>
            </w:r>
            <w:proofErr w:type="spellEnd"/>
            <w:r>
              <w:t xml:space="preserve"> </w:t>
            </w:r>
            <w:proofErr w:type="spellStart"/>
            <w:r>
              <w:t>אל</w:t>
            </w:r>
            <w:proofErr w:type="spellEnd"/>
            <w:r>
              <w:t xml:space="preserve"> </w:t>
            </w:r>
            <w:proofErr w:type="spellStart"/>
            <w:r>
              <w:t>אבי</w:t>
            </w:r>
            <w:proofErr w:type="spellEnd"/>
            <w:r>
              <w:t xml:space="preserve"> </w:t>
            </w:r>
            <w:proofErr w:type="spellStart"/>
            <w:r>
              <w:t>אביו</w:t>
            </w:r>
            <w:proofErr w:type="spellEnd"/>
            <w:r>
              <w:t xml:space="preserve"> </w:t>
            </w:r>
            <w:proofErr w:type="spellStart"/>
            <w:r>
              <w:t>חנוך</w:t>
            </w:r>
            <w:proofErr w:type="spellEnd"/>
          </w:p>
        </w:tc>
      </w:tr>
      <w:tr w:rsidR="00463A2D" w:rsidTr="00D66746">
        <w:tc>
          <w:tcPr>
            <w:tcW w:w="2880" w:type="dxa"/>
          </w:tcPr>
          <w:p w:rsidR="00463A2D" w:rsidRDefault="00463A2D" w:rsidP="00712F0D">
            <w:r>
              <w:t>64:3 And Noah said three times with a bitter voice, ‘Hear me, hear me, hear me!’</w:t>
            </w:r>
          </w:p>
        </w:tc>
        <w:tc>
          <w:tcPr>
            <w:tcW w:w="2880" w:type="dxa"/>
          </w:tcPr>
          <w:p w:rsidR="00463A2D" w:rsidRDefault="00463A2D" w:rsidP="00712F0D">
            <w:proofErr w:type="spellStart"/>
            <w:r>
              <w:t>Va-yomer</w:t>
            </w:r>
            <w:proofErr w:type="spellEnd"/>
            <w:r>
              <w:t xml:space="preserve"> </w:t>
            </w:r>
            <w:proofErr w:type="spellStart"/>
            <w:r>
              <w:t>Noach</w:t>
            </w:r>
            <w:proofErr w:type="spellEnd"/>
            <w:r>
              <w:t xml:space="preserve"> </w:t>
            </w:r>
            <w:proofErr w:type="spellStart"/>
            <w:r>
              <w:t>shalosh</w:t>
            </w:r>
            <w:proofErr w:type="spellEnd"/>
            <w:r>
              <w:t xml:space="preserve"> </w:t>
            </w:r>
            <w:proofErr w:type="spellStart"/>
            <w:proofErr w:type="gramStart"/>
            <w:r>
              <w:t>pe‘</w:t>
            </w:r>
            <w:proofErr w:type="gramEnd"/>
            <w:r>
              <w:t>amim</w:t>
            </w:r>
            <w:proofErr w:type="spellEnd"/>
            <w:r>
              <w:t xml:space="preserve"> be-</w:t>
            </w:r>
            <w:proofErr w:type="spellStart"/>
            <w:r>
              <w:t>qol</w:t>
            </w:r>
            <w:proofErr w:type="spellEnd"/>
            <w:r>
              <w:t xml:space="preserve"> mar: ‘</w:t>
            </w:r>
            <w:proofErr w:type="spellStart"/>
            <w:r>
              <w:t>Shema’eni</w:t>
            </w:r>
            <w:proofErr w:type="spellEnd"/>
            <w:r>
              <w:t xml:space="preserve">, </w:t>
            </w:r>
            <w:proofErr w:type="spellStart"/>
            <w:r>
              <w:t>shema’eni</w:t>
            </w:r>
            <w:proofErr w:type="spellEnd"/>
            <w:r>
              <w:t xml:space="preserve">, </w:t>
            </w:r>
            <w:proofErr w:type="spellStart"/>
            <w:r>
              <w:t>shema’eni</w:t>
            </w:r>
            <w:proofErr w:type="spellEnd"/>
            <w:r>
              <w:t>!’</w:t>
            </w:r>
          </w:p>
        </w:tc>
        <w:tc>
          <w:tcPr>
            <w:tcW w:w="2880" w:type="dxa"/>
          </w:tcPr>
          <w:p w:rsidR="00463A2D" w:rsidRDefault="00463A2D" w:rsidP="00712F0D">
            <w:proofErr w:type="spellStart"/>
            <w:r>
              <w:t>ויאמר</w:t>
            </w:r>
            <w:proofErr w:type="spellEnd"/>
            <w:r>
              <w:t xml:space="preserve"> </w:t>
            </w:r>
            <w:proofErr w:type="spellStart"/>
            <w:r>
              <w:t>נח</w:t>
            </w:r>
            <w:proofErr w:type="spellEnd"/>
            <w:r>
              <w:t xml:space="preserve"> </w:t>
            </w:r>
            <w:proofErr w:type="spellStart"/>
            <w:r>
              <w:t>שלוש</w:t>
            </w:r>
            <w:proofErr w:type="spellEnd"/>
            <w:r>
              <w:t xml:space="preserve"> </w:t>
            </w:r>
            <w:proofErr w:type="spellStart"/>
            <w:r>
              <w:t>פעמים</w:t>
            </w:r>
            <w:proofErr w:type="spellEnd"/>
            <w:r>
              <w:t xml:space="preserve"> </w:t>
            </w:r>
            <w:proofErr w:type="spellStart"/>
            <w:r>
              <w:t>בקול</w:t>
            </w:r>
            <w:proofErr w:type="spellEnd"/>
            <w:r>
              <w:t xml:space="preserve"> </w:t>
            </w:r>
            <w:proofErr w:type="spellStart"/>
            <w:r>
              <w:t>מר</w:t>
            </w:r>
            <w:proofErr w:type="spellEnd"/>
            <w:r>
              <w:t xml:space="preserve"> </w:t>
            </w:r>
            <w:proofErr w:type="spellStart"/>
            <w:r>
              <w:t>שמעני</w:t>
            </w:r>
            <w:proofErr w:type="spellEnd"/>
            <w:r>
              <w:t xml:space="preserve"> </w:t>
            </w:r>
            <w:proofErr w:type="spellStart"/>
            <w:r>
              <w:t>שמעני</w:t>
            </w:r>
            <w:proofErr w:type="spellEnd"/>
            <w:r>
              <w:t xml:space="preserve"> </w:t>
            </w:r>
            <w:proofErr w:type="spellStart"/>
            <w:r>
              <w:t>שמעני</w:t>
            </w:r>
            <w:proofErr w:type="spellEnd"/>
          </w:p>
        </w:tc>
      </w:tr>
      <w:tr w:rsidR="00463A2D" w:rsidTr="00D66746">
        <w:tc>
          <w:tcPr>
            <w:tcW w:w="2880" w:type="dxa"/>
          </w:tcPr>
          <w:p w:rsidR="00463A2D" w:rsidRDefault="00463A2D" w:rsidP="00712F0D">
            <w:r>
              <w:t>64:4 And I said to him, ‘Tell me what is being done on the earth, for the earth labors and is violently shaken.’</w:t>
            </w:r>
          </w:p>
        </w:tc>
        <w:tc>
          <w:tcPr>
            <w:tcW w:w="2880" w:type="dxa"/>
          </w:tcPr>
          <w:p w:rsidR="00463A2D" w:rsidRDefault="00463A2D" w:rsidP="00712F0D">
            <w:proofErr w:type="spellStart"/>
            <w:r>
              <w:t>Va-omar</w:t>
            </w:r>
            <w:proofErr w:type="spellEnd"/>
            <w:r>
              <w:t xml:space="preserve"> </w:t>
            </w:r>
            <w:proofErr w:type="spellStart"/>
            <w:r>
              <w:t>elav</w:t>
            </w:r>
            <w:proofErr w:type="spellEnd"/>
            <w:r>
              <w:t>: ‘</w:t>
            </w:r>
            <w:proofErr w:type="spellStart"/>
            <w:r>
              <w:t>Hagidah</w:t>
            </w:r>
            <w:proofErr w:type="spellEnd"/>
            <w:r>
              <w:t xml:space="preserve"> li </w:t>
            </w:r>
            <w:proofErr w:type="spellStart"/>
            <w:r>
              <w:t>mah</w:t>
            </w:r>
            <w:proofErr w:type="spellEnd"/>
            <w:r>
              <w:t xml:space="preserve"> </w:t>
            </w:r>
            <w:proofErr w:type="spellStart"/>
            <w:proofErr w:type="gramStart"/>
            <w:r>
              <w:t>na‘</w:t>
            </w:r>
            <w:proofErr w:type="gramEnd"/>
            <w:r>
              <w:t>aseh</w:t>
            </w:r>
            <w:proofErr w:type="spellEnd"/>
            <w:r>
              <w:t xml:space="preserve"> </w:t>
            </w:r>
            <w:proofErr w:type="spellStart"/>
            <w:r>
              <w:t>ba-aretz</w:t>
            </w:r>
            <w:proofErr w:type="spellEnd"/>
            <w:r>
              <w:t>, ki ha-</w:t>
            </w:r>
            <w:proofErr w:type="spellStart"/>
            <w:r>
              <w:t>aretz</w:t>
            </w:r>
            <w:proofErr w:type="spellEnd"/>
            <w:r>
              <w:t xml:space="preserve"> </w:t>
            </w:r>
            <w:proofErr w:type="spellStart"/>
            <w:r>
              <w:t>mitga‘agaat</w:t>
            </w:r>
            <w:proofErr w:type="spellEnd"/>
            <w:r>
              <w:t xml:space="preserve"> </w:t>
            </w:r>
            <w:proofErr w:type="spellStart"/>
            <w:r>
              <w:t>ve-nidpachet</w:t>
            </w:r>
            <w:proofErr w:type="spellEnd"/>
            <w:r>
              <w:t xml:space="preserve"> be-</w:t>
            </w:r>
            <w:proofErr w:type="spellStart"/>
            <w:r>
              <w:t>chazakah</w:t>
            </w:r>
            <w:proofErr w:type="spellEnd"/>
            <w:r>
              <w:t>.’</w:t>
            </w:r>
          </w:p>
        </w:tc>
        <w:tc>
          <w:tcPr>
            <w:tcW w:w="2880" w:type="dxa"/>
          </w:tcPr>
          <w:p w:rsidR="00463A2D" w:rsidRDefault="00463A2D" w:rsidP="00712F0D">
            <w:proofErr w:type="spellStart"/>
            <w:r>
              <w:t>ואומר</w:t>
            </w:r>
            <w:proofErr w:type="spellEnd"/>
            <w:r>
              <w:t xml:space="preserve"> </w:t>
            </w:r>
            <w:proofErr w:type="spellStart"/>
            <w:r>
              <w:t>אליו</w:t>
            </w:r>
            <w:proofErr w:type="spellEnd"/>
            <w:r>
              <w:t xml:space="preserve"> </w:t>
            </w:r>
            <w:proofErr w:type="spellStart"/>
            <w:r>
              <w:t>הגד</w:t>
            </w:r>
            <w:proofErr w:type="spellEnd"/>
            <w:r>
              <w:t xml:space="preserve"> </w:t>
            </w:r>
            <w:proofErr w:type="spellStart"/>
            <w:r>
              <w:t>לי</w:t>
            </w:r>
            <w:proofErr w:type="spellEnd"/>
            <w:r>
              <w:t xml:space="preserve"> </w:t>
            </w:r>
            <w:proofErr w:type="spellStart"/>
            <w:r>
              <w:t>מה</w:t>
            </w:r>
            <w:proofErr w:type="spellEnd"/>
            <w:r>
              <w:t xml:space="preserve"> </w:t>
            </w:r>
            <w:proofErr w:type="spellStart"/>
            <w:r>
              <w:t>נעשה</w:t>
            </w:r>
            <w:proofErr w:type="spellEnd"/>
            <w:r>
              <w:t xml:space="preserve"> </w:t>
            </w:r>
            <w:proofErr w:type="spellStart"/>
            <w:r>
              <w:t>בארץ</w:t>
            </w:r>
            <w:proofErr w:type="spellEnd"/>
            <w:r>
              <w:t xml:space="preserve"> </w:t>
            </w:r>
            <w:proofErr w:type="spellStart"/>
            <w:r>
              <w:t>כי</w:t>
            </w:r>
            <w:proofErr w:type="spellEnd"/>
            <w:r>
              <w:t xml:space="preserve"> </w:t>
            </w:r>
            <w:proofErr w:type="spellStart"/>
            <w:r>
              <w:t>הארץ</w:t>
            </w:r>
            <w:proofErr w:type="spellEnd"/>
            <w:r>
              <w:t xml:space="preserve"> </w:t>
            </w:r>
            <w:proofErr w:type="spellStart"/>
            <w:r>
              <w:t>מתגעגעת</w:t>
            </w:r>
            <w:proofErr w:type="spellEnd"/>
            <w:r>
              <w:t xml:space="preserve"> </w:t>
            </w:r>
            <w:proofErr w:type="spellStart"/>
            <w:r>
              <w:t>ונדפחת</w:t>
            </w:r>
            <w:proofErr w:type="spellEnd"/>
            <w:r>
              <w:t xml:space="preserve"> </w:t>
            </w:r>
            <w:proofErr w:type="spellStart"/>
            <w:r>
              <w:t>בחזקה</w:t>
            </w:r>
            <w:proofErr w:type="spellEnd"/>
          </w:p>
        </w:tc>
      </w:tr>
      <w:tr w:rsidR="00463A2D" w:rsidTr="00D66746">
        <w:tc>
          <w:tcPr>
            <w:tcW w:w="2880" w:type="dxa"/>
          </w:tcPr>
          <w:p w:rsidR="00463A2D" w:rsidRDefault="00463A2D" w:rsidP="00712F0D">
            <w:r>
              <w:t xml:space="preserve">64:5 </w:t>
            </w:r>
            <w:proofErr w:type="gramStart"/>
            <w:r>
              <w:t>Surely</w:t>
            </w:r>
            <w:proofErr w:type="gramEnd"/>
            <w:r>
              <w:t xml:space="preserve"> I shall perish with it.’</w:t>
            </w:r>
          </w:p>
        </w:tc>
        <w:tc>
          <w:tcPr>
            <w:tcW w:w="2880" w:type="dxa"/>
          </w:tcPr>
          <w:p w:rsidR="00463A2D" w:rsidRDefault="00463A2D" w:rsidP="00712F0D">
            <w:proofErr w:type="spellStart"/>
            <w:r>
              <w:t>Achen</w:t>
            </w:r>
            <w:proofErr w:type="spellEnd"/>
            <w:r>
              <w:t xml:space="preserve"> </w:t>
            </w:r>
            <w:proofErr w:type="spellStart"/>
            <w:r>
              <w:t>avod</w:t>
            </w:r>
            <w:proofErr w:type="spellEnd"/>
            <w:r>
              <w:t xml:space="preserve"> </w:t>
            </w:r>
            <w:proofErr w:type="spellStart"/>
            <w:r>
              <w:t>avod</w:t>
            </w:r>
            <w:proofErr w:type="spellEnd"/>
            <w:r>
              <w:t xml:space="preserve"> ani </w:t>
            </w:r>
            <w:proofErr w:type="spellStart"/>
            <w:r>
              <w:t>imah</w:t>
            </w:r>
            <w:proofErr w:type="spellEnd"/>
            <w:r>
              <w:t>.</w:t>
            </w:r>
          </w:p>
        </w:tc>
        <w:tc>
          <w:tcPr>
            <w:tcW w:w="2880" w:type="dxa"/>
          </w:tcPr>
          <w:p w:rsidR="00463A2D" w:rsidRDefault="00463A2D" w:rsidP="00712F0D">
            <w:proofErr w:type="spellStart"/>
            <w:r>
              <w:t>אכן</w:t>
            </w:r>
            <w:proofErr w:type="spellEnd"/>
            <w:r>
              <w:t xml:space="preserve"> </w:t>
            </w:r>
            <w:proofErr w:type="spellStart"/>
            <w:r>
              <w:t>אבוד</w:t>
            </w:r>
            <w:proofErr w:type="spellEnd"/>
            <w:r>
              <w:t xml:space="preserve"> </w:t>
            </w:r>
            <w:proofErr w:type="spellStart"/>
            <w:r>
              <w:t>אבוד</w:t>
            </w:r>
            <w:proofErr w:type="spellEnd"/>
            <w:r>
              <w:t xml:space="preserve"> </w:t>
            </w:r>
            <w:proofErr w:type="spellStart"/>
            <w:r>
              <w:t>אני</w:t>
            </w:r>
            <w:proofErr w:type="spellEnd"/>
            <w:r>
              <w:t xml:space="preserve"> </w:t>
            </w:r>
            <w:proofErr w:type="spellStart"/>
            <w:r>
              <w:t>עימה</w:t>
            </w:r>
            <w:proofErr w:type="spellEnd"/>
          </w:p>
        </w:tc>
      </w:tr>
      <w:tr w:rsidR="00463A2D" w:rsidTr="00D66746">
        <w:tc>
          <w:tcPr>
            <w:tcW w:w="2880" w:type="dxa"/>
          </w:tcPr>
          <w:p w:rsidR="00463A2D" w:rsidRDefault="00463A2D" w:rsidP="00712F0D">
            <w:r>
              <w:t>64:6 And after that there was a great disturbance on the earth, and a voice was heard from heaven.</w:t>
            </w:r>
          </w:p>
        </w:tc>
        <w:tc>
          <w:tcPr>
            <w:tcW w:w="2880" w:type="dxa"/>
          </w:tcPr>
          <w:p w:rsidR="00463A2D" w:rsidRDefault="00463A2D" w:rsidP="00712F0D">
            <w:proofErr w:type="spellStart"/>
            <w:r>
              <w:t>Ve-acharei</w:t>
            </w:r>
            <w:proofErr w:type="spellEnd"/>
            <w:r>
              <w:t xml:space="preserve"> </w:t>
            </w:r>
            <w:proofErr w:type="spellStart"/>
            <w:r>
              <w:t>khen</w:t>
            </w:r>
            <w:proofErr w:type="spellEnd"/>
            <w:r>
              <w:t xml:space="preserve"> </w:t>
            </w:r>
            <w:proofErr w:type="spellStart"/>
            <w:r>
              <w:t>hayetah</w:t>
            </w:r>
            <w:proofErr w:type="spellEnd"/>
            <w:r>
              <w:t xml:space="preserve"> </w:t>
            </w:r>
            <w:proofErr w:type="spellStart"/>
            <w:proofErr w:type="gramStart"/>
            <w:r>
              <w:t>ra‘</w:t>
            </w:r>
            <w:proofErr w:type="gramEnd"/>
            <w:r>
              <w:t>ash</w:t>
            </w:r>
            <w:proofErr w:type="spellEnd"/>
            <w:r>
              <w:t xml:space="preserve"> </w:t>
            </w:r>
            <w:proofErr w:type="spellStart"/>
            <w:r>
              <w:t>gadol</w:t>
            </w:r>
            <w:proofErr w:type="spellEnd"/>
            <w:r>
              <w:t xml:space="preserve"> </w:t>
            </w:r>
            <w:proofErr w:type="spellStart"/>
            <w:r>
              <w:t>ba-aretz</w:t>
            </w:r>
            <w:proofErr w:type="spellEnd"/>
            <w:r>
              <w:t xml:space="preserve">, </w:t>
            </w:r>
            <w:proofErr w:type="spellStart"/>
            <w:r>
              <w:t>ve-nishma</w:t>
            </w:r>
            <w:proofErr w:type="spellEnd"/>
            <w:r>
              <w:t xml:space="preserve"> </w:t>
            </w:r>
            <w:proofErr w:type="spellStart"/>
            <w:r>
              <w:t>qol</w:t>
            </w:r>
            <w:proofErr w:type="spellEnd"/>
            <w:r>
              <w:t xml:space="preserve"> min ha-</w:t>
            </w:r>
            <w:proofErr w:type="spellStart"/>
            <w:r>
              <w:t>shamayim</w:t>
            </w:r>
            <w:proofErr w:type="spellEnd"/>
            <w:r>
              <w:t>.</w:t>
            </w:r>
          </w:p>
        </w:tc>
        <w:tc>
          <w:tcPr>
            <w:tcW w:w="2880" w:type="dxa"/>
          </w:tcPr>
          <w:p w:rsidR="00463A2D" w:rsidRDefault="00463A2D" w:rsidP="00712F0D">
            <w:proofErr w:type="spellStart"/>
            <w:r>
              <w:t>ואחרי</w:t>
            </w:r>
            <w:proofErr w:type="spellEnd"/>
            <w:r>
              <w:t xml:space="preserve"> </w:t>
            </w:r>
            <w:proofErr w:type="spellStart"/>
            <w:r>
              <w:t>כן</w:t>
            </w:r>
            <w:proofErr w:type="spellEnd"/>
            <w:r>
              <w:t xml:space="preserve"> </w:t>
            </w:r>
            <w:proofErr w:type="spellStart"/>
            <w:r>
              <w:t>הייתה</w:t>
            </w:r>
            <w:proofErr w:type="spellEnd"/>
            <w:r>
              <w:t xml:space="preserve"> </w:t>
            </w:r>
            <w:proofErr w:type="spellStart"/>
            <w:r>
              <w:t>רעש</w:t>
            </w:r>
            <w:proofErr w:type="spellEnd"/>
            <w:r>
              <w:t xml:space="preserve"> </w:t>
            </w:r>
            <w:proofErr w:type="spellStart"/>
            <w:r>
              <w:t>גדול</w:t>
            </w:r>
            <w:proofErr w:type="spellEnd"/>
            <w:r>
              <w:t xml:space="preserve"> </w:t>
            </w:r>
            <w:proofErr w:type="spellStart"/>
            <w:r>
              <w:t>בארץ</w:t>
            </w:r>
            <w:proofErr w:type="spellEnd"/>
            <w:r>
              <w:t xml:space="preserve"> </w:t>
            </w:r>
            <w:proofErr w:type="spellStart"/>
            <w:r>
              <w:t>ונשמע</w:t>
            </w:r>
            <w:proofErr w:type="spellEnd"/>
            <w:r>
              <w:t xml:space="preserve"> </w:t>
            </w:r>
            <w:proofErr w:type="spellStart"/>
            <w:r>
              <w:t>קול</w:t>
            </w:r>
            <w:proofErr w:type="spellEnd"/>
            <w:r>
              <w:t xml:space="preserve"> </w:t>
            </w:r>
            <w:proofErr w:type="spellStart"/>
            <w:r>
              <w:t>מן</w:t>
            </w:r>
            <w:proofErr w:type="spellEnd"/>
            <w:r>
              <w:t xml:space="preserve"> </w:t>
            </w:r>
            <w:proofErr w:type="spellStart"/>
            <w:r>
              <w:t>השמים</w:t>
            </w:r>
            <w:proofErr w:type="spellEnd"/>
          </w:p>
        </w:tc>
      </w:tr>
      <w:tr w:rsidR="00463A2D" w:rsidTr="00D66746">
        <w:tc>
          <w:tcPr>
            <w:tcW w:w="2880" w:type="dxa"/>
          </w:tcPr>
          <w:p w:rsidR="00463A2D" w:rsidRDefault="00463A2D" w:rsidP="00712F0D">
            <w:r>
              <w:t xml:space="preserve">64:7 And I fell on my face, and </w:t>
            </w:r>
            <w:proofErr w:type="spellStart"/>
            <w:r w:rsidR="00254573">
              <w:t>Chanokh</w:t>
            </w:r>
            <w:proofErr w:type="spellEnd"/>
            <w:r>
              <w:t xml:space="preserve"> came and stood by me and said to me: ‘Why have you cried out to me with such a bitter cry and weeping?’</w:t>
            </w:r>
          </w:p>
        </w:tc>
        <w:tc>
          <w:tcPr>
            <w:tcW w:w="2880" w:type="dxa"/>
          </w:tcPr>
          <w:p w:rsidR="00463A2D" w:rsidRDefault="00463A2D" w:rsidP="00712F0D">
            <w:proofErr w:type="spellStart"/>
            <w:r>
              <w:t>Va-epol</w:t>
            </w:r>
            <w:proofErr w:type="spellEnd"/>
            <w:r>
              <w:t xml:space="preserve"> al </w:t>
            </w:r>
            <w:proofErr w:type="spellStart"/>
            <w:r>
              <w:t>panai</w:t>
            </w:r>
            <w:proofErr w:type="spellEnd"/>
            <w:r>
              <w:t>, u-</w:t>
            </w:r>
            <w:proofErr w:type="spellStart"/>
            <w:r>
              <w:t>va</w:t>
            </w:r>
            <w:proofErr w:type="spellEnd"/>
            <w:r>
              <w:t xml:space="preserve"> </w:t>
            </w:r>
            <w:proofErr w:type="spellStart"/>
            <w:r w:rsidR="00254573">
              <w:t>Chanokh</w:t>
            </w:r>
            <w:proofErr w:type="spellEnd"/>
            <w:r>
              <w:t xml:space="preserve"> </w:t>
            </w:r>
            <w:proofErr w:type="spellStart"/>
            <w:r>
              <w:t>va-</w:t>
            </w:r>
            <w:proofErr w:type="gramStart"/>
            <w:r>
              <w:t>ya‘</w:t>
            </w:r>
            <w:proofErr w:type="gramEnd"/>
            <w:r>
              <w:t>amod</w:t>
            </w:r>
            <w:proofErr w:type="spellEnd"/>
            <w:r>
              <w:t xml:space="preserve"> </w:t>
            </w:r>
            <w:proofErr w:type="spellStart"/>
            <w:r>
              <w:t>etzli</w:t>
            </w:r>
            <w:proofErr w:type="spellEnd"/>
            <w:r>
              <w:t xml:space="preserve"> </w:t>
            </w:r>
            <w:proofErr w:type="spellStart"/>
            <w:r>
              <w:t>va-yomer</w:t>
            </w:r>
            <w:proofErr w:type="spellEnd"/>
            <w:r>
              <w:t xml:space="preserve"> </w:t>
            </w:r>
            <w:proofErr w:type="spellStart"/>
            <w:r>
              <w:t>elai</w:t>
            </w:r>
            <w:proofErr w:type="spellEnd"/>
            <w:r>
              <w:t>: ‘</w:t>
            </w:r>
            <w:proofErr w:type="spellStart"/>
            <w:r>
              <w:t>Madua</w:t>
            </w:r>
            <w:proofErr w:type="spellEnd"/>
            <w:r>
              <w:t xml:space="preserve"> </w:t>
            </w:r>
            <w:proofErr w:type="spellStart"/>
            <w:r>
              <w:t>za‘aqta</w:t>
            </w:r>
            <w:proofErr w:type="spellEnd"/>
            <w:r>
              <w:t xml:space="preserve"> </w:t>
            </w:r>
            <w:proofErr w:type="spellStart"/>
            <w:r>
              <w:t>elai</w:t>
            </w:r>
            <w:proofErr w:type="spellEnd"/>
            <w:r>
              <w:t xml:space="preserve"> be-</w:t>
            </w:r>
            <w:proofErr w:type="spellStart"/>
            <w:r>
              <w:t>ze‘akah</w:t>
            </w:r>
            <w:proofErr w:type="spellEnd"/>
            <w:r>
              <w:t xml:space="preserve"> </w:t>
            </w:r>
            <w:proofErr w:type="spellStart"/>
            <w:r>
              <w:t>marah</w:t>
            </w:r>
            <w:proofErr w:type="spellEnd"/>
            <w:r>
              <w:t xml:space="preserve"> u-</w:t>
            </w:r>
            <w:proofErr w:type="spellStart"/>
            <w:r>
              <w:t>vechi</w:t>
            </w:r>
            <w:proofErr w:type="spellEnd"/>
            <w:r>
              <w:t>?’</w:t>
            </w:r>
          </w:p>
        </w:tc>
        <w:tc>
          <w:tcPr>
            <w:tcW w:w="2880" w:type="dxa"/>
          </w:tcPr>
          <w:p w:rsidR="00463A2D" w:rsidRDefault="00463A2D" w:rsidP="00712F0D">
            <w:proofErr w:type="spellStart"/>
            <w:r>
              <w:t>ואיפול</w:t>
            </w:r>
            <w:proofErr w:type="spellEnd"/>
            <w:r>
              <w:t xml:space="preserve"> </w:t>
            </w:r>
            <w:proofErr w:type="spellStart"/>
            <w:r>
              <w:t>על</w:t>
            </w:r>
            <w:proofErr w:type="spellEnd"/>
            <w:r>
              <w:t xml:space="preserve"> </w:t>
            </w:r>
            <w:proofErr w:type="spellStart"/>
            <w:r>
              <w:t>פניי</w:t>
            </w:r>
            <w:proofErr w:type="spellEnd"/>
            <w:r>
              <w:t xml:space="preserve"> </w:t>
            </w:r>
            <w:proofErr w:type="spellStart"/>
            <w:r>
              <w:t>ובא</w:t>
            </w:r>
            <w:proofErr w:type="spellEnd"/>
            <w:r>
              <w:t xml:space="preserve"> </w:t>
            </w:r>
            <w:proofErr w:type="spellStart"/>
            <w:r>
              <w:t>חנוך</w:t>
            </w:r>
            <w:proofErr w:type="spellEnd"/>
            <w:r>
              <w:t xml:space="preserve"> </w:t>
            </w:r>
            <w:proofErr w:type="spellStart"/>
            <w:r>
              <w:t>ויעמוד</w:t>
            </w:r>
            <w:proofErr w:type="spellEnd"/>
            <w:r>
              <w:t xml:space="preserve"> </w:t>
            </w:r>
            <w:proofErr w:type="spellStart"/>
            <w:r>
              <w:t>אצלי</w:t>
            </w:r>
            <w:proofErr w:type="spellEnd"/>
            <w:r>
              <w:t xml:space="preserve"> </w:t>
            </w:r>
            <w:proofErr w:type="spellStart"/>
            <w:r>
              <w:t>ויאמר</w:t>
            </w:r>
            <w:proofErr w:type="spellEnd"/>
            <w:r>
              <w:t xml:space="preserve"> </w:t>
            </w:r>
            <w:proofErr w:type="spellStart"/>
            <w:r>
              <w:t>אלי</w:t>
            </w:r>
            <w:proofErr w:type="spellEnd"/>
            <w:r>
              <w:t xml:space="preserve"> </w:t>
            </w:r>
            <w:proofErr w:type="spellStart"/>
            <w:r>
              <w:t>מדוע</w:t>
            </w:r>
            <w:proofErr w:type="spellEnd"/>
            <w:r>
              <w:t xml:space="preserve"> </w:t>
            </w:r>
            <w:proofErr w:type="spellStart"/>
            <w:r>
              <w:t>זעקת</w:t>
            </w:r>
            <w:proofErr w:type="spellEnd"/>
            <w:r>
              <w:t xml:space="preserve"> </w:t>
            </w:r>
            <w:proofErr w:type="spellStart"/>
            <w:r>
              <w:t>אלי</w:t>
            </w:r>
            <w:proofErr w:type="spellEnd"/>
            <w:r>
              <w:t xml:space="preserve"> </w:t>
            </w:r>
            <w:proofErr w:type="spellStart"/>
            <w:r>
              <w:t>בזעקה</w:t>
            </w:r>
            <w:proofErr w:type="spellEnd"/>
            <w:r>
              <w:t xml:space="preserve"> </w:t>
            </w:r>
            <w:proofErr w:type="spellStart"/>
            <w:r>
              <w:t>מרה</w:t>
            </w:r>
            <w:proofErr w:type="spellEnd"/>
            <w:r>
              <w:t xml:space="preserve"> </w:t>
            </w:r>
            <w:proofErr w:type="spellStart"/>
            <w:r>
              <w:t>ובכי</w:t>
            </w:r>
            <w:proofErr w:type="spellEnd"/>
          </w:p>
        </w:tc>
      </w:tr>
      <w:tr w:rsidR="00463A2D" w:rsidTr="00D66746">
        <w:tc>
          <w:tcPr>
            <w:tcW w:w="2880" w:type="dxa"/>
          </w:tcPr>
          <w:p w:rsidR="00463A2D" w:rsidRDefault="00463A2D" w:rsidP="00712F0D">
            <w:r>
              <w:t xml:space="preserve">64:8 A command has gone out from Yahuah </w:t>
            </w:r>
            <w:proofErr w:type="spellStart"/>
            <w:r>
              <w:t>Tseva’ot</w:t>
            </w:r>
            <w:proofErr w:type="spellEnd"/>
            <w:r>
              <w:t xml:space="preserve"> concerning those who dwell on the earth, that their end has come, because they know all the secrets of the messengers and all the violence of the </w:t>
            </w:r>
            <w:proofErr w:type="spellStart"/>
            <w:r>
              <w:t>satans</w:t>
            </w:r>
            <w:proofErr w:type="spellEnd"/>
            <w:r>
              <w:t>.</w:t>
            </w:r>
          </w:p>
        </w:tc>
        <w:tc>
          <w:tcPr>
            <w:tcW w:w="2880" w:type="dxa"/>
          </w:tcPr>
          <w:p w:rsidR="00463A2D" w:rsidRDefault="00463A2D" w:rsidP="00712F0D">
            <w:proofErr w:type="spellStart"/>
            <w:r>
              <w:t>Yatza</w:t>
            </w:r>
            <w:proofErr w:type="spellEnd"/>
            <w:r>
              <w:t xml:space="preserve"> mitzvah mi-et Yahuah </w:t>
            </w:r>
            <w:proofErr w:type="spellStart"/>
            <w:r>
              <w:t>Tseva’ot</w:t>
            </w:r>
            <w:proofErr w:type="spellEnd"/>
            <w:r>
              <w:t xml:space="preserve"> al </w:t>
            </w:r>
            <w:proofErr w:type="spellStart"/>
            <w:r>
              <w:t>yoshvei</w:t>
            </w:r>
            <w:proofErr w:type="spellEnd"/>
            <w:r>
              <w:t xml:space="preserve"> ha-</w:t>
            </w:r>
            <w:proofErr w:type="spellStart"/>
            <w:r>
              <w:t>aretz</w:t>
            </w:r>
            <w:proofErr w:type="spellEnd"/>
            <w:r>
              <w:t xml:space="preserve">, ki </w:t>
            </w:r>
            <w:proofErr w:type="spellStart"/>
            <w:r>
              <w:t>ba</w:t>
            </w:r>
            <w:proofErr w:type="spellEnd"/>
            <w:r>
              <w:t xml:space="preserve"> </w:t>
            </w:r>
            <w:proofErr w:type="spellStart"/>
            <w:r>
              <w:t>qitzam</w:t>
            </w:r>
            <w:proofErr w:type="spellEnd"/>
            <w:r>
              <w:t xml:space="preserve">, ki </w:t>
            </w:r>
            <w:proofErr w:type="spellStart"/>
            <w:proofErr w:type="gramStart"/>
            <w:r>
              <w:t>yod‘</w:t>
            </w:r>
            <w:proofErr w:type="gramEnd"/>
            <w:r>
              <w:t>im</w:t>
            </w:r>
            <w:proofErr w:type="spellEnd"/>
            <w:r>
              <w:t xml:space="preserve"> et </w:t>
            </w:r>
            <w:proofErr w:type="spellStart"/>
            <w:r>
              <w:t>kol</w:t>
            </w:r>
            <w:proofErr w:type="spellEnd"/>
            <w:r>
              <w:t xml:space="preserve"> </w:t>
            </w:r>
            <w:proofErr w:type="spellStart"/>
            <w:r>
              <w:t>sodot</w:t>
            </w:r>
            <w:proofErr w:type="spellEnd"/>
            <w:r>
              <w:t xml:space="preserve"> ha-</w:t>
            </w:r>
            <w:proofErr w:type="spellStart"/>
            <w:r>
              <w:t>malakhim</w:t>
            </w:r>
            <w:proofErr w:type="spellEnd"/>
            <w:r>
              <w:t xml:space="preserve"> </w:t>
            </w:r>
            <w:proofErr w:type="spellStart"/>
            <w:r>
              <w:t>ve</w:t>
            </w:r>
            <w:proofErr w:type="spellEnd"/>
            <w:r>
              <w:t xml:space="preserve">-et </w:t>
            </w:r>
            <w:proofErr w:type="spellStart"/>
            <w:r>
              <w:t>kol</w:t>
            </w:r>
            <w:proofErr w:type="spellEnd"/>
            <w:r>
              <w:t xml:space="preserve"> chamas ha-</w:t>
            </w:r>
            <w:proofErr w:type="spellStart"/>
            <w:r>
              <w:t>satanim</w:t>
            </w:r>
            <w:proofErr w:type="spellEnd"/>
            <w:r>
              <w:t>.</w:t>
            </w:r>
          </w:p>
        </w:tc>
        <w:tc>
          <w:tcPr>
            <w:tcW w:w="2880" w:type="dxa"/>
          </w:tcPr>
          <w:p w:rsidR="00463A2D" w:rsidRDefault="00463A2D" w:rsidP="00712F0D">
            <w:proofErr w:type="spellStart"/>
            <w:r>
              <w:t>יצאה</w:t>
            </w:r>
            <w:proofErr w:type="spellEnd"/>
            <w:r>
              <w:t xml:space="preserve"> </w:t>
            </w:r>
            <w:proofErr w:type="spellStart"/>
            <w:r>
              <w:t>מצוה</w:t>
            </w:r>
            <w:proofErr w:type="spellEnd"/>
            <w:r>
              <w:t xml:space="preserve"> </w:t>
            </w:r>
            <w:proofErr w:type="spellStart"/>
            <w:r>
              <w:t>מאת</w:t>
            </w:r>
            <w:proofErr w:type="spellEnd"/>
            <w:r>
              <w:t xml:space="preserve"> </w:t>
            </w:r>
            <w:proofErr w:type="spellStart"/>
            <w:r>
              <w:t>יהוה</w:t>
            </w:r>
            <w:proofErr w:type="spellEnd"/>
            <w:r>
              <w:t xml:space="preserve"> </w:t>
            </w:r>
            <w:proofErr w:type="spellStart"/>
            <w:r>
              <w:t>צבאות</w:t>
            </w:r>
            <w:proofErr w:type="spellEnd"/>
            <w:r>
              <w:t xml:space="preserve"> </w:t>
            </w:r>
            <w:proofErr w:type="spellStart"/>
            <w:r>
              <w:t>על</w:t>
            </w:r>
            <w:proofErr w:type="spellEnd"/>
            <w:r>
              <w:t xml:space="preserve"> </w:t>
            </w:r>
            <w:proofErr w:type="spellStart"/>
            <w:r>
              <w:t>יושבי</w:t>
            </w:r>
            <w:proofErr w:type="spellEnd"/>
            <w:r>
              <w:t xml:space="preserve"> </w:t>
            </w:r>
            <w:proofErr w:type="spellStart"/>
            <w:r>
              <w:t>הארץ</w:t>
            </w:r>
            <w:proofErr w:type="spellEnd"/>
            <w:r>
              <w:t xml:space="preserve"> </w:t>
            </w:r>
            <w:proofErr w:type="spellStart"/>
            <w:r>
              <w:t>כי</w:t>
            </w:r>
            <w:proofErr w:type="spellEnd"/>
            <w:r>
              <w:t xml:space="preserve"> </w:t>
            </w:r>
            <w:proofErr w:type="spellStart"/>
            <w:r>
              <w:t>בא</w:t>
            </w:r>
            <w:proofErr w:type="spellEnd"/>
            <w:r>
              <w:t xml:space="preserve"> </w:t>
            </w:r>
            <w:proofErr w:type="spellStart"/>
            <w:r>
              <w:t>קיצם</w:t>
            </w:r>
            <w:proofErr w:type="spellEnd"/>
            <w:r>
              <w:t xml:space="preserve"> </w:t>
            </w:r>
            <w:proofErr w:type="spellStart"/>
            <w:r>
              <w:t>כי</w:t>
            </w:r>
            <w:proofErr w:type="spellEnd"/>
            <w:r>
              <w:t xml:space="preserve"> </w:t>
            </w:r>
            <w:proofErr w:type="spellStart"/>
            <w:r>
              <w:t>יודעים</w:t>
            </w:r>
            <w:proofErr w:type="spellEnd"/>
            <w:r>
              <w:t xml:space="preserve"> </w:t>
            </w:r>
            <w:proofErr w:type="spellStart"/>
            <w:r>
              <w:t>את</w:t>
            </w:r>
            <w:proofErr w:type="spellEnd"/>
            <w:r>
              <w:t xml:space="preserve"> </w:t>
            </w:r>
            <w:proofErr w:type="spellStart"/>
            <w:r>
              <w:t>כל</w:t>
            </w:r>
            <w:proofErr w:type="spellEnd"/>
            <w:r>
              <w:t xml:space="preserve"> </w:t>
            </w:r>
            <w:proofErr w:type="spellStart"/>
            <w:r>
              <w:t>סודות</w:t>
            </w:r>
            <w:proofErr w:type="spellEnd"/>
            <w:r>
              <w:t xml:space="preserve"> </w:t>
            </w:r>
            <w:proofErr w:type="spellStart"/>
            <w:r>
              <w:t>המלאכים</w:t>
            </w:r>
            <w:proofErr w:type="spellEnd"/>
            <w:r>
              <w:t xml:space="preserve"> </w:t>
            </w:r>
            <w:proofErr w:type="spellStart"/>
            <w:r>
              <w:t>ואת</w:t>
            </w:r>
            <w:proofErr w:type="spellEnd"/>
            <w:r>
              <w:t xml:space="preserve"> </w:t>
            </w:r>
            <w:proofErr w:type="spellStart"/>
            <w:r>
              <w:t>כל</w:t>
            </w:r>
            <w:proofErr w:type="spellEnd"/>
            <w:r>
              <w:t xml:space="preserve"> </w:t>
            </w:r>
            <w:proofErr w:type="spellStart"/>
            <w:r>
              <w:t>חמס</w:t>
            </w:r>
            <w:proofErr w:type="spellEnd"/>
            <w:r>
              <w:t xml:space="preserve"> </w:t>
            </w:r>
            <w:proofErr w:type="spellStart"/>
            <w:r>
              <w:t>השטנים</w:t>
            </w:r>
            <w:proofErr w:type="spellEnd"/>
          </w:p>
        </w:tc>
      </w:tr>
      <w:tr w:rsidR="00463A2D" w:rsidTr="00D66746">
        <w:tc>
          <w:tcPr>
            <w:tcW w:w="2880" w:type="dxa"/>
          </w:tcPr>
          <w:p w:rsidR="00463A2D" w:rsidRDefault="00463A2D" w:rsidP="00712F0D">
            <w:r>
              <w:t xml:space="preserve">64:9 And all their hidden power and all their strength and all the secrets of those who practice sorcery and the powers of witchcraft </w:t>
            </w:r>
            <w:r>
              <w:lastRenderedPageBreak/>
              <w:t>and the powers of those who make molten images.</w:t>
            </w:r>
          </w:p>
        </w:tc>
        <w:tc>
          <w:tcPr>
            <w:tcW w:w="2880" w:type="dxa"/>
          </w:tcPr>
          <w:p w:rsidR="00463A2D" w:rsidRDefault="00463A2D" w:rsidP="00712F0D">
            <w:proofErr w:type="spellStart"/>
            <w:r>
              <w:lastRenderedPageBreak/>
              <w:t>Ve</w:t>
            </w:r>
            <w:proofErr w:type="spellEnd"/>
            <w:r>
              <w:t xml:space="preserve">-et </w:t>
            </w:r>
            <w:proofErr w:type="spellStart"/>
            <w:r>
              <w:t>kol</w:t>
            </w:r>
            <w:proofErr w:type="spellEnd"/>
            <w:r>
              <w:t xml:space="preserve"> </w:t>
            </w:r>
            <w:proofErr w:type="spellStart"/>
            <w:r>
              <w:t>gevuratam</w:t>
            </w:r>
            <w:proofErr w:type="spellEnd"/>
            <w:r>
              <w:t xml:space="preserve"> ha-</w:t>
            </w:r>
            <w:proofErr w:type="spellStart"/>
            <w:r>
              <w:t>nistarah</w:t>
            </w:r>
            <w:proofErr w:type="spellEnd"/>
            <w:r>
              <w:t xml:space="preserve"> </w:t>
            </w:r>
            <w:proofErr w:type="spellStart"/>
            <w:r>
              <w:t>ve</w:t>
            </w:r>
            <w:proofErr w:type="spellEnd"/>
            <w:r>
              <w:t xml:space="preserve">-et </w:t>
            </w:r>
            <w:proofErr w:type="spellStart"/>
            <w:r>
              <w:t>kol</w:t>
            </w:r>
            <w:proofErr w:type="spellEnd"/>
            <w:r>
              <w:t xml:space="preserve"> </w:t>
            </w:r>
            <w:proofErr w:type="spellStart"/>
            <w:r>
              <w:t>kocham</w:t>
            </w:r>
            <w:proofErr w:type="spellEnd"/>
            <w:r>
              <w:t xml:space="preserve"> </w:t>
            </w:r>
            <w:proofErr w:type="spellStart"/>
            <w:r>
              <w:t>ve</w:t>
            </w:r>
            <w:proofErr w:type="spellEnd"/>
            <w:r>
              <w:t xml:space="preserve">-et </w:t>
            </w:r>
            <w:proofErr w:type="spellStart"/>
            <w:r>
              <w:t>kol</w:t>
            </w:r>
            <w:proofErr w:type="spellEnd"/>
            <w:r>
              <w:t xml:space="preserve"> </w:t>
            </w:r>
            <w:proofErr w:type="spellStart"/>
            <w:r>
              <w:t>sodot</w:t>
            </w:r>
            <w:proofErr w:type="spellEnd"/>
            <w:r>
              <w:t xml:space="preserve"> ha-</w:t>
            </w:r>
            <w:proofErr w:type="spellStart"/>
            <w:r>
              <w:t>mekhashefim</w:t>
            </w:r>
            <w:proofErr w:type="spellEnd"/>
            <w:r>
              <w:t xml:space="preserve"> </w:t>
            </w:r>
            <w:proofErr w:type="spellStart"/>
            <w:r>
              <w:t>ve</w:t>
            </w:r>
            <w:proofErr w:type="spellEnd"/>
            <w:r>
              <w:t xml:space="preserve">-et </w:t>
            </w:r>
            <w:proofErr w:type="spellStart"/>
            <w:r>
              <w:t>tokef</w:t>
            </w:r>
            <w:proofErr w:type="spellEnd"/>
            <w:r>
              <w:t xml:space="preserve"> </w:t>
            </w:r>
            <w:r>
              <w:lastRenderedPageBreak/>
              <w:t>ha-</w:t>
            </w:r>
            <w:proofErr w:type="spellStart"/>
            <w:r>
              <w:t>keshafim</w:t>
            </w:r>
            <w:proofErr w:type="spellEnd"/>
            <w:r>
              <w:t xml:space="preserve"> </w:t>
            </w:r>
            <w:proofErr w:type="spellStart"/>
            <w:r>
              <w:t>ve</w:t>
            </w:r>
            <w:proofErr w:type="spellEnd"/>
            <w:r>
              <w:t xml:space="preserve">-et </w:t>
            </w:r>
            <w:proofErr w:type="spellStart"/>
            <w:r>
              <w:t>tokef</w:t>
            </w:r>
            <w:proofErr w:type="spellEnd"/>
            <w:r>
              <w:t xml:space="preserve"> </w:t>
            </w:r>
            <w:proofErr w:type="spellStart"/>
            <w:r>
              <w:t>osei</w:t>
            </w:r>
            <w:proofErr w:type="spellEnd"/>
            <w:r>
              <w:t xml:space="preserve"> ha-</w:t>
            </w:r>
            <w:proofErr w:type="spellStart"/>
            <w:r>
              <w:t>nesukhim</w:t>
            </w:r>
            <w:proofErr w:type="spellEnd"/>
            <w:r>
              <w:t>.</w:t>
            </w:r>
          </w:p>
        </w:tc>
        <w:tc>
          <w:tcPr>
            <w:tcW w:w="2880" w:type="dxa"/>
          </w:tcPr>
          <w:p w:rsidR="00463A2D" w:rsidRDefault="00463A2D" w:rsidP="00712F0D">
            <w:proofErr w:type="spellStart"/>
            <w:r>
              <w:lastRenderedPageBreak/>
              <w:t>ואת</w:t>
            </w:r>
            <w:proofErr w:type="spellEnd"/>
            <w:r>
              <w:t xml:space="preserve"> </w:t>
            </w:r>
            <w:proofErr w:type="spellStart"/>
            <w:r>
              <w:t>כל</w:t>
            </w:r>
            <w:proofErr w:type="spellEnd"/>
            <w:r>
              <w:t xml:space="preserve"> </w:t>
            </w:r>
            <w:proofErr w:type="spellStart"/>
            <w:r>
              <w:t>גבורתם</w:t>
            </w:r>
            <w:proofErr w:type="spellEnd"/>
            <w:r>
              <w:t xml:space="preserve"> </w:t>
            </w:r>
            <w:proofErr w:type="spellStart"/>
            <w:r>
              <w:t>הנסתרה</w:t>
            </w:r>
            <w:proofErr w:type="spellEnd"/>
            <w:r>
              <w:t xml:space="preserve"> </w:t>
            </w:r>
            <w:proofErr w:type="spellStart"/>
            <w:r>
              <w:t>ואת</w:t>
            </w:r>
            <w:proofErr w:type="spellEnd"/>
            <w:r>
              <w:t xml:space="preserve"> </w:t>
            </w:r>
            <w:proofErr w:type="spellStart"/>
            <w:r>
              <w:t>כל</w:t>
            </w:r>
            <w:proofErr w:type="spellEnd"/>
            <w:r>
              <w:t xml:space="preserve"> </w:t>
            </w:r>
            <w:proofErr w:type="spellStart"/>
            <w:r>
              <w:t>כוחם</w:t>
            </w:r>
            <w:proofErr w:type="spellEnd"/>
            <w:r>
              <w:t xml:space="preserve"> </w:t>
            </w:r>
            <w:proofErr w:type="spellStart"/>
            <w:r>
              <w:t>ואת</w:t>
            </w:r>
            <w:proofErr w:type="spellEnd"/>
            <w:r>
              <w:t xml:space="preserve"> </w:t>
            </w:r>
            <w:proofErr w:type="spellStart"/>
            <w:r>
              <w:t>כל</w:t>
            </w:r>
            <w:proofErr w:type="spellEnd"/>
            <w:r>
              <w:t xml:space="preserve"> </w:t>
            </w:r>
            <w:proofErr w:type="spellStart"/>
            <w:r>
              <w:t>סודות</w:t>
            </w:r>
            <w:proofErr w:type="spellEnd"/>
            <w:r>
              <w:t xml:space="preserve"> </w:t>
            </w:r>
            <w:proofErr w:type="spellStart"/>
            <w:r>
              <w:t>המכשפים</w:t>
            </w:r>
            <w:proofErr w:type="spellEnd"/>
            <w:r>
              <w:t xml:space="preserve"> </w:t>
            </w:r>
            <w:proofErr w:type="spellStart"/>
            <w:r>
              <w:t>ואת</w:t>
            </w:r>
            <w:proofErr w:type="spellEnd"/>
            <w:r>
              <w:t xml:space="preserve"> </w:t>
            </w:r>
            <w:proofErr w:type="spellStart"/>
            <w:r>
              <w:t>תוקף</w:t>
            </w:r>
            <w:proofErr w:type="spellEnd"/>
            <w:r>
              <w:t xml:space="preserve"> </w:t>
            </w:r>
            <w:proofErr w:type="spellStart"/>
            <w:r>
              <w:t>הכשפים</w:t>
            </w:r>
            <w:proofErr w:type="spellEnd"/>
            <w:r>
              <w:t xml:space="preserve"> </w:t>
            </w:r>
            <w:proofErr w:type="spellStart"/>
            <w:r>
              <w:t>ואת</w:t>
            </w:r>
            <w:proofErr w:type="spellEnd"/>
            <w:r>
              <w:t xml:space="preserve"> </w:t>
            </w:r>
            <w:proofErr w:type="spellStart"/>
            <w:r>
              <w:t>תוקף</w:t>
            </w:r>
            <w:proofErr w:type="spellEnd"/>
            <w:r>
              <w:t xml:space="preserve"> </w:t>
            </w:r>
            <w:proofErr w:type="spellStart"/>
            <w:r>
              <w:t>עושי</w:t>
            </w:r>
            <w:proofErr w:type="spellEnd"/>
            <w:r>
              <w:t xml:space="preserve"> </w:t>
            </w:r>
            <w:proofErr w:type="spellStart"/>
            <w:r>
              <w:t>הנסוכים</w:t>
            </w:r>
            <w:proofErr w:type="spellEnd"/>
          </w:p>
        </w:tc>
      </w:tr>
      <w:tr w:rsidR="00463A2D" w:rsidTr="00D66746">
        <w:tc>
          <w:tcPr>
            <w:tcW w:w="2880" w:type="dxa"/>
          </w:tcPr>
          <w:p w:rsidR="00463A2D" w:rsidRDefault="00463A2D" w:rsidP="00712F0D">
            <w:r>
              <w:t>64:10 And how silver is produced from the dust of the earth and how soft metal flows on the earth.</w:t>
            </w:r>
          </w:p>
        </w:tc>
        <w:tc>
          <w:tcPr>
            <w:tcW w:w="2880" w:type="dxa"/>
          </w:tcPr>
          <w:p w:rsidR="00463A2D" w:rsidRDefault="00463A2D" w:rsidP="00712F0D">
            <w:proofErr w:type="spellStart"/>
            <w:r>
              <w:t>Ve-eich</w:t>
            </w:r>
            <w:proofErr w:type="spellEnd"/>
            <w:r>
              <w:t xml:space="preserve"> </w:t>
            </w:r>
            <w:proofErr w:type="spellStart"/>
            <w:r>
              <w:t>yutzar</w:t>
            </w:r>
            <w:proofErr w:type="spellEnd"/>
            <w:r>
              <w:t xml:space="preserve"> ha-</w:t>
            </w:r>
            <w:proofErr w:type="spellStart"/>
            <w:r>
              <w:t>kesef</w:t>
            </w:r>
            <w:proofErr w:type="spellEnd"/>
            <w:r>
              <w:t xml:space="preserve"> me-afar ha-</w:t>
            </w:r>
            <w:proofErr w:type="spellStart"/>
            <w:r>
              <w:t>aretz</w:t>
            </w:r>
            <w:proofErr w:type="spellEnd"/>
            <w:r>
              <w:t xml:space="preserve"> </w:t>
            </w:r>
            <w:proofErr w:type="spellStart"/>
            <w:r>
              <w:t>ve-eich</w:t>
            </w:r>
            <w:proofErr w:type="spellEnd"/>
            <w:r>
              <w:t xml:space="preserve"> </w:t>
            </w:r>
            <w:proofErr w:type="spellStart"/>
            <w:r>
              <w:t>yizol</w:t>
            </w:r>
            <w:proofErr w:type="spellEnd"/>
            <w:r>
              <w:t xml:space="preserve"> ha-</w:t>
            </w:r>
            <w:proofErr w:type="spellStart"/>
            <w:r>
              <w:t>matechet</w:t>
            </w:r>
            <w:proofErr w:type="spellEnd"/>
            <w:r>
              <w:t xml:space="preserve"> ha-</w:t>
            </w:r>
            <w:proofErr w:type="spellStart"/>
            <w:r>
              <w:t>rakah</w:t>
            </w:r>
            <w:proofErr w:type="spellEnd"/>
            <w:r>
              <w:t xml:space="preserve"> al ha-</w:t>
            </w:r>
            <w:proofErr w:type="spellStart"/>
            <w:r>
              <w:t>adamah</w:t>
            </w:r>
            <w:proofErr w:type="spellEnd"/>
            <w:r>
              <w:t>.</w:t>
            </w:r>
          </w:p>
        </w:tc>
        <w:tc>
          <w:tcPr>
            <w:tcW w:w="2880" w:type="dxa"/>
          </w:tcPr>
          <w:p w:rsidR="00463A2D" w:rsidRDefault="00463A2D" w:rsidP="00712F0D">
            <w:proofErr w:type="spellStart"/>
            <w:r>
              <w:t>ואיך</w:t>
            </w:r>
            <w:proofErr w:type="spellEnd"/>
            <w:r>
              <w:t xml:space="preserve"> </w:t>
            </w:r>
            <w:proofErr w:type="spellStart"/>
            <w:r>
              <w:t>יוצר</w:t>
            </w:r>
            <w:proofErr w:type="spellEnd"/>
            <w:r>
              <w:t xml:space="preserve"> </w:t>
            </w:r>
            <w:proofErr w:type="spellStart"/>
            <w:r>
              <w:t>הכסף</w:t>
            </w:r>
            <w:proofErr w:type="spellEnd"/>
            <w:r>
              <w:t xml:space="preserve"> </w:t>
            </w:r>
            <w:proofErr w:type="spellStart"/>
            <w:r>
              <w:t>מעפר</w:t>
            </w:r>
            <w:proofErr w:type="spellEnd"/>
            <w:r>
              <w:t xml:space="preserve"> </w:t>
            </w:r>
            <w:proofErr w:type="spellStart"/>
            <w:r>
              <w:t>הארץ</w:t>
            </w:r>
            <w:proofErr w:type="spellEnd"/>
            <w:r>
              <w:t xml:space="preserve"> </w:t>
            </w:r>
            <w:proofErr w:type="spellStart"/>
            <w:r>
              <w:t>ואיך</w:t>
            </w:r>
            <w:proofErr w:type="spellEnd"/>
            <w:r>
              <w:t xml:space="preserve"> </w:t>
            </w:r>
            <w:proofErr w:type="spellStart"/>
            <w:r>
              <w:t>יזול</w:t>
            </w:r>
            <w:proofErr w:type="spellEnd"/>
            <w:r>
              <w:t xml:space="preserve"> </w:t>
            </w:r>
            <w:proofErr w:type="spellStart"/>
            <w:r>
              <w:t>המתכת</w:t>
            </w:r>
            <w:proofErr w:type="spellEnd"/>
            <w:r>
              <w:t xml:space="preserve"> </w:t>
            </w:r>
            <w:proofErr w:type="spellStart"/>
            <w:r>
              <w:t>הרכה</w:t>
            </w:r>
            <w:proofErr w:type="spellEnd"/>
            <w:r>
              <w:t xml:space="preserve"> </w:t>
            </w:r>
            <w:proofErr w:type="spellStart"/>
            <w:r>
              <w:t>על</w:t>
            </w:r>
            <w:proofErr w:type="spellEnd"/>
            <w:r>
              <w:t xml:space="preserve"> </w:t>
            </w:r>
            <w:proofErr w:type="spellStart"/>
            <w:r>
              <w:t>האדמה</w:t>
            </w:r>
            <w:proofErr w:type="spellEnd"/>
          </w:p>
        </w:tc>
      </w:tr>
      <w:tr w:rsidR="00463A2D" w:rsidTr="00D66746">
        <w:tc>
          <w:tcPr>
            <w:tcW w:w="2880" w:type="dxa"/>
          </w:tcPr>
          <w:p w:rsidR="00463A2D" w:rsidRDefault="00463A2D" w:rsidP="00712F0D">
            <w:r>
              <w:t>64:11 For lead and tin are not produced from the earth like the first; there is a spring which produces them.</w:t>
            </w:r>
          </w:p>
        </w:tc>
        <w:tc>
          <w:tcPr>
            <w:tcW w:w="2880" w:type="dxa"/>
          </w:tcPr>
          <w:p w:rsidR="00463A2D" w:rsidRDefault="00463A2D" w:rsidP="00712F0D">
            <w:r>
              <w:t>Ki ha-</w:t>
            </w:r>
            <w:proofErr w:type="spellStart"/>
            <w:r>
              <w:t>ofaret</w:t>
            </w:r>
            <w:proofErr w:type="spellEnd"/>
            <w:r>
              <w:t xml:space="preserve"> </w:t>
            </w:r>
            <w:proofErr w:type="spellStart"/>
            <w:r>
              <w:t>ve</w:t>
            </w:r>
            <w:proofErr w:type="spellEnd"/>
            <w:r>
              <w:t>-ha-</w:t>
            </w:r>
            <w:proofErr w:type="spellStart"/>
            <w:r>
              <w:t>badil</w:t>
            </w:r>
            <w:proofErr w:type="spellEnd"/>
            <w:r>
              <w:t xml:space="preserve"> </w:t>
            </w:r>
            <w:proofErr w:type="spellStart"/>
            <w:r>
              <w:t>einam</w:t>
            </w:r>
            <w:proofErr w:type="spellEnd"/>
            <w:r>
              <w:t xml:space="preserve"> </w:t>
            </w:r>
            <w:proofErr w:type="spellStart"/>
            <w:r>
              <w:t>yutzarim</w:t>
            </w:r>
            <w:proofErr w:type="spellEnd"/>
            <w:r>
              <w:t xml:space="preserve"> min ha-</w:t>
            </w:r>
            <w:proofErr w:type="spellStart"/>
            <w:r>
              <w:t>adamah</w:t>
            </w:r>
            <w:proofErr w:type="spellEnd"/>
            <w:r>
              <w:t xml:space="preserve"> ka-</w:t>
            </w:r>
            <w:proofErr w:type="spellStart"/>
            <w:r>
              <w:t>rishonim</w:t>
            </w:r>
            <w:proofErr w:type="spellEnd"/>
            <w:r>
              <w:t xml:space="preserve">; </w:t>
            </w:r>
            <w:proofErr w:type="spellStart"/>
            <w:r>
              <w:t>yesh</w:t>
            </w:r>
            <w:proofErr w:type="spellEnd"/>
            <w:r>
              <w:t xml:space="preserve"> </w:t>
            </w:r>
            <w:proofErr w:type="spellStart"/>
            <w:r>
              <w:t>makor</w:t>
            </w:r>
            <w:proofErr w:type="spellEnd"/>
            <w:r>
              <w:t xml:space="preserve"> hamotzi </w:t>
            </w:r>
            <w:proofErr w:type="spellStart"/>
            <w:r>
              <w:t>otam</w:t>
            </w:r>
            <w:proofErr w:type="spellEnd"/>
            <w:r>
              <w:t>.</w:t>
            </w:r>
          </w:p>
        </w:tc>
        <w:tc>
          <w:tcPr>
            <w:tcW w:w="2880" w:type="dxa"/>
          </w:tcPr>
          <w:p w:rsidR="00463A2D" w:rsidRDefault="00463A2D" w:rsidP="00712F0D">
            <w:proofErr w:type="spellStart"/>
            <w:r>
              <w:t>כי</w:t>
            </w:r>
            <w:proofErr w:type="spellEnd"/>
            <w:r>
              <w:t xml:space="preserve"> </w:t>
            </w:r>
            <w:proofErr w:type="spellStart"/>
            <w:r>
              <w:t>העופרת</w:t>
            </w:r>
            <w:proofErr w:type="spellEnd"/>
            <w:r>
              <w:t xml:space="preserve"> </w:t>
            </w:r>
            <w:proofErr w:type="spellStart"/>
            <w:r>
              <w:t>והבדיל</w:t>
            </w:r>
            <w:proofErr w:type="spellEnd"/>
            <w:r>
              <w:t xml:space="preserve"> </w:t>
            </w:r>
            <w:proofErr w:type="spellStart"/>
            <w:r>
              <w:t>אינם</w:t>
            </w:r>
            <w:proofErr w:type="spellEnd"/>
            <w:r>
              <w:t xml:space="preserve"> </w:t>
            </w:r>
            <w:proofErr w:type="spellStart"/>
            <w:r>
              <w:t>יוצרים</w:t>
            </w:r>
            <w:proofErr w:type="spellEnd"/>
            <w:r>
              <w:t xml:space="preserve"> </w:t>
            </w:r>
            <w:proofErr w:type="spellStart"/>
            <w:r>
              <w:t>מן</w:t>
            </w:r>
            <w:proofErr w:type="spellEnd"/>
            <w:r>
              <w:t xml:space="preserve"> </w:t>
            </w:r>
            <w:proofErr w:type="spellStart"/>
            <w:r>
              <w:t>האדמה</w:t>
            </w:r>
            <w:proofErr w:type="spellEnd"/>
            <w:r>
              <w:t xml:space="preserve"> </w:t>
            </w:r>
            <w:proofErr w:type="spellStart"/>
            <w:r>
              <w:t>כראשונים</w:t>
            </w:r>
            <w:proofErr w:type="spellEnd"/>
            <w:r>
              <w:t xml:space="preserve"> </w:t>
            </w:r>
            <w:proofErr w:type="spellStart"/>
            <w:r>
              <w:t>יש</w:t>
            </w:r>
            <w:proofErr w:type="spellEnd"/>
            <w:r>
              <w:t xml:space="preserve"> </w:t>
            </w:r>
            <w:proofErr w:type="spellStart"/>
            <w:r>
              <w:t>מקור</w:t>
            </w:r>
            <w:proofErr w:type="spellEnd"/>
            <w:r>
              <w:t xml:space="preserve"> </w:t>
            </w:r>
            <w:proofErr w:type="spellStart"/>
            <w:r>
              <w:t>המוציא</w:t>
            </w:r>
            <w:proofErr w:type="spellEnd"/>
            <w:r>
              <w:t xml:space="preserve"> </w:t>
            </w:r>
            <w:proofErr w:type="spellStart"/>
            <w:r>
              <w:t>אותם</w:t>
            </w:r>
            <w:proofErr w:type="spellEnd"/>
          </w:p>
        </w:tc>
      </w:tr>
      <w:tr w:rsidR="00463A2D" w:rsidTr="00D66746">
        <w:tc>
          <w:tcPr>
            <w:tcW w:w="2880" w:type="dxa"/>
          </w:tcPr>
          <w:p w:rsidR="00463A2D" w:rsidRDefault="00463A2D" w:rsidP="00712F0D">
            <w:r>
              <w:t>64:12 And an angel stands there and that angel is excellent.</w:t>
            </w:r>
          </w:p>
        </w:tc>
        <w:tc>
          <w:tcPr>
            <w:tcW w:w="2880" w:type="dxa"/>
          </w:tcPr>
          <w:p w:rsidR="00463A2D" w:rsidRDefault="00463A2D" w:rsidP="00712F0D">
            <w:proofErr w:type="spellStart"/>
            <w:r>
              <w:t>Ve-mal’akh</w:t>
            </w:r>
            <w:proofErr w:type="spellEnd"/>
            <w:r>
              <w:t xml:space="preserve"> </w:t>
            </w:r>
            <w:proofErr w:type="spellStart"/>
            <w:r>
              <w:t>omed</w:t>
            </w:r>
            <w:proofErr w:type="spellEnd"/>
            <w:r>
              <w:t xml:space="preserve"> sham, </w:t>
            </w:r>
            <w:proofErr w:type="spellStart"/>
            <w:r>
              <w:t>ve</w:t>
            </w:r>
            <w:proofErr w:type="spellEnd"/>
            <w:r>
              <w:t>-ha-</w:t>
            </w:r>
            <w:proofErr w:type="spellStart"/>
            <w:r>
              <w:t>mal’akh</w:t>
            </w:r>
            <w:proofErr w:type="spellEnd"/>
            <w:r>
              <w:t xml:space="preserve"> ha-hu </w:t>
            </w:r>
            <w:proofErr w:type="spellStart"/>
            <w:r>
              <w:t>navon</w:t>
            </w:r>
            <w:proofErr w:type="spellEnd"/>
            <w:r>
              <w:t xml:space="preserve"> </w:t>
            </w:r>
            <w:proofErr w:type="spellStart"/>
            <w:r>
              <w:t>me’od</w:t>
            </w:r>
            <w:proofErr w:type="spellEnd"/>
            <w:r>
              <w:t>.</w:t>
            </w:r>
          </w:p>
        </w:tc>
        <w:tc>
          <w:tcPr>
            <w:tcW w:w="2880" w:type="dxa"/>
          </w:tcPr>
          <w:p w:rsidR="00463A2D" w:rsidRDefault="00463A2D" w:rsidP="00712F0D">
            <w:proofErr w:type="spellStart"/>
            <w:r>
              <w:t>ומלאך</w:t>
            </w:r>
            <w:proofErr w:type="spellEnd"/>
            <w:r>
              <w:t xml:space="preserve"> </w:t>
            </w:r>
            <w:proofErr w:type="spellStart"/>
            <w:r>
              <w:t>עומד</w:t>
            </w:r>
            <w:proofErr w:type="spellEnd"/>
            <w:r>
              <w:t xml:space="preserve"> </w:t>
            </w:r>
            <w:proofErr w:type="spellStart"/>
            <w:r>
              <w:t>שם</w:t>
            </w:r>
            <w:proofErr w:type="spellEnd"/>
            <w:r>
              <w:t xml:space="preserve"> </w:t>
            </w:r>
            <w:proofErr w:type="spellStart"/>
            <w:r>
              <w:t>והמלאך</w:t>
            </w:r>
            <w:proofErr w:type="spellEnd"/>
            <w:r>
              <w:t xml:space="preserve"> </w:t>
            </w:r>
            <w:proofErr w:type="spellStart"/>
            <w:r>
              <w:t>ההוא</w:t>
            </w:r>
            <w:proofErr w:type="spellEnd"/>
            <w:r>
              <w:t xml:space="preserve"> </w:t>
            </w:r>
            <w:proofErr w:type="spellStart"/>
            <w:r>
              <w:t>נבון</w:t>
            </w:r>
            <w:proofErr w:type="spellEnd"/>
            <w:r>
              <w:t xml:space="preserve"> </w:t>
            </w:r>
            <w:proofErr w:type="spellStart"/>
            <w:r>
              <w:t>מאוד</w:t>
            </w:r>
            <w:proofErr w:type="spellEnd"/>
          </w:p>
        </w:tc>
      </w:tr>
    </w:tbl>
    <w:p w:rsidR="00463A2D" w:rsidRDefault="00463A2D" w:rsidP="00463A2D">
      <w:r>
        <w:br w:type="page"/>
      </w:r>
    </w:p>
    <w:p w:rsidR="00463A2D" w:rsidRDefault="00463A2D" w:rsidP="00463A2D">
      <w:pPr>
        <w:pStyle w:val="Title"/>
      </w:pPr>
      <w:r>
        <w:lastRenderedPageBreak/>
        <w:t>Chapter 65</w:t>
      </w:r>
    </w:p>
    <w:p w:rsidR="00463A2D" w:rsidRDefault="00463A2D" w:rsidP="00463A2D">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463A2D" w:rsidTr="00D66746">
        <w:tc>
          <w:tcPr>
            <w:tcW w:w="2880" w:type="dxa"/>
          </w:tcPr>
          <w:p w:rsidR="00463A2D" w:rsidRDefault="00463A2D" w:rsidP="00712F0D">
            <w:r>
              <w:t>Restored English</w:t>
            </w:r>
          </w:p>
        </w:tc>
        <w:tc>
          <w:tcPr>
            <w:tcW w:w="2880" w:type="dxa"/>
          </w:tcPr>
          <w:p w:rsidR="00463A2D" w:rsidRDefault="00463A2D" w:rsidP="00712F0D">
            <w:r>
              <w:t>Transliteration</w:t>
            </w:r>
          </w:p>
        </w:tc>
        <w:tc>
          <w:tcPr>
            <w:tcW w:w="2880" w:type="dxa"/>
          </w:tcPr>
          <w:p w:rsidR="00463A2D" w:rsidRDefault="00463A2D" w:rsidP="00712F0D">
            <w:r>
              <w:t>Hebrew / Source Structure</w:t>
            </w:r>
          </w:p>
        </w:tc>
      </w:tr>
      <w:tr w:rsidR="00463A2D" w:rsidTr="00D66746">
        <w:tc>
          <w:tcPr>
            <w:tcW w:w="2880" w:type="dxa"/>
          </w:tcPr>
          <w:p w:rsidR="00463A2D" w:rsidRDefault="00463A2D" w:rsidP="00712F0D">
            <w:r>
              <w:t xml:space="preserve">65:1 And in those </w:t>
            </w:r>
            <w:proofErr w:type="gramStart"/>
            <w:r>
              <w:t>days</w:t>
            </w:r>
            <w:proofErr w:type="gramEnd"/>
            <w:r>
              <w:t xml:space="preserve"> Noah saw the earth that it had sunk down and its destruction was near.</w:t>
            </w:r>
          </w:p>
        </w:tc>
        <w:tc>
          <w:tcPr>
            <w:tcW w:w="2880" w:type="dxa"/>
          </w:tcPr>
          <w:p w:rsidR="00463A2D" w:rsidRDefault="00463A2D" w:rsidP="00712F0D">
            <w:r>
              <w:t>U-</w:t>
            </w:r>
            <w:proofErr w:type="spellStart"/>
            <w:r>
              <w:t>va</w:t>
            </w:r>
            <w:proofErr w:type="spellEnd"/>
            <w:r>
              <w:t>-</w:t>
            </w:r>
            <w:proofErr w:type="spellStart"/>
            <w:r>
              <w:t>yamim</w:t>
            </w:r>
            <w:proofErr w:type="spellEnd"/>
            <w:r>
              <w:t xml:space="preserve"> ha-hem </w:t>
            </w:r>
            <w:proofErr w:type="spellStart"/>
            <w:r>
              <w:t>ra’ah</w:t>
            </w:r>
            <w:proofErr w:type="spellEnd"/>
            <w:r>
              <w:t xml:space="preserve"> </w:t>
            </w:r>
            <w:proofErr w:type="spellStart"/>
            <w:r>
              <w:t>Noach</w:t>
            </w:r>
            <w:proofErr w:type="spellEnd"/>
            <w:r>
              <w:t xml:space="preserve"> et ha-</w:t>
            </w:r>
            <w:proofErr w:type="spellStart"/>
            <w:r>
              <w:t>aretz</w:t>
            </w:r>
            <w:proofErr w:type="spellEnd"/>
            <w:r>
              <w:t xml:space="preserve"> ki </w:t>
            </w:r>
            <w:proofErr w:type="spellStart"/>
            <w:proofErr w:type="gramStart"/>
            <w:r>
              <w:t>shaka‘</w:t>
            </w:r>
            <w:proofErr w:type="gramEnd"/>
            <w:r>
              <w:t>ah</w:t>
            </w:r>
            <w:proofErr w:type="spellEnd"/>
            <w:r>
              <w:t xml:space="preserve"> </w:t>
            </w:r>
            <w:proofErr w:type="spellStart"/>
            <w:r>
              <w:t>ve</w:t>
            </w:r>
            <w:proofErr w:type="spellEnd"/>
            <w:r>
              <w:t>-ha-</w:t>
            </w:r>
            <w:proofErr w:type="spellStart"/>
            <w:r>
              <w:t>shchatah</w:t>
            </w:r>
            <w:proofErr w:type="spellEnd"/>
            <w:r>
              <w:t xml:space="preserve"> </w:t>
            </w:r>
            <w:proofErr w:type="spellStart"/>
            <w:r>
              <w:t>karovah</w:t>
            </w:r>
            <w:proofErr w:type="spellEnd"/>
            <w:r>
              <w:t>.</w:t>
            </w:r>
          </w:p>
        </w:tc>
        <w:tc>
          <w:tcPr>
            <w:tcW w:w="2880" w:type="dxa"/>
          </w:tcPr>
          <w:p w:rsidR="00463A2D" w:rsidRDefault="00463A2D" w:rsidP="00712F0D">
            <w:proofErr w:type="spellStart"/>
            <w:r>
              <w:t>ובימים</w:t>
            </w:r>
            <w:proofErr w:type="spellEnd"/>
            <w:r>
              <w:t xml:space="preserve"> </w:t>
            </w:r>
            <w:proofErr w:type="spellStart"/>
            <w:r>
              <w:t>ההם</w:t>
            </w:r>
            <w:proofErr w:type="spellEnd"/>
            <w:r>
              <w:t xml:space="preserve"> </w:t>
            </w:r>
            <w:proofErr w:type="spellStart"/>
            <w:r>
              <w:t>ראה</w:t>
            </w:r>
            <w:proofErr w:type="spellEnd"/>
            <w:r>
              <w:t xml:space="preserve"> </w:t>
            </w:r>
            <w:proofErr w:type="spellStart"/>
            <w:r>
              <w:t>נח</w:t>
            </w:r>
            <w:proofErr w:type="spellEnd"/>
            <w:r>
              <w:t xml:space="preserve"> </w:t>
            </w:r>
            <w:proofErr w:type="spellStart"/>
            <w:r>
              <w:t>את</w:t>
            </w:r>
            <w:proofErr w:type="spellEnd"/>
            <w:r>
              <w:t xml:space="preserve"> </w:t>
            </w:r>
            <w:proofErr w:type="spellStart"/>
            <w:r>
              <w:t>הארץ</w:t>
            </w:r>
            <w:proofErr w:type="spellEnd"/>
            <w:r>
              <w:t xml:space="preserve"> </w:t>
            </w:r>
            <w:proofErr w:type="spellStart"/>
            <w:r>
              <w:t>כי</w:t>
            </w:r>
            <w:proofErr w:type="spellEnd"/>
            <w:r>
              <w:t xml:space="preserve"> </w:t>
            </w:r>
            <w:proofErr w:type="spellStart"/>
            <w:r>
              <w:t>שקעה</w:t>
            </w:r>
            <w:proofErr w:type="spellEnd"/>
            <w:r>
              <w:t xml:space="preserve"> </w:t>
            </w:r>
            <w:proofErr w:type="spellStart"/>
            <w:r>
              <w:t>והשחתה</w:t>
            </w:r>
            <w:proofErr w:type="spellEnd"/>
            <w:r>
              <w:t xml:space="preserve"> </w:t>
            </w:r>
            <w:proofErr w:type="spellStart"/>
            <w:r>
              <w:t>קרובה</w:t>
            </w:r>
            <w:proofErr w:type="spellEnd"/>
          </w:p>
        </w:tc>
      </w:tr>
      <w:tr w:rsidR="00463A2D" w:rsidTr="00D66746">
        <w:tc>
          <w:tcPr>
            <w:tcW w:w="2880" w:type="dxa"/>
          </w:tcPr>
          <w:p w:rsidR="00463A2D" w:rsidRDefault="00463A2D" w:rsidP="00712F0D">
            <w:r>
              <w:t xml:space="preserve">65:2 And he rose from there and went to the ends of the earth, and cried aloud to his grandfather </w:t>
            </w:r>
            <w:proofErr w:type="spellStart"/>
            <w:r w:rsidR="00254573">
              <w:t>Chanokh</w:t>
            </w:r>
            <w:proofErr w:type="spellEnd"/>
            <w:r>
              <w:t>.</w:t>
            </w:r>
          </w:p>
        </w:tc>
        <w:tc>
          <w:tcPr>
            <w:tcW w:w="2880" w:type="dxa"/>
          </w:tcPr>
          <w:p w:rsidR="00463A2D" w:rsidRDefault="00463A2D" w:rsidP="00712F0D">
            <w:proofErr w:type="spellStart"/>
            <w:r>
              <w:t>Va-yakam</w:t>
            </w:r>
            <w:proofErr w:type="spellEnd"/>
            <w:r>
              <w:t xml:space="preserve"> mi-sham </w:t>
            </w:r>
            <w:proofErr w:type="spellStart"/>
            <w:r>
              <w:t>va-yelech</w:t>
            </w:r>
            <w:proofErr w:type="spellEnd"/>
            <w:r>
              <w:t xml:space="preserve"> </w:t>
            </w:r>
            <w:proofErr w:type="spellStart"/>
            <w:r>
              <w:t>el</w:t>
            </w:r>
            <w:proofErr w:type="spellEnd"/>
            <w:r>
              <w:t xml:space="preserve"> </w:t>
            </w:r>
            <w:proofErr w:type="spellStart"/>
            <w:r>
              <w:t>ketzot</w:t>
            </w:r>
            <w:proofErr w:type="spellEnd"/>
            <w:r>
              <w:t xml:space="preserve"> ha-</w:t>
            </w:r>
            <w:proofErr w:type="spellStart"/>
            <w:r>
              <w:t>aretz</w:t>
            </w:r>
            <w:proofErr w:type="spellEnd"/>
            <w:r>
              <w:t xml:space="preserve">, </w:t>
            </w:r>
            <w:proofErr w:type="spellStart"/>
            <w:r>
              <w:t>va-</w:t>
            </w:r>
            <w:proofErr w:type="gramStart"/>
            <w:r>
              <w:t>yitz‘</w:t>
            </w:r>
            <w:proofErr w:type="gramEnd"/>
            <w:r>
              <w:t>aq</w:t>
            </w:r>
            <w:proofErr w:type="spellEnd"/>
            <w:r>
              <w:t xml:space="preserve"> be-</w:t>
            </w:r>
            <w:proofErr w:type="spellStart"/>
            <w:r>
              <w:t>qol</w:t>
            </w:r>
            <w:proofErr w:type="spellEnd"/>
            <w:r>
              <w:t xml:space="preserve"> </w:t>
            </w:r>
            <w:proofErr w:type="spellStart"/>
            <w:r>
              <w:t>gadol</w:t>
            </w:r>
            <w:proofErr w:type="spellEnd"/>
            <w:r>
              <w:t xml:space="preserve"> </w:t>
            </w:r>
            <w:proofErr w:type="spellStart"/>
            <w:r>
              <w:t>el</w:t>
            </w:r>
            <w:proofErr w:type="spellEnd"/>
            <w:r>
              <w:t xml:space="preserve"> </w:t>
            </w:r>
            <w:proofErr w:type="spellStart"/>
            <w:r>
              <w:t>avi</w:t>
            </w:r>
            <w:proofErr w:type="spellEnd"/>
            <w:r>
              <w:t xml:space="preserve"> </w:t>
            </w:r>
            <w:proofErr w:type="spellStart"/>
            <w:r>
              <w:t>aviv</w:t>
            </w:r>
            <w:proofErr w:type="spellEnd"/>
            <w:r>
              <w:t xml:space="preserve"> </w:t>
            </w:r>
            <w:proofErr w:type="spellStart"/>
            <w:r w:rsidR="00254573">
              <w:t>Chanokh</w:t>
            </w:r>
            <w:proofErr w:type="spellEnd"/>
            <w:r>
              <w:t>.</w:t>
            </w:r>
          </w:p>
        </w:tc>
        <w:tc>
          <w:tcPr>
            <w:tcW w:w="2880" w:type="dxa"/>
          </w:tcPr>
          <w:p w:rsidR="00463A2D" w:rsidRDefault="00463A2D" w:rsidP="00712F0D">
            <w:proofErr w:type="spellStart"/>
            <w:r>
              <w:t>ויקם</w:t>
            </w:r>
            <w:proofErr w:type="spellEnd"/>
            <w:r>
              <w:t xml:space="preserve"> </w:t>
            </w:r>
            <w:proofErr w:type="spellStart"/>
            <w:r>
              <w:t>משם</w:t>
            </w:r>
            <w:proofErr w:type="spellEnd"/>
            <w:r>
              <w:t xml:space="preserve"> </w:t>
            </w:r>
            <w:proofErr w:type="spellStart"/>
            <w:r>
              <w:t>וילך</w:t>
            </w:r>
            <w:proofErr w:type="spellEnd"/>
            <w:r>
              <w:t xml:space="preserve"> </w:t>
            </w:r>
            <w:proofErr w:type="spellStart"/>
            <w:r>
              <w:t>אל</w:t>
            </w:r>
            <w:proofErr w:type="spellEnd"/>
            <w:r>
              <w:t xml:space="preserve"> </w:t>
            </w:r>
            <w:proofErr w:type="spellStart"/>
            <w:r>
              <w:t>קצות</w:t>
            </w:r>
            <w:proofErr w:type="spellEnd"/>
            <w:r>
              <w:t xml:space="preserve"> </w:t>
            </w:r>
            <w:proofErr w:type="spellStart"/>
            <w:r>
              <w:t>הארץ</w:t>
            </w:r>
            <w:proofErr w:type="spellEnd"/>
            <w:r>
              <w:t xml:space="preserve"> </w:t>
            </w:r>
            <w:proofErr w:type="spellStart"/>
            <w:r>
              <w:t>ויצעק</w:t>
            </w:r>
            <w:proofErr w:type="spellEnd"/>
            <w:r>
              <w:t xml:space="preserve"> </w:t>
            </w:r>
            <w:proofErr w:type="spellStart"/>
            <w:r>
              <w:t>בקול</w:t>
            </w:r>
            <w:proofErr w:type="spellEnd"/>
            <w:r>
              <w:t xml:space="preserve"> </w:t>
            </w:r>
            <w:proofErr w:type="spellStart"/>
            <w:r>
              <w:t>גדול</w:t>
            </w:r>
            <w:proofErr w:type="spellEnd"/>
            <w:r>
              <w:t xml:space="preserve"> </w:t>
            </w:r>
            <w:proofErr w:type="spellStart"/>
            <w:r>
              <w:t>אל</w:t>
            </w:r>
            <w:proofErr w:type="spellEnd"/>
            <w:r>
              <w:t xml:space="preserve"> </w:t>
            </w:r>
            <w:proofErr w:type="spellStart"/>
            <w:r>
              <w:t>אבי</w:t>
            </w:r>
            <w:proofErr w:type="spellEnd"/>
            <w:r>
              <w:t xml:space="preserve"> </w:t>
            </w:r>
            <w:proofErr w:type="spellStart"/>
            <w:r>
              <w:t>אביו</w:t>
            </w:r>
            <w:proofErr w:type="spellEnd"/>
            <w:r>
              <w:t xml:space="preserve"> </w:t>
            </w:r>
            <w:proofErr w:type="spellStart"/>
            <w:r>
              <w:t>חנוך</w:t>
            </w:r>
            <w:proofErr w:type="spellEnd"/>
          </w:p>
        </w:tc>
      </w:tr>
      <w:tr w:rsidR="00463A2D" w:rsidTr="00D66746">
        <w:tc>
          <w:tcPr>
            <w:tcW w:w="2880" w:type="dxa"/>
          </w:tcPr>
          <w:p w:rsidR="00463A2D" w:rsidRDefault="00463A2D" w:rsidP="00712F0D">
            <w:r>
              <w:t>65:3 And Noah said three times with an embittered voice: ‘Hear me, hear me, hear me!’</w:t>
            </w:r>
          </w:p>
        </w:tc>
        <w:tc>
          <w:tcPr>
            <w:tcW w:w="2880" w:type="dxa"/>
          </w:tcPr>
          <w:p w:rsidR="00463A2D" w:rsidRDefault="00463A2D" w:rsidP="00712F0D">
            <w:proofErr w:type="spellStart"/>
            <w:r>
              <w:t>Va-yomer</w:t>
            </w:r>
            <w:proofErr w:type="spellEnd"/>
            <w:r>
              <w:t xml:space="preserve"> </w:t>
            </w:r>
            <w:proofErr w:type="spellStart"/>
            <w:r>
              <w:t>Noach</w:t>
            </w:r>
            <w:proofErr w:type="spellEnd"/>
            <w:r>
              <w:t xml:space="preserve"> </w:t>
            </w:r>
            <w:proofErr w:type="spellStart"/>
            <w:r>
              <w:t>shalosh</w:t>
            </w:r>
            <w:proofErr w:type="spellEnd"/>
            <w:r>
              <w:t xml:space="preserve"> </w:t>
            </w:r>
            <w:proofErr w:type="spellStart"/>
            <w:proofErr w:type="gramStart"/>
            <w:r>
              <w:t>pe‘</w:t>
            </w:r>
            <w:proofErr w:type="gramEnd"/>
            <w:r>
              <w:t>amim</w:t>
            </w:r>
            <w:proofErr w:type="spellEnd"/>
            <w:r>
              <w:t xml:space="preserve"> be-</w:t>
            </w:r>
            <w:proofErr w:type="spellStart"/>
            <w:r>
              <w:t>qol</w:t>
            </w:r>
            <w:proofErr w:type="spellEnd"/>
            <w:r>
              <w:t xml:space="preserve"> mar: ‘</w:t>
            </w:r>
            <w:proofErr w:type="spellStart"/>
            <w:r>
              <w:t>Shema’eni</w:t>
            </w:r>
            <w:proofErr w:type="spellEnd"/>
            <w:r>
              <w:t xml:space="preserve">, </w:t>
            </w:r>
            <w:proofErr w:type="spellStart"/>
            <w:r>
              <w:t>shema’eni</w:t>
            </w:r>
            <w:proofErr w:type="spellEnd"/>
            <w:r>
              <w:t xml:space="preserve">, </w:t>
            </w:r>
            <w:proofErr w:type="spellStart"/>
            <w:r>
              <w:t>shema’eni</w:t>
            </w:r>
            <w:proofErr w:type="spellEnd"/>
            <w:r>
              <w:t>!’</w:t>
            </w:r>
          </w:p>
        </w:tc>
        <w:tc>
          <w:tcPr>
            <w:tcW w:w="2880" w:type="dxa"/>
          </w:tcPr>
          <w:p w:rsidR="00463A2D" w:rsidRDefault="00463A2D" w:rsidP="00712F0D">
            <w:proofErr w:type="spellStart"/>
            <w:r>
              <w:t>ויאמר</w:t>
            </w:r>
            <w:proofErr w:type="spellEnd"/>
            <w:r>
              <w:t xml:space="preserve"> </w:t>
            </w:r>
            <w:proofErr w:type="spellStart"/>
            <w:r>
              <w:t>נח</w:t>
            </w:r>
            <w:proofErr w:type="spellEnd"/>
            <w:r>
              <w:t xml:space="preserve"> </w:t>
            </w:r>
            <w:proofErr w:type="spellStart"/>
            <w:r>
              <w:t>שלוש</w:t>
            </w:r>
            <w:proofErr w:type="spellEnd"/>
            <w:r>
              <w:t xml:space="preserve"> </w:t>
            </w:r>
            <w:proofErr w:type="spellStart"/>
            <w:r>
              <w:t>פעמים</w:t>
            </w:r>
            <w:proofErr w:type="spellEnd"/>
            <w:r>
              <w:t xml:space="preserve"> </w:t>
            </w:r>
            <w:proofErr w:type="spellStart"/>
            <w:r>
              <w:t>בקול</w:t>
            </w:r>
            <w:proofErr w:type="spellEnd"/>
            <w:r>
              <w:t xml:space="preserve"> </w:t>
            </w:r>
            <w:proofErr w:type="spellStart"/>
            <w:r>
              <w:t>מר</w:t>
            </w:r>
            <w:proofErr w:type="spellEnd"/>
            <w:r>
              <w:t xml:space="preserve"> </w:t>
            </w:r>
            <w:proofErr w:type="spellStart"/>
            <w:r>
              <w:t>שמעני</w:t>
            </w:r>
            <w:proofErr w:type="spellEnd"/>
            <w:r>
              <w:t xml:space="preserve"> </w:t>
            </w:r>
            <w:proofErr w:type="spellStart"/>
            <w:r>
              <w:t>שמעני</w:t>
            </w:r>
            <w:proofErr w:type="spellEnd"/>
            <w:r>
              <w:t xml:space="preserve"> </w:t>
            </w:r>
            <w:proofErr w:type="spellStart"/>
            <w:r>
              <w:t>שמעני</w:t>
            </w:r>
            <w:proofErr w:type="spellEnd"/>
          </w:p>
        </w:tc>
      </w:tr>
      <w:tr w:rsidR="00463A2D" w:rsidTr="00D66746">
        <w:tc>
          <w:tcPr>
            <w:tcW w:w="2880" w:type="dxa"/>
          </w:tcPr>
          <w:p w:rsidR="00463A2D" w:rsidRDefault="00463A2D" w:rsidP="00712F0D">
            <w:r>
              <w:t>65:4 And I said to him: ‘Tell me what is happening on the earth, that it is in such distress and shaking violently?’</w:t>
            </w:r>
          </w:p>
        </w:tc>
        <w:tc>
          <w:tcPr>
            <w:tcW w:w="2880" w:type="dxa"/>
          </w:tcPr>
          <w:p w:rsidR="00463A2D" w:rsidRDefault="00463A2D" w:rsidP="00712F0D">
            <w:proofErr w:type="spellStart"/>
            <w:r>
              <w:t>Va-omar</w:t>
            </w:r>
            <w:proofErr w:type="spellEnd"/>
            <w:r>
              <w:t xml:space="preserve"> </w:t>
            </w:r>
            <w:proofErr w:type="spellStart"/>
            <w:r>
              <w:t>elav</w:t>
            </w:r>
            <w:proofErr w:type="spellEnd"/>
            <w:r>
              <w:t>: ‘</w:t>
            </w:r>
            <w:proofErr w:type="spellStart"/>
            <w:r>
              <w:t>Hagidah</w:t>
            </w:r>
            <w:proofErr w:type="spellEnd"/>
            <w:r>
              <w:t xml:space="preserve"> li </w:t>
            </w:r>
            <w:proofErr w:type="spellStart"/>
            <w:r>
              <w:t>mah</w:t>
            </w:r>
            <w:proofErr w:type="spellEnd"/>
            <w:r>
              <w:t xml:space="preserve"> </w:t>
            </w:r>
            <w:proofErr w:type="spellStart"/>
            <w:proofErr w:type="gramStart"/>
            <w:r>
              <w:t>na‘</w:t>
            </w:r>
            <w:proofErr w:type="gramEnd"/>
            <w:r>
              <w:t>aseh</w:t>
            </w:r>
            <w:proofErr w:type="spellEnd"/>
            <w:r>
              <w:t xml:space="preserve"> </w:t>
            </w:r>
            <w:proofErr w:type="spellStart"/>
            <w:r>
              <w:t>ba-aretz</w:t>
            </w:r>
            <w:proofErr w:type="spellEnd"/>
            <w:r>
              <w:t xml:space="preserve"> ki hi be-</w:t>
            </w:r>
            <w:proofErr w:type="spellStart"/>
            <w:r>
              <w:t>tzarah</w:t>
            </w:r>
            <w:proofErr w:type="spellEnd"/>
            <w:r>
              <w:t xml:space="preserve"> </w:t>
            </w:r>
            <w:proofErr w:type="spellStart"/>
            <w:r>
              <w:t>kazot</w:t>
            </w:r>
            <w:proofErr w:type="spellEnd"/>
            <w:r>
              <w:t xml:space="preserve"> </w:t>
            </w:r>
            <w:proofErr w:type="spellStart"/>
            <w:r>
              <w:t>ve-nidpachet</w:t>
            </w:r>
            <w:proofErr w:type="spellEnd"/>
            <w:r>
              <w:t xml:space="preserve"> be-</w:t>
            </w:r>
            <w:proofErr w:type="spellStart"/>
            <w:r>
              <w:t>chazakah</w:t>
            </w:r>
            <w:proofErr w:type="spellEnd"/>
            <w:r>
              <w:t>?’</w:t>
            </w:r>
          </w:p>
        </w:tc>
        <w:tc>
          <w:tcPr>
            <w:tcW w:w="2880" w:type="dxa"/>
          </w:tcPr>
          <w:p w:rsidR="00463A2D" w:rsidRDefault="00463A2D" w:rsidP="00712F0D">
            <w:proofErr w:type="spellStart"/>
            <w:r>
              <w:t>ואומר</w:t>
            </w:r>
            <w:proofErr w:type="spellEnd"/>
            <w:r>
              <w:t xml:space="preserve"> </w:t>
            </w:r>
            <w:proofErr w:type="spellStart"/>
            <w:r>
              <w:t>אליו</w:t>
            </w:r>
            <w:proofErr w:type="spellEnd"/>
            <w:r>
              <w:t xml:space="preserve"> </w:t>
            </w:r>
            <w:proofErr w:type="spellStart"/>
            <w:r>
              <w:t>הגד</w:t>
            </w:r>
            <w:proofErr w:type="spellEnd"/>
            <w:r>
              <w:t xml:space="preserve"> </w:t>
            </w:r>
            <w:proofErr w:type="spellStart"/>
            <w:r>
              <w:t>לי</w:t>
            </w:r>
            <w:proofErr w:type="spellEnd"/>
            <w:r>
              <w:t xml:space="preserve"> </w:t>
            </w:r>
            <w:proofErr w:type="spellStart"/>
            <w:r>
              <w:t>מה</w:t>
            </w:r>
            <w:proofErr w:type="spellEnd"/>
            <w:r>
              <w:t xml:space="preserve"> </w:t>
            </w:r>
            <w:proofErr w:type="spellStart"/>
            <w:r>
              <w:t>נעשה</w:t>
            </w:r>
            <w:proofErr w:type="spellEnd"/>
            <w:r>
              <w:t xml:space="preserve"> </w:t>
            </w:r>
            <w:proofErr w:type="spellStart"/>
            <w:r>
              <w:t>בארץ</w:t>
            </w:r>
            <w:proofErr w:type="spellEnd"/>
            <w:r>
              <w:t xml:space="preserve"> </w:t>
            </w:r>
            <w:proofErr w:type="spellStart"/>
            <w:r>
              <w:t>כי</w:t>
            </w:r>
            <w:proofErr w:type="spellEnd"/>
            <w:r>
              <w:t xml:space="preserve"> </w:t>
            </w:r>
            <w:proofErr w:type="spellStart"/>
            <w:r>
              <w:t>היא</w:t>
            </w:r>
            <w:proofErr w:type="spellEnd"/>
            <w:r>
              <w:t xml:space="preserve"> </w:t>
            </w:r>
            <w:proofErr w:type="spellStart"/>
            <w:r>
              <w:t>בצרה</w:t>
            </w:r>
            <w:proofErr w:type="spellEnd"/>
            <w:r>
              <w:t xml:space="preserve"> </w:t>
            </w:r>
            <w:proofErr w:type="spellStart"/>
            <w:r>
              <w:t>כזאת</w:t>
            </w:r>
            <w:proofErr w:type="spellEnd"/>
            <w:r>
              <w:t xml:space="preserve"> </w:t>
            </w:r>
            <w:proofErr w:type="spellStart"/>
            <w:r>
              <w:t>ונדפחת</w:t>
            </w:r>
            <w:proofErr w:type="spellEnd"/>
            <w:r>
              <w:t xml:space="preserve"> </w:t>
            </w:r>
            <w:proofErr w:type="spellStart"/>
            <w:r>
              <w:t>בחזקה</w:t>
            </w:r>
            <w:proofErr w:type="spellEnd"/>
          </w:p>
        </w:tc>
      </w:tr>
      <w:tr w:rsidR="00463A2D" w:rsidTr="00D66746">
        <w:tc>
          <w:tcPr>
            <w:tcW w:w="2880" w:type="dxa"/>
          </w:tcPr>
          <w:p w:rsidR="00463A2D" w:rsidRDefault="00463A2D" w:rsidP="00712F0D">
            <w:r>
              <w:t>65:5 ‘Lest I perish with it.’</w:t>
            </w:r>
          </w:p>
        </w:tc>
        <w:tc>
          <w:tcPr>
            <w:tcW w:w="2880" w:type="dxa"/>
          </w:tcPr>
          <w:p w:rsidR="00463A2D" w:rsidRDefault="00463A2D" w:rsidP="00712F0D">
            <w:r>
              <w:t xml:space="preserve">Pen </w:t>
            </w:r>
            <w:proofErr w:type="spellStart"/>
            <w:r>
              <w:t>e’evad</w:t>
            </w:r>
            <w:proofErr w:type="spellEnd"/>
            <w:r>
              <w:t xml:space="preserve"> </w:t>
            </w:r>
            <w:proofErr w:type="spellStart"/>
            <w:r>
              <w:t>imah</w:t>
            </w:r>
            <w:proofErr w:type="spellEnd"/>
            <w:r>
              <w:t>.</w:t>
            </w:r>
          </w:p>
        </w:tc>
        <w:tc>
          <w:tcPr>
            <w:tcW w:w="2880" w:type="dxa"/>
          </w:tcPr>
          <w:p w:rsidR="00463A2D" w:rsidRDefault="00463A2D" w:rsidP="00712F0D">
            <w:proofErr w:type="spellStart"/>
            <w:r>
              <w:t>פן</w:t>
            </w:r>
            <w:proofErr w:type="spellEnd"/>
            <w:r>
              <w:t xml:space="preserve"> </w:t>
            </w:r>
            <w:proofErr w:type="spellStart"/>
            <w:r>
              <w:t>אאבד</w:t>
            </w:r>
            <w:proofErr w:type="spellEnd"/>
            <w:r>
              <w:t xml:space="preserve"> </w:t>
            </w:r>
            <w:proofErr w:type="spellStart"/>
            <w:r>
              <w:t>עימה</w:t>
            </w:r>
            <w:proofErr w:type="spellEnd"/>
          </w:p>
        </w:tc>
      </w:tr>
      <w:tr w:rsidR="00463A2D" w:rsidTr="00D66746">
        <w:tc>
          <w:tcPr>
            <w:tcW w:w="2880" w:type="dxa"/>
          </w:tcPr>
          <w:p w:rsidR="00463A2D" w:rsidRDefault="00463A2D" w:rsidP="00712F0D">
            <w:r>
              <w:t>65:6 And after that there was a great convulsion on the earth, and a voice was heard from heaven.</w:t>
            </w:r>
          </w:p>
        </w:tc>
        <w:tc>
          <w:tcPr>
            <w:tcW w:w="2880" w:type="dxa"/>
          </w:tcPr>
          <w:p w:rsidR="00463A2D" w:rsidRDefault="00463A2D" w:rsidP="00712F0D">
            <w:proofErr w:type="spellStart"/>
            <w:r>
              <w:t>Ve-acharei</w:t>
            </w:r>
            <w:proofErr w:type="spellEnd"/>
            <w:r>
              <w:t xml:space="preserve"> </w:t>
            </w:r>
            <w:proofErr w:type="spellStart"/>
            <w:r>
              <w:t>khen</w:t>
            </w:r>
            <w:proofErr w:type="spellEnd"/>
            <w:r>
              <w:t xml:space="preserve"> </w:t>
            </w:r>
            <w:proofErr w:type="spellStart"/>
            <w:r>
              <w:t>hayetah</w:t>
            </w:r>
            <w:proofErr w:type="spellEnd"/>
            <w:r>
              <w:t xml:space="preserve"> </w:t>
            </w:r>
            <w:proofErr w:type="spellStart"/>
            <w:proofErr w:type="gramStart"/>
            <w:r>
              <w:t>ra‘</w:t>
            </w:r>
            <w:proofErr w:type="gramEnd"/>
            <w:r>
              <w:t>ash</w:t>
            </w:r>
            <w:proofErr w:type="spellEnd"/>
            <w:r>
              <w:t xml:space="preserve"> </w:t>
            </w:r>
            <w:proofErr w:type="spellStart"/>
            <w:r>
              <w:t>gadol</w:t>
            </w:r>
            <w:proofErr w:type="spellEnd"/>
            <w:r>
              <w:t xml:space="preserve"> </w:t>
            </w:r>
            <w:proofErr w:type="spellStart"/>
            <w:r>
              <w:t>ba-aretz</w:t>
            </w:r>
            <w:proofErr w:type="spellEnd"/>
            <w:r>
              <w:t xml:space="preserve">, </w:t>
            </w:r>
            <w:proofErr w:type="spellStart"/>
            <w:r>
              <w:t>ve-nishma</w:t>
            </w:r>
            <w:proofErr w:type="spellEnd"/>
            <w:r>
              <w:t xml:space="preserve"> </w:t>
            </w:r>
            <w:proofErr w:type="spellStart"/>
            <w:r>
              <w:t>qol</w:t>
            </w:r>
            <w:proofErr w:type="spellEnd"/>
            <w:r>
              <w:t xml:space="preserve"> min ha-</w:t>
            </w:r>
            <w:proofErr w:type="spellStart"/>
            <w:r>
              <w:t>shamayim</w:t>
            </w:r>
            <w:proofErr w:type="spellEnd"/>
            <w:r>
              <w:t>.</w:t>
            </w:r>
          </w:p>
        </w:tc>
        <w:tc>
          <w:tcPr>
            <w:tcW w:w="2880" w:type="dxa"/>
          </w:tcPr>
          <w:p w:rsidR="00463A2D" w:rsidRDefault="00463A2D" w:rsidP="00712F0D">
            <w:proofErr w:type="spellStart"/>
            <w:r>
              <w:t>ואחרי</w:t>
            </w:r>
            <w:proofErr w:type="spellEnd"/>
            <w:r>
              <w:t xml:space="preserve"> </w:t>
            </w:r>
            <w:proofErr w:type="spellStart"/>
            <w:r>
              <w:t>כן</w:t>
            </w:r>
            <w:proofErr w:type="spellEnd"/>
            <w:r>
              <w:t xml:space="preserve"> </w:t>
            </w:r>
            <w:proofErr w:type="spellStart"/>
            <w:r>
              <w:t>הייתה</w:t>
            </w:r>
            <w:proofErr w:type="spellEnd"/>
            <w:r>
              <w:t xml:space="preserve"> </w:t>
            </w:r>
            <w:proofErr w:type="spellStart"/>
            <w:r>
              <w:t>רעש</w:t>
            </w:r>
            <w:proofErr w:type="spellEnd"/>
            <w:r>
              <w:t xml:space="preserve"> </w:t>
            </w:r>
            <w:proofErr w:type="spellStart"/>
            <w:r>
              <w:t>גדול</w:t>
            </w:r>
            <w:proofErr w:type="spellEnd"/>
            <w:r>
              <w:t xml:space="preserve"> </w:t>
            </w:r>
            <w:proofErr w:type="spellStart"/>
            <w:r>
              <w:t>בארץ</w:t>
            </w:r>
            <w:proofErr w:type="spellEnd"/>
            <w:r>
              <w:t xml:space="preserve"> </w:t>
            </w:r>
            <w:proofErr w:type="spellStart"/>
            <w:r>
              <w:t>ונשמע</w:t>
            </w:r>
            <w:proofErr w:type="spellEnd"/>
            <w:r>
              <w:t xml:space="preserve"> </w:t>
            </w:r>
            <w:proofErr w:type="spellStart"/>
            <w:r>
              <w:t>קול</w:t>
            </w:r>
            <w:proofErr w:type="spellEnd"/>
            <w:r>
              <w:t xml:space="preserve"> </w:t>
            </w:r>
            <w:proofErr w:type="spellStart"/>
            <w:r>
              <w:t>מן</w:t>
            </w:r>
            <w:proofErr w:type="spellEnd"/>
            <w:r>
              <w:t xml:space="preserve"> </w:t>
            </w:r>
            <w:proofErr w:type="spellStart"/>
            <w:r>
              <w:t>השמים</w:t>
            </w:r>
            <w:proofErr w:type="spellEnd"/>
          </w:p>
        </w:tc>
      </w:tr>
      <w:tr w:rsidR="00463A2D" w:rsidTr="00D66746">
        <w:tc>
          <w:tcPr>
            <w:tcW w:w="2880" w:type="dxa"/>
          </w:tcPr>
          <w:p w:rsidR="00463A2D" w:rsidRDefault="00463A2D" w:rsidP="00712F0D">
            <w:r>
              <w:t xml:space="preserve">65:7 And I fell on my face, and </w:t>
            </w:r>
            <w:proofErr w:type="spellStart"/>
            <w:r w:rsidR="00254573">
              <w:t>Chanokh</w:t>
            </w:r>
            <w:proofErr w:type="spellEnd"/>
            <w:r>
              <w:t xml:space="preserve"> came and stood by me and said to me: ‘Why have you cried out to me with such a bitter cry and weeping?’</w:t>
            </w:r>
          </w:p>
        </w:tc>
        <w:tc>
          <w:tcPr>
            <w:tcW w:w="2880" w:type="dxa"/>
          </w:tcPr>
          <w:p w:rsidR="00463A2D" w:rsidRDefault="00463A2D" w:rsidP="00712F0D">
            <w:proofErr w:type="spellStart"/>
            <w:r>
              <w:t>Va-epol</w:t>
            </w:r>
            <w:proofErr w:type="spellEnd"/>
            <w:r>
              <w:t xml:space="preserve"> al </w:t>
            </w:r>
            <w:proofErr w:type="spellStart"/>
            <w:r>
              <w:t>panai</w:t>
            </w:r>
            <w:proofErr w:type="spellEnd"/>
            <w:r>
              <w:t>, u-</w:t>
            </w:r>
            <w:proofErr w:type="spellStart"/>
            <w:r>
              <w:t>va</w:t>
            </w:r>
            <w:proofErr w:type="spellEnd"/>
            <w:r>
              <w:t xml:space="preserve"> </w:t>
            </w:r>
            <w:proofErr w:type="spellStart"/>
            <w:r w:rsidR="00254573">
              <w:t>Chanokh</w:t>
            </w:r>
            <w:proofErr w:type="spellEnd"/>
            <w:r>
              <w:t xml:space="preserve"> </w:t>
            </w:r>
            <w:proofErr w:type="spellStart"/>
            <w:r>
              <w:t>va-</w:t>
            </w:r>
            <w:proofErr w:type="gramStart"/>
            <w:r>
              <w:t>ya‘</w:t>
            </w:r>
            <w:proofErr w:type="gramEnd"/>
            <w:r>
              <w:t>amod</w:t>
            </w:r>
            <w:proofErr w:type="spellEnd"/>
            <w:r>
              <w:t xml:space="preserve"> </w:t>
            </w:r>
            <w:proofErr w:type="spellStart"/>
            <w:r>
              <w:t>etzli</w:t>
            </w:r>
            <w:proofErr w:type="spellEnd"/>
            <w:r>
              <w:t xml:space="preserve"> </w:t>
            </w:r>
            <w:proofErr w:type="spellStart"/>
            <w:r>
              <w:t>va-yomer</w:t>
            </w:r>
            <w:proofErr w:type="spellEnd"/>
            <w:r>
              <w:t xml:space="preserve"> </w:t>
            </w:r>
            <w:proofErr w:type="spellStart"/>
            <w:r>
              <w:t>elai</w:t>
            </w:r>
            <w:proofErr w:type="spellEnd"/>
            <w:r>
              <w:t>: ‘</w:t>
            </w:r>
            <w:proofErr w:type="spellStart"/>
            <w:r>
              <w:t>Madua</w:t>
            </w:r>
            <w:proofErr w:type="spellEnd"/>
            <w:r>
              <w:t xml:space="preserve"> </w:t>
            </w:r>
            <w:proofErr w:type="spellStart"/>
            <w:r>
              <w:t>za‘aqta</w:t>
            </w:r>
            <w:proofErr w:type="spellEnd"/>
            <w:r>
              <w:t xml:space="preserve"> </w:t>
            </w:r>
            <w:proofErr w:type="spellStart"/>
            <w:r>
              <w:t>elai</w:t>
            </w:r>
            <w:proofErr w:type="spellEnd"/>
            <w:r>
              <w:t xml:space="preserve"> be-</w:t>
            </w:r>
            <w:proofErr w:type="spellStart"/>
            <w:r>
              <w:t>ze‘akah</w:t>
            </w:r>
            <w:proofErr w:type="spellEnd"/>
            <w:r>
              <w:t xml:space="preserve"> </w:t>
            </w:r>
            <w:proofErr w:type="spellStart"/>
            <w:r>
              <w:t>marah</w:t>
            </w:r>
            <w:proofErr w:type="spellEnd"/>
            <w:r>
              <w:t xml:space="preserve"> u-</w:t>
            </w:r>
            <w:proofErr w:type="spellStart"/>
            <w:r>
              <w:t>vechi</w:t>
            </w:r>
            <w:proofErr w:type="spellEnd"/>
            <w:r>
              <w:t>?’</w:t>
            </w:r>
          </w:p>
        </w:tc>
        <w:tc>
          <w:tcPr>
            <w:tcW w:w="2880" w:type="dxa"/>
          </w:tcPr>
          <w:p w:rsidR="00463A2D" w:rsidRDefault="00463A2D" w:rsidP="00712F0D">
            <w:proofErr w:type="spellStart"/>
            <w:r>
              <w:t>ואיפול</w:t>
            </w:r>
            <w:proofErr w:type="spellEnd"/>
            <w:r>
              <w:t xml:space="preserve"> </w:t>
            </w:r>
            <w:proofErr w:type="spellStart"/>
            <w:r>
              <w:t>על</w:t>
            </w:r>
            <w:proofErr w:type="spellEnd"/>
            <w:r>
              <w:t xml:space="preserve"> </w:t>
            </w:r>
            <w:proofErr w:type="spellStart"/>
            <w:r>
              <w:t>פניי</w:t>
            </w:r>
            <w:proofErr w:type="spellEnd"/>
            <w:r>
              <w:t xml:space="preserve"> </w:t>
            </w:r>
            <w:proofErr w:type="spellStart"/>
            <w:r>
              <w:t>ובא</w:t>
            </w:r>
            <w:proofErr w:type="spellEnd"/>
            <w:r>
              <w:t xml:space="preserve"> </w:t>
            </w:r>
            <w:proofErr w:type="spellStart"/>
            <w:r>
              <w:t>חנוך</w:t>
            </w:r>
            <w:proofErr w:type="spellEnd"/>
            <w:r>
              <w:t xml:space="preserve"> </w:t>
            </w:r>
            <w:proofErr w:type="spellStart"/>
            <w:r>
              <w:t>ויעמוד</w:t>
            </w:r>
            <w:proofErr w:type="spellEnd"/>
            <w:r>
              <w:t xml:space="preserve"> </w:t>
            </w:r>
            <w:proofErr w:type="spellStart"/>
            <w:r>
              <w:t>אצלי</w:t>
            </w:r>
            <w:proofErr w:type="spellEnd"/>
            <w:r>
              <w:t xml:space="preserve"> </w:t>
            </w:r>
            <w:proofErr w:type="spellStart"/>
            <w:r>
              <w:t>ויאמר</w:t>
            </w:r>
            <w:proofErr w:type="spellEnd"/>
            <w:r>
              <w:t xml:space="preserve"> </w:t>
            </w:r>
            <w:proofErr w:type="spellStart"/>
            <w:r>
              <w:t>אלי</w:t>
            </w:r>
            <w:proofErr w:type="spellEnd"/>
            <w:r>
              <w:t xml:space="preserve"> </w:t>
            </w:r>
            <w:proofErr w:type="spellStart"/>
            <w:r>
              <w:t>מדוע</w:t>
            </w:r>
            <w:proofErr w:type="spellEnd"/>
            <w:r>
              <w:t xml:space="preserve"> </w:t>
            </w:r>
            <w:proofErr w:type="spellStart"/>
            <w:r>
              <w:t>זעקת</w:t>
            </w:r>
            <w:proofErr w:type="spellEnd"/>
            <w:r>
              <w:t xml:space="preserve"> </w:t>
            </w:r>
            <w:proofErr w:type="spellStart"/>
            <w:r>
              <w:t>אלי</w:t>
            </w:r>
            <w:proofErr w:type="spellEnd"/>
            <w:r>
              <w:t xml:space="preserve"> </w:t>
            </w:r>
            <w:proofErr w:type="spellStart"/>
            <w:r>
              <w:t>בזעקה</w:t>
            </w:r>
            <w:proofErr w:type="spellEnd"/>
            <w:r>
              <w:t xml:space="preserve"> </w:t>
            </w:r>
            <w:proofErr w:type="spellStart"/>
            <w:r>
              <w:t>מרה</w:t>
            </w:r>
            <w:proofErr w:type="spellEnd"/>
            <w:r>
              <w:t xml:space="preserve"> </w:t>
            </w:r>
            <w:proofErr w:type="spellStart"/>
            <w:r>
              <w:t>ובכי</w:t>
            </w:r>
            <w:proofErr w:type="spellEnd"/>
          </w:p>
        </w:tc>
      </w:tr>
      <w:tr w:rsidR="00463A2D" w:rsidTr="00D66746">
        <w:tc>
          <w:tcPr>
            <w:tcW w:w="2880" w:type="dxa"/>
          </w:tcPr>
          <w:p w:rsidR="00463A2D" w:rsidRDefault="00463A2D" w:rsidP="00712F0D">
            <w:r>
              <w:t xml:space="preserve">65:8 A command has gone out from Yahuah </w:t>
            </w:r>
            <w:proofErr w:type="spellStart"/>
            <w:r>
              <w:t>Tseva’ot</w:t>
            </w:r>
            <w:proofErr w:type="spellEnd"/>
            <w:r>
              <w:t xml:space="preserve"> concerning those who dwell on the earth, that their end has come.</w:t>
            </w:r>
          </w:p>
        </w:tc>
        <w:tc>
          <w:tcPr>
            <w:tcW w:w="2880" w:type="dxa"/>
          </w:tcPr>
          <w:p w:rsidR="00463A2D" w:rsidRDefault="00463A2D" w:rsidP="00712F0D">
            <w:proofErr w:type="spellStart"/>
            <w:r>
              <w:t>Yatza</w:t>
            </w:r>
            <w:proofErr w:type="spellEnd"/>
            <w:r>
              <w:t xml:space="preserve"> mitzvah mi-et Yahuah </w:t>
            </w:r>
            <w:proofErr w:type="spellStart"/>
            <w:r>
              <w:t>Tseva’ot</w:t>
            </w:r>
            <w:proofErr w:type="spellEnd"/>
            <w:r>
              <w:t xml:space="preserve"> al </w:t>
            </w:r>
            <w:proofErr w:type="spellStart"/>
            <w:r>
              <w:t>yoshvei</w:t>
            </w:r>
            <w:proofErr w:type="spellEnd"/>
            <w:r>
              <w:t xml:space="preserve"> ha-</w:t>
            </w:r>
            <w:proofErr w:type="spellStart"/>
            <w:r>
              <w:t>aretz</w:t>
            </w:r>
            <w:proofErr w:type="spellEnd"/>
            <w:r>
              <w:t xml:space="preserve"> ki </w:t>
            </w:r>
            <w:proofErr w:type="spellStart"/>
            <w:r>
              <w:t>ba</w:t>
            </w:r>
            <w:proofErr w:type="spellEnd"/>
            <w:r>
              <w:t xml:space="preserve"> </w:t>
            </w:r>
            <w:proofErr w:type="spellStart"/>
            <w:r>
              <w:t>qitzam</w:t>
            </w:r>
            <w:proofErr w:type="spellEnd"/>
            <w:r>
              <w:t>.</w:t>
            </w:r>
          </w:p>
        </w:tc>
        <w:tc>
          <w:tcPr>
            <w:tcW w:w="2880" w:type="dxa"/>
          </w:tcPr>
          <w:p w:rsidR="00463A2D" w:rsidRDefault="00463A2D" w:rsidP="00712F0D">
            <w:proofErr w:type="spellStart"/>
            <w:r>
              <w:t>יצאה</w:t>
            </w:r>
            <w:proofErr w:type="spellEnd"/>
            <w:r>
              <w:t xml:space="preserve"> </w:t>
            </w:r>
            <w:proofErr w:type="spellStart"/>
            <w:r>
              <w:t>מצוה</w:t>
            </w:r>
            <w:proofErr w:type="spellEnd"/>
            <w:r>
              <w:t xml:space="preserve"> </w:t>
            </w:r>
            <w:proofErr w:type="spellStart"/>
            <w:r>
              <w:t>מאת</w:t>
            </w:r>
            <w:proofErr w:type="spellEnd"/>
            <w:r>
              <w:t xml:space="preserve"> </w:t>
            </w:r>
            <w:proofErr w:type="spellStart"/>
            <w:r>
              <w:t>יהוה</w:t>
            </w:r>
            <w:proofErr w:type="spellEnd"/>
            <w:r>
              <w:t xml:space="preserve"> </w:t>
            </w:r>
            <w:proofErr w:type="spellStart"/>
            <w:r>
              <w:t>צבאות</w:t>
            </w:r>
            <w:proofErr w:type="spellEnd"/>
            <w:r>
              <w:t xml:space="preserve"> </w:t>
            </w:r>
            <w:proofErr w:type="spellStart"/>
            <w:r>
              <w:t>על</w:t>
            </w:r>
            <w:proofErr w:type="spellEnd"/>
            <w:r>
              <w:t xml:space="preserve"> </w:t>
            </w:r>
            <w:proofErr w:type="spellStart"/>
            <w:r>
              <w:t>יושבי</w:t>
            </w:r>
            <w:proofErr w:type="spellEnd"/>
            <w:r>
              <w:t xml:space="preserve"> </w:t>
            </w:r>
            <w:proofErr w:type="spellStart"/>
            <w:r>
              <w:t>הארץ</w:t>
            </w:r>
            <w:proofErr w:type="spellEnd"/>
            <w:r>
              <w:t xml:space="preserve"> </w:t>
            </w:r>
            <w:proofErr w:type="spellStart"/>
            <w:r>
              <w:t>כי</w:t>
            </w:r>
            <w:proofErr w:type="spellEnd"/>
            <w:r>
              <w:t xml:space="preserve"> </w:t>
            </w:r>
            <w:proofErr w:type="spellStart"/>
            <w:r>
              <w:t>בא</w:t>
            </w:r>
            <w:proofErr w:type="spellEnd"/>
            <w:r>
              <w:t xml:space="preserve"> </w:t>
            </w:r>
            <w:proofErr w:type="spellStart"/>
            <w:r>
              <w:t>קיצם</w:t>
            </w:r>
            <w:proofErr w:type="spellEnd"/>
          </w:p>
        </w:tc>
      </w:tr>
      <w:tr w:rsidR="00463A2D" w:rsidTr="00D66746">
        <w:tc>
          <w:tcPr>
            <w:tcW w:w="2880" w:type="dxa"/>
          </w:tcPr>
          <w:p w:rsidR="00463A2D" w:rsidRDefault="00463A2D" w:rsidP="00712F0D">
            <w:r>
              <w:t xml:space="preserve">65:9 For they have learned all the secrets of the messengers, and all the violence of the </w:t>
            </w:r>
            <w:proofErr w:type="spellStart"/>
            <w:r>
              <w:t>satans</w:t>
            </w:r>
            <w:proofErr w:type="spellEnd"/>
            <w:r>
              <w:t>, and all their secret power.</w:t>
            </w:r>
          </w:p>
        </w:tc>
        <w:tc>
          <w:tcPr>
            <w:tcW w:w="2880" w:type="dxa"/>
          </w:tcPr>
          <w:p w:rsidR="00463A2D" w:rsidRDefault="00463A2D" w:rsidP="00712F0D">
            <w:r>
              <w:t xml:space="preserve">Ki </w:t>
            </w:r>
            <w:proofErr w:type="spellStart"/>
            <w:r>
              <w:t>lamdu</w:t>
            </w:r>
            <w:proofErr w:type="spellEnd"/>
            <w:r>
              <w:t xml:space="preserve"> et </w:t>
            </w:r>
            <w:proofErr w:type="spellStart"/>
            <w:r>
              <w:t>kol</w:t>
            </w:r>
            <w:proofErr w:type="spellEnd"/>
            <w:r>
              <w:t xml:space="preserve"> </w:t>
            </w:r>
            <w:proofErr w:type="spellStart"/>
            <w:r>
              <w:t>sodot</w:t>
            </w:r>
            <w:proofErr w:type="spellEnd"/>
            <w:r>
              <w:t xml:space="preserve"> ha-</w:t>
            </w:r>
            <w:proofErr w:type="spellStart"/>
            <w:r>
              <w:t>malakhim</w:t>
            </w:r>
            <w:proofErr w:type="spellEnd"/>
            <w:r>
              <w:t xml:space="preserve"> </w:t>
            </w:r>
            <w:proofErr w:type="spellStart"/>
            <w:r>
              <w:t>ve-kol</w:t>
            </w:r>
            <w:proofErr w:type="spellEnd"/>
            <w:r>
              <w:t xml:space="preserve"> chamas ha-</w:t>
            </w:r>
            <w:proofErr w:type="spellStart"/>
            <w:r>
              <w:t>satanim</w:t>
            </w:r>
            <w:proofErr w:type="spellEnd"/>
            <w:r>
              <w:t xml:space="preserve"> </w:t>
            </w:r>
            <w:proofErr w:type="spellStart"/>
            <w:r>
              <w:t>ve</w:t>
            </w:r>
            <w:proofErr w:type="spellEnd"/>
            <w:r>
              <w:t xml:space="preserve">-et </w:t>
            </w:r>
            <w:proofErr w:type="spellStart"/>
            <w:r>
              <w:t>kol</w:t>
            </w:r>
            <w:proofErr w:type="spellEnd"/>
            <w:r>
              <w:t xml:space="preserve"> </w:t>
            </w:r>
            <w:proofErr w:type="spellStart"/>
            <w:r>
              <w:t>tokefam</w:t>
            </w:r>
            <w:proofErr w:type="spellEnd"/>
            <w:r>
              <w:t xml:space="preserve"> ha-</w:t>
            </w:r>
            <w:proofErr w:type="spellStart"/>
            <w:r>
              <w:t>nistar</w:t>
            </w:r>
            <w:proofErr w:type="spellEnd"/>
            <w:r>
              <w:t>.</w:t>
            </w:r>
          </w:p>
        </w:tc>
        <w:tc>
          <w:tcPr>
            <w:tcW w:w="2880" w:type="dxa"/>
          </w:tcPr>
          <w:p w:rsidR="00463A2D" w:rsidRDefault="00463A2D" w:rsidP="00712F0D">
            <w:proofErr w:type="spellStart"/>
            <w:r>
              <w:t>כי</w:t>
            </w:r>
            <w:proofErr w:type="spellEnd"/>
            <w:r>
              <w:t xml:space="preserve"> </w:t>
            </w:r>
            <w:proofErr w:type="spellStart"/>
            <w:r>
              <w:t>למדו</w:t>
            </w:r>
            <w:proofErr w:type="spellEnd"/>
            <w:r>
              <w:t xml:space="preserve"> </w:t>
            </w:r>
            <w:proofErr w:type="spellStart"/>
            <w:r>
              <w:t>את</w:t>
            </w:r>
            <w:proofErr w:type="spellEnd"/>
            <w:r>
              <w:t xml:space="preserve"> </w:t>
            </w:r>
            <w:proofErr w:type="spellStart"/>
            <w:r>
              <w:t>כל</w:t>
            </w:r>
            <w:proofErr w:type="spellEnd"/>
            <w:r>
              <w:t xml:space="preserve"> </w:t>
            </w:r>
            <w:proofErr w:type="spellStart"/>
            <w:r>
              <w:t>סודות</w:t>
            </w:r>
            <w:proofErr w:type="spellEnd"/>
            <w:r>
              <w:t xml:space="preserve"> </w:t>
            </w:r>
            <w:proofErr w:type="spellStart"/>
            <w:r>
              <w:t>המלאכים</w:t>
            </w:r>
            <w:proofErr w:type="spellEnd"/>
            <w:r>
              <w:t xml:space="preserve"> </w:t>
            </w:r>
            <w:proofErr w:type="spellStart"/>
            <w:r>
              <w:t>וכל</w:t>
            </w:r>
            <w:proofErr w:type="spellEnd"/>
            <w:r>
              <w:t xml:space="preserve"> </w:t>
            </w:r>
            <w:proofErr w:type="spellStart"/>
            <w:r>
              <w:t>חמס</w:t>
            </w:r>
            <w:proofErr w:type="spellEnd"/>
            <w:r>
              <w:t xml:space="preserve"> </w:t>
            </w:r>
            <w:proofErr w:type="spellStart"/>
            <w:r>
              <w:t>השטנים</w:t>
            </w:r>
            <w:proofErr w:type="spellEnd"/>
            <w:r>
              <w:t xml:space="preserve"> </w:t>
            </w:r>
            <w:proofErr w:type="spellStart"/>
            <w:r>
              <w:t>ואת</w:t>
            </w:r>
            <w:proofErr w:type="spellEnd"/>
            <w:r>
              <w:t xml:space="preserve"> </w:t>
            </w:r>
            <w:proofErr w:type="spellStart"/>
            <w:r>
              <w:t>כל</w:t>
            </w:r>
            <w:proofErr w:type="spellEnd"/>
            <w:r>
              <w:t xml:space="preserve"> </w:t>
            </w:r>
            <w:proofErr w:type="spellStart"/>
            <w:r>
              <w:t>תוקפם</w:t>
            </w:r>
            <w:proofErr w:type="spellEnd"/>
            <w:r>
              <w:t xml:space="preserve"> </w:t>
            </w:r>
            <w:proofErr w:type="spellStart"/>
            <w:r>
              <w:t>הנסתר</w:t>
            </w:r>
            <w:proofErr w:type="spellEnd"/>
          </w:p>
        </w:tc>
      </w:tr>
      <w:tr w:rsidR="00463A2D" w:rsidTr="00D66746">
        <w:tc>
          <w:tcPr>
            <w:tcW w:w="2880" w:type="dxa"/>
          </w:tcPr>
          <w:p w:rsidR="00463A2D" w:rsidRDefault="00463A2D" w:rsidP="00712F0D">
            <w:r>
              <w:t>65:10 And all the powers of those who practice sorcery and make molten images for the whole earth.</w:t>
            </w:r>
          </w:p>
        </w:tc>
        <w:tc>
          <w:tcPr>
            <w:tcW w:w="2880" w:type="dxa"/>
          </w:tcPr>
          <w:p w:rsidR="00463A2D" w:rsidRDefault="00463A2D" w:rsidP="00712F0D">
            <w:proofErr w:type="spellStart"/>
            <w:r>
              <w:t>Ve</w:t>
            </w:r>
            <w:proofErr w:type="spellEnd"/>
            <w:r>
              <w:t xml:space="preserve">-et </w:t>
            </w:r>
            <w:proofErr w:type="spellStart"/>
            <w:r>
              <w:t>kol</w:t>
            </w:r>
            <w:proofErr w:type="spellEnd"/>
            <w:r>
              <w:t xml:space="preserve"> </w:t>
            </w:r>
            <w:proofErr w:type="spellStart"/>
            <w:r>
              <w:t>kochot</w:t>
            </w:r>
            <w:proofErr w:type="spellEnd"/>
            <w:r>
              <w:t xml:space="preserve"> ha-</w:t>
            </w:r>
            <w:proofErr w:type="spellStart"/>
            <w:r>
              <w:t>mekhashefim</w:t>
            </w:r>
            <w:proofErr w:type="spellEnd"/>
            <w:r>
              <w:t xml:space="preserve"> </w:t>
            </w:r>
            <w:proofErr w:type="spellStart"/>
            <w:r>
              <w:t>ve-osei</w:t>
            </w:r>
            <w:proofErr w:type="spellEnd"/>
            <w:r>
              <w:t xml:space="preserve"> ha-</w:t>
            </w:r>
            <w:proofErr w:type="spellStart"/>
            <w:r>
              <w:t>nesukhim</w:t>
            </w:r>
            <w:proofErr w:type="spellEnd"/>
            <w:r>
              <w:t xml:space="preserve"> le-</w:t>
            </w:r>
            <w:proofErr w:type="spellStart"/>
            <w:r>
              <w:t>kol</w:t>
            </w:r>
            <w:proofErr w:type="spellEnd"/>
            <w:r>
              <w:t xml:space="preserve"> ha-</w:t>
            </w:r>
            <w:proofErr w:type="spellStart"/>
            <w:r>
              <w:t>aretz</w:t>
            </w:r>
            <w:proofErr w:type="spellEnd"/>
            <w:r>
              <w:t>.</w:t>
            </w:r>
          </w:p>
        </w:tc>
        <w:tc>
          <w:tcPr>
            <w:tcW w:w="2880" w:type="dxa"/>
          </w:tcPr>
          <w:p w:rsidR="00463A2D" w:rsidRDefault="00463A2D" w:rsidP="00712F0D">
            <w:proofErr w:type="spellStart"/>
            <w:r>
              <w:t>ואת</w:t>
            </w:r>
            <w:proofErr w:type="spellEnd"/>
            <w:r>
              <w:t xml:space="preserve"> </w:t>
            </w:r>
            <w:proofErr w:type="spellStart"/>
            <w:r>
              <w:t>כל</w:t>
            </w:r>
            <w:proofErr w:type="spellEnd"/>
            <w:r>
              <w:t xml:space="preserve"> </w:t>
            </w:r>
            <w:proofErr w:type="spellStart"/>
            <w:r>
              <w:t>כחות</w:t>
            </w:r>
            <w:proofErr w:type="spellEnd"/>
            <w:r>
              <w:t xml:space="preserve"> </w:t>
            </w:r>
            <w:proofErr w:type="spellStart"/>
            <w:r>
              <w:t>המכשפים</w:t>
            </w:r>
            <w:proofErr w:type="spellEnd"/>
            <w:r>
              <w:t xml:space="preserve"> </w:t>
            </w:r>
            <w:proofErr w:type="spellStart"/>
            <w:r>
              <w:t>ועושי</w:t>
            </w:r>
            <w:proofErr w:type="spellEnd"/>
            <w:r>
              <w:t xml:space="preserve"> </w:t>
            </w:r>
            <w:proofErr w:type="spellStart"/>
            <w:r>
              <w:t>הנסוכים</w:t>
            </w:r>
            <w:proofErr w:type="spellEnd"/>
            <w:r>
              <w:t xml:space="preserve"> </w:t>
            </w:r>
            <w:proofErr w:type="spellStart"/>
            <w:r>
              <w:t>לכל</w:t>
            </w:r>
            <w:proofErr w:type="spellEnd"/>
            <w:r>
              <w:t xml:space="preserve"> </w:t>
            </w:r>
            <w:proofErr w:type="spellStart"/>
            <w:r>
              <w:t>הארץ</w:t>
            </w:r>
            <w:proofErr w:type="spellEnd"/>
          </w:p>
        </w:tc>
      </w:tr>
      <w:tr w:rsidR="00463A2D" w:rsidTr="00D66746">
        <w:tc>
          <w:tcPr>
            <w:tcW w:w="2880" w:type="dxa"/>
          </w:tcPr>
          <w:p w:rsidR="00463A2D" w:rsidRDefault="00463A2D" w:rsidP="00712F0D">
            <w:r>
              <w:lastRenderedPageBreak/>
              <w:t>65:11 And how silver is produced from the dust of the earth, and how soft metal flows upon the earth.</w:t>
            </w:r>
          </w:p>
        </w:tc>
        <w:tc>
          <w:tcPr>
            <w:tcW w:w="2880" w:type="dxa"/>
          </w:tcPr>
          <w:p w:rsidR="00463A2D" w:rsidRDefault="00463A2D" w:rsidP="00712F0D">
            <w:proofErr w:type="spellStart"/>
            <w:r>
              <w:t>Ve-eich</w:t>
            </w:r>
            <w:proofErr w:type="spellEnd"/>
            <w:r>
              <w:t xml:space="preserve"> </w:t>
            </w:r>
            <w:proofErr w:type="spellStart"/>
            <w:r>
              <w:t>yutzar</w:t>
            </w:r>
            <w:proofErr w:type="spellEnd"/>
            <w:r>
              <w:t xml:space="preserve"> ha-</w:t>
            </w:r>
            <w:proofErr w:type="spellStart"/>
            <w:r>
              <w:t>kesef</w:t>
            </w:r>
            <w:proofErr w:type="spellEnd"/>
            <w:r>
              <w:t xml:space="preserve"> me-afar ha-</w:t>
            </w:r>
            <w:proofErr w:type="spellStart"/>
            <w:r>
              <w:t>aretz</w:t>
            </w:r>
            <w:proofErr w:type="spellEnd"/>
            <w:r>
              <w:t xml:space="preserve"> </w:t>
            </w:r>
            <w:proofErr w:type="spellStart"/>
            <w:r>
              <w:t>ve</w:t>
            </w:r>
            <w:proofErr w:type="spellEnd"/>
            <w:r>
              <w:t>-ha-</w:t>
            </w:r>
            <w:proofErr w:type="spellStart"/>
            <w:r>
              <w:t>matechet</w:t>
            </w:r>
            <w:proofErr w:type="spellEnd"/>
            <w:r>
              <w:t xml:space="preserve"> ha-</w:t>
            </w:r>
            <w:proofErr w:type="spellStart"/>
            <w:r>
              <w:t>rakah</w:t>
            </w:r>
            <w:proofErr w:type="spellEnd"/>
            <w:r>
              <w:t xml:space="preserve"> </w:t>
            </w:r>
            <w:proofErr w:type="spellStart"/>
            <w:r>
              <w:t>tizol</w:t>
            </w:r>
            <w:proofErr w:type="spellEnd"/>
            <w:r>
              <w:t xml:space="preserve"> al ha-</w:t>
            </w:r>
            <w:proofErr w:type="spellStart"/>
            <w:r>
              <w:t>adamah</w:t>
            </w:r>
            <w:proofErr w:type="spellEnd"/>
            <w:r>
              <w:t>.</w:t>
            </w:r>
          </w:p>
        </w:tc>
        <w:tc>
          <w:tcPr>
            <w:tcW w:w="2880" w:type="dxa"/>
          </w:tcPr>
          <w:p w:rsidR="00463A2D" w:rsidRDefault="00463A2D" w:rsidP="00712F0D">
            <w:proofErr w:type="spellStart"/>
            <w:r>
              <w:t>ואיך</w:t>
            </w:r>
            <w:proofErr w:type="spellEnd"/>
            <w:r>
              <w:t xml:space="preserve"> </w:t>
            </w:r>
            <w:proofErr w:type="spellStart"/>
            <w:r>
              <w:t>יוצר</w:t>
            </w:r>
            <w:proofErr w:type="spellEnd"/>
            <w:r>
              <w:t xml:space="preserve"> </w:t>
            </w:r>
            <w:proofErr w:type="spellStart"/>
            <w:r>
              <w:t>הכסף</w:t>
            </w:r>
            <w:proofErr w:type="spellEnd"/>
            <w:r>
              <w:t xml:space="preserve"> </w:t>
            </w:r>
            <w:proofErr w:type="spellStart"/>
            <w:r>
              <w:t>מעפר</w:t>
            </w:r>
            <w:proofErr w:type="spellEnd"/>
            <w:r>
              <w:t xml:space="preserve"> </w:t>
            </w:r>
            <w:proofErr w:type="spellStart"/>
            <w:r>
              <w:t>הארץ</w:t>
            </w:r>
            <w:proofErr w:type="spellEnd"/>
            <w:r>
              <w:t xml:space="preserve"> </w:t>
            </w:r>
            <w:proofErr w:type="spellStart"/>
            <w:r>
              <w:t>והמתכת</w:t>
            </w:r>
            <w:proofErr w:type="spellEnd"/>
            <w:r>
              <w:t xml:space="preserve"> </w:t>
            </w:r>
            <w:proofErr w:type="spellStart"/>
            <w:r>
              <w:t>הרכה</w:t>
            </w:r>
            <w:proofErr w:type="spellEnd"/>
            <w:r>
              <w:t xml:space="preserve"> </w:t>
            </w:r>
            <w:proofErr w:type="spellStart"/>
            <w:r>
              <w:t>תזול</w:t>
            </w:r>
            <w:proofErr w:type="spellEnd"/>
            <w:r>
              <w:t xml:space="preserve"> </w:t>
            </w:r>
            <w:proofErr w:type="spellStart"/>
            <w:r>
              <w:t>על</w:t>
            </w:r>
            <w:proofErr w:type="spellEnd"/>
            <w:r>
              <w:t xml:space="preserve"> </w:t>
            </w:r>
            <w:proofErr w:type="spellStart"/>
            <w:r>
              <w:t>האדמה</w:t>
            </w:r>
            <w:proofErr w:type="spellEnd"/>
          </w:p>
        </w:tc>
      </w:tr>
      <w:tr w:rsidR="00463A2D" w:rsidTr="00D66746">
        <w:tc>
          <w:tcPr>
            <w:tcW w:w="2880" w:type="dxa"/>
          </w:tcPr>
          <w:p w:rsidR="00463A2D" w:rsidRDefault="00463A2D" w:rsidP="00712F0D">
            <w:r>
              <w:t>65:12 For lead and tin are not produced from the earth like the first; there is a spring which produces them and an angel who stands therein.</w:t>
            </w:r>
          </w:p>
        </w:tc>
        <w:tc>
          <w:tcPr>
            <w:tcW w:w="2880" w:type="dxa"/>
          </w:tcPr>
          <w:p w:rsidR="00463A2D" w:rsidRDefault="00463A2D" w:rsidP="00712F0D">
            <w:r>
              <w:t>Ki ha-</w:t>
            </w:r>
            <w:proofErr w:type="spellStart"/>
            <w:r>
              <w:t>ofaret</w:t>
            </w:r>
            <w:proofErr w:type="spellEnd"/>
            <w:r>
              <w:t xml:space="preserve"> </w:t>
            </w:r>
            <w:proofErr w:type="spellStart"/>
            <w:r>
              <w:t>ve</w:t>
            </w:r>
            <w:proofErr w:type="spellEnd"/>
            <w:r>
              <w:t>-ha-</w:t>
            </w:r>
            <w:proofErr w:type="spellStart"/>
            <w:r>
              <w:t>badil</w:t>
            </w:r>
            <w:proofErr w:type="spellEnd"/>
            <w:r>
              <w:t xml:space="preserve"> </w:t>
            </w:r>
            <w:proofErr w:type="spellStart"/>
            <w:r>
              <w:t>einam</w:t>
            </w:r>
            <w:proofErr w:type="spellEnd"/>
            <w:r>
              <w:t xml:space="preserve"> </w:t>
            </w:r>
            <w:proofErr w:type="spellStart"/>
            <w:r>
              <w:t>yutzarim</w:t>
            </w:r>
            <w:proofErr w:type="spellEnd"/>
            <w:r>
              <w:t xml:space="preserve"> min ha-</w:t>
            </w:r>
            <w:proofErr w:type="spellStart"/>
            <w:r>
              <w:t>adamah</w:t>
            </w:r>
            <w:proofErr w:type="spellEnd"/>
            <w:r>
              <w:t xml:space="preserve"> ka-</w:t>
            </w:r>
            <w:proofErr w:type="spellStart"/>
            <w:r>
              <w:t>rishonim</w:t>
            </w:r>
            <w:proofErr w:type="spellEnd"/>
            <w:r>
              <w:t xml:space="preserve">; </w:t>
            </w:r>
            <w:proofErr w:type="spellStart"/>
            <w:r>
              <w:t>yesh</w:t>
            </w:r>
            <w:proofErr w:type="spellEnd"/>
            <w:r>
              <w:t xml:space="preserve"> </w:t>
            </w:r>
            <w:proofErr w:type="spellStart"/>
            <w:r>
              <w:t>makor</w:t>
            </w:r>
            <w:proofErr w:type="spellEnd"/>
            <w:r>
              <w:t xml:space="preserve"> hamotzi </w:t>
            </w:r>
            <w:proofErr w:type="spellStart"/>
            <w:r>
              <w:t>otam</w:t>
            </w:r>
            <w:proofErr w:type="spellEnd"/>
            <w:r>
              <w:t xml:space="preserve"> u-</w:t>
            </w:r>
            <w:proofErr w:type="spellStart"/>
            <w:r>
              <w:t>mal’akh</w:t>
            </w:r>
            <w:proofErr w:type="spellEnd"/>
            <w:r>
              <w:t xml:space="preserve"> </w:t>
            </w:r>
            <w:proofErr w:type="spellStart"/>
            <w:r>
              <w:t>omed</w:t>
            </w:r>
            <w:proofErr w:type="spellEnd"/>
            <w:r>
              <w:t xml:space="preserve"> sham.</w:t>
            </w:r>
          </w:p>
        </w:tc>
        <w:tc>
          <w:tcPr>
            <w:tcW w:w="2880" w:type="dxa"/>
          </w:tcPr>
          <w:p w:rsidR="00463A2D" w:rsidRDefault="00463A2D" w:rsidP="00712F0D">
            <w:proofErr w:type="spellStart"/>
            <w:r>
              <w:t>כי</w:t>
            </w:r>
            <w:proofErr w:type="spellEnd"/>
            <w:r>
              <w:t xml:space="preserve"> </w:t>
            </w:r>
            <w:proofErr w:type="spellStart"/>
            <w:r>
              <w:t>העופרת</w:t>
            </w:r>
            <w:proofErr w:type="spellEnd"/>
            <w:r>
              <w:t xml:space="preserve"> </w:t>
            </w:r>
            <w:proofErr w:type="spellStart"/>
            <w:r>
              <w:t>והבדיל</w:t>
            </w:r>
            <w:proofErr w:type="spellEnd"/>
            <w:r>
              <w:t xml:space="preserve"> </w:t>
            </w:r>
            <w:proofErr w:type="spellStart"/>
            <w:r>
              <w:t>אינם</w:t>
            </w:r>
            <w:proofErr w:type="spellEnd"/>
            <w:r>
              <w:t xml:space="preserve"> </w:t>
            </w:r>
            <w:proofErr w:type="spellStart"/>
            <w:r>
              <w:t>יוצרים</w:t>
            </w:r>
            <w:proofErr w:type="spellEnd"/>
            <w:r>
              <w:t xml:space="preserve"> </w:t>
            </w:r>
            <w:proofErr w:type="spellStart"/>
            <w:r>
              <w:t>מן</w:t>
            </w:r>
            <w:proofErr w:type="spellEnd"/>
            <w:r>
              <w:t xml:space="preserve"> </w:t>
            </w:r>
            <w:proofErr w:type="spellStart"/>
            <w:r>
              <w:t>האדמה</w:t>
            </w:r>
            <w:proofErr w:type="spellEnd"/>
            <w:r>
              <w:t xml:space="preserve"> </w:t>
            </w:r>
            <w:proofErr w:type="spellStart"/>
            <w:r>
              <w:t>כראשונים</w:t>
            </w:r>
            <w:proofErr w:type="spellEnd"/>
            <w:r>
              <w:t xml:space="preserve"> </w:t>
            </w:r>
            <w:proofErr w:type="spellStart"/>
            <w:r>
              <w:t>יש</w:t>
            </w:r>
            <w:proofErr w:type="spellEnd"/>
            <w:r>
              <w:t xml:space="preserve"> </w:t>
            </w:r>
            <w:proofErr w:type="spellStart"/>
            <w:r>
              <w:t>מקור</w:t>
            </w:r>
            <w:proofErr w:type="spellEnd"/>
            <w:r>
              <w:t xml:space="preserve"> </w:t>
            </w:r>
            <w:proofErr w:type="spellStart"/>
            <w:r>
              <w:t>המוציא</w:t>
            </w:r>
            <w:proofErr w:type="spellEnd"/>
            <w:r>
              <w:t xml:space="preserve"> </w:t>
            </w:r>
            <w:proofErr w:type="spellStart"/>
            <w:r>
              <w:t>אותם</w:t>
            </w:r>
            <w:proofErr w:type="spellEnd"/>
            <w:r>
              <w:t xml:space="preserve"> </w:t>
            </w:r>
            <w:proofErr w:type="spellStart"/>
            <w:r>
              <w:t>ומלאך</w:t>
            </w:r>
            <w:proofErr w:type="spellEnd"/>
            <w:r>
              <w:t xml:space="preserve"> </w:t>
            </w:r>
            <w:proofErr w:type="spellStart"/>
            <w:r>
              <w:t>עומד</w:t>
            </w:r>
            <w:proofErr w:type="spellEnd"/>
            <w:r>
              <w:t xml:space="preserve"> </w:t>
            </w:r>
            <w:proofErr w:type="spellStart"/>
            <w:r>
              <w:t>שם</w:t>
            </w:r>
            <w:proofErr w:type="spellEnd"/>
          </w:p>
        </w:tc>
      </w:tr>
    </w:tbl>
    <w:p w:rsidR="00463A2D" w:rsidRDefault="00463A2D" w:rsidP="00463A2D">
      <w:r>
        <w:br w:type="page"/>
      </w:r>
    </w:p>
    <w:p w:rsidR="00463A2D" w:rsidRDefault="00463A2D" w:rsidP="00463A2D">
      <w:pPr>
        <w:pStyle w:val="Title"/>
      </w:pPr>
      <w:r>
        <w:lastRenderedPageBreak/>
        <w:t>Chapter 66</w:t>
      </w:r>
    </w:p>
    <w:p w:rsidR="00463A2D" w:rsidRDefault="00463A2D" w:rsidP="00463A2D">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463A2D" w:rsidTr="00D66746">
        <w:tc>
          <w:tcPr>
            <w:tcW w:w="2880" w:type="dxa"/>
          </w:tcPr>
          <w:p w:rsidR="00463A2D" w:rsidRDefault="00463A2D" w:rsidP="00712F0D">
            <w:r>
              <w:t>Restored English</w:t>
            </w:r>
          </w:p>
        </w:tc>
        <w:tc>
          <w:tcPr>
            <w:tcW w:w="2880" w:type="dxa"/>
          </w:tcPr>
          <w:p w:rsidR="00463A2D" w:rsidRDefault="00463A2D" w:rsidP="00712F0D">
            <w:r>
              <w:t>Transliteration</w:t>
            </w:r>
          </w:p>
        </w:tc>
        <w:tc>
          <w:tcPr>
            <w:tcW w:w="2880" w:type="dxa"/>
          </w:tcPr>
          <w:p w:rsidR="00463A2D" w:rsidRDefault="00463A2D" w:rsidP="00712F0D">
            <w:r>
              <w:t>Hebrew / Source Structure</w:t>
            </w:r>
          </w:p>
        </w:tc>
      </w:tr>
      <w:tr w:rsidR="00463A2D" w:rsidTr="00D66746">
        <w:tc>
          <w:tcPr>
            <w:tcW w:w="2880" w:type="dxa"/>
          </w:tcPr>
          <w:p w:rsidR="00463A2D" w:rsidRDefault="00463A2D" w:rsidP="00712F0D">
            <w:r>
              <w:t>66:1 And after that he showed me the messengers of punishment who are prepared to come and unleash all the forces of the water which is under the earth.</w:t>
            </w:r>
          </w:p>
        </w:tc>
        <w:tc>
          <w:tcPr>
            <w:tcW w:w="2880" w:type="dxa"/>
          </w:tcPr>
          <w:p w:rsidR="00463A2D" w:rsidRDefault="00463A2D" w:rsidP="00712F0D">
            <w:proofErr w:type="spellStart"/>
            <w:r>
              <w:t>Ve-acharei</w:t>
            </w:r>
            <w:proofErr w:type="spellEnd"/>
            <w:r>
              <w:t xml:space="preserve"> </w:t>
            </w:r>
            <w:proofErr w:type="spellStart"/>
            <w:r>
              <w:t>khen</w:t>
            </w:r>
            <w:proofErr w:type="spellEnd"/>
            <w:r>
              <w:t xml:space="preserve"> </w:t>
            </w:r>
            <w:proofErr w:type="spellStart"/>
            <w:r>
              <w:t>her’ani</w:t>
            </w:r>
            <w:proofErr w:type="spellEnd"/>
            <w:r>
              <w:t xml:space="preserve"> et </w:t>
            </w:r>
            <w:proofErr w:type="spellStart"/>
            <w:r>
              <w:t>malakhei</w:t>
            </w:r>
            <w:proofErr w:type="spellEnd"/>
            <w:r>
              <w:t xml:space="preserve"> ha-</w:t>
            </w:r>
            <w:proofErr w:type="spellStart"/>
            <w:proofErr w:type="gramStart"/>
            <w:r>
              <w:t>pur‘</w:t>
            </w:r>
            <w:proofErr w:type="gramEnd"/>
            <w:r>
              <w:t>anut</w:t>
            </w:r>
            <w:proofErr w:type="spellEnd"/>
            <w:r>
              <w:t xml:space="preserve"> ha-</w:t>
            </w:r>
            <w:proofErr w:type="spellStart"/>
            <w:r>
              <w:t>muchanim</w:t>
            </w:r>
            <w:proofErr w:type="spellEnd"/>
            <w:r>
              <w:t xml:space="preserve"> </w:t>
            </w:r>
            <w:proofErr w:type="spellStart"/>
            <w:r>
              <w:t>lavo</w:t>
            </w:r>
            <w:proofErr w:type="spellEnd"/>
            <w:r>
              <w:t xml:space="preserve"> u-</w:t>
            </w:r>
            <w:proofErr w:type="spellStart"/>
            <w:r>
              <w:t>lehitiach</w:t>
            </w:r>
            <w:proofErr w:type="spellEnd"/>
            <w:r>
              <w:t xml:space="preserve"> et </w:t>
            </w:r>
            <w:proofErr w:type="spellStart"/>
            <w:r>
              <w:t>kol</w:t>
            </w:r>
            <w:proofErr w:type="spellEnd"/>
            <w:r>
              <w:t xml:space="preserve"> </w:t>
            </w:r>
            <w:proofErr w:type="spellStart"/>
            <w:r>
              <w:t>tokef</w:t>
            </w:r>
            <w:proofErr w:type="spellEnd"/>
            <w:r>
              <w:t xml:space="preserve"> ha-</w:t>
            </w:r>
            <w:proofErr w:type="spellStart"/>
            <w:r>
              <w:t>mayim</w:t>
            </w:r>
            <w:proofErr w:type="spellEnd"/>
            <w:r>
              <w:t xml:space="preserve"> </w:t>
            </w:r>
            <w:proofErr w:type="spellStart"/>
            <w:r>
              <w:t>asher</w:t>
            </w:r>
            <w:proofErr w:type="spellEnd"/>
            <w:r>
              <w:t xml:space="preserve"> </w:t>
            </w:r>
            <w:proofErr w:type="spellStart"/>
            <w:r>
              <w:t>mitachat</w:t>
            </w:r>
            <w:proofErr w:type="spellEnd"/>
            <w:r>
              <w:t xml:space="preserve"> la-</w:t>
            </w:r>
            <w:proofErr w:type="spellStart"/>
            <w:r>
              <w:t>aretz</w:t>
            </w:r>
            <w:proofErr w:type="spellEnd"/>
            <w:r>
              <w:t>.</w:t>
            </w:r>
          </w:p>
        </w:tc>
        <w:tc>
          <w:tcPr>
            <w:tcW w:w="2880" w:type="dxa"/>
          </w:tcPr>
          <w:p w:rsidR="00463A2D" w:rsidRDefault="00463A2D" w:rsidP="00712F0D">
            <w:proofErr w:type="spellStart"/>
            <w:r>
              <w:t>ואחרי</w:t>
            </w:r>
            <w:proofErr w:type="spellEnd"/>
            <w:r>
              <w:t xml:space="preserve"> </w:t>
            </w:r>
            <w:proofErr w:type="spellStart"/>
            <w:r>
              <w:t>כן</w:t>
            </w:r>
            <w:proofErr w:type="spellEnd"/>
            <w:r>
              <w:t xml:space="preserve"> </w:t>
            </w:r>
            <w:proofErr w:type="spellStart"/>
            <w:r>
              <w:t>הראני</w:t>
            </w:r>
            <w:proofErr w:type="spellEnd"/>
            <w:r>
              <w:t xml:space="preserve"> </w:t>
            </w:r>
            <w:proofErr w:type="spellStart"/>
            <w:r>
              <w:t>את</w:t>
            </w:r>
            <w:proofErr w:type="spellEnd"/>
            <w:r>
              <w:t xml:space="preserve"> </w:t>
            </w:r>
            <w:proofErr w:type="spellStart"/>
            <w:r>
              <w:t>מלאכי</w:t>
            </w:r>
            <w:proofErr w:type="spellEnd"/>
            <w:r>
              <w:t xml:space="preserve"> </w:t>
            </w:r>
            <w:proofErr w:type="spellStart"/>
            <w:r>
              <w:t>הפורענות</w:t>
            </w:r>
            <w:proofErr w:type="spellEnd"/>
            <w:r>
              <w:t xml:space="preserve"> </w:t>
            </w:r>
            <w:proofErr w:type="spellStart"/>
            <w:r>
              <w:t>המוכנים</w:t>
            </w:r>
            <w:proofErr w:type="spellEnd"/>
            <w:r>
              <w:t xml:space="preserve"> </w:t>
            </w:r>
            <w:proofErr w:type="spellStart"/>
            <w:r>
              <w:t>לבוא</w:t>
            </w:r>
            <w:proofErr w:type="spellEnd"/>
            <w:r>
              <w:t xml:space="preserve"> </w:t>
            </w:r>
            <w:proofErr w:type="spellStart"/>
            <w:r>
              <w:t>ולהתיך</w:t>
            </w:r>
            <w:proofErr w:type="spellEnd"/>
            <w:r>
              <w:t xml:space="preserve"> </w:t>
            </w:r>
            <w:proofErr w:type="spellStart"/>
            <w:r>
              <w:t>את</w:t>
            </w:r>
            <w:proofErr w:type="spellEnd"/>
            <w:r>
              <w:t xml:space="preserve"> </w:t>
            </w:r>
            <w:proofErr w:type="spellStart"/>
            <w:r>
              <w:t>כל</w:t>
            </w:r>
            <w:proofErr w:type="spellEnd"/>
            <w:r>
              <w:t xml:space="preserve"> </w:t>
            </w:r>
            <w:proofErr w:type="spellStart"/>
            <w:r>
              <w:t>תוקף</w:t>
            </w:r>
            <w:proofErr w:type="spellEnd"/>
            <w:r>
              <w:t xml:space="preserve"> </w:t>
            </w:r>
            <w:proofErr w:type="spellStart"/>
            <w:r>
              <w:t>המים</w:t>
            </w:r>
            <w:proofErr w:type="spellEnd"/>
            <w:r>
              <w:t xml:space="preserve"> </w:t>
            </w:r>
            <w:proofErr w:type="spellStart"/>
            <w:r>
              <w:t>אשר</w:t>
            </w:r>
            <w:proofErr w:type="spellEnd"/>
            <w:r>
              <w:t xml:space="preserve"> </w:t>
            </w:r>
            <w:proofErr w:type="spellStart"/>
            <w:r>
              <w:t>מתחת</w:t>
            </w:r>
            <w:proofErr w:type="spellEnd"/>
            <w:r>
              <w:t xml:space="preserve"> </w:t>
            </w:r>
            <w:proofErr w:type="spellStart"/>
            <w:r>
              <w:t>לארץ</w:t>
            </w:r>
            <w:proofErr w:type="spellEnd"/>
          </w:p>
        </w:tc>
      </w:tr>
      <w:tr w:rsidR="00463A2D" w:rsidTr="00D66746">
        <w:tc>
          <w:tcPr>
            <w:tcW w:w="2880" w:type="dxa"/>
          </w:tcPr>
          <w:p w:rsidR="00463A2D" w:rsidRDefault="00463A2D" w:rsidP="00712F0D">
            <w:r>
              <w:t xml:space="preserve">66:2 So that judgment may be executed upon the sons of men who have denied Yahuah </w:t>
            </w:r>
            <w:proofErr w:type="spellStart"/>
            <w:r>
              <w:t>Tseva’ot</w:t>
            </w:r>
            <w:proofErr w:type="spellEnd"/>
            <w:r>
              <w:t>.</w:t>
            </w:r>
          </w:p>
        </w:tc>
        <w:tc>
          <w:tcPr>
            <w:tcW w:w="2880" w:type="dxa"/>
          </w:tcPr>
          <w:p w:rsidR="00463A2D" w:rsidRDefault="00463A2D" w:rsidP="00712F0D">
            <w:r>
              <w:t>Le-</w:t>
            </w:r>
            <w:proofErr w:type="spellStart"/>
            <w:proofErr w:type="gramStart"/>
            <w:r>
              <w:t>ma‘</w:t>
            </w:r>
            <w:proofErr w:type="gramEnd"/>
            <w:r>
              <w:t>an</w:t>
            </w:r>
            <w:proofErr w:type="spellEnd"/>
            <w:r>
              <w:t xml:space="preserve"> </w:t>
            </w:r>
            <w:proofErr w:type="spellStart"/>
            <w:r>
              <w:t>ye‘aseh</w:t>
            </w:r>
            <w:proofErr w:type="spellEnd"/>
            <w:r>
              <w:t xml:space="preserve"> </w:t>
            </w:r>
            <w:proofErr w:type="spellStart"/>
            <w:r>
              <w:t>mishpat</w:t>
            </w:r>
            <w:proofErr w:type="spellEnd"/>
            <w:r>
              <w:t xml:space="preserve"> al </w:t>
            </w:r>
            <w:proofErr w:type="spellStart"/>
            <w:r>
              <w:t>bnei</w:t>
            </w:r>
            <w:proofErr w:type="spellEnd"/>
            <w:r>
              <w:t xml:space="preserve"> ha-</w:t>
            </w:r>
            <w:proofErr w:type="spellStart"/>
            <w:r>
              <w:t>adam</w:t>
            </w:r>
            <w:proofErr w:type="spellEnd"/>
            <w:r>
              <w:t xml:space="preserve"> </w:t>
            </w:r>
            <w:proofErr w:type="spellStart"/>
            <w:r>
              <w:t>asher</w:t>
            </w:r>
            <w:proofErr w:type="spellEnd"/>
            <w:r>
              <w:t xml:space="preserve"> </w:t>
            </w:r>
            <w:proofErr w:type="spellStart"/>
            <w:r>
              <w:t>kichshu</w:t>
            </w:r>
            <w:proofErr w:type="spellEnd"/>
            <w:r>
              <w:t xml:space="preserve"> be-Yahuah </w:t>
            </w:r>
            <w:proofErr w:type="spellStart"/>
            <w:r>
              <w:t>Tseva’ot</w:t>
            </w:r>
            <w:proofErr w:type="spellEnd"/>
            <w:r>
              <w:t>.</w:t>
            </w:r>
          </w:p>
        </w:tc>
        <w:tc>
          <w:tcPr>
            <w:tcW w:w="2880" w:type="dxa"/>
          </w:tcPr>
          <w:p w:rsidR="00463A2D" w:rsidRDefault="00463A2D" w:rsidP="00712F0D">
            <w:proofErr w:type="spellStart"/>
            <w:r>
              <w:t>למען</w:t>
            </w:r>
            <w:proofErr w:type="spellEnd"/>
            <w:r>
              <w:t xml:space="preserve"> </w:t>
            </w:r>
            <w:proofErr w:type="spellStart"/>
            <w:r>
              <w:t>יעשה</w:t>
            </w:r>
            <w:proofErr w:type="spellEnd"/>
            <w:r>
              <w:t xml:space="preserve"> </w:t>
            </w:r>
            <w:proofErr w:type="spellStart"/>
            <w:r>
              <w:t>משפט</w:t>
            </w:r>
            <w:proofErr w:type="spellEnd"/>
            <w:r>
              <w:t xml:space="preserve"> </w:t>
            </w:r>
            <w:proofErr w:type="spellStart"/>
            <w:r>
              <w:t>על</w:t>
            </w:r>
            <w:proofErr w:type="spellEnd"/>
            <w:r>
              <w:t xml:space="preserve"> </w:t>
            </w:r>
            <w:proofErr w:type="spellStart"/>
            <w:r>
              <w:t>בני</w:t>
            </w:r>
            <w:proofErr w:type="spellEnd"/>
            <w:r>
              <w:t xml:space="preserve"> </w:t>
            </w:r>
            <w:proofErr w:type="spellStart"/>
            <w:r>
              <w:t>האדם</w:t>
            </w:r>
            <w:proofErr w:type="spellEnd"/>
            <w:r>
              <w:t xml:space="preserve"> </w:t>
            </w:r>
            <w:proofErr w:type="spellStart"/>
            <w:r>
              <w:t>אשר</w:t>
            </w:r>
            <w:proofErr w:type="spellEnd"/>
            <w:r>
              <w:t xml:space="preserve"> </w:t>
            </w:r>
            <w:proofErr w:type="spellStart"/>
            <w:r>
              <w:t>כחשו</w:t>
            </w:r>
            <w:proofErr w:type="spellEnd"/>
            <w:r>
              <w:t xml:space="preserve"> </w:t>
            </w:r>
            <w:proofErr w:type="spellStart"/>
            <w:r>
              <w:t>ביהוה</w:t>
            </w:r>
            <w:proofErr w:type="spellEnd"/>
            <w:r>
              <w:t xml:space="preserve"> </w:t>
            </w:r>
            <w:proofErr w:type="spellStart"/>
            <w:r>
              <w:t>צבאות</w:t>
            </w:r>
            <w:proofErr w:type="spellEnd"/>
          </w:p>
        </w:tc>
      </w:tr>
      <w:tr w:rsidR="00463A2D" w:rsidTr="00D66746">
        <w:tc>
          <w:tcPr>
            <w:tcW w:w="2880" w:type="dxa"/>
          </w:tcPr>
          <w:p w:rsidR="00463A2D" w:rsidRDefault="00463A2D" w:rsidP="00712F0D">
            <w:r>
              <w:t>66:3 And these waters will be for judgment and for the destruction of all those who have denied knowledge of the Highest.</w:t>
            </w:r>
          </w:p>
        </w:tc>
        <w:tc>
          <w:tcPr>
            <w:tcW w:w="2880" w:type="dxa"/>
          </w:tcPr>
          <w:p w:rsidR="00463A2D" w:rsidRDefault="00463A2D" w:rsidP="00712F0D">
            <w:proofErr w:type="spellStart"/>
            <w:r>
              <w:t>Ve</w:t>
            </w:r>
            <w:proofErr w:type="spellEnd"/>
            <w:r>
              <w:t>-ha-</w:t>
            </w:r>
            <w:proofErr w:type="spellStart"/>
            <w:r>
              <w:t>mayim</w:t>
            </w:r>
            <w:proofErr w:type="spellEnd"/>
            <w:r>
              <w:t xml:space="preserve"> ha-</w:t>
            </w:r>
            <w:proofErr w:type="spellStart"/>
            <w:r>
              <w:t>eleh</w:t>
            </w:r>
            <w:proofErr w:type="spellEnd"/>
            <w:r>
              <w:t xml:space="preserve"> </w:t>
            </w:r>
            <w:proofErr w:type="spellStart"/>
            <w:r>
              <w:t>yihyu</w:t>
            </w:r>
            <w:proofErr w:type="spellEnd"/>
            <w:r>
              <w:t xml:space="preserve"> le-</w:t>
            </w:r>
            <w:proofErr w:type="spellStart"/>
            <w:r>
              <w:t>mishpat</w:t>
            </w:r>
            <w:proofErr w:type="spellEnd"/>
            <w:r>
              <w:t xml:space="preserve"> u-le-</w:t>
            </w:r>
            <w:proofErr w:type="spellStart"/>
            <w:r>
              <w:t>hashchatah</w:t>
            </w:r>
            <w:proofErr w:type="spellEnd"/>
            <w:r>
              <w:t xml:space="preserve"> le-</w:t>
            </w:r>
            <w:proofErr w:type="spellStart"/>
            <w:r>
              <w:t>kol</w:t>
            </w:r>
            <w:proofErr w:type="spellEnd"/>
            <w:r>
              <w:t xml:space="preserve"> ha-</w:t>
            </w:r>
            <w:proofErr w:type="spellStart"/>
            <w:r>
              <w:t>kofrim</w:t>
            </w:r>
            <w:proofErr w:type="spellEnd"/>
            <w:r>
              <w:t xml:space="preserve"> be-</w:t>
            </w:r>
            <w:proofErr w:type="spellStart"/>
            <w:proofErr w:type="gramStart"/>
            <w:r>
              <w:t>de‘</w:t>
            </w:r>
            <w:proofErr w:type="gramEnd"/>
            <w:r>
              <w:t>at</w:t>
            </w:r>
            <w:proofErr w:type="spellEnd"/>
            <w:r>
              <w:t xml:space="preserve"> </w:t>
            </w:r>
            <w:proofErr w:type="spellStart"/>
            <w:r>
              <w:t>Elyon</w:t>
            </w:r>
            <w:proofErr w:type="spellEnd"/>
            <w:r>
              <w:t>.</w:t>
            </w:r>
          </w:p>
        </w:tc>
        <w:tc>
          <w:tcPr>
            <w:tcW w:w="2880" w:type="dxa"/>
          </w:tcPr>
          <w:p w:rsidR="00463A2D" w:rsidRDefault="00463A2D" w:rsidP="00712F0D">
            <w:proofErr w:type="spellStart"/>
            <w:r>
              <w:t>והמים</w:t>
            </w:r>
            <w:proofErr w:type="spellEnd"/>
            <w:r>
              <w:t xml:space="preserve"> </w:t>
            </w:r>
            <w:proofErr w:type="spellStart"/>
            <w:r>
              <w:t>האלה</w:t>
            </w:r>
            <w:proofErr w:type="spellEnd"/>
            <w:r>
              <w:t xml:space="preserve"> </w:t>
            </w:r>
            <w:proofErr w:type="spellStart"/>
            <w:r>
              <w:t>יהיו</w:t>
            </w:r>
            <w:proofErr w:type="spellEnd"/>
            <w:r>
              <w:t xml:space="preserve"> </w:t>
            </w:r>
            <w:proofErr w:type="spellStart"/>
            <w:r>
              <w:t>למשפט</w:t>
            </w:r>
            <w:proofErr w:type="spellEnd"/>
            <w:r>
              <w:t xml:space="preserve"> </w:t>
            </w:r>
            <w:proofErr w:type="spellStart"/>
            <w:r>
              <w:t>ולהשחתה</w:t>
            </w:r>
            <w:proofErr w:type="spellEnd"/>
            <w:r>
              <w:t xml:space="preserve"> </w:t>
            </w:r>
            <w:proofErr w:type="spellStart"/>
            <w:r>
              <w:t>לכל</w:t>
            </w:r>
            <w:proofErr w:type="spellEnd"/>
            <w:r>
              <w:t xml:space="preserve"> </w:t>
            </w:r>
            <w:proofErr w:type="spellStart"/>
            <w:r>
              <w:t>הכופרים</w:t>
            </w:r>
            <w:proofErr w:type="spellEnd"/>
            <w:r>
              <w:t xml:space="preserve"> </w:t>
            </w:r>
            <w:proofErr w:type="spellStart"/>
            <w:r>
              <w:t>בדעת</w:t>
            </w:r>
            <w:proofErr w:type="spellEnd"/>
            <w:r>
              <w:t xml:space="preserve"> </w:t>
            </w:r>
            <w:proofErr w:type="spellStart"/>
            <w:r>
              <w:t>עליון</w:t>
            </w:r>
            <w:proofErr w:type="spellEnd"/>
          </w:p>
        </w:tc>
      </w:tr>
      <w:tr w:rsidR="00463A2D" w:rsidTr="00D66746">
        <w:tc>
          <w:tcPr>
            <w:tcW w:w="2880" w:type="dxa"/>
          </w:tcPr>
          <w:p w:rsidR="00463A2D" w:rsidRDefault="00463A2D" w:rsidP="00712F0D">
            <w:r>
              <w:t>66:4 And those messengers took me and led me to a place where they brought instruments of iron.</w:t>
            </w:r>
          </w:p>
        </w:tc>
        <w:tc>
          <w:tcPr>
            <w:tcW w:w="2880" w:type="dxa"/>
          </w:tcPr>
          <w:p w:rsidR="00463A2D" w:rsidRDefault="00463A2D" w:rsidP="00712F0D">
            <w:r>
              <w:t>U-</w:t>
            </w:r>
            <w:proofErr w:type="spellStart"/>
            <w:r>
              <w:t>lakchuni</w:t>
            </w:r>
            <w:proofErr w:type="spellEnd"/>
            <w:r>
              <w:t xml:space="preserve"> ha-</w:t>
            </w:r>
            <w:proofErr w:type="spellStart"/>
            <w:r>
              <w:t>malakhim</w:t>
            </w:r>
            <w:proofErr w:type="spellEnd"/>
            <w:r>
              <w:t xml:space="preserve"> ha-hem </w:t>
            </w:r>
            <w:proofErr w:type="spellStart"/>
            <w:r>
              <w:t>va-yoviyuni</w:t>
            </w:r>
            <w:proofErr w:type="spellEnd"/>
            <w:r>
              <w:t xml:space="preserve"> </w:t>
            </w:r>
            <w:proofErr w:type="spellStart"/>
            <w:r>
              <w:t>el</w:t>
            </w:r>
            <w:proofErr w:type="spellEnd"/>
            <w:r>
              <w:t xml:space="preserve"> </w:t>
            </w:r>
            <w:proofErr w:type="spellStart"/>
            <w:r>
              <w:t>makom</w:t>
            </w:r>
            <w:proofErr w:type="spellEnd"/>
            <w:r>
              <w:t xml:space="preserve"> </w:t>
            </w:r>
            <w:proofErr w:type="spellStart"/>
            <w:r>
              <w:t>asher</w:t>
            </w:r>
            <w:proofErr w:type="spellEnd"/>
            <w:r>
              <w:t xml:space="preserve"> </w:t>
            </w:r>
            <w:proofErr w:type="spellStart"/>
            <w:r>
              <w:t>hevi’u</w:t>
            </w:r>
            <w:proofErr w:type="spellEnd"/>
            <w:r>
              <w:t xml:space="preserve"> </w:t>
            </w:r>
            <w:proofErr w:type="spellStart"/>
            <w:r>
              <w:t>kelei</w:t>
            </w:r>
            <w:proofErr w:type="spellEnd"/>
            <w:r>
              <w:t xml:space="preserve"> </w:t>
            </w:r>
            <w:proofErr w:type="spellStart"/>
            <w:r>
              <w:t>barzel</w:t>
            </w:r>
            <w:proofErr w:type="spellEnd"/>
            <w:r>
              <w:t>.</w:t>
            </w:r>
          </w:p>
        </w:tc>
        <w:tc>
          <w:tcPr>
            <w:tcW w:w="2880" w:type="dxa"/>
          </w:tcPr>
          <w:p w:rsidR="00463A2D" w:rsidRDefault="00463A2D" w:rsidP="00712F0D">
            <w:proofErr w:type="spellStart"/>
            <w:r>
              <w:t>ולקחוני</w:t>
            </w:r>
            <w:proofErr w:type="spellEnd"/>
            <w:r>
              <w:t xml:space="preserve"> </w:t>
            </w:r>
            <w:proofErr w:type="spellStart"/>
            <w:r>
              <w:t>המלאכים</w:t>
            </w:r>
            <w:proofErr w:type="spellEnd"/>
            <w:r>
              <w:t xml:space="preserve"> </w:t>
            </w:r>
            <w:proofErr w:type="spellStart"/>
            <w:r>
              <w:t>ההם</w:t>
            </w:r>
            <w:proofErr w:type="spellEnd"/>
            <w:r>
              <w:t xml:space="preserve"> </w:t>
            </w:r>
            <w:proofErr w:type="spellStart"/>
            <w:r>
              <w:t>ויוביאוני</w:t>
            </w:r>
            <w:proofErr w:type="spellEnd"/>
            <w:r>
              <w:t xml:space="preserve"> </w:t>
            </w:r>
            <w:proofErr w:type="spellStart"/>
            <w:r>
              <w:t>אל</w:t>
            </w:r>
            <w:proofErr w:type="spellEnd"/>
            <w:r>
              <w:t xml:space="preserve"> </w:t>
            </w:r>
            <w:proofErr w:type="spellStart"/>
            <w:r>
              <w:t>מקום</w:t>
            </w:r>
            <w:proofErr w:type="spellEnd"/>
            <w:r>
              <w:t xml:space="preserve"> </w:t>
            </w:r>
            <w:proofErr w:type="spellStart"/>
            <w:r>
              <w:t>אשר</w:t>
            </w:r>
            <w:proofErr w:type="spellEnd"/>
            <w:r>
              <w:t xml:space="preserve"> </w:t>
            </w:r>
            <w:proofErr w:type="spellStart"/>
            <w:r>
              <w:t>הביאו</w:t>
            </w:r>
            <w:proofErr w:type="spellEnd"/>
            <w:r>
              <w:t xml:space="preserve"> </w:t>
            </w:r>
            <w:proofErr w:type="spellStart"/>
            <w:r>
              <w:t>כלי</w:t>
            </w:r>
            <w:proofErr w:type="spellEnd"/>
            <w:r>
              <w:t xml:space="preserve"> </w:t>
            </w:r>
            <w:proofErr w:type="spellStart"/>
            <w:r>
              <w:t>ברזל</w:t>
            </w:r>
            <w:proofErr w:type="spellEnd"/>
          </w:p>
        </w:tc>
      </w:tr>
      <w:tr w:rsidR="00463A2D" w:rsidTr="00D66746">
        <w:tc>
          <w:tcPr>
            <w:tcW w:w="2880" w:type="dxa"/>
          </w:tcPr>
          <w:p w:rsidR="00463A2D" w:rsidRDefault="00463A2D" w:rsidP="00712F0D">
            <w:r>
              <w:t>66:5 And I saw that they had made immense chains of iron.</w:t>
            </w:r>
          </w:p>
        </w:tc>
        <w:tc>
          <w:tcPr>
            <w:tcW w:w="2880" w:type="dxa"/>
          </w:tcPr>
          <w:p w:rsidR="00463A2D" w:rsidRDefault="00463A2D" w:rsidP="00712F0D">
            <w:proofErr w:type="spellStart"/>
            <w:r>
              <w:t>Ve-ra’iti</w:t>
            </w:r>
            <w:proofErr w:type="spellEnd"/>
            <w:r>
              <w:t xml:space="preserve"> ki </w:t>
            </w:r>
            <w:proofErr w:type="spellStart"/>
            <w:r>
              <w:t>asu</w:t>
            </w:r>
            <w:proofErr w:type="spellEnd"/>
            <w:r>
              <w:t xml:space="preserve"> </w:t>
            </w:r>
            <w:proofErr w:type="spellStart"/>
            <w:r>
              <w:t>sharsherot</w:t>
            </w:r>
            <w:proofErr w:type="spellEnd"/>
            <w:r>
              <w:t xml:space="preserve"> </w:t>
            </w:r>
            <w:proofErr w:type="spellStart"/>
            <w:r>
              <w:t>gedolot</w:t>
            </w:r>
            <w:proofErr w:type="spellEnd"/>
            <w:r>
              <w:t xml:space="preserve"> </w:t>
            </w:r>
            <w:proofErr w:type="spellStart"/>
            <w:r>
              <w:t>shel</w:t>
            </w:r>
            <w:proofErr w:type="spellEnd"/>
            <w:r>
              <w:t xml:space="preserve"> </w:t>
            </w:r>
            <w:proofErr w:type="spellStart"/>
            <w:r>
              <w:t>barzel</w:t>
            </w:r>
            <w:proofErr w:type="spellEnd"/>
            <w:r>
              <w:t>.</w:t>
            </w:r>
          </w:p>
        </w:tc>
        <w:tc>
          <w:tcPr>
            <w:tcW w:w="2880" w:type="dxa"/>
          </w:tcPr>
          <w:p w:rsidR="00463A2D" w:rsidRDefault="00463A2D" w:rsidP="00712F0D">
            <w:proofErr w:type="spellStart"/>
            <w:r>
              <w:t>וראיתי</w:t>
            </w:r>
            <w:proofErr w:type="spellEnd"/>
            <w:r>
              <w:t xml:space="preserve"> </w:t>
            </w:r>
            <w:proofErr w:type="spellStart"/>
            <w:r>
              <w:t>כי</w:t>
            </w:r>
            <w:proofErr w:type="spellEnd"/>
            <w:r>
              <w:t xml:space="preserve"> </w:t>
            </w:r>
            <w:proofErr w:type="spellStart"/>
            <w:r>
              <w:t>עשו</w:t>
            </w:r>
            <w:proofErr w:type="spellEnd"/>
            <w:r>
              <w:t xml:space="preserve"> </w:t>
            </w:r>
            <w:proofErr w:type="spellStart"/>
            <w:r>
              <w:t>שרשרות</w:t>
            </w:r>
            <w:proofErr w:type="spellEnd"/>
            <w:r>
              <w:t xml:space="preserve"> </w:t>
            </w:r>
            <w:proofErr w:type="spellStart"/>
            <w:r>
              <w:t>גדולות</w:t>
            </w:r>
            <w:proofErr w:type="spellEnd"/>
            <w:r>
              <w:t xml:space="preserve"> </w:t>
            </w:r>
            <w:proofErr w:type="spellStart"/>
            <w:r>
              <w:t>של</w:t>
            </w:r>
            <w:proofErr w:type="spellEnd"/>
            <w:r>
              <w:t xml:space="preserve"> </w:t>
            </w:r>
            <w:proofErr w:type="spellStart"/>
            <w:r>
              <w:t>ברזל</w:t>
            </w:r>
            <w:proofErr w:type="spellEnd"/>
          </w:p>
        </w:tc>
      </w:tr>
      <w:tr w:rsidR="00463A2D" w:rsidTr="00D66746">
        <w:tc>
          <w:tcPr>
            <w:tcW w:w="2880" w:type="dxa"/>
          </w:tcPr>
          <w:p w:rsidR="00463A2D" w:rsidRDefault="00463A2D" w:rsidP="00712F0D">
            <w:r>
              <w:t>66:6 And I asked the messenger of peace who was with me, saying: ‘For whom are these chains being prepared?’</w:t>
            </w:r>
          </w:p>
        </w:tc>
        <w:tc>
          <w:tcPr>
            <w:tcW w:w="2880" w:type="dxa"/>
          </w:tcPr>
          <w:p w:rsidR="00463A2D" w:rsidRDefault="00463A2D" w:rsidP="00712F0D">
            <w:proofErr w:type="spellStart"/>
            <w:r>
              <w:t>Va-esh’al</w:t>
            </w:r>
            <w:proofErr w:type="spellEnd"/>
            <w:r>
              <w:t xml:space="preserve"> et </w:t>
            </w:r>
            <w:proofErr w:type="spellStart"/>
            <w:r>
              <w:t>malakh</w:t>
            </w:r>
            <w:proofErr w:type="spellEnd"/>
            <w:r>
              <w:t xml:space="preserve"> ha-shalom </w:t>
            </w:r>
            <w:proofErr w:type="spellStart"/>
            <w:r>
              <w:t>asher</w:t>
            </w:r>
            <w:proofErr w:type="spellEnd"/>
            <w:r>
              <w:t xml:space="preserve"> </w:t>
            </w:r>
            <w:proofErr w:type="spellStart"/>
            <w:r>
              <w:t>iti</w:t>
            </w:r>
            <w:proofErr w:type="spellEnd"/>
            <w:r>
              <w:t xml:space="preserve">, </w:t>
            </w:r>
            <w:proofErr w:type="spellStart"/>
            <w:r>
              <w:t>lemor</w:t>
            </w:r>
            <w:proofErr w:type="spellEnd"/>
            <w:r>
              <w:t xml:space="preserve">: ‘Le-mi </w:t>
            </w:r>
            <w:proofErr w:type="spellStart"/>
            <w:r>
              <w:t>nechonim</w:t>
            </w:r>
            <w:proofErr w:type="spellEnd"/>
            <w:r>
              <w:t xml:space="preserve"> ha-</w:t>
            </w:r>
            <w:proofErr w:type="spellStart"/>
            <w:r>
              <w:t>sharsherot</w:t>
            </w:r>
            <w:proofErr w:type="spellEnd"/>
            <w:r>
              <w:t xml:space="preserve"> ha-</w:t>
            </w:r>
            <w:proofErr w:type="spellStart"/>
            <w:r>
              <w:t>eleh</w:t>
            </w:r>
            <w:proofErr w:type="spellEnd"/>
            <w:r>
              <w:t>?’</w:t>
            </w:r>
          </w:p>
        </w:tc>
        <w:tc>
          <w:tcPr>
            <w:tcW w:w="2880" w:type="dxa"/>
          </w:tcPr>
          <w:p w:rsidR="00463A2D" w:rsidRDefault="00463A2D" w:rsidP="00712F0D">
            <w:proofErr w:type="spellStart"/>
            <w:r>
              <w:t>ואשאל</w:t>
            </w:r>
            <w:proofErr w:type="spellEnd"/>
            <w:r>
              <w:t xml:space="preserve"> </w:t>
            </w:r>
            <w:proofErr w:type="spellStart"/>
            <w:r>
              <w:t>את</w:t>
            </w:r>
            <w:proofErr w:type="spellEnd"/>
            <w:r>
              <w:t xml:space="preserve"> </w:t>
            </w:r>
            <w:proofErr w:type="spellStart"/>
            <w:r>
              <w:t>מלאך</w:t>
            </w:r>
            <w:proofErr w:type="spellEnd"/>
            <w:r>
              <w:t xml:space="preserve"> </w:t>
            </w:r>
            <w:proofErr w:type="spellStart"/>
            <w:r>
              <w:t>השלום</w:t>
            </w:r>
            <w:proofErr w:type="spellEnd"/>
            <w:r>
              <w:t xml:space="preserve"> </w:t>
            </w:r>
            <w:proofErr w:type="spellStart"/>
            <w:r>
              <w:t>אשר</w:t>
            </w:r>
            <w:proofErr w:type="spellEnd"/>
            <w:r>
              <w:t xml:space="preserve"> </w:t>
            </w:r>
            <w:proofErr w:type="spellStart"/>
            <w:r>
              <w:t>איתי</w:t>
            </w:r>
            <w:proofErr w:type="spellEnd"/>
            <w:r>
              <w:t xml:space="preserve"> </w:t>
            </w:r>
            <w:proofErr w:type="spellStart"/>
            <w:r>
              <w:t>לאמור</w:t>
            </w:r>
            <w:proofErr w:type="spellEnd"/>
            <w:r>
              <w:t xml:space="preserve"> </w:t>
            </w:r>
            <w:proofErr w:type="spellStart"/>
            <w:r>
              <w:t>למי</w:t>
            </w:r>
            <w:proofErr w:type="spellEnd"/>
            <w:r>
              <w:t xml:space="preserve"> </w:t>
            </w:r>
            <w:proofErr w:type="spellStart"/>
            <w:r>
              <w:t>נכונים</w:t>
            </w:r>
            <w:proofErr w:type="spellEnd"/>
            <w:r>
              <w:t xml:space="preserve"> </w:t>
            </w:r>
            <w:proofErr w:type="spellStart"/>
            <w:r>
              <w:t>השרשרות</w:t>
            </w:r>
            <w:proofErr w:type="spellEnd"/>
            <w:r>
              <w:t xml:space="preserve"> </w:t>
            </w:r>
            <w:proofErr w:type="spellStart"/>
            <w:r>
              <w:t>האלה</w:t>
            </w:r>
            <w:proofErr w:type="spellEnd"/>
          </w:p>
        </w:tc>
      </w:tr>
      <w:tr w:rsidR="00463A2D" w:rsidTr="00D66746">
        <w:tc>
          <w:tcPr>
            <w:tcW w:w="2880" w:type="dxa"/>
          </w:tcPr>
          <w:p w:rsidR="00463A2D" w:rsidRDefault="00463A2D" w:rsidP="00712F0D">
            <w:r>
              <w:t xml:space="preserve">66:7 And he said to me: ‘These are being prepared for the hosts of </w:t>
            </w:r>
            <w:proofErr w:type="spellStart"/>
            <w:r>
              <w:t>Azaz’el</w:t>
            </w:r>
            <w:proofErr w:type="spellEnd"/>
            <w:r>
              <w:t>, that they may take them and throw them into the abyss of complete condemnation.’</w:t>
            </w:r>
          </w:p>
        </w:tc>
        <w:tc>
          <w:tcPr>
            <w:tcW w:w="2880" w:type="dxa"/>
          </w:tcPr>
          <w:p w:rsidR="00463A2D" w:rsidRDefault="00463A2D" w:rsidP="00712F0D">
            <w:proofErr w:type="spellStart"/>
            <w:r>
              <w:t>Va-yomer</w:t>
            </w:r>
            <w:proofErr w:type="spellEnd"/>
            <w:r>
              <w:t xml:space="preserve"> </w:t>
            </w:r>
            <w:proofErr w:type="spellStart"/>
            <w:r>
              <w:t>elai</w:t>
            </w:r>
            <w:proofErr w:type="spellEnd"/>
            <w:r>
              <w:t>: ‘</w:t>
            </w:r>
            <w:proofErr w:type="spellStart"/>
            <w:r>
              <w:t>Eleh</w:t>
            </w:r>
            <w:proofErr w:type="spellEnd"/>
            <w:r>
              <w:t xml:space="preserve"> </w:t>
            </w:r>
            <w:proofErr w:type="spellStart"/>
            <w:r>
              <w:t>mukhanim</w:t>
            </w:r>
            <w:proofErr w:type="spellEnd"/>
            <w:r>
              <w:t xml:space="preserve"> le-</w:t>
            </w:r>
            <w:proofErr w:type="spellStart"/>
            <w:r>
              <w:t>tzivot</w:t>
            </w:r>
            <w:proofErr w:type="spellEnd"/>
            <w:r>
              <w:t xml:space="preserve"> </w:t>
            </w:r>
            <w:proofErr w:type="spellStart"/>
            <w:r>
              <w:t>Azaz’el</w:t>
            </w:r>
            <w:proofErr w:type="spellEnd"/>
            <w:r>
              <w:t>, le-</w:t>
            </w:r>
            <w:proofErr w:type="spellStart"/>
            <w:proofErr w:type="gramStart"/>
            <w:r>
              <w:t>ma‘</w:t>
            </w:r>
            <w:proofErr w:type="gramEnd"/>
            <w:r>
              <w:t>an</w:t>
            </w:r>
            <w:proofErr w:type="spellEnd"/>
            <w:r>
              <w:t xml:space="preserve"> </w:t>
            </w:r>
            <w:proofErr w:type="spellStart"/>
            <w:r>
              <w:t>yikchum</w:t>
            </w:r>
            <w:proofErr w:type="spellEnd"/>
            <w:r>
              <w:t xml:space="preserve"> </w:t>
            </w:r>
            <w:proofErr w:type="spellStart"/>
            <w:r>
              <w:t>ve-yashlichum</w:t>
            </w:r>
            <w:proofErr w:type="spellEnd"/>
            <w:r>
              <w:t xml:space="preserve"> </w:t>
            </w:r>
            <w:proofErr w:type="spellStart"/>
            <w:r>
              <w:t>el</w:t>
            </w:r>
            <w:proofErr w:type="spellEnd"/>
            <w:r>
              <w:t xml:space="preserve"> </w:t>
            </w:r>
            <w:proofErr w:type="spellStart"/>
            <w:r>
              <w:t>tehom</w:t>
            </w:r>
            <w:proofErr w:type="spellEnd"/>
            <w:r>
              <w:t xml:space="preserve"> ha-</w:t>
            </w:r>
            <w:proofErr w:type="spellStart"/>
            <w:r>
              <w:t>kelalah</w:t>
            </w:r>
            <w:proofErr w:type="spellEnd"/>
            <w:r>
              <w:t xml:space="preserve"> ha-</w:t>
            </w:r>
            <w:proofErr w:type="spellStart"/>
            <w:r>
              <w:t>gemurah</w:t>
            </w:r>
            <w:proofErr w:type="spellEnd"/>
            <w:r>
              <w:t>.’</w:t>
            </w:r>
          </w:p>
        </w:tc>
        <w:tc>
          <w:tcPr>
            <w:tcW w:w="2880" w:type="dxa"/>
          </w:tcPr>
          <w:p w:rsidR="00463A2D" w:rsidRDefault="00463A2D" w:rsidP="00712F0D">
            <w:proofErr w:type="spellStart"/>
            <w:r>
              <w:t>ויאמר</w:t>
            </w:r>
            <w:proofErr w:type="spellEnd"/>
            <w:r>
              <w:t xml:space="preserve"> </w:t>
            </w:r>
            <w:proofErr w:type="spellStart"/>
            <w:r>
              <w:t>אלי</w:t>
            </w:r>
            <w:proofErr w:type="spellEnd"/>
            <w:r>
              <w:t xml:space="preserve"> </w:t>
            </w:r>
            <w:proofErr w:type="spellStart"/>
            <w:r>
              <w:t>אלה</w:t>
            </w:r>
            <w:proofErr w:type="spellEnd"/>
            <w:r>
              <w:t xml:space="preserve"> </w:t>
            </w:r>
            <w:proofErr w:type="spellStart"/>
            <w:r>
              <w:t>מוכנים</w:t>
            </w:r>
            <w:proofErr w:type="spellEnd"/>
            <w:r>
              <w:t xml:space="preserve"> </w:t>
            </w:r>
            <w:proofErr w:type="spellStart"/>
            <w:r>
              <w:t>לצבאות</w:t>
            </w:r>
            <w:proofErr w:type="spellEnd"/>
            <w:r>
              <w:t xml:space="preserve"> </w:t>
            </w:r>
            <w:proofErr w:type="spellStart"/>
            <w:r>
              <w:t>עזאזל</w:t>
            </w:r>
            <w:proofErr w:type="spellEnd"/>
            <w:r>
              <w:t xml:space="preserve"> </w:t>
            </w:r>
            <w:proofErr w:type="spellStart"/>
            <w:r>
              <w:t>למען</w:t>
            </w:r>
            <w:proofErr w:type="spellEnd"/>
            <w:r>
              <w:t xml:space="preserve"> </w:t>
            </w:r>
            <w:proofErr w:type="spellStart"/>
            <w:r>
              <w:t>יקחום</w:t>
            </w:r>
            <w:proofErr w:type="spellEnd"/>
            <w:r>
              <w:t xml:space="preserve"> </w:t>
            </w:r>
            <w:proofErr w:type="spellStart"/>
            <w:r>
              <w:t>וישליכום</w:t>
            </w:r>
            <w:proofErr w:type="spellEnd"/>
            <w:r>
              <w:t xml:space="preserve"> </w:t>
            </w:r>
            <w:proofErr w:type="spellStart"/>
            <w:r>
              <w:t>אל</w:t>
            </w:r>
            <w:proofErr w:type="spellEnd"/>
            <w:r>
              <w:t xml:space="preserve"> </w:t>
            </w:r>
            <w:proofErr w:type="spellStart"/>
            <w:r>
              <w:t>תהום</w:t>
            </w:r>
            <w:proofErr w:type="spellEnd"/>
            <w:r>
              <w:t xml:space="preserve"> </w:t>
            </w:r>
            <w:proofErr w:type="spellStart"/>
            <w:r>
              <w:t>הקללה</w:t>
            </w:r>
            <w:proofErr w:type="spellEnd"/>
            <w:r>
              <w:t xml:space="preserve"> </w:t>
            </w:r>
            <w:proofErr w:type="spellStart"/>
            <w:r>
              <w:t>הגמורה</w:t>
            </w:r>
            <w:proofErr w:type="spellEnd"/>
          </w:p>
        </w:tc>
      </w:tr>
      <w:tr w:rsidR="00463A2D" w:rsidTr="00D66746">
        <w:tc>
          <w:tcPr>
            <w:tcW w:w="2880" w:type="dxa"/>
          </w:tcPr>
          <w:p w:rsidR="00463A2D" w:rsidRDefault="00463A2D" w:rsidP="00712F0D">
            <w:r>
              <w:t xml:space="preserve">66:8 And they shall cover their jaws with rough stones, as Yahuah </w:t>
            </w:r>
            <w:proofErr w:type="spellStart"/>
            <w:r>
              <w:t>Tseva’ot</w:t>
            </w:r>
            <w:proofErr w:type="spellEnd"/>
            <w:r>
              <w:t xml:space="preserve"> commanded.</w:t>
            </w:r>
          </w:p>
        </w:tc>
        <w:tc>
          <w:tcPr>
            <w:tcW w:w="2880" w:type="dxa"/>
          </w:tcPr>
          <w:p w:rsidR="00463A2D" w:rsidRDefault="00463A2D" w:rsidP="00712F0D">
            <w:proofErr w:type="spellStart"/>
            <w:r>
              <w:t>Ve-yekasu</w:t>
            </w:r>
            <w:proofErr w:type="spellEnd"/>
            <w:r>
              <w:t xml:space="preserve"> et </w:t>
            </w:r>
            <w:proofErr w:type="spellStart"/>
            <w:r>
              <w:t>lechayeihem</w:t>
            </w:r>
            <w:proofErr w:type="spellEnd"/>
            <w:r>
              <w:t xml:space="preserve"> be-</w:t>
            </w:r>
            <w:proofErr w:type="spellStart"/>
            <w:r>
              <w:t>avanim</w:t>
            </w:r>
            <w:proofErr w:type="spellEnd"/>
            <w:r>
              <w:t xml:space="preserve"> </w:t>
            </w:r>
            <w:proofErr w:type="spellStart"/>
            <w:r>
              <w:t>qashot</w:t>
            </w:r>
            <w:proofErr w:type="spellEnd"/>
            <w:r>
              <w:t>, ka-</w:t>
            </w:r>
            <w:proofErr w:type="spellStart"/>
            <w:r>
              <w:t>asher</w:t>
            </w:r>
            <w:proofErr w:type="spellEnd"/>
            <w:r>
              <w:t xml:space="preserve"> </w:t>
            </w:r>
            <w:proofErr w:type="spellStart"/>
            <w:r>
              <w:t>tzivah</w:t>
            </w:r>
            <w:proofErr w:type="spellEnd"/>
            <w:r>
              <w:t xml:space="preserve"> Yahuah </w:t>
            </w:r>
            <w:proofErr w:type="spellStart"/>
            <w:r>
              <w:t>Tseva’ot</w:t>
            </w:r>
            <w:proofErr w:type="spellEnd"/>
            <w:r>
              <w:t>.</w:t>
            </w:r>
          </w:p>
        </w:tc>
        <w:tc>
          <w:tcPr>
            <w:tcW w:w="2880" w:type="dxa"/>
          </w:tcPr>
          <w:p w:rsidR="00463A2D" w:rsidRDefault="00463A2D" w:rsidP="00712F0D">
            <w:proofErr w:type="spellStart"/>
            <w:r>
              <w:t>ויכסו</w:t>
            </w:r>
            <w:proofErr w:type="spellEnd"/>
            <w:r>
              <w:t xml:space="preserve"> </w:t>
            </w:r>
            <w:proofErr w:type="spellStart"/>
            <w:r>
              <w:t>את</w:t>
            </w:r>
            <w:proofErr w:type="spellEnd"/>
            <w:r>
              <w:t xml:space="preserve"> </w:t>
            </w:r>
            <w:proofErr w:type="spellStart"/>
            <w:r>
              <w:t>לחייהם</w:t>
            </w:r>
            <w:proofErr w:type="spellEnd"/>
            <w:r>
              <w:t xml:space="preserve"> </w:t>
            </w:r>
            <w:proofErr w:type="spellStart"/>
            <w:r>
              <w:t>באבנים</w:t>
            </w:r>
            <w:proofErr w:type="spellEnd"/>
            <w:r>
              <w:t xml:space="preserve"> </w:t>
            </w:r>
            <w:proofErr w:type="spellStart"/>
            <w:r>
              <w:t>קשות</w:t>
            </w:r>
            <w:proofErr w:type="spellEnd"/>
            <w:r>
              <w:t xml:space="preserve"> </w:t>
            </w:r>
            <w:proofErr w:type="spellStart"/>
            <w:r>
              <w:t>כאשר</w:t>
            </w:r>
            <w:proofErr w:type="spellEnd"/>
            <w:r>
              <w:t xml:space="preserve"> </w:t>
            </w:r>
            <w:proofErr w:type="spellStart"/>
            <w:r>
              <w:t>צוה</w:t>
            </w:r>
            <w:proofErr w:type="spellEnd"/>
            <w:r>
              <w:t xml:space="preserve"> </w:t>
            </w:r>
            <w:proofErr w:type="spellStart"/>
            <w:r>
              <w:t>יהוה</w:t>
            </w:r>
            <w:proofErr w:type="spellEnd"/>
            <w:r>
              <w:t xml:space="preserve"> </w:t>
            </w:r>
            <w:proofErr w:type="spellStart"/>
            <w:r>
              <w:t>צבאות</w:t>
            </w:r>
            <w:proofErr w:type="spellEnd"/>
          </w:p>
        </w:tc>
      </w:tr>
      <w:tr w:rsidR="00463A2D" w:rsidTr="00D66746">
        <w:tc>
          <w:tcPr>
            <w:tcW w:w="2880" w:type="dxa"/>
          </w:tcPr>
          <w:p w:rsidR="00463A2D" w:rsidRDefault="00463A2D" w:rsidP="00712F0D">
            <w:r>
              <w:t xml:space="preserve">66:9 And </w:t>
            </w:r>
            <w:proofErr w:type="spellStart"/>
            <w:r>
              <w:t>Mikha’el</w:t>
            </w:r>
            <w:proofErr w:type="spellEnd"/>
            <w:r>
              <w:t xml:space="preserve"> and </w:t>
            </w:r>
            <w:proofErr w:type="spellStart"/>
            <w:r>
              <w:t>Gavri’el</w:t>
            </w:r>
            <w:proofErr w:type="spellEnd"/>
            <w:r>
              <w:t xml:space="preserve"> and </w:t>
            </w:r>
            <w:proofErr w:type="spellStart"/>
            <w:r>
              <w:t>Refa’el</w:t>
            </w:r>
            <w:proofErr w:type="spellEnd"/>
            <w:r>
              <w:t xml:space="preserve"> and </w:t>
            </w:r>
            <w:proofErr w:type="spellStart"/>
            <w:r>
              <w:t>Fanuel</w:t>
            </w:r>
            <w:proofErr w:type="spellEnd"/>
            <w:r>
              <w:t xml:space="preserve"> shall take hold of them on that great day and </w:t>
            </w:r>
            <w:r>
              <w:lastRenderedPageBreak/>
              <w:t>cast them on that day into the burning furnace.</w:t>
            </w:r>
          </w:p>
        </w:tc>
        <w:tc>
          <w:tcPr>
            <w:tcW w:w="2880" w:type="dxa"/>
          </w:tcPr>
          <w:p w:rsidR="00463A2D" w:rsidRDefault="00463A2D" w:rsidP="00712F0D">
            <w:r>
              <w:lastRenderedPageBreak/>
              <w:t>U-</w:t>
            </w:r>
            <w:proofErr w:type="spellStart"/>
            <w:r>
              <w:t>Mikha’el</w:t>
            </w:r>
            <w:proofErr w:type="spellEnd"/>
            <w:r>
              <w:t xml:space="preserve"> </w:t>
            </w:r>
            <w:proofErr w:type="spellStart"/>
            <w:r>
              <w:t>ve-Gavri’el</w:t>
            </w:r>
            <w:proofErr w:type="spellEnd"/>
            <w:r>
              <w:t xml:space="preserve"> </w:t>
            </w:r>
            <w:proofErr w:type="spellStart"/>
            <w:r>
              <w:t>ve-Refa’el</w:t>
            </w:r>
            <w:proofErr w:type="spellEnd"/>
            <w:r>
              <w:t xml:space="preserve"> </w:t>
            </w:r>
            <w:proofErr w:type="spellStart"/>
            <w:r>
              <w:t>ve-Fanuel</w:t>
            </w:r>
            <w:proofErr w:type="spellEnd"/>
            <w:r>
              <w:t xml:space="preserve"> </w:t>
            </w:r>
            <w:proofErr w:type="spellStart"/>
            <w:r>
              <w:t>yechaziqu</w:t>
            </w:r>
            <w:proofErr w:type="spellEnd"/>
            <w:r>
              <w:t xml:space="preserve"> bam </w:t>
            </w:r>
            <w:proofErr w:type="spellStart"/>
            <w:r>
              <w:t>ba-yom</w:t>
            </w:r>
            <w:proofErr w:type="spellEnd"/>
            <w:r>
              <w:t xml:space="preserve"> ha-</w:t>
            </w:r>
            <w:proofErr w:type="spellStart"/>
            <w:r>
              <w:t>gadol</w:t>
            </w:r>
            <w:proofErr w:type="spellEnd"/>
            <w:r>
              <w:t xml:space="preserve"> ha-hu </w:t>
            </w:r>
            <w:proofErr w:type="spellStart"/>
            <w:r>
              <w:lastRenderedPageBreak/>
              <w:t>ve-yashlichum</w:t>
            </w:r>
            <w:proofErr w:type="spellEnd"/>
            <w:r>
              <w:t xml:space="preserve"> </w:t>
            </w:r>
            <w:proofErr w:type="spellStart"/>
            <w:r>
              <w:t>ba-yom</w:t>
            </w:r>
            <w:proofErr w:type="spellEnd"/>
            <w:r>
              <w:t xml:space="preserve"> ha-hu </w:t>
            </w:r>
            <w:proofErr w:type="spellStart"/>
            <w:r>
              <w:t>el</w:t>
            </w:r>
            <w:proofErr w:type="spellEnd"/>
            <w:r>
              <w:t xml:space="preserve"> </w:t>
            </w:r>
            <w:proofErr w:type="spellStart"/>
            <w:r>
              <w:t>kivshan</w:t>
            </w:r>
            <w:proofErr w:type="spellEnd"/>
            <w:r>
              <w:t xml:space="preserve"> ha-</w:t>
            </w:r>
            <w:proofErr w:type="spellStart"/>
            <w:r>
              <w:t>bo’er</w:t>
            </w:r>
            <w:proofErr w:type="spellEnd"/>
            <w:r>
              <w:t>.</w:t>
            </w:r>
          </w:p>
        </w:tc>
        <w:tc>
          <w:tcPr>
            <w:tcW w:w="2880" w:type="dxa"/>
          </w:tcPr>
          <w:p w:rsidR="00463A2D" w:rsidRDefault="00463A2D" w:rsidP="00712F0D">
            <w:proofErr w:type="spellStart"/>
            <w:r>
              <w:lastRenderedPageBreak/>
              <w:t>ומיכאל</w:t>
            </w:r>
            <w:proofErr w:type="spellEnd"/>
            <w:r>
              <w:t xml:space="preserve"> </w:t>
            </w:r>
            <w:proofErr w:type="spellStart"/>
            <w:r>
              <w:t>וגבריאל</w:t>
            </w:r>
            <w:proofErr w:type="spellEnd"/>
            <w:r>
              <w:t xml:space="preserve"> </w:t>
            </w:r>
            <w:proofErr w:type="spellStart"/>
            <w:r>
              <w:t>ורפאל</w:t>
            </w:r>
            <w:proofErr w:type="spellEnd"/>
            <w:r>
              <w:t xml:space="preserve"> </w:t>
            </w:r>
            <w:proofErr w:type="spellStart"/>
            <w:r>
              <w:t>ופנואל</w:t>
            </w:r>
            <w:proofErr w:type="spellEnd"/>
            <w:r>
              <w:t xml:space="preserve"> </w:t>
            </w:r>
            <w:proofErr w:type="spellStart"/>
            <w:r>
              <w:t>יחזקו</w:t>
            </w:r>
            <w:proofErr w:type="spellEnd"/>
            <w:r>
              <w:t xml:space="preserve"> </w:t>
            </w:r>
            <w:proofErr w:type="spellStart"/>
            <w:r>
              <w:t>בם</w:t>
            </w:r>
            <w:proofErr w:type="spellEnd"/>
            <w:r>
              <w:t xml:space="preserve"> </w:t>
            </w:r>
            <w:proofErr w:type="spellStart"/>
            <w:r>
              <w:t>ביום</w:t>
            </w:r>
            <w:proofErr w:type="spellEnd"/>
            <w:r>
              <w:t xml:space="preserve"> </w:t>
            </w:r>
            <w:proofErr w:type="spellStart"/>
            <w:r>
              <w:t>הגדול</w:t>
            </w:r>
            <w:proofErr w:type="spellEnd"/>
            <w:r>
              <w:t xml:space="preserve"> </w:t>
            </w:r>
            <w:proofErr w:type="spellStart"/>
            <w:r>
              <w:t>ההוא</w:t>
            </w:r>
            <w:proofErr w:type="spellEnd"/>
            <w:r>
              <w:t xml:space="preserve"> </w:t>
            </w:r>
            <w:proofErr w:type="spellStart"/>
            <w:r>
              <w:t>וישליכום</w:t>
            </w:r>
            <w:proofErr w:type="spellEnd"/>
            <w:r>
              <w:t xml:space="preserve"> </w:t>
            </w:r>
            <w:proofErr w:type="spellStart"/>
            <w:r>
              <w:t>ביום</w:t>
            </w:r>
            <w:proofErr w:type="spellEnd"/>
            <w:r>
              <w:t xml:space="preserve"> </w:t>
            </w:r>
            <w:proofErr w:type="spellStart"/>
            <w:r>
              <w:t>ההוא</w:t>
            </w:r>
            <w:proofErr w:type="spellEnd"/>
            <w:r>
              <w:t xml:space="preserve"> </w:t>
            </w:r>
            <w:proofErr w:type="spellStart"/>
            <w:r>
              <w:t>אל</w:t>
            </w:r>
            <w:proofErr w:type="spellEnd"/>
            <w:r>
              <w:t xml:space="preserve"> </w:t>
            </w:r>
            <w:proofErr w:type="spellStart"/>
            <w:r>
              <w:t>כבשן</w:t>
            </w:r>
            <w:proofErr w:type="spellEnd"/>
            <w:r>
              <w:t xml:space="preserve"> </w:t>
            </w:r>
            <w:proofErr w:type="spellStart"/>
            <w:r>
              <w:t>הבוער</w:t>
            </w:r>
            <w:proofErr w:type="spellEnd"/>
          </w:p>
        </w:tc>
      </w:tr>
      <w:tr w:rsidR="00463A2D" w:rsidTr="00D66746">
        <w:tc>
          <w:tcPr>
            <w:tcW w:w="2880" w:type="dxa"/>
          </w:tcPr>
          <w:p w:rsidR="00463A2D" w:rsidRDefault="00463A2D" w:rsidP="00712F0D">
            <w:r>
              <w:t xml:space="preserve">66:10 So that Yahuah </w:t>
            </w:r>
            <w:proofErr w:type="spellStart"/>
            <w:r>
              <w:t>Tseva’ot</w:t>
            </w:r>
            <w:proofErr w:type="spellEnd"/>
            <w:r>
              <w:t xml:space="preserve"> may take vengeance on them for their unrighteousness, in that they became servants of </w:t>
            </w:r>
            <w:proofErr w:type="spellStart"/>
            <w:r>
              <w:t>satan</w:t>
            </w:r>
            <w:proofErr w:type="spellEnd"/>
            <w:r>
              <w:t xml:space="preserve"> and led astray those who dwell on the earth.</w:t>
            </w:r>
          </w:p>
        </w:tc>
        <w:tc>
          <w:tcPr>
            <w:tcW w:w="2880" w:type="dxa"/>
          </w:tcPr>
          <w:p w:rsidR="00463A2D" w:rsidRDefault="00463A2D" w:rsidP="00712F0D">
            <w:r>
              <w:t>Le-</w:t>
            </w:r>
            <w:proofErr w:type="spellStart"/>
            <w:proofErr w:type="gramStart"/>
            <w:r>
              <w:t>ma‘</w:t>
            </w:r>
            <w:proofErr w:type="gramEnd"/>
            <w:r>
              <w:t>an</w:t>
            </w:r>
            <w:proofErr w:type="spellEnd"/>
            <w:r>
              <w:t xml:space="preserve"> </w:t>
            </w:r>
            <w:proofErr w:type="spellStart"/>
            <w:r>
              <w:t>yikom</w:t>
            </w:r>
            <w:proofErr w:type="spellEnd"/>
            <w:r>
              <w:t xml:space="preserve"> Yahuah </w:t>
            </w:r>
            <w:proofErr w:type="spellStart"/>
            <w:r>
              <w:t>Tseva’ot</w:t>
            </w:r>
            <w:proofErr w:type="spellEnd"/>
            <w:r>
              <w:t xml:space="preserve"> </w:t>
            </w:r>
            <w:proofErr w:type="spellStart"/>
            <w:r>
              <w:t>bahem</w:t>
            </w:r>
            <w:proofErr w:type="spellEnd"/>
            <w:r>
              <w:t xml:space="preserve"> al </w:t>
            </w:r>
            <w:proofErr w:type="spellStart"/>
            <w:r>
              <w:t>resha‘am</w:t>
            </w:r>
            <w:proofErr w:type="spellEnd"/>
            <w:r>
              <w:t xml:space="preserve">, </w:t>
            </w:r>
            <w:proofErr w:type="spellStart"/>
            <w:r>
              <w:t>asher</w:t>
            </w:r>
            <w:proofErr w:type="spellEnd"/>
            <w:r>
              <w:t xml:space="preserve"> </w:t>
            </w:r>
            <w:proofErr w:type="spellStart"/>
            <w:r>
              <w:t>hayu</w:t>
            </w:r>
            <w:proofErr w:type="spellEnd"/>
            <w:r>
              <w:t xml:space="preserve"> </w:t>
            </w:r>
            <w:proofErr w:type="spellStart"/>
            <w:r>
              <w:t>meshartim</w:t>
            </w:r>
            <w:proofErr w:type="spellEnd"/>
            <w:r>
              <w:t xml:space="preserve"> la-</w:t>
            </w:r>
            <w:proofErr w:type="spellStart"/>
            <w:r>
              <w:t>satan</w:t>
            </w:r>
            <w:proofErr w:type="spellEnd"/>
            <w:r>
              <w:t xml:space="preserve"> </w:t>
            </w:r>
            <w:proofErr w:type="spellStart"/>
            <w:r>
              <w:t>ve-hit‘u</w:t>
            </w:r>
            <w:proofErr w:type="spellEnd"/>
            <w:r>
              <w:t xml:space="preserve"> et </w:t>
            </w:r>
            <w:proofErr w:type="spellStart"/>
            <w:r>
              <w:t>yoshvei</w:t>
            </w:r>
            <w:proofErr w:type="spellEnd"/>
            <w:r>
              <w:t xml:space="preserve"> ha-</w:t>
            </w:r>
            <w:proofErr w:type="spellStart"/>
            <w:r>
              <w:t>aretz</w:t>
            </w:r>
            <w:proofErr w:type="spellEnd"/>
            <w:r>
              <w:t>.</w:t>
            </w:r>
          </w:p>
        </w:tc>
        <w:tc>
          <w:tcPr>
            <w:tcW w:w="2880" w:type="dxa"/>
          </w:tcPr>
          <w:p w:rsidR="00463A2D" w:rsidRDefault="00463A2D" w:rsidP="00712F0D">
            <w:proofErr w:type="spellStart"/>
            <w:r>
              <w:t>למען</w:t>
            </w:r>
            <w:proofErr w:type="spellEnd"/>
            <w:r>
              <w:t xml:space="preserve"> </w:t>
            </w:r>
            <w:proofErr w:type="spellStart"/>
            <w:r>
              <w:t>יקום</w:t>
            </w:r>
            <w:proofErr w:type="spellEnd"/>
            <w:r>
              <w:t xml:space="preserve"> </w:t>
            </w:r>
            <w:proofErr w:type="spellStart"/>
            <w:r>
              <w:t>יהוה</w:t>
            </w:r>
            <w:proofErr w:type="spellEnd"/>
            <w:r>
              <w:t xml:space="preserve"> </w:t>
            </w:r>
            <w:proofErr w:type="spellStart"/>
            <w:r>
              <w:t>צבאות</w:t>
            </w:r>
            <w:proofErr w:type="spellEnd"/>
            <w:r>
              <w:t xml:space="preserve"> </w:t>
            </w:r>
            <w:proofErr w:type="spellStart"/>
            <w:r>
              <w:t>בהם</w:t>
            </w:r>
            <w:proofErr w:type="spellEnd"/>
            <w:r>
              <w:t xml:space="preserve"> </w:t>
            </w:r>
            <w:proofErr w:type="spellStart"/>
            <w:r>
              <w:t>על</w:t>
            </w:r>
            <w:proofErr w:type="spellEnd"/>
            <w:r>
              <w:t xml:space="preserve"> </w:t>
            </w:r>
            <w:proofErr w:type="spellStart"/>
            <w:r>
              <w:t>רשעם</w:t>
            </w:r>
            <w:proofErr w:type="spellEnd"/>
            <w:r>
              <w:t xml:space="preserve"> </w:t>
            </w:r>
            <w:proofErr w:type="spellStart"/>
            <w:r>
              <w:t>אשר</w:t>
            </w:r>
            <w:proofErr w:type="spellEnd"/>
            <w:r>
              <w:t xml:space="preserve"> </w:t>
            </w:r>
            <w:proofErr w:type="spellStart"/>
            <w:r>
              <w:t>היו</w:t>
            </w:r>
            <w:proofErr w:type="spellEnd"/>
            <w:r>
              <w:t xml:space="preserve"> </w:t>
            </w:r>
            <w:proofErr w:type="spellStart"/>
            <w:r>
              <w:t>משרתים</w:t>
            </w:r>
            <w:proofErr w:type="spellEnd"/>
            <w:r>
              <w:t xml:space="preserve"> </w:t>
            </w:r>
            <w:proofErr w:type="spellStart"/>
            <w:r>
              <w:t>לשטן</w:t>
            </w:r>
            <w:proofErr w:type="spellEnd"/>
            <w:r>
              <w:t xml:space="preserve"> </w:t>
            </w:r>
            <w:proofErr w:type="spellStart"/>
            <w:r>
              <w:t>והטעו</w:t>
            </w:r>
            <w:proofErr w:type="spellEnd"/>
            <w:r>
              <w:t xml:space="preserve"> </w:t>
            </w:r>
            <w:proofErr w:type="spellStart"/>
            <w:r>
              <w:t>את</w:t>
            </w:r>
            <w:proofErr w:type="spellEnd"/>
            <w:r>
              <w:t xml:space="preserve"> </w:t>
            </w:r>
            <w:proofErr w:type="spellStart"/>
            <w:r>
              <w:t>יושבי</w:t>
            </w:r>
            <w:proofErr w:type="spellEnd"/>
            <w:r>
              <w:t xml:space="preserve"> </w:t>
            </w:r>
            <w:proofErr w:type="spellStart"/>
            <w:r>
              <w:t>הארץ</w:t>
            </w:r>
            <w:proofErr w:type="spellEnd"/>
          </w:p>
        </w:tc>
      </w:tr>
      <w:tr w:rsidR="00463A2D" w:rsidTr="00D66746">
        <w:tc>
          <w:tcPr>
            <w:tcW w:w="2880" w:type="dxa"/>
          </w:tcPr>
          <w:p w:rsidR="00463A2D" w:rsidRDefault="00463A2D" w:rsidP="00712F0D">
            <w:r>
              <w:t xml:space="preserve">66:11 And in those </w:t>
            </w:r>
            <w:proofErr w:type="gramStart"/>
            <w:r>
              <w:t>days</w:t>
            </w:r>
            <w:proofErr w:type="gramEnd"/>
            <w:r>
              <w:t xml:space="preserve"> punishment shall come from Yahuah </w:t>
            </w:r>
            <w:proofErr w:type="spellStart"/>
            <w:r>
              <w:t>Tseva’ot</w:t>
            </w:r>
            <w:proofErr w:type="spellEnd"/>
            <w:r>
              <w:t>, and the storehouses of the waters that are above the heavens and under the earth shall be opened.</w:t>
            </w:r>
          </w:p>
        </w:tc>
        <w:tc>
          <w:tcPr>
            <w:tcW w:w="2880" w:type="dxa"/>
          </w:tcPr>
          <w:p w:rsidR="00463A2D" w:rsidRDefault="00463A2D" w:rsidP="00712F0D">
            <w:r>
              <w:t>U-</w:t>
            </w:r>
            <w:proofErr w:type="spellStart"/>
            <w:r>
              <w:t>va</w:t>
            </w:r>
            <w:proofErr w:type="spellEnd"/>
            <w:r>
              <w:t>-</w:t>
            </w:r>
            <w:proofErr w:type="spellStart"/>
            <w:r>
              <w:t>yamim</w:t>
            </w:r>
            <w:proofErr w:type="spellEnd"/>
            <w:r>
              <w:t xml:space="preserve"> ha-hem </w:t>
            </w:r>
            <w:proofErr w:type="spellStart"/>
            <w:r>
              <w:t>tavo</w:t>
            </w:r>
            <w:proofErr w:type="spellEnd"/>
            <w:r>
              <w:t xml:space="preserve"> ha-</w:t>
            </w:r>
            <w:proofErr w:type="spellStart"/>
            <w:proofErr w:type="gramStart"/>
            <w:r>
              <w:t>pur‘</w:t>
            </w:r>
            <w:proofErr w:type="gramEnd"/>
            <w:r>
              <w:t>anut</w:t>
            </w:r>
            <w:proofErr w:type="spellEnd"/>
            <w:r>
              <w:t xml:space="preserve"> mi-et Yahuah </w:t>
            </w:r>
            <w:proofErr w:type="spellStart"/>
            <w:r>
              <w:t>Tseva’ot</w:t>
            </w:r>
            <w:proofErr w:type="spellEnd"/>
            <w:r>
              <w:t xml:space="preserve">, </w:t>
            </w:r>
            <w:proofErr w:type="spellStart"/>
            <w:r>
              <w:t>ve-yippatechu</w:t>
            </w:r>
            <w:proofErr w:type="spellEnd"/>
            <w:r>
              <w:t xml:space="preserve"> </w:t>
            </w:r>
            <w:proofErr w:type="spellStart"/>
            <w:r>
              <w:t>otsrot</w:t>
            </w:r>
            <w:proofErr w:type="spellEnd"/>
            <w:r>
              <w:t xml:space="preserve"> ha-</w:t>
            </w:r>
            <w:proofErr w:type="spellStart"/>
            <w:r>
              <w:t>mayim</w:t>
            </w:r>
            <w:proofErr w:type="spellEnd"/>
            <w:r>
              <w:t xml:space="preserve"> </w:t>
            </w:r>
            <w:proofErr w:type="spellStart"/>
            <w:r>
              <w:t>asher</w:t>
            </w:r>
            <w:proofErr w:type="spellEnd"/>
            <w:r>
              <w:t xml:space="preserve"> </w:t>
            </w:r>
            <w:proofErr w:type="spellStart"/>
            <w:r>
              <w:t>me‘al</w:t>
            </w:r>
            <w:proofErr w:type="spellEnd"/>
            <w:r>
              <w:t xml:space="preserve"> ha-</w:t>
            </w:r>
            <w:proofErr w:type="spellStart"/>
            <w:r>
              <w:t>shamayim</w:t>
            </w:r>
            <w:proofErr w:type="spellEnd"/>
            <w:r>
              <w:t xml:space="preserve"> u-</w:t>
            </w:r>
            <w:proofErr w:type="spellStart"/>
            <w:r>
              <w:t>mitachat</w:t>
            </w:r>
            <w:proofErr w:type="spellEnd"/>
            <w:r>
              <w:t xml:space="preserve"> la-</w:t>
            </w:r>
            <w:proofErr w:type="spellStart"/>
            <w:r>
              <w:t>aretz</w:t>
            </w:r>
            <w:proofErr w:type="spellEnd"/>
            <w:r>
              <w:t>.</w:t>
            </w:r>
          </w:p>
        </w:tc>
        <w:tc>
          <w:tcPr>
            <w:tcW w:w="2880" w:type="dxa"/>
          </w:tcPr>
          <w:p w:rsidR="00463A2D" w:rsidRDefault="00463A2D" w:rsidP="00712F0D">
            <w:proofErr w:type="spellStart"/>
            <w:r>
              <w:t>ובימים</w:t>
            </w:r>
            <w:proofErr w:type="spellEnd"/>
            <w:r>
              <w:t xml:space="preserve"> </w:t>
            </w:r>
            <w:proofErr w:type="spellStart"/>
            <w:r>
              <w:t>ההם</w:t>
            </w:r>
            <w:proofErr w:type="spellEnd"/>
            <w:r>
              <w:t xml:space="preserve"> </w:t>
            </w:r>
            <w:proofErr w:type="spellStart"/>
            <w:r>
              <w:t>תבוא</w:t>
            </w:r>
            <w:proofErr w:type="spellEnd"/>
            <w:r>
              <w:t xml:space="preserve"> </w:t>
            </w:r>
            <w:proofErr w:type="spellStart"/>
            <w:r>
              <w:t>הפורענות</w:t>
            </w:r>
            <w:proofErr w:type="spellEnd"/>
            <w:r>
              <w:t xml:space="preserve"> </w:t>
            </w:r>
            <w:proofErr w:type="spellStart"/>
            <w:r>
              <w:t>מאת</w:t>
            </w:r>
            <w:proofErr w:type="spellEnd"/>
            <w:r>
              <w:t xml:space="preserve"> </w:t>
            </w:r>
            <w:proofErr w:type="spellStart"/>
            <w:r>
              <w:t>יהוה</w:t>
            </w:r>
            <w:proofErr w:type="spellEnd"/>
            <w:r>
              <w:t xml:space="preserve"> </w:t>
            </w:r>
            <w:proofErr w:type="spellStart"/>
            <w:r>
              <w:t>צבאות</w:t>
            </w:r>
            <w:proofErr w:type="spellEnd"/>
            <w:r>
              <w:t xml:space="preserve"> </w:t>
            </w:r>
            <w:proofErr w:type="spellStart"/>
            <w:r>
              <w:t>ויפתחו</w:t>
            </w:r>
            <w:proofErr w:type="spellEnd"/>
            <w:r>
              <w:t xml:space="preserve"> </w:t>
            </w:r>
            <w:proofErr w:type="spellStart"/>
            <w:r>
              <w:t>אוצרות</w:t>
            </w:r>
            <w:proofErr w:type="spellEnd"/>
            <w:r>
              <w:t xml:space="preserve"> </w:t>
            </w:r>
            <w:proofErr w:type="spellStart"/>
            <w:r>
              <w:t>המים</w:t>
            </w:r>
            <w:proofErr w:type="spellEnd"/>
            <w:r>
              <w:t xml:space="preserve"> </w:t>
            </w:r>
            <w:proofErr w:type="spellStart"/>
            <w:r>
              <w:t>אשר</w:t>
            </w:r>
            <w:proofErr w:type="spellEnd"/>
            <w:r>
              <w:t xml:space="preserve"> </w:t>
            </w:r>
            <w:proofErr w:type="spellStart"/>
            <w:r>
              <w:t>מעל</w:t>
            </w:r>
            <w:proofErr w:type="spellEnd"/>
            <w:r>
              <w:t xml:space="preserve"> </w:t>
            </w:r>
            <w:proofErr w:type="spellStart"/>
            <w:r>
              <w:t>השמים</w:t>
            </w:r>
            <w:proofErr w:type="spellEnd"/>
            <w:r>
              <w:t xml:space="preserve"> </w:t>
            </w:r>
            <w:proofErr w:type="spellStart"/>
            <w:r>
              <w:t>ומתחת</w:t>
            </w:r>
            <w:proofErr w:type="spellEnd"/>
            <w:r>
              <w:t xml:space="preserve"> </w:t>
            </w:r>
            <w:proofErr w:type="spellStart"/>
            <w:r>
              <w:t>לארץ</w:t>
            </w:r>
            <w:proofErr w:type="spellEnd"/>
          </w:p>
        </w:tc>
      </w:tr>
      <w:tr w:rsidR="00463A2D" w:rsidTr="00D66746">
        <w:tc>
          <w:tcPr>
            <w:tcW w:w="2880" w:type="dxa"/>
          </w:tcPr>
          <w:p w:rsidR="00463A2D" w:rsidRDefault="00463A2D" w:rsidP="00712F0D">
            <w:r>
              <w:t>66:12 And all the waters shall be joined with the waters of above and those beneath, male and female.</w:t>
            </w:r>
          </w:p>
        </w:tc>
        <w:tc>
          <w:tcPr>
            <w:tcW w:w="2880" w:type="dxa"/>
          </w:tcPr>
          <w:p w:rsidR="00463A2D" w:rsidRDefault="00463A2D" w:rsidP="00712F0D">
            <w:proofErr w:type="spellStart"/>
            <w:r>
              <w:t>Ve-yitchabru</w:t>
            </w:r>
            <w:proofErr w:type="spellEnd"/>
            <w:r>
              <w:t xml:space="preserve"> </w:t>
            </w:r>
            <w:proofErr w:type="spellStart"/>
            <w:r>
              <w:t>kol</w:t>
            </w:r>
            <w:proofErr w:type="spellEnd"/>
            <w:r>
              <w:t xml:space="preserve"> ha-</w:t>
            </w:r>
            <w:proofErr w:type="spellStart"/>
            <w:r>
              <w:t>mayim</w:t>
            </w:r>
            <w:proofErr w:type="spellEnd"/>
            <w:r>
              <w:t xml:space="preserve"> </w:t>
            </w:r>
            <w:proofErr w:type="spellStart"/>
            <w:r>
              <w:t>im</w:t>
            </w:r>
            <w:proofErr w:type="spellEnd"/>
            <w:r>
              <w:t xml:space="preserve"> </w:t>
            </w:r>
            <w:proofErr w:type="spellStart"/>
            <w:r>
              <w:t>mayim</w:t>
            </w:r>
            <w:proofErr w:type="spellEnd"/>
            <w:r>
              <w:t xml:space="preserve"> </w:t>
            </w:r>
            <w:proofErr w:type="spellStart"/>
            <w:r>
              <w:t>asher</w:t>
            </w:r>
            <w:proofErr w:type="spellEnd"/>
            <w:r>
              <w:t xml:space="preserve"> </w:t>
            </w:r>
            <w:proofErr w:type="spellStart"/>
            <w:proofErr w:type="gramStart"/>
            <w:r>
              <w:t>me‘</w:t>
            </w:r>
            <w:proofErr w:type="gramEnd"/>
            <w:r>
              <w:t>al</w:t>
            </w:r>
            <w:proofErr w:type="spellEnd"/>
            <w:r>
              <w:t xml:space="preserve"> </w:t>
            </w:r>
            <w:proofErr w:type="spellStart"/>
            <w:r>
              <w:t>ve-asher</w:t>
            </w:r>
            <w:proofErr w:type="spellEnd"/>
            <w:r>
              <w:t xml:space="preserve"> </w:t>
            </w:r>
            <w:proofErr w:type="spellStart"/>
            <w:r>
              <w:t>mitachat</w:t>
            </w:r>
            <w:proofErr w:type="spellEnd"/>
            <w:r>
              <w:t xml:space="preserve">, </w:t>
            </w:r>
            <w:proofErr w:type="spellStart"/>
            <w:r>
              <w:t>zachar</w:t>
            </w:r>
            <w:proofErr w:type="spellEnd"/>
            <w:r>
              <w:t xml:space="preserve"> u-</w:t>
            </w:r>
            <w:proofErr w:type="spellStart"/>
            <w:r>
              <w:t>nekevah</w:t>
            </w:r>
            <w:proofErr w:type="spellEnd"/>
            <w:r>
              <w:t>.</w:t>
            </w:r>
          </w:p>
        </w:tc>
        <w:tc>
          <w:tcPr>
            <w:tcW w:w="2880" w:type="dxa"/>
          </w:tcPr>
          <w:p w:rsidR="00463A2D" w:rsidRDefault="00463A2D" w:rsidP="00712F0D">
            <w:proofErr w:type="spellStart"/>
            <w:r>
              <w:t>ויתחברו</w:t>
            </w:r>
            <w:proofErr w:type="spellEnd"/>
            <w:r>
              <w:t xml:space="preserve"> </w:t>
            </w:r>
            <w:proofErr w:type="spellStart"/>
            <w:r>
              <w:t>כל</w:t>
            </w:r>
            <w:proofErr w:type="spellEnd"/>
            <w:r>
              <w:t xml:space="preserve"> </w:t>
            </w:r>
            <w:proofErr w:type="spellStart"/>
            <w:r>
              <w:t>המים</w:t>
            </w:r>
            <w:proofErr w:type="spellEnd"/>
            <w:r>
              <w:t xml:space="preserve"> </w:t>
            </w:r>
            <w:proofErr w:type="spellStart"/>
            <w:r>
              <w:t>עם</w:t>
            </w:r>
            <w:proofErr w:type="spellEnd"/>
            <w:r>
              <w:t xml:space="preserve"> </w:t>
            </w:r>
            <w:proofErr w:type="spellStart"/>
            <w:r>
              <w:t>מים</w:t>
            </w:r>
            <w:proofErr w:type="spellEnd"/>
            <w:r>
              <w:t xml:space="preserve"> </w:t>
            </w:r>
            <w:proofErr w:type="spellStart"/>
            <w:r>
              <w:t>אשר</w:t>
            </w:r>
            <w:proofErr w:type="spellEnd"/>
            <w:r>
              <w:t xml:space="preserve"> </w:t>
            </w:r>
            <w:proofErr w:type="spellStart"/>
            <w:r>
              <w:t>מעל</w:t>
            </w:r>
            <w:proofErr w:type="spellEnd"/>
            <w:r>
              <w:t xml:space="preserve"> </w:t>
            </w:r>
            <w:proofErr w:type="spellStart"/>
            <w:r>
              <w:t>ואשר</w:t>
            </w:r>
            <w:proofErr w:type="spellEnd"/>
            <w:r>
              <w:t xml:space="preserve"> </w:t>
            </w:r>
            <w:proofErr w:type="spellStart"/>
            <w:r>
              <w:t>מתחת</w:t>
            </w:r>
            <w:proofErr w:type="spellEnd"/>
            <w:r>
              <w:t xml:space="preserve"> </w:t>
            </w:r>
            <w:proofErr w:type="spellStart"/>
            <w:r>
              <w:t>זכר</w:t>
            </w:r>
            <w:proofErr w:type="spellEnd"/>
            <w:r>
              <w:t xml:space="preserve"> </w:t>
            </w:r>
            <w:proofErr w:type="spellStart"/>
            <w:r>
              <w:t>ונקבה</w:t>
            </w:r>
            <w:proofErr w:type="spellEnd"/>
          </w:p>
        </w:tc>
      </w:tr>
      <w:tr w:rsidR="00463A2D" w:rsidTr="00D66746">
        <w:tc>
          <w:tcPr>
            <w:tcW w:w="2880" w:type="dxa"/>
          </w:tcPr>
          <w:p w:rsidR="00463A2D" w:rsidRDefault="00463A2D" w:rsidP="00712F0D">
            <w:r>
              <w:t>66:13 And they shall destroy all those who dwell on the earth and those who dwell under the ends of the heavens.</w:t>
            </w:r>
          </w:p>
        </w:tc>
        <w:tc>
          <w:tcPr>
            <w:tcW w:w="2880" w:type="dxa"/>
          </w:tcPr>
          <w:p w:rsidR="00463A2D" w:rsidRDefault="00463A2D" w:rsidP="00712F0D">
            <w:proofErr w:type="spellStart"/>
            <w:r>
              <w:t>Ve-yashchitu</w:t>
            </w:r>
            <w:proofErr w:type="spellEnd"/>
            <w:r>
              <w:t xml:space="preserve"> </w:t>
            </w:r>
            <w:proofErr w:type="spellStart"/>
            <w:r>
              <w:t>kol</w:t>
            </w:r>
            <w:proofErr w:type="spellEnd"/>
            <w:r>
              <w:t xml:space="preserve"> </w:t>
            </w:r>
            <w:proofErr w:type="spellStart"/>
            <w:r>
              <w:t>yoshvei</w:t>
            </w:r>
            <w:proofErr w:type="spellEnd"/>
            <w:r>
              <w:t xml:space="preserve"> ha-</w:t>
            </w:r>
            <w:proofErr w:type="spellStart"/>
            <w:r>
              <w:t>aretz</w:t>
            </w:r>
            <w:proofErr w:type="spellEnd"/>
            <w:r>
              <w:t xml:space="preserve"> </w:t>
            </w:r>
            <w:proofErr w:type="spellStart"/>
            <w:r>
              <w:t>ve</w:t>
            </w:r>
            <w:proofErr w:type="spellEnd"/>
            <w:r>
              <w:t>-et ha-</w:t>
            </w:r>
            <w:proofErr w:type="spellStart"/>
            <w:r>
              <w:t>yoshvim</w:t>
            </w:r>
            <w:proofErr w:type="spellEnd"/>
            <w:r>
              <w:t xml:space="preserve"> </w:t>
            </w:r>
            <w:proofErr w:type="spellStart"/>
            <w:r>
              <w:t>mitachat</w:t>
            </w:r>
            <w:proofErr w:type="spellEnd"/>
            <w:r>
              <w:t xml:space="preserve"> le-</w:t>
            </w:r>
            <w:proofErr w:type="spellStart"/>
            <w:r>
              <w:t>ketzei</w:t>
            </w:r>
            <w:proofErr w:type="spellEnd"/>
            <w:r>
              <w:t xml:space="preserve"> ha-</w:t>
            </w:r>
            <w:proofErr w:type="spellStart"/>
            <w:r>
              <w:t>shamayim</w:t>
            </w:r>
            <w:proofErr w:type="spellEnd"/>
            <w:r>
              <w:t>.</w:t>
            </w:r>
          </w:p>
        </w:tc>
        <w:tc>
          <w:tcPr>
            <w:tcW w:w="2880" w:type="dxa"/>
          </w:tcPr>
          <w:p w:rsidR="00463A2D" w:rsidRDefault="00463A2D" w:rsidP="00712F0D">
            <w:proofErr w:type="spellStart"/>
            <w:r>
              <w:t>וישחיתו</w:t>
            </w:r>
            <w:proofErr w:type="spellEnd"/>
            <w:r>
              <w:t xml:space="preserve"> </w:t>
            </w:r>
            <w:proofErr w:type="spellStart"/>
            <w:r>
              <w:t>כל</w:t>
            </w:r>
            <w:proofErr w:type="spellEnd"/>
            <w:r>
              <w:t xml:space="preserve"> </w:t>
            </w:r>
            <w:proofErr w:type="spellStart"/>
            <w:r>
              <w:t>יושבי</w:t>
            </w:r>
            <w:proofErr w:type="spellEnd"/>
            <w:r>
              <w:t xml:space="preserve"> </w:t>
            </w:r>
            <w:proofErr w:type="spellStart"/>
            <w:r>
              <w:t>הארץ</w:t>
            </w:r>
            <w:proofErr w:type="spellEnd"/>
            <w:r>
              <w:t xml:space="preserve"> </w:t>
            </w:r>
            <w:proofErr w:type="spellStart"/>
            <w:r>
              <w:t>ואת</w:t>
            </w:r>
            <w:proofErr w:type="spellEnd"/>
            <w:r>
              <w:t xml:space="preserve"> </w:t>
            </w:r>
            <w:proofErr w:type="spellStart"/>
            <w:r>
              <w:t>היושבים</w:t>
            </w:r>
            <w:proofErr w:type="spellEnd"/>
            <w:r>
              <w:t xml:space="preserve"> </w:t>
            </w:r>
            <w:proofErr w:type="spellStart"/>
            <w:r>
              <w:t>מתחת</w:t>
            </w:r>
            <w:proofErr w:type="spellEnd"/>
            <w:r>
              <w:t xml:space="preserve"> </w:t>
            </w:r>
            <w:proofErr w:type="spellStart"/>
            <w:r>
              <w:t>לקצות</w:t>
            </w:r>
            <w:proofErr w:type="spellEnd"/>
            <w:r>
              <w:t xml:space="preserve"> </w:t>
            </w:r>
            <w:proofErr w:type="spellStart"/>
            <w:r>
              <w:t>השמים</w:t>
            </w:r>
            <w:proofErr w:type="spellEnd"/>
          </w:p>
        </w:tc>
      </w:tr>
      <w:tr w:rsidR="00463A2D" w:rsidTr="00D66746">
        <w:tc>
          <w:tcPr>
            <w:tcW w:w="2880" w:type="dxa"/>
          </w:tcPr>
          <w:p w:rsidR="00463A2D" w:rsidRDefault="00463A2D" w:rsidP="00712F0D">
            <w:r>
              <w:t>66:14 And when they have recognized their unrighteousness which they have committed on the earth, then by these means shall they perish.</w:t>
            </w:r>
          </w:p>
        </w:tc>
        <w:tc>
          <w:tcPr>
            <w:tcW w:w="2880" w:type="dxa"/>
          </w:tcPr>
          <w:p w:rsidR="00463A2D" w:rsidRDefault="00463A2D" w:rsidP="00712F0D">
            <w:r>
              <w:t>U-</w:t>
            </w:r>
            <w:proofErr w:type="spellStart"/>
            <w:r>
              <w:t>keshe</w:t>
            </w:r>
            <w:proofErr w:type="spellEnd"/>
            <w:r>
              <w:t>-</w:t>
            </w:r>
            <w:proofErr w:type="spellStart"/>
            <w:r>
              <w:t>yakir’u</w:t>
            </w:r>
            <w:proofErr w:type="spellEnd"/>
            <w:r>
              <w:t xml:space="preserve"> et </w:t>
            </w:r>
            <w:proofErr w:type="spellStart"/>
            <w:proofErr w:type="gramStart"/>
            <w:r>
              <w:t>resha‘</w:t>
            </w:r>
            <w:proofErr w:type="gramEnd"/>
            <w:r>
              <w:t>am</w:t>
            </w:r>
            <w:proofErr w:type="spellEnd"/>
            <w:r>
              <w:t xml:space="preserve"> </w:t>
            </w:r>
            <w:proofErr w:type="spellStart"/>
            <w:r>
              <w:t>asher</w:t>
            </w:r>
            <w:proofErr w:type="spellEnd"/>
            <w:r>
              <w:t xml:space="preserve"> </w:t>
            </w:r>
            <w:proofErr w:type="spellStart"/>
            <w:r>
              <w:t>asu</w:t>
            </w:r>
            <w:proofErr w:type="spellEnd"/>
            <w:r>
              <w:t xml:space="preserve"> </w:t>
            </w:r>
            <w:proofErr w:type="spellStart"/>
            <w:r>
              <w:t>ba-aretz</w:t>
            </w:r>
            <w:proofErr w:type="spellEnd"/>
            <w:r>
              <w:t xml:space="preserve">, </w:t>
            </w:r>
            <w:proofErr w:type="spellStart"/>
            <w:r>
              <w:t>az</w:t>
            </w:r>
            <w:proofErr w:type="spellEnd"/>
            <w:r>
              <w:t xml:space="preserve"> be-</w:t>
            </w:r>
            <w:proofErr w:type="spellStart"/>
            <w:r>
              <w:t>eleh</w:t>
            </w:r>
            <w:proofErr w:type="spellEnd"/>
            <w:r>
              <w:t xml:space="preserve"> </w:t>
            </w:r>
            <w:proofErr w:type="spellStart"/>
            <w:r>
              <w:t>yovdu</w:t>
            </w:r>
            <w:proofErr w:type="spellEnd"/>
            <w:r>
              <w:t>.</w:t>
            </w:r>
          </w:p>
        </w:tc>
        <w:tc>
          <w:tcPr>
            <w:tcW w:w="2880" w:type="dxa"/>
          </w:tcPr>
          <w:p w:rsidR="00463A2D" w:rsidRDefault="00463A2D" w:rsidP="00712F0D">
            <w:proofErr w:type="spellStart"/>
            <w:r>
              <w:t>וכאשר</w:t>
            </w:r>
            <w:proofErr w:type="spellEnd"/>
            <w:r>
              <w:t xml:space="preserve"> </w:t>
            </w:r>
            <w:proofErr w:type="spellStart"/>
            <w:r>
              <w:t>יכירו</w:t>
            </w:r>
            <w:proofErr w:type="spellEnd"/>
            <w:r>
              <w:t xml:space="preserve"> </w:t>
            </w:r>
            <w:proofErr w:type="spellStart"/>
            <w:r>
              <w:t>את</w:t>
            </w:r>
            <w:proofErr w:type="spellEnd"/>
            <w:r>
              <w:t xml:space="preserve"> </w:t>
            </w:r>
            <w:proofErr w:type="spellStart"/>
            <w:r>
              <w:t>רשעם</w:t>
            </w:r>
            <w:proofErr w:type="spellEnd"/>
            <w:r>
              <w:t xml:space="preserve"> </w:t>
            </w:r>
            <w:proofErr w:type="spellStart"/>
            <w:r>
              <w:t>אשר</w:t>
            </w:r>
            <w:proofErr w:type="spellEnd"/>
            <w:r>
              <w:t xml:space="preserve"> </w:t>
            </w:r>
            <w:proofErr w:type="spellStart"/>
            <w:r>
              <w:t>עשו</w:t>
            </w:r>
            <w:proofErr w:type="spellEnd"/>
            <w:r>
              <w:t xml:space="preserve"> </w:t>
            </w:r>
            <w:proofErr w:type="spellStart"/>
            <w:r>
              <w:t>בארץ</w:t>
            </w:r>
            <w:proofErr w:type="spellEnd"/>
            <w:r>
              <w:t xml:space="preserve"> </w:t>
            </w:r>
            <w:proofErr w:type="spellStart"/>
            <w:r>
              <w:t>אז</w:t>
            </w:r>
            <w:proofErr w:type="spellEnd"/>
            <w:r>
              <w:t xml:space="preserve"> </w:t>
            </w:r>
            <w:proofErr w:type="spellStart"/>
            <w:r>
              <w:t>באלה</w:t>
            </w:r>
            <w:proofErr w:type="spellEnd"/>
            <w:r>
              <w:t xml:space="preserve"> </w:t>
            </w:r>
            <w:proofErr w:type="spellStart"/>
            <w:r>
              <w:t>יאבדו</w:t>
            </w:r>
            <w:proofErr w:type="spellEnd"/>
          </w:p>
        </w:tc>
      </w:tr>
      <w:tr w:rsidR="00463A2D" w:rsidTr="00D66746">
        <w:tc>
          <w:tcPr>
            <w:tcW w:w="2880" w:type="dxa"/>
          </w:tcPr>
          <w:p w:rsidR="00463A2D" w:rsidRDefault="00463A2D" w:rsidP="00712F0D">
            <w:r>
              <w:t>66:15 And after that the Head of Days repented and said, ‘I have destroyed all who dwell on the earth.’</w:t>
            </w:r>
          </w:p>
        </w:tc>
        <w:tc>
          <w:tcPr>
            <w:tcW w:w="2880" w:type="dxa"/>
          </w:tcPr>
          <w:p w:rsidR="00463A2D" w:rsidRDefault="00463A2D" w:rsidP="00712F0D">
            <w:proofErr w:type="spellStart"/>
            <w:r>
              <w:t>Ve-acharei</w:t>
            </w:r>
            <w:proofErr w:type="spellEnd"/>
            <w:r>
              <w:t xml:space="preserve"> </w:t>
            </w:r>
            <w:proofErr w:type="spellStart"/>
            <w:r>
              <w:t>khen</w:t>
            </w:r>
            <w:proofErr w:type="spellEnd"/>
            <w:r>
              <w:t xml:space="preserve"> </w:t>
            </w:r>
            <w:proofErr w:type="spellStart"/>
            <w:r>
              <w:t>nicham</w:t>
            </w:r>
            <w:proofErr w:type="spellEnd"/>
            <w:r>
              <w:t xml:space="preserve"> Rosh </w:t>
            </w:r>
            <w:proofErr w:type="spellStart"/>
            <w:r>
              <w:t>Yamin</w:t>
            </w:r>
            <w:proofErr w:type="spellEnd"/>
            <w:r>
              <w:t xml:space="preserve"> </w:t>
            </w:r>
            <w:proofErr w:type="spellStart"/>
            <w:r>
              <w:t>va-yomer</w:t>
            </w:r>
            <w:proofErr w:type="spellEnd"/>
            <w:r>
              <w:t>, ‘</w:t>
            </w:r>
            <w:proofErr w:type="spellStart"/>
            <w:r>
              <w:t>Hashchatti</w:t>
            </w:r>
            <w:proofErr w:type="spellEnd"/>
            <w:r>
              <w:t xml:space="preserve"> et </w:t>
            </w:r>
            <w:proofErr w:type="spellStart"/>
            <w:r>
              <w:t>kol</w:t>
            </w:r>
            <w:proofErr w:type="spellEnd"/>
            <w:r>
              <w:t xml:space="preserve"> </w:t>
            </w:r>
            <w:proofErr w:type="spellStart"/>
            <w:r>
              <w:t>yoshvei</w:t>
            </w:r>
            <w:proofErr w:type="spellEnd"/>
            <w:r>
              <w:t xml:space="preserve"> ha-</w:t>
            </w:r>
            <w:proofErr w:type="spellStart"/>
            <w:r>
              <w:t>aretz</w:t>
            </w:r>
            <w:proofErr w:type="spellEnd"/>
            <w:r>
              <w:t>.’</w:t>
            </w:r>
          </w:p>
        </w:tc>
        <w:tc>
          <w:tcPr>
            <w:tcW w:w="2880" w:type="dxa"/>
          </w:tcPr>
          <w:p w:rsidR="00463A2D" w:rsidRDefault="00463A2D" w:rsidP="00712F0D">
            <w:proofErr w:type="spellStart"/>
            <w:r>
              <w:t>ואחרי</w:t>
            </w:r>
            <w:proofErr w:type="spellEnd"/>
            <w:r>
              <w:t xml:space="preserve"> </w:t>
            </w:r>
            <w:proofErr w:type="spellStart"/>
            <w:r>
              <w:t>כן</w:t>
            </w:r>
            <w:proofErr w:type="spellEnd"/>
            <w:r>
              <w:t xml:space="preserve"> </w:t>
            </w:r>
            <w:proofErr w:type="spellStart"/>
            <w:r>
              <w:t>ניחם</w:t>
            </w:r>
            <w:proofErr w:type="spellEnd"/>
            <w:r>
              <w:t xml:space="preserve"> </w:t>
            </w:r>
            <w:proofErr w:type="spellStart"/>
            <w:r>
              <w:t>ראש</w:t>
            </w:r>
            <w:proofErr w:type="spellEnd"/>
            <w:r>
              <w:t xml:space="preserve"> </w:t>
            </w:r>
            <w:proofErr w:type="spellStart"/>
            <w:r>
              <w:t>ימים</w:t>
            </w:r>
            <w:proofErr w:type="spellEnd"/>
            <w:r>
              <w:t xml:space="preserve"> </w:t>
            </w:r>
            <w:proofErr w:type="spellStart"/>
            <w:r>
              <w:t>ויאמר</w:t>
            </w:r>
            <w:proofErr w:type="spellEnd"/>
            <w:r>
              <w:t xml:space="preserve"> </w:t>
            </w:r>
            <w:proofErr w:type="spellStart"/>
            <w:r>
              <w:t>השחתתי</w:t>
            </w:r>
            <w:proofErr w:type="spellEnd"/>
            <w:r>
              <w:t xml:space="preserve"> </w:t>
            </w:r>
            <w:proofErr w:type="spellStart"/>
            <w:r>
              <w:t>את</w:t>
            </w:r>
            <w:proofErr w:type="spellEnd"/>
            <w:r>
              <w:t xml:space="preserve"> </w:t>
            </w:r>
            <w:proofErr w:type="spellStart"/>
            <w:r>
              <w:t>כל</w:t>
            </w:r>
            <w:proofErr w:type="spellEnd"/>
            <w:r>
              <w:t xml:space="preserve"> </w:t>
            </w:r>
            <w:proofErr w:type="spellStart"/>
            <w:r>
              <w:t>יושבי</w:t>
            </w:r>
            <w:proofErr w:type="spellEnd"/>
            <w:r>
              <w:t xml:space="preserve"> </w:t>
            </w:r>
            <w:proofErr w:type="spellStart"/>
            <w:r>
              <w:t>הארץ</w:t>
            </w:r>
            <w:proofErr w:type="spellEnd"/>
          </w:p>
        </w:tc>
      </w:tr>
    </w:tbl>
    <w:p w:rsidR="00463A2D" w:rsidRDefault="00463A2D" w:rsidP="00463A2D">
      <w:r>
        <w:br w:type="page"/>
      </w:r>
    </w:p>
    <w:p w:rsidR="00463A2D" w:rsidRDefault="00463A2D" w:rsidP="00463A2D">
      <w:pPr>
        <w:pStyle w:val="Title"/>
      </w:pPr>
      <w:r>
        <w:lastRenderedPageBreak/>
        <w:t>Chapter 67</w:t>
      </w:r>
    </w:p>
    <w:p w:rsidR="00463A2D" w:rsidRDefault="00463A2D" w:rsidP="00463A2D">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463A2D" w:rsidTr="00D66746">
        <w:tc>
          <w:tcPr>
            <w:tcW w:w="2880" w:type="dxa"/>
          </w:tcPr>
          <w:p w:rsidR="00463A2D" w:rsidRDefault="00463A2D" w:rsidP="00712F0D">
            <w:r>
              <w:t>Restored English</w:t>
            </w:r>
          </w:p>
        </w:tc>
        <w:tc>
          <w:tcPr>
            <w:tcW w:w="2880" w:type="dxa"/>
          </w:tcPr>
          <w:p w:rsidR="00463A2D" w:rsidRDefault="00463A2D" w:rsidP="00712F0D">
            <w:r>
              <w:t>Transliteration</w:t>
            </w:r>
          </w:p>
        </w:tc>
        <w:tc>
          <w:tcPr>
            <w:tcW w:w="2880" w:type="dxa"/>
          </w:tcPr>
          <w:p w:rsidR="00463A2D" w:rsidRDefault="00463A2D" w:rsidP="00712F0D">
            <w:r>
              <w:t>Hebrew / Source Structure</w:t>
            </w:r>
          </w:p>
        </w:tc>
      </w:tr>
      <w:tr w:rsidR="00463A2D" w:rsidTr="00D66746">
        <w:tc>
          <w:tcPr>
            <w:tcW w:w="2880" w:type="dxa"/>
          </w:tcPr>
          <w:p w:rsidR="00463A2D" w:rsidRDefault="00463A2D" w:rsidP="00712F0D">
            <w:r>
              <w:t>67:1 And in those days the word of Elohim came to me, and He said to me, ‘</w:t>
            </w:r>
            <w:proofErr w:type="spellStart"/>
            <w:r>
              <w:t>Noach</w:t>
            </w:r>
            <w:proofErr w:type="spellEnd"/>
            <w:r>
              <w:t>, your portion has come up before Me, a portion without blame, a portion of love and uprightness.’</w:t>
            </w:r>
          </w:p>
        </w:tc>
        <w:tc>
          <w:tcPr>
            <w:tcW w:w="2880" w:type="dxa"/>
          </w:tcPr>
          <w:p w:rsidR="00463A2D" w:rsidRDefault="00463A2D" w:rsidP="00712F0D">
            <w:r>
              <w:t>U-</w:t>
            </w:r>
            <w:proofErr w:type="spellStart"/>
            <w:r>
              <w:t>va</w:t>
            </w:r>
            <w:proofErr w:type="spellEnd"/>
            <w:r>
              <w:t>-</w:t>
            </w:r>
            <w:proofErr w:type="spellStart"/>
            <w:r>
              <w:t>yamim</w:t>
            </w:r>
            <w:proofErr w:type="spellEnd"/>
            <w:r>
              <w:t xml:space="preserve"> ha-hem </w:t>
            </w:r>
            <w:proofErr w:type="spellStart"/>
            <w:r>
              <w:t>ba</w:t>
            </w:r>
            <w:proofErr w:type="spellEnd"/>
            <w:r>
              <w:t xml:space="preserve"> </w:t>
            </w:r>
            <w:proofErr w:type="spellStart"/>
            <w:r>
              <w:t>dvar</w:t>
            </w:r>
            <w:proofErr w:type="spellEnd"/>
            <w:r>
              <w:t xml:space="preserve"> Elohim </w:t>
            </w:r>
            <w:proofErr w:type="spellStart"/>
            <w:r>
              <w:t>elai</w:t>
            </w:r>
            <w:proofErr w:type="spellEnd"/>
            <w:r>
              <w:t xml:space="preserve"> </w:t>
            </w:r>
            <w:proofErr w:type="spellStart"/>
            <w:r>
              <w:t>va-yomer</w:t>
            </w:r>
            <w:proofErr w:type="spellEnd"/>
            <w:r>
              <w:t xml:space="preserve"> </w:t>
            </w:r>
            <w:proofErr w:type="spellStart"/>
            <w:r>
              <w:t>elai</w:t>
            </w:r>
            <w:proofErr w:type="spellEnd"/>
            <w:r>
              <w:t>, ‘</w:t>
            </w:r>
            <w:proofErr w:type="spellStart"/>
            <w:r>
              <w:t>Noach</w:t>
            </w:r>
            <w:proofErr w:type="spellEnd"/>
            <w:r>
              <w:t xml:space="preserve">, </w:t>
            </w:r>
            <w:proofErr w:type="spellStart"/>
            <w:r>
              <w:t>chelkecha</w:t>
            </w:r>
            <w:proofErr w:type="spellEnd"/>
            <w:r>
              <w:t xml:space="preserve"> </w:t>
            </w:r>
            <w:proofErr w:type="spellStart"/>
            <w:r>
              <w:t>alah</w:t>
            </w:r>
            <w:proofErr w:type="spellEnd"/>
            <w:r>
              <w:t xml:space="preserve"> </w:t>
            </w:r>
            <w:proofErr w:type="spellStart"/>
            <w:r>
              <w:t>lefanai</w:t>
            </w:r>
            <w:proofErr w:type="spellEnd"/>
            <w:r>
              <w:t xml:space="preserve">, </w:t>
            </w:r>
            <w:proofErr w:type="spellStart"/>
            <w:r>
              <w:t>cheleq</w:t>
            </w:r>
            <w:proofErr w:type="spellEnd"/>
            <w:r>
              <w:t xml:space="preserve"> </w:t>
            </w:r>
            <w:proofErr w:type="spellStart"/>
            <w:r>
              <w:t>bilti</w:t>
            </w:r>
            <w:proofErr w:type="spellEnd"/>
            <w:r>
              <w:t xml:space="preserve"> mum, </w:t>
            </w:r>
            <w:proofErr w:type="spellStart"/>
            <w:r>
              <w:t>cheleq</w:t>
            </w:r>
            <w:proofErr w:type="spellEnd"/>
            <w:r>
              <w:t xml:space="preserve"> </w:t>
            </w:r>
            <w:proofErr w:type="spellStart"/>
            <w:r>
              <w:t>ahavah</w:t>
            </w:r>
            <w:proofErr w:type="spellEnd"/>
            <w:r>
              <w:t xml:space="preserve"> u-</w:t>
            </w:r>
            <w:proofErr w:type="spellStart"/>
            <w:r>
              <w:t>mesharim</w:t>
            </w:r>
            <w:proofErr w:type="spellEnd"/>
            <w:r>
              <w:t>.’</w:t>
            </w:r>
          </w:p>
        </w:tc>
        <w:tc>
          <w:tcPr>
            <w:tcW w:w="2880" w:type="dxa"/>
          </w:tcPr>
          <w:p w:rsidR="00463A2D" w:rsidRDefault="00463A2D" w:rsidP="00712F0D">
            <w:proofErr w:type="spellStart"/>
            <w:r>
              <w:t>ובימים</w:t>
            </w:r>
            <w:proofErr w:type="spellEnd"/>
            <w:r>
              <w:t xml:space="preserve"> </w:t>
            </w:r>
            <w:proofErr w:type="spellStart"/>
            <w:r>
              <w:t>ההם</w:t>
            </w:r>
            <w:proofErr w:type="spellEnd"/>
            <w:r>
              <w:t xml:space="preserve"> </w:t>
            </w:r>
            <w:proofErr w:type="spellStart"/>
            <w:r>
              <w:t>בא</w:t>
            </w:r>
            <w:proofErr w:type="spellEnd"/>
            <w:r>
              <w:t xml:space="preserve"> </w:t>
            </w:r>
            <w:proofErr w:type="spellStart"/>
            <w:r>
              <w:t>דבר</w:t>
            </w:r>
            <w:proofErr w:type="spellEnd"/>
            <w:r>
              <w:t xml:space="preserve"> </w:t>
            </w:r>
            <w:proofErr w:type="spellStart"/>
            <w:r>
              <w:t>אלהים</w:t>
            </w:r>
            <w:proofErr w:type="spellEnd"/>
            <w:r>
              <w:t xml:space="preserve"> </w:t>
            </w:r>
            <w:proofErr w:type="spellStart"/>
            <w:r>
              <w:t>אלי</w:t>
            </w:r>
            <w:proofErr w:type="spellEnd"/>
            <w:r>
              <w:t xml:space="preserve"> </w:t>
            </w:r>
            <w:proofErr w:type="spellStart"/>
            <w:r>
              <w:t>ויאמר</w:t>
            </w:r>
            <w:proofErr w:type="spellEnd"/>
            <w:r>
              <w:t xml:space="preserve"> </w:t>
            </w:r>
            <w:proofErr w:type="spellStart"/>
            <w:r>
              <w:t>אלי</w:t>
            </w:r>
            <w:proofErr w:type="spellEnd"/>
            <w:r>
              <w:t xml:space="preserve"> </w:t>
            </w:r>
            <w:proofErr w:type="spellStart"/>
            <w:r>
              <w:t>נח</w:t>
            </w:r>
            <w:proofErr w:type="spellEnd"/>
            <w:r>
              <w:t xml:space="preserve"> </w:t>
            </w:r>
            <w:proofErr w:type="spellStart"/>
            <w:r>
              <w:t>חלקך</w:t>
            </w:r>
            <w:proofErr w:type="spellEnd"/>
            <w:r>
              <w:t xml:space="preserve"> </w:t>
            </w:r>
            <w:proofErr w:type="spellStart"/>
            <w:r>
              <w:t>עלה</w:t>
            </w:r>
            <w:proofErr w:type="spellEnd"/>
            <w:r>
              <w:t xml:space="preserve"> </w:t>
            </w:r>
            <w:proofErr w:type="spellStart"/>
            <w:r>
              <w:t>לפני</w:t>
            </w:r>
            <w:proofErr w:type="spellEnd"/>
            <w:r>
              <w:t xml:space="preserve"> </w:t>
            </w:r>
            <w:proofErr w:type="spellStart"/>
            <w:r>
              <w:t>חלק</w:t>
            </w:r>
            <w:proofErr w:type="spellEnd"/>
            <w:r>
              <w:t xml:space="preserve"> </w:t>
            </w:r>
            <w:proofErr w:type="spellStart"/>
            <w:r>
              <w:t>בלתי</w:t>
            </w:r>
            <w:proofErr w:type="spellEnd"/>
            <w:r>
              <w:t xml:space="preserve"> </w:t>
            </w:r>
            <w:proofErr w:type="spellStart"/>
            <w:r>
              <w:t>מום</w:t>
            </w:r>
            <w:proofErr w:type="spellEnd"/>
            <w:r>
              <w:t xml:space="preserve"> </w:t>
            </w:r>
            <w:proofErr w:type="spellStart"/>
            <w:r>
              <w:t>חלק</w:t>
            </w:r>
            <w:proofErr w:type="spellEnd"/>
            <w:r>
              <w:t xml:space="preserve"> </w:t>
            </w:r>
            <w:proofErr w:type="spellStart"/>
            <w:r>
              <w:t>אהבה</w:t>
            </w:r>
            <w:proofErr w:type="spellEnd"/>
            <w:r>
              <w:t xml:space="preserve"> </w:t>
            </w:r>
            <w:proofErr w:type="spellStart"/>
            <w:r>
              <w:t>ומישרים</w:t>
            </w:r>
            <w:proofErr w:type="spellEnd"/>
          </w:p>
        </w:tc>
      </w:tr>
      <w:tr w:rsidR="00463A2D" w:rsidTr="00D66746">
        <w:tc>
          <w:tcPr>
            <w:tcW w:w="2880" w:type="dxa"/>
          </w:tcPr>
          <w:p w:rsidR="00463A2D" w:rsidRDefault="00463A2D" w:rsidP="00712F0D">
            <w:r>
              <w:t>67:2 And now the messengers are making a wooden structure, and when they have completed that task, I shall place My hand upon it and keep it safe, and a change shall take place so that the dry land may not remain empty.</w:t>
            </w:r>
          </w:p>
        </w:tc>
        <w:tc>
          <w:tcPr>
            <w:tcW w:w="2880" w:type="dxa"/>
          </w:tcPr>
          <w:p w:rsidR="00463A2D" w:rsidRDefault="00463A2D" w:rsidP="00712F0D">
            <w:proofErr w:type="spellStart"/>
            <w:r>
              <w:t>Ve-atah</w:t>
            </w:r>
            <w:proofErr w:type="spellEnd"/>
            <w:r>
              <w:t xml:space="preserve"> ha-</w:t>
            </w:r>
            <w:proofErr w:type="spellStart"/>
            <w:r>
              <w:t>malakhim</w:t>
            </w:r>
            <w:proofErr w:type="spellEnd"/>
            <w:r>
              <w:t xml:space="preserve"> </w:t>
            </w:r>
            <w:proofErr w:type="spellStart"/>
            <w:r>
              <w:t>osim</w:t>
            </w:r>
            <w:proofErr w:type="spellEnd"/>
            <w:r>
              <w:t xml:space="preserve"> et ha-</w:t>
            </w:r>
            <w:proofErr w:type="spellStart"/>
            <w:r>
              <w:t>tavnit</w:t>
            </w:r>
            <w:proofErr w:type="spellEnd"/>
            <w:r>
              <w:t xml:space="preserve"> ha-</w:t>
            </w:r>
            <w:proofErr w:type="spellStart"/>
            <w:r>
              <w:t>etz</w:t>
            </w:r>
            <w:proofErr w:type="spellEnd"/>
            <w:r>
              <w:t>, u-</w:t>
            </w:r>
            <w:proofErr w:type="spellStart"/>
            <w:r>
              <w:t>keshe</w:t>
            </w:r>
            <w:proofErr w:type="spellEnd"/>
            <w:r>
              <w:t>-</w:t>
            </w:r>
            <w:proofErr w:type="spellStart"/>
            <w:r>
              <w:t>yashlimu</w:t>
            </w:r>
            <w:proofErr w:type="spellEnd"/>
            <w:r>
              <w:t xml:space="preserve"> et ha-</w:t>
            </w:r>
            <w:proofErr w:type="spellStart"/>
            <w:r>
              <w:t>melachah</w:t>
            </w:r>
            <w:proofErr w:type="spellEnd"/>
            <w:r>
              <w:t xml:space="preserve">, </w:t>
            </w:r>
            <w:proofErr w:type="spellStart"/>
            <w:r>
              <w:t>asim</w:t>
            </w:r>
            <w:proofErr w:type="spellEnd"/>
            <w:r>
              <w:t xml:space="preserve"> </w:t>
            </w:r>
            <w:proofErr w:type="spellStart"/>
            <w:r>
              <w:t>yadi</w:t>
            </w:r>
            <w:proofErr w:type="spellEnd"/>
            <w:r>
              <w:t xml:space="preserve"> </w:t>
            </w:r>
            <w:proofErr w:type="spellStart"/>
            <w:r>
              <w:t>aleha</w:t>
            </w:r>
            <w:proofErr w:type="spellEnd"/>
            <w:r>
              <w:t xml:space="preserve"> </w:t>
            </w:r>
            <w:proofErr w:type="spellStart"/>
            <w:r>
              <w:t>ve-eshmereha</w:t>
            </w:r>
            <w:proofErr w:type="spellEnd"/>
            <w:r>
              <w:t xml:space="preserve">, </w:t>
            </w:r>
            <w:proofErr w:type="spellStart"/>
            <w:r>
              <w:t>ve-yihyeh</w:t>
            </w:r>
            <w:proofErr w:type="spellEnd"/>
            <w:r>
              <w:t xml:space="preserve"> </w:t>
            </w:r>
            <w:proofErr w:type="spellStart"/>
            <w:r>
              <w:t>shinui</w:t>
            </w:r>
            <w:proofErr w:type="spellEnd"/>
            <w:r>
              <w:t xml:space="preserve"> le-</w:t>
            </w:r>
            <w:proofErr w:type="spellStart"/>
            <w:r>
              <w:t>val</w:t>
            </w:r>
            <w:proofErr w:type="spellEnd"/>
            <w:r>
              <w:t xml:space="preserve"> </w:t>
            </w:r>
            <w:proofErr w:type="spellStart"/>
            <w:r>
              <w:t>yish’ar</w:t>
            </w:r>
            <w:proofErr w:type="spellEnd"/>
            <w:r>
              <w:t xml:space="preserve"> ha-</w:t>
            </w:r>
            <w:proofErr w:type="spellStart"/>
            <w:r>
              <w:t>yabashah</w:t>
            </w:r>
            <w:proofErr w:type="spellEnd"/>
            <w:r>
              <w:t xml:space="preserve"> </w:t>
            </w:r>
            <w:proofErr w:type="spellStart"/>
            <w:r>
              <w:t>reiqah</w:t>
            </w:r>
            <w:proofErr w:type="spellEnd"/>
            <w:r>
              <w:t>.</w:t>
            </w:r>
          </w:p>
        </w:tc>
        <w:tc>
          <w:tcPr>
            <w:tcW w:w="2880" w:type="dxa"/>
          </w:tcPr>
          <w:p w:rsidR="00463A2D" w:rsidRDefault="00463A2D" w:rsidP="00712F0D">
            <w:proofErr w:type="spellStart"/>
            <w:r>
              <w:t>ועתה</w:t>
            </w:r>
            <w:proofErr w:type="spellEnd"/>
            <w:r>
              <w:t xml:space="preserve"> </w:t>
            </w:r>
            <w:proofErr w:type="spellStart"/>
            <w:r>
              <w:t>המלאכים</w:t>
            </w:r>
            <w:proofErr w:type="spellEnd"/>
            <w:r>
              <w:t xml:space="preserve"> </w:t>
            </w:r>
            <w:proofErr w:type="spellStart"/>
            <w:r>
              <w:t>עושים</w:t>
            </w:r>
            <w:proofErr w:type="spellEnd"/>
            <w:r>
              <w:t xml:space="preserve"> </w:t>
            </w:r>
            <w:proofErr w:type="spellStart"/>
            <w:r>
              <w:t>את</w:t>
            </w:r>
            <w:proofErr w:type="spellEnd"/>
            <w:r>
              <w:t xml:space="preserve"> </w:t>
            </w:r>
            <w:proofErr w:type="spellStart"/>
            <w:r>
              <w:t>תבנית</w:t>
            </w:r>
            <w:proofErr w:type="spellEnd"/>
            <w:r>
              <w:t xml:space="preserve"> </w:t>
            </w:r>
            <w:proofErr w:type="spellStart"/>
            <w:r>
              <w:t>העץ</w:t>
            </w:r>
            <w:proofErr w:type="spellEnd"/>
            <w:r>
              <w:t xml:space="preserve"> </w:t>
            </w:r>
            <w:proofErr w:type="spellStart"/>
            <w:r>
              <w:t>וכאשר</w:t>
            </w:r>
            <w:proofErr w:type="spellEnd"/>
            <w:r>
              <w:t xml:space="preserve"> </w:t>
            </w:r>
            <w:proofErr w:type="spellStart"/>
            <w:r>
              <w:t>ישלימו</w:t>
            </w:r>
            <w:proofErr w:type="spellEnd"/>
            <w:r>
              <w:t xml:space="preserve"> </w:t>
            </w:r>
            <w:proofErr w:type="spellStart"/>
            <w:r>
              <w:t>את</w:t>
            </w:r>
            <w:proofErr w:type="spellEnd"/>
            <w:r>
              <w:t xml:space="preserve"> </w:t>
            </w:r>
            <w:proofErr w:type="spellStart"/>
            <w:r>
              <w:t>המלאכה</w:t>
            </w:r>
            <w:proofErr w:type="spellEnd"/>
            <w:r>
              <w:t xml:space="preserve"> </w:t>
            </w:r>
            <w:proofErr w:type="spellStart"/>
            <w:r>
              <w:t>אשים</w:t>
            </w:r>
            <w:proofErr w:type="spellEnd"/>
            <w:r>
              <w:t xml:space="preserve"> </w:t>
            </w:r>
            <w:proofErr w:type="spellStart"/>
            <w:r>
              <w:t>ידי</w:t>
            </w:r>
            <w:proofErr w:type="spellEnd"/>
            <w:r>
              <w:t xml:space="preserve"> </w:t>
            </w:r>
            <w:proofErr w:type="spellStart"/>
            <w:r>
              <w:t>עליה</w:t>
            </w:r>
            <w:proofErr w:type="spellEnd"/>
            <w:r>
              <w:t xml:space="preserve"> </w:t>
            </w:r>
            <w:proofErr w:type="spellStart"/>
            <w:r>
              <w:t>ואשמרה</w:t>
            </w:r>
            <w:proofErr w:type="spellEnd"/>
            <w:r>
              <w:t xml:space="preserve"> </w:t>
            </w:r>
            <w:proofErr w:type="spellStart"/>
            <w:r>
              <w:t>ויהיה</w:t>
            </w:r>
            <w:proofErr w:type="spellEnd"/>
            <w:r>
              <w:t xml:space="preserve"> </w:t>
            </w:r>
            <w:proofErr w:type="spellStart"/>
            <w:r>
              <w:t>שינוי</w:t>
            </w:r>
            <w:proofErr w:type="spellEnd"/>
            <w:r>
              <w:t xml:space="preserve"> </w:t>
            </w:r>
            <w:proofErr w:type="spellStart"/>
            <w:r>
              <w:t>לבל</w:t>
            </w:r>
            <w:proofErr w:type="spellEnd"/>
            <w:r>
              <w:t xml:space="preserve"> </w:t>
            </w:r>
            <w:proofErr w:type="spellStart"/>
            <w:r>
              <w:t>יישאר</w:t>
            </w:r>
            <w:proofErr w:type="spellEnd"/>
            <w:r>
              <w:t xml:space="preserve"> </w:t>
            </w:r>
            <w:proofErr w:type="spellStart"/>
            <w:r>
              <w:t>היבשה</w:t>
            </w:r>
            <w:proofErr w:type="spellEnd"/>
            <w:r>
              <w:t xml:space="preserve"> </w:t>
            </w:r>
            <w:proofErr w:type="spellStart"/>
            <w:r>
              <w:t>ריקה</w:t>
            </w:r>
            <w:proofErr w:type="spellEnd"/>
          </w:p>
        </w:tc>
      </w:tr>
      <w:tr w:rsidR="00463A2D" w:rsidTr="00D66746">
        <w:tc>
          <w:tcPr>
            <w:tcW w:w="2880" w:type="dxa"/>
          </w:tcPr>
          <w:p w:rsidR="00463A2D" w:rsidRDefault="00463A2D" w:rsidP="00712F0D">
            <w:r>
              <w:t>67:3 And I shall establish your seed before Me forever and ever, and I shall scatter those who dwell with you on the face of the earth.</w:t>
            </w:r>
          </w:p>
        </w:tc>
        <w:tc>
          <w:tcPr>
            <w:tcW w:w="2880" w:type="dxa"/>
          </w:tcPr>
          <w:p w:rsidR="00463A2D" w:rsidRDefault="00463A2D" w:rsidP="00712F0D">
            <w:proofErr w:type="spellStart"/>
            <w:r>
              <w:t>Ve-hakimoti</w:t>
            </w:r>
            <w:proofErr w:type="spellEnd"/>
            <w:r>
              <w:t xml:space="preserve"> et </w:t>
            </w:r>
            <w:proofErr w:type="spellStart"/>
            <w:proofErr w:type="gramStart"/>
            <w:r>
              <w:t>zar‘</w:t>
            </w:r>
            <w:proofErr w:type="gramEnd"/>
            <w:r>
              <w:t>acha</w:t>
            </w:r>
            <w:proofErr w:type="spellEnd"/>
            <w:r>
              <w:t xml:space="preserve"> </w:t>
            </w:r>
            <w:proofErr w:type="spellStart"/>
            <w:r>
              <w:t>lefanai</w:t>
            </w:r>
            <w:proofErr w:type="spellEnd"/>
            <w:r>
              <w:t xml:space="preserve"> le-</w:t>
            </w:r>
            <w:proofErr w:type="spellStart"/>
            <w:r>
              <w:t>olam</w:t>
            </w:r>
            <w:proofErr w:type="spellEnd"/>
            <w:r>
              <w:t xml:space="preserve"> </w:t>
            </w:r>
            <w:proofErr w:type="spellStart"/>
            <w:r>
              <w:t>va’ed</w:t>
            </w:r>
            <w:proofErr w:type="spellEnd"/>
            <w:r>
              <w:t>, u-</w:t>
            </w:r>
            <w:proofErr w:type="spellStart"/>
            <w:r>
              <w:t>pezarti</w:t>
            </w:r>
            <w:proofErr w:type="spellEnd"/>
            <w:r>
              <w:t xml:space="preserve"> et </w:t>
            </w:r>
            <w:proofErr w:type="spellStart"/>
            <w:r>
              <w:t>yoshvei</w:t>
            </w:r>
            <w:proofErr w:type="spellEnd"/>
            <w:r>
              <w:t xml:space="preserve"> </w:t>
            </w:r>
            <w:proofErr w:type="spellStart"/>
            <w:r>
              <w:t>itcha</w:t>
            </w:r>
            <w:proofErr w:type="spellEnd"/>
            <w:r>
              <w:t xml:space="preserve"> al </w:t>
            </w:r>
            <w:proofErr w:type="spellStart"/>
            <w:r>
              <w:t>penei</w:t>
            </w:r>
            <w:proofErr w:type="spellEnd"/>
            <w:r>
              <w:t xml:space="preserve"> ha-</w:t>
            </w:r>
            <w:proofErr w:type="spellStart"/>
            <w:r>
              <w:t>adamah</w:t>
            </w:r>
            <w:proofErr w:type="spellEnd"/>
            <w:r>
              <w:t>.</w:t>
            </w:r>
          </w:p>
        </w:tc>
        <w:tc>
          <w:tcPr>
            <w:tcW w:w="2880" w:type="dxa"/>
          </w:tcPr>
          <w:p w:rsidR="00463A2D" w:rsidRDefault="00463A2D" w:rsidP="00712F0D">
            <w:proofErr w:type="spellStart"/>
            <w:r>
              <w:t>והקימותי</w:t>
            </w:r>
            <w:proofErr w:type="spellEnd"/>
            <w:r>
              <w:t xml:space="preserve"> </w:t>
            </w:r>
            <w:proofErr w:type="spellStart"/>
            <w:r>
              <w:t>את</w:t>
            </w:r>
            <w:proofErr w:type="spellEnd"/>
            <w:r>
              <w:t xml:space="preserve"> </w:t>
            </w:r>
            <w:proofErr w:type="spellStart"/>
            <w:r>
              <w:t>זרעך</w:t>
            </w:r>
            <w:proofErr w:type="spellEnd"/>
            <w:r>
              <w:t xml:space="preserve"> </w:t>
            </w:r>
            <w:proofErr w:type="spellStart"/>
            <w:r>
              <w:t>לפני</w:t>
            </w:r>
            <w:proofErr w:type="spellEnd"/>
            <w:r>
              <w:t xml:space="preserve"> </w:t>
            </w:r>
            <w:proofErr w:type="spellStart"/>
            <w:r>
              <w:t>לעולם</w:t>
            </w:r>
            <w:proofErr w:type="spellEnd"/>
            <w:r>
              <w:t xml:space="preserve"> </w:t>
            </w:r>
            <w:proofErr w:type="spellStart"/>
            <w:r>
              <w:t>ועד</w:t>
            </w:r>
            <w:proofErr w:type="spellEnd"/>
            <w:r>
              <w:t xml:space="preserve"> </w:t>
            </w:r>
            <w:proofErr w:type="spellStart"/>
            <w:r>
              <w:t>ופזרתי</w:t>
            </w:r>
            <w:proofErr w:type="spellEnd"/>
            <w:r>
              <w:t xml:space="preserve"> </w:t>
            </w:r>
            <w:proofErr w:type="spellStart"/>
            <w:r>
              <w:t>את</w:t>
            </w:r>
            <w:proofErr w:type="spellEnd"/>
            <w:r>
              <w:t xml:space="preserve"> </w:t>
            </w:r>
            <w:proofErr w:type="spellStart"/>
            <w:r>
              <w:t>יושבי</w:t>
            </w:r>
            <w:proofErr w:type="spellEnd"/>
            <w:r>
              <w:t xml:space="preserve"> </w:t>
            </w:r>
            <w:proofErr w:type="spellStart"/>
            <w:r>
              <w:t>איתך</w:t>
            </w:r>
            <w:proofErr w:type="spellEnd"/>
            <w:r>
              <w:t xml:space="preserve"> </w:t>
            </w:r>
            <w:proofErr w:type="spellStart"/>
            <w:r>
              <w:t>על</w:t>
            </w:r>
            <w:proofErr w:type="spellEnd"/>
            <w:r>
              <w:t xml:space="preserve"> </w:t>
            </w:r>
            <w:proofErr w:type="spellStart"/>
            <w:r>
              <w:t>פני</w:t>
            </w:r>
            <w:proofErr w:type="spellEnd"/>
            <w:r>
              <w:t xml:space="preserve"> </w:t>
            </w:r>
            <w:proofErr w:type="spellStart"/>
            <w:r>
              <w:t>האדמה</w:t>
            </w:r>
            <w:proofErr w:type="spellEnd"/>
          </w:p>
        </w:tc>
      </w:tr>
      <w:tr w:rsidR="00463A2D" w:rsidTr="00D66746">
        <w:tc>
          <w:tcPr>
            <w:tcW w:w="2880" w:type="dxa"/>
          </w:tcPr>
          <w:p w:rsidR="00463A2D" w:rsidRDefault="00463A2D" w:rsidP="00712F0D">
            <w:r>
              <w:t>67:4 And they shall not be unfruitful on the earth, but shall be blessed and increase on the earth in the Name of Yahuah.</w:t>
            </w:r>
          </w:p>
        </w:tc>
        <w:tc>
          <w:tcPr>
            <w:tcW w:w="2880" w:type="dxa"/>
          </w:tcPr>
          <w:p w:rsidR="00463A2D" w:rsidRDefault="00463A2D" w:rsidP="00712F0D">
            <w:proofErr w:type="spellStart"/>
            <w:r>
              <w:t>Ve</w:t>
            </w:r>
            <w:proofErr w:type="spellEnd"/>
            <w:r>
              <w:t xml:space="preserve">-lo </w:t>
            </w:r>
            <w:proofErr w:type="spellStart"/>
            <w:r>
              <w:t>yihyu</w:t>
            </w:r>
            <w:proofErr w:type="spellEnd"/>
            <w:r>
              <w:t xml:space="preserve"> </w:t>
            </w:r>
            <w:proofErr w:type="spellStart"/>
            <w:r>
              <w:t>akurim</w:t>
            </w:r>
            <w:proofErr w:type="spellEnd"/>
            <w:r>
              <w:t xml:space="preserve"> </w:t>
            </w:r>
            <w:proofErr w:type="spellStart"/>
            <w:r>
              <w:t>ba-aretz</w:t>
            </w:r>
            <w:proofErr w:type="spellEnd"/>
            <w:r>
              <w:t xml:space="preserve">, ki </w:t>
            </w:r>
            <w:proofErr w:type="spellStart"/>
            <w:r>
              <w:t>yevorachu</w:t>
            </w:r>
            <w:proofErr w:type="spellEnd"/>
            <w:r>
              <w:t xml:space="preserve"> </w:t>
            </w:r>
            <w:proofErr w:type="spellStart"/>
            <w:r>
              <w:t>ve-yirbu</w:t>
            </w:r>
            <w:proofErr w:type="spellEnd"/>
            <w:r>
              <w:t xml:space="preserve"> </w:t>
            </w:r>
            <w:proofErr w:type="spellStart"/>
            <w:r>
              <w:t>ba-aretz</w:t>
            </w:r>
            <w:proofErr w:type="spellEnd"/>
            <w:r>
              <w:t xml:space="preserve"> bi-Shem Yahuah.</w:t>
            </w:r>
          </w:p>
        </w:tc>
        <w:tc>
          <w:tcPr>
            <w:tcW w:w="2880" w:type="dxa"/>
          </w:tcPr>
          <w:p w:rsidR="00463A2D" w:rsidRDefault="00463A2D" w:rsidP="00712F0D">
            <w:proofErr w:type="spellStart"/>
            <w:r>
              <w:t>ולא</w:t>
            </w:r>
            <w:proofErr w:type="spellEnd"/>
            <w:r>
              <w:t xml:space="preserve"> </w:t>
            </w:r>
            <w:proofErr w:type="spellStart"/>
            <w:r>
              <w:t>יהיו</w:t>
            </w:r>
            <w:proofErr w:type="spellEnd"/>
            <w:r>
              <w:t xml:space="preserve"> </w:t>
            </w:r>
            <w:proofErr w:type="spellStart"/>
            <w:r>
              <w:t>עקרים</w:t>
            </w:r>
            <w:proofErr w:type="spellEnd"/>
            <w:r>
              <w:t xml:space="preserve"> </w:t>
            </w:r>
            <w:proofErr w:type="spellStart"/>
            <w:r>
              <w:t>בארץ</w:t>
            </w:r>
            <w:proofErr w:type="spellEnd"/>
            <w:r>
              <w:t xml:space="preserve"> </w:t>
            </w:r>
            <w:proofErr w:type="spellStart"/>
            <w:r>
              <w:t>כי</w:t>
            </w:r>
            <w:proofErr w:type="spellEnd"/>
            <w:r>
              <w:t xml:space="preserve"> </w:t>
            </w:r>
            <w:proofErr w:type="spellStart"/>
            <w:r>
              <w:t>יבורך</w:t>
            </w:r>
            <w:proofErr w:type="spellEnd"/>
            <w:r>
              <w:t xml:space="preserve"> </w:t>
            </w:r>
            <w:proofErr w:type="spellStart"/>
            <w:r>
              <w:t>וירבו</w:t>
            </w:r>
            <w:proofErr w:type="spellEnd"/>
            <w:r>
              <w:t xml:space="preserve"> </w:t>
            </w:r>
            <w:proofErr w:type="spellStart"/>
            <w:r>
              <w:t>בארץ</w:t>
            </w:r>
            <w:proofErr w:type="spellEnd"/>
            <w:r>
              <w:t xml:space="preserve"> </w:t>
            </w:r>
            <w:proofErr w:type="spellStart"/>
            <w:r>
              <w:t>בשם</w:t>
            </w:r>
            <w:proofErr w:type="spellEnd"/>
            <w:r>
              <w:t xml:space="preserve"> </w:t>
            </w:r>
            <w:proofErr w:type="spellStart"/>
            <w:r>
              <w:t>יהוה</w:t>
            </w:r>
            <w:proofErr w:type="spellEnd"/>
          </w:p>
        </w:tc>
      </w:tr>
      <w:tr w:rsidR="00463A2D" w:rsidTr="00D66746">
        <w:tc>
          <w:tcPr>
            <w:tcW w:w="2880" w:type="dxa"/>
          </w:tcPr>
          <w:p w:rsidR="00463A2D" w:rsidRDefault="00463A2D" w:rsidP="00712F0D">
            <w:r>
              <w:t xml:space="preserve">67:5 And He shall shut up those messengers who have shown unrighteousness in that burning valley which my grandfather </w:t>
            </w:r>
            <w:proofErr w:type="spellStart"/>
            <w:r w:rsidR="00254573">
              <w:t>Chanokh</w:t>
            </w:r>
            <w:proofErr w:type="spellEnd"/>
            <w:r>
              <w:t xml:space="preserve"> had formerly shown to me in the west among the mountains of gold and silver and iron and soft metal and tin.</w:t>
            </w:r>
          </w:p>
        </w:tc>
        <w:tc>
          <w:tcPr>
            <w:tcW w:w="2880" w:type="dxa"/>
          </w:tcPr>
          <w:p w:rsidR="00463A2D" w:rsidRDefault="00463A2D" w:rsidP="00712F0D">
            <w:proofErr w:type="spellStart"/>
            <w:r>
              <w:t>Ve-ya’atzor</w:t>
            </w:r>
            <w:proofErr w:type="spellEnd"/>
            <w:r>
              <w:t xml:space="preserve"> et ha-</w:t>
            </w:r>
            <w:proofErr w:type="spellStart"/>
            <w:r>
              <w:t>malakhim</w:t>
            </w:r>
            <w:proofErr w:type="spellEnd"/>
            <w:r>
              <w:t xml:space="preserve"> </w:t>
            </w:r>
            <w:proofErr w:type="spellStart"/>
            <w:r>
              <w:t>asher</w:t>
            </w:r>
            <w:proofErr w:type="spellEnd"/>
            <w:r>
              <w:t xml:space="preserve"> </w:t>
            </w:r>
            <w:proofErr w:type="spellStart"/>
            <w:r>
              <w:t>horu</w:t>
            </w:r>
            <w:proofErr w:type="spellEnd"/>
            <w:r>
              <w:t xml:space="preserve"> </w:t>
            </w:r>
            <w:proofErr w:type="spellStart"/>
            <w:r>
              <w:t>resha</w:t>
            </w:r>
            <w:proofErr w:type="spellEnd"/>
            <w:r>
              <w:t xml:space="preserve"> </w:t>
            </w:r>
            <w:proofErr w:type="spellStart"/>
            <w:r>
              <w:t>ba-emek</w:t>
            </w:r>
            <w:proofErr w:type="spellEnd"/>
            <w:r>
              <w:t xml:space="preserve"> ha-</w:t>
            </w:r>
            <w:proofErr w:type="spellStart"/>
            <w:r>
              <w:t>bo’er</w:t>
            </w:r>
            <w:proofErr w:type="spellEnd"/>
            <w:r>
              <w:t xml:space="preserve"> </w:t>
            </w:r>
            <w:proofErr w:type="spellStart"/>
            <w:r>
              <w:t>asher</w:t>
            </w:r>
            <w:proofErr w:type="spellEnd"/>
            <w:r>
              <w:t xml:space="preserve"> </w:t>
            </w:r>
            <w:proofErr w:type="spellStart"/>
            <w:r>
              <w:t>her’ani</w:t>
            </w:r>
            <w:proofErr w:type="spellEnd"/>
            <w:r>
              <w:t xml:space="preserve"> </w:t>
            </w:r>
            <w:proofErr w:type="spellStart"/>
            <w:r>
              <w:t>avi</w:t>
            </w:r>
            <w:proofErr w:type="spellEnd"/>
            <w:r>
              <w:t xml:space="preserve"> </w:t>
            </w:r>
            <w:proofErr w:type="spellStart"/>
            <w:r>
              <w:t>avi</w:t>
            </w:r>
            <w:proofErr w:type="spellEnd"/>
            <w:r>
              <w:t xml:space="preserve"> </w:t>
            </w:r>
            <w:proofErr w:type="spellStart"/>
            <w:r w:rsidR="00254573">
              <w:t>Chanokh</w:t>
            </w:r>
            <w:proofErr w:type="spellEnd"/>
            <w:r>
              <w:t xml:space="preserve"> </w:t>
            </w:r>
            <w:proofErr w:type="spellStart"/>
            <w:r>
              <w:t>lefanai</w:t>
            </w:r>
            <w:proofErr w:type="spellEnd"/>
            <w:r>
              <w:t xml:space="preserve"> </w:t>
            </w:r>
            <w:proofErr w:type="spellStart"/>
            <w:r>
              <w:t>ba-</w:t>
            </w:r>
            <w:proofErr w:type="gramStart"/>
            <w:r>
              <w:t>ma‘</w:t>
            </w:r>
            <w:proofErr w:type="gramEnd"/>
            <w:r>
              <w:t>arav</w:t>
            </w:r>
            <w:proofErr w:type="spellEnd"/>
            <w:r>
              <w:t xml:space="preserve"> </w:t>
            </w:r>
            <w:proofErr w:type="spellStart"/>
            <w:r>
              <w:t>bein</w:t>
            </w:r>
            <w:proofErr w:type="spellEnd"/>
            <w:r>
              <w:t xml:space="preserve"> he-</w:t>
            </w:r>
            <w:proofErr w:type="spellStart"/>
            <w:r>
              <w:t>harim</w:t>
            </w:r>
            <w:proofErr w:type="spellEnd"/>
            <w:r>
              <w:t xml:space="preserve"> </w:t>
            </w:r>
            <w:proofErr w:type="spellStart"/>
            <w:r>
              <w:t>shel</w:t>
            </w:r>
            <w:proofErr w:type="spellEnd"/>
            <w:r>
              <w:t xml:space="preserve"> </w:t>
            </w:r>
            <w:proofErr w:type="spellStart"/>
            <w:r>
              <w:t>zahav</w:t>
            </w:r>
            <w:proofErr w:type="spellEnd"/>
            <w:r>
              <w:t xml:space="preserve"> </w:t>
            </w:r>
            <w:proofErr w:type="spellStart"/>
            <w:r>
              <w:t>ve-kesef</w:t>
            </w:r>
            <w:proofErr w:type="spellEnd"/>
            <w:r>
              <w:t xml:space="preserve"> u-</w:t>
            </w:r>
            <w:proofErr w:type="spellStart"/>
            <w:r>
              <w:t>barzel</w:t>
            </w:r>
            <w:proofErr w:type="spellEnd"/>
            <w:r>
              <w:t xml:space="preserve"> u-</w:t>
            </w:r>
            <w:proofErr w:type="spellStart"/>
            <w:r>
              <w:t>matechet</w:t>
            </w:r>
            <w:proofErr w:type="spellEnd"/>
            <w:r>
              <w:t xml:space="preserve"> </w:t>
            </w:r>
            <w:proofErr w:type="spellStart"/>
            <w:r>
              <w:t>rakah</w:t>
            </w:r>
            <w:proofErr w:type="spellEnd"/>
            <w:r>
              <w:t xml:space="preserve"> u-</w:t>
            </w:r>
            <w:proofErr w:type="spellStart"/>
            <w:r>
              <w:t>badil</w:t>
            </w:r>
            <w:proofErr w:type="spellEnd"/>
            <w:r>
              <w:t>.</w:t>
            </w:r>
          </w:p>
        </w:tc>
        <w:tc>
          <w:tcPr>
            <w:tcW w:w="2880" w:type="dxa"/>
          </w:tcPr>
          <w:p w:rsidR="00463A2D" w:rsidRDefault="00463A2D" w:rsidP="00712F0D">
            <w:proofErr w:type="spellStart"/>
            <w:r>
              <w:t>ויעצור</w:t>
            </w:r>
            <w:proofErr w:type="spellEnd"/>
            <w:r>
              <w:t xml:space="preserve"> </w:t>
            </w:r>
            <w:proofErr w:type="spellStart"/>
            <w:r>
              <w:t>את</w:t>
            </w:r>
            <w:proofErr w:type="spellEnd"/>
            <w:r>
              <w:t xml:space="preserve"> </w:t>
            </w:r>
            <w:proofErr w:type="spellStart"/>
            <w:r>
              <w:t>המלאכים</w:t>
            </w:r>
            <w:proofErr w:type="spellEnd"/>
            <w:r>
              <w:t xml:space="preserve"> </w:t>
            </w:r>
            <w:proofErr w:type="spellStart"/>
            <w:r>
              <w:t>אשר</w:t>
            </w:r>
            <w:proofErr w:type="spellEnd"/>
            <w:r>
              <w:t xml:space="preserve"> </w:t>
            </w:r>
            <w:proofErr w:type="spellStart"/>
            <w:r>
              <w:t>הורו</w:t>
            </w:r>
            <w:proofErr w:type="spellEnd"/>
            <w:r>
              <w:t xml:space="preserve"> </w:t>
            </w:r>
            <w:proofErr w:type="spellStart"/>
            <w:r>
              <w:t>רשע</w:t>
            </w:r>
            <w:proofErr w:type="spellEnd"/>
            <w:r>
              <w:t xml:space="preserve"> </w:t>
            </w:r>
            <w:proofErr w:type="spellStart"/>
            <w:r>
              <w:t>בעמק</w:t>
            </w:r>
            <w:proofErr w:type="spellEnd"/>
            <w:r>
              <w:t xml:space="preserve"> </w:t>
            </w:r>
            <w:proofErr w:type="spellStart"/>
            <w:r>
              <w:t>הבוער</w:t>
            </w:r>
            <w:proofErr w:type="spellEnd"/>
            <w:r>
              <w:t xml:space="preserve"> </w:t>
            </w:r>
            <w:proofErr w:type="spellStart"/>
            <w:r>
              <w:t>אשר</w:t>
            </w:r>
            <w:proofErr w:type="spellEnd"/>
            <w:r>
              <w:t xml:space="preserve"> </w:t>
            </w:r>
            <w:proofErr w:type="spellStart"/>
            <w:r>
              <w:t>הראני</w:t>
            </w:r>
            <w:proofErr w:type="spellEnd"/>
            <w:r>
              <w:t xml:space="preserve"> </w:t>
            </w:r>
            <w:proofErr w:type="spellStart"/>
            <w:r>
              <w:t>אבי</w:t>
            </w:r>
            <w:proofErr w:type="spellEnd"/>
            <w:r>
              <w:t xml:space="preserve"> </w:t>
            </w:r>
            <w:proofErr w:type="spellStart"/>
            <w:r>
              <w:t>אבי</w:t>
            </w:r>
            <w:proofErr w:type="spellEnd"/>
            <w:r>
              <w:t xml:space="preserve"> </w:t>
            </w:r>
            <w:proofErr w:type="spellStart"/>
            <w:r>
              <w:t>חנוך</w:t>
            </w:r>
            <w:proofErr w:type="spellEnd"/>
            <w:r>
              <w:t xml:space="preserve"> </w:t>
            </w:r>
            <w:proofErr w:type="spellStart"/>
            <w:r>
              <w:t>לפני</w:t>
            </w:r>
            <w:proofErr w:type="spellEnd"/>
            <w:r>
              <w:t xml:space="preserve"> </w:t>
            </w:r>
            <w:proofErr w:type="spellStart"/>
            <w:r>
              <w:t>במערב</w:t>
            </w:r>
            <w:proofErr w:type="spellEnd"/>
            <w:r>
              <w:t xml:space="preserve"> </w:t>
            </w:r>
            <w:proofErr w:type="spellStart"/>
            <w:r>
              <w:t>בין</w:t>
            </w:r>
            <w:proofErr w:type="spellEnd"/>
            <w:r>
              <w:t xml:space="preserve"> </w:t>
            </w:r>
            <w:proofErr w:type="spellStart"/>
            <w:r>
              <w:t>ההרים</w:t>
            </w:r>
            <w:proofErr w:type="spellEnd"/>
            <w:r>
              <w:t xml:space="preserve"> </w:t>
            </w:r>
            <w:proofErr w:type="spellStart"/>
            <w:r>
              <w:t>של</w:t>
            </w:r>
            <w:proofErr w:type="spellEnd"/>
            <w:r>
              <w:t xml:space="preserve"> </w:t>
            </w:r>
            <w:proofErr w:type="spellStart"/>
            <w:r>
              <w:t>זהב</w:t>
            </w:r>
            <w:proofErr w:type="spellEnd"/>
            <w:r>
              <w:t xml:space="preserve"> </w:t>
            </w:r>
            <w:proofErr w:type="spellStart"/>
            <w:r>
              <w:t>וכסף</w:t>
            </w:r>
            <w:proofErr w:type="spellEnd"/>
            <w:r>
              <w:t xml:space="preserve"> </w:t>
            </w:r>
            <w:proofErr w:type="spellStart"/>
            <w:r>
              <w:t>וברזל</w:t>
            </w:r>
            <w:proofErr w:type="spellEnd"/>
            <w:r>
              <w:t xml:space="preserve"> </w:t>
            </w:r>
            <w:proofErr w:type="spellStart"/>
            <w:r>
              <w:t>ומתכת</w:t>
            </w:r>
            <w:proofErr w:type="spellEnd"/>
            <w:r>
              <w:t xml:space="preserve"> </w:t>
            </w:r>
            <w:proofErr w:type="spellStart"/>
            <w:r>
              <w:t>רכה</w:t>
            </w:r>
            <w:proofErr w:type="spellEnd"/>
            <w:r>
              <w:t xml:space="preserve"> </w:t>
            </w:r>
            <w:proofErr w:type="spellStart"/>
            <w:r>
              <w:t>ובדיל</w:t>
            </w:r>
            <w:proofErr w:type="spellEnd"/>
          </w:p>
        </w:tc>
      </w:tr>
      <w:tr w:rsidR="00463A2D" w:rsidTr="00D66746">
        <w:tc>
          <w:tcPr>
            <w:tcW w:w="2880" w:type="dxa"/>
          </w:tcPr>
          <w:p w:rsidR="00463A2D" w:rsidRDefault="00463A2D" w:rsidP="00712F0D">
            <w:r>
              <w:t>67:6 And I saw that valley in which there was a great convulsion and a mighty rushing of waters.</w:t>
            </w:r>
          </w:p>
        </w:tc>
        <w:tc>
          <w:tcPr>
            <w:tcW w:w="2880" w:type="dxa"/>
          </w:tcPr>
          <w:p w:rsidR="00463A2D" w:rsidRDefault="00463A2D" w:rsidP="00712F0D">
            <w:proofErr w:type="spellStart"/>
            <w:r>
              <w:t>Ve-ra’iti</w:t>
            </w:r>
            <w:proofErr w:type="spellEnd"/>
            <w:r>
              <w:t xml:space="preserve"> et ha-</w:t>
            </w:r>
            <w:proofErr w:type="spellStart"/>
            <w:r>
              <w:t>emek</w:t>
            </w:r>
            <w:proofErr w:type="spellEnd"/>
            <w:r>
              <w:t xml:space="preserve"> ha-hu </w:t>
            </w:r>
            <w:proofErr w:type="spellStart"/>
            <w:r>
              <w:t>asher</w:t>
            </w:r>
            <w:proofErr w:type="spellEnd"/>
            <w:r>
              <w:t xml:space="preserve"> </w:t>
            </w:r>
            <w:proofErr w:type="spellStart"/>
            <w:r>
              <w:t>bo</w:t>
            </w:r>
            <w:proofErr w:type="spellEnd"/>
            <w:r>
              <w:t xml:space="preserve"> </w:t>
            </w:r>
            <w:proofErr w:type="spellStart"/>
            <w:r>
              <w:t>hayah</w:t>
            </w:r>
            <w:proofErr w:type="spellEnd"/>
            <w:r>
              <w:t xml:space="preserve"> </w:t>
            </w:r>
            <w:proofErr w:type="spellStart"/>
            <w:proofErr w:type="gramStart"/>
            <w:r>
              <w:t>ra‘</w:t>
            </w:r>
            <w:proofErr w:type="gramEnd"/>
            <w:r>
              <w:t>ash</w:t>
            </w:r>
            <w:proofErr w:type="spellEnd"/>
            <w:r>
              <w:t xml:space="preserve"> </w:t>
            </w:r>
            <w:proofErr w:type="spellStart"/>
            <w:r>
              <w:t>gadol</w:t>
            </w:r>
            <w:proofErr w:type="spellEnd"/>
            <w:r>
              <w:t xml:space="preserve"> </w:t>
            </w:r>
            <w:proofErr w:type="spellStart"/>
            <w:r>
              <w:t>ve-shetef</w:t>
            </w:r>
            <w:proofErr w:type="spellEnd"/>
            <w:r>
              <w:t xml:space="preserve"> </w:t>
            </w:r>
            <w:proofErr w:type="spellStart"/>
            <w:r>
              <w:t>mayim</w:t>
            </w:r>
            <w:proofErr w:type="spellEnd"/>
            <w:r>
              <w:t xml:space="preserve"> </w:t>
            </w:r>
            <w:proofErr w:type="spellStart"/>
            <w:r>
              <w:t>atzum</w:t>
            </w:r>
            <w:proofErr w:type="spellEnd"/>
            <w:r>
              <w:t>.</w:t>
            </w:r>
          </w:p>
        </w:tc>
        <w:tc>
          <w:tcPr>
            <w:tcW w:w="2880" w:type="dxa"/>
          </w:tcPr>
          <w:p w:rsidR="00463A2D" w:rsidRDefault="00463A2D" w:rsidP="00712F0D">
            <w:proofErr w:type="spellStart"/>
            <w:r>
              <w:t>וראיתי</w:t>
            </w:r>
            <w:proofErr w:type="spellEnd"/>
            <w:r>
              <w:t xml:space="preserve"> </w:t>
            </w:r>
            <w:proofErr w:type="spellStart"/>
            <w:r>
              <w:t>את</w:t>
            </w:r>
            <w:proofErr w:type="spellEnd"/>
            <w:r>
              <w:t xml:space="preserve"> </w:t>
            </w:r>
            <w:proofErr w:type="spellStart"/>
            <w:r>
              <w:t>העמק</w:t>
            </w:r>
            <w:proofErr w:type="spellEnd"/>
            <w:r>
              <w:t xml:space="preserve"> </w:t>
            </w:r>
            <w:proofErr w:type="spellStart"/>
            <w:r>
              <w:t>ההוא</w:t>
            </w:r>
            <w:proofErr w:type="spellEnd"/>
            <w:r>
              <w:t xml:space="preserve"> </w:t>
            </w:r>
            <w:proofErr w:type="spellStart"/>
            <w:r>
              <w:t>אשר</w:t>
            </w:r>
            <w:proofErr w:type="spellEnd"/>
            <w:r>
              <w:t xml:space="preserve"> </w:t>
            </w:r>
            <w:proofErr w:type="spellStart"/>
            <w:r>
              <w:t>בו</w:t>
            </w:r>
            <w:proofErr w:type="spellEnd"/>
            <w:r>
              <w:t xml:space="preserve"> </w:t>
            </w:r>
            <w:proofErr w:type="spellStart"/>
            <w:r>
              <w:t>היה</w:t>
            </w:r>
            <w:proofErr w:type="spellEnd"/>
            <w:r>
              <w:t xml:space="preserve"> </w:t>
            </w:r>
            <w:proofErr w:type="spellStart"/>
            <w:r>
              <w:t>רעש</w:t>
            </w:r>
            <w:proofErr w:type="spellEnd"/>
            <w:r>
              <w:t xml:space="preserve"> </w:t>
            </w:r>
            <w:proofErr w:type="spellStart"/>
            <w:r>
              <w:t>גדול</w:t>
            </w:r>
            <w:proofErr w:type="spellEnd"/>
            <w:r>
              <w:t xml:space="preserve"> </w:t>
            </w:r>
            <w:proofErr w:type="spellStart"/>
            <w:r>
              <w:t>ושטף</w:t>
            </w:r>
            <w:proofErr w:type="spellEnd"/>
            <w:r>
              <w:t xml:space="preserve"> </w:t>
            </w:r>
            <w:proofErr w:type="spellStart"/>
            <w:r>
              <w:t>מים</w:t>
            </w:r>
            <w:proofErr w:type="spellEnd"/>
            <w:r>
              <w:t xml:space="preserve"> </w:t>
            </w:r>
            <w:proofErr w:type="spellStart"/>
            <w:r>
              <w:t>עצום</w:t>
            </w:r>
            <w:proofErr w:type="spellEnd"/>
          </w:p>
        </w:tc>
      </w:tr>
      <w:tr w:rsidR="00463A2D" w:rsidTr="00D66746">
        <w:tc>
          <w:tcPr>
            <w:tcW w:w="2880" w:type="dxa"/>
          </w:tcPr>
          <w:p w:rsidR="00463A2D" w:rsidRDefault="00463A2D" w:rsidP="00712F0D">
            <w:r>
              <w:t xml:space="preserve">67:7 And when all this took place, from that fiery </w:t>
            </w:r>
            <w:r>
              <w:lastRenderedPageBreak/>
              <w:t>molten metal and from the convulsion thereof in that place, there was a smell of sulfur produced.</w:t>
            </w:r>
          </w:p>
        </w:tc>
        <w:tc>
          <w:tcPr>
            <w:tcW w:w="2880" w:type="dxa"/>
          </w:tcPr>
          <w:p w:rsidR="00463A2D" w:rsidRDefault="00463A2D" w:rsidP="00712F0D">
            <w:r>
              <w:lastRenderedPageBreak/>
              <w:t>U-</w:t>
            </w:r>
            <w:proofErr w:type="spellStart"/>
            <w:r>
              <w:t>keshe</w:t>
            </w:r>
            <w:proofErr w:type="spellEnd"/>
            <w:r>
              <w:t>-</w:t>
            </w:r>
            <w:proofErr w:type="spellStart"/>
            <w:r>
              <w:t>hayu</w:t>
            </w:r>
            <w:proofErr w:type="spellEnd"/>
            <w:r>
              <w:t xml:space="preserve"> </w:t>
            </w:r>
            <w:proofErr w:type="spellStart"/>
            <w:r>
              <w:t>kol</w:t>
            </w:r>
            <w:proofErr w:type="spellEnd"/>
            <w:r>
              <w:t xml:space="preserve"> </w:t>
            </w:r>
            <w:proofErr w:type="spellStart"/>
            <w:r>
              <w:t>eleh</w:t>
            </w:r>
            <w:proofErr w:type="spellEnd"/>
            <w:r>
              <w:t>, min ha-</w:t>
            </w:r>
            <w:proofErr w:type="spellStart"/>
            <w:r>
              <w:t>matechet</w:t>
            </w:r>
            <w:proofErr w:type="spellEnd"/>
            <w:r>
              <w:t xml:space="preserve"> ha-</w:t>
            </w:r>
            <w:proofErr w:type="spellStart"/>
            <w:r>
              <w:t>bo’eret</w:t>
            </w:r>
            <w:proofErr w:type="spellEnd"/>
            <w:r>
              <w:t xml:space="preserve"> </w:t>
            </w:r>
            <w:proofErr w:type="spellStart"/>
            <w:r>
              <w:t>ve</w:t>
            </w:r>
            <w:proofErr w:type="spellEnd"/>
            <w:r>
              <w:t>-</w:t>
            </w:r>
            <w:r>
              <w:lastRenderedPageBreak/>
              <w:t>ha-</w:t>
            </w:r>
            <w:proofErr w:type="spellStart"/>
            <w:proofErr w:type="gramStart"/>
            <w:r>
              <w:t>ra‘</w:t>
            </w:r>
            <w:proofErr w:type="gramEnd"/>
            <w:r>
              <w:t>ash</w:t>
            </w:r>
            <w:proofErr w:type="spellEnd"/>
            <w:r>
              <w:t xml:space="preserve"> </w:t>
            </w:r>
            <w:proofErr w:type="spellStart"/>
            <w:r>
              <w:t>asher</w:t>
            </w:r>
            <w:proofErr w:type="spellEnd"/>
            <w:r>
              <w:t xml:space="preserve"> sham, </w:t>
            </w:r>
            <w:proofErr w:type="spellStart"/>
            <w:r>
              <w:t>yatsa</w:t>
            </w:r>
            <w:proofErr w:type="spellEnd"/>
            <w:r>
              <w:t xml:space="preserve"> reach </w:t>
            </w:r>
            <w:proofErr w:type="spellStart"/>
            <w:r>
              <w:t>gofreit</w:t>
            </w:r>
            <w:proofErr w:type="spellEnd"/>
            <w:r>
              <w:t>.</w:t>
            </w:r>
          </w:p>
        </w:tc>
        <w:tc>
          <w:tcPr>
            <w:tcW w:w="2880" w:type="dxa"/>
          </w:tcPr>
          <w:p w:rsidR="00463A2D" w:rsidRDefault="00463A2D" w:rsidP="00712F0D">
            <w:proofErr w:type="spellStart"/>
            <w:r>
              <w:lastRenderedPageBreak/>
              <w:t>וכשהיו</w:t>
            </w:r>
            <w:proofErr w:type="spellEnd"/>
            <w:r>
              <w:t xml:space="preserve"> </w:t>
            </w:r>
            <w:proofErr w:type="spellStart"/>
            <w:r>
              <w:t>כל</w:t>
            </w:r>
            <w:proofErr w:type="spellEnd"/>
            <w:r>
              <w:t xml:space="preserve"> </w:t>
            </w:r>
            <w:proofErr w:type="spellStart"/>
            <w:r>
              <w:t>אלה</w:t>
            </w:r>
            <w:proofErr w:type="spellEnd"/>
            <w:r>
              <w:t xml:space="preserve"> </w:t>
            </w:r>
            <w:proofErr w:type="spellStart"/>
            <w:r>
              <w:t>מן</w:t>
            </w:r>
            <w:proofErr w:type="spellEnd"/>
            <w:r>
              <w:t xml:space="preserve"> </w:t>
            </w:r>
            <w:proofErr w:type="spellStart"/>
            <w:r>
              <w:t>המתכת</w:t>
            </w:r>
            <w:proofErr w:type="spellEnd"/>
            <w:r>
              <w:t xml:space="preserve"> </w:t>
            </w:r>
            <w:proofErr w:type="spellStart"/>
            <w:r>
              <w:t>הבוערת</w:t>
            </w:r>
            <w:proofErr w:type="spellEnd"/>
            <w:r>
              <w:t xml:space="preserve"> </w:t>
            </w:r>
            <w:proofErr w:type="spellStart"/>
            <w:r>
              <w:t>והרעש</w:t>
            </w:r>
            <w:proofErr w:type="spellEnd"/>
            <w:r>
              <w:t xml:space="preserve"> </w:t>
            </w:r>
            <w:proofErr w:type="spellStart"/>
            <w:r>
              <w:t>אשר</w:t>
            </w:r>
            <w:proofErr w:type="spellEnd"/>
            <w:r>
              <w:t xml:space="preserve"> </w:t>
            </w:r>
            <w:proofErr w:type="spellStart"/>
            <w:r>
              <w:t>שם</w:t>
            </w:r>
            <w:proofErr w:type="spellEnd"/>
            <w:r>
              <w:t xml:space="preserve"> </w:t>
            </w:r>
            <w:proofErr w:type="spellStart"/>
            <w:r>
              <w:t>יצא</w:t>
            </w:r>
            <w:proofErr w:type="spellEnd"/>
            <w:r>
              <w:t xml:space="preserve"> </w:t>
            </w:r>
            <w:proofErr w:type="spellStart"/>
            <w:r>
              <w:t>ריח</w:t>
            </w:r>
            <w:proofErr w:type="spellEnd"/>
            <w:r>
              <w:t xml:space="preserve"> </w:t>
            </w:r>
            <w:proofErr w:type="spellStart"/>
            <w:r>
              <w:t>גפרית</w:t>
            </w:r>
            <w:proofErr w:type="spellEnd"/>
          </w:p>
        </w:tc>
      </w:tr>
      <w:tr w:rsidR="00463A2D" w:rsidTr="00D66746">
        <w:tc>
          <w:tcPr>
            <w:tcW w:w="2880" w:type="dxa"/>
          </w:tcPr>
          <w:p w:rsidR="00463A2D" w:rsidRDefault="00463A2D" w:rsidP="00712F0D">
            <w:r>
              <w:t>67:8 And it was associated with those waters, and that valley of the messengers who led astray burned beneath that land.</w:t>
            </w:r>
          </w:p>
        </w:tc>
        <w:tc>
          <w:tcPr>
            <w:tcW w:w="2880" w:type="dxa"/>
          </w:tcPr>
          <w:p w:rsidR="00463A2D" w:rsidRDefault="00463A2D" w:rsidP="00712F0D">
            <w:proofErr w:type="spellStart"/>
            <w:r>
              <w:t>Ve-nitchaber</w:t>
            </w:r>
            <w:proofErr w:type="spellEnd"/>
            <w:r>
              <w:t xml:space="preserve"> </w:t>
            </w:r>
            <w:proofErr w:type="spellStart"/>
            <w:r>
              <w:t>im</w:t>
            </w:r>
            <w:proofErr w:type="spellEnd"/>
            <w:r>
              <w:t xml:space="preserve"> ha-</w:t>
            </w:r>
            <w:proofErr w:type="spellStart"/>
            <w:r>
              <w:t>mayim</w:t>
            </w:r>
            <w:proofErr w:type="spellEnd"/>
            <w:r>
              <w:t xml:space="preserve"> ha-hem, </w:t>
            </w:r>
            <w:proofErr w:type="spellStart"/>
            <w:r>
              <w:t>ve-nisraf</w:t>
            </w:r>
            <w:proofErr w:type="spellEnd"/>
            <w:r>
              <w:t xml:space="preserve"> ha-</w:t>
            </w:r>
            <w:proofErr w:type="spellStart"/>
            <w:r>
              <w:t>emek</w:t>
            </w:r>
            <w:proofErr w:type="spellEnd"/>
            <w:r>
              <w:t xml:space="preserve"> </w:t>
            </w:r>
            <w:proofErr w:type="spellStart"/>
            <w:r>
              <w:t>shel</w:t>
            </w:r>
            <w:proofErr w:type="spellEnd"/>
            <w:r>
              <w:t xml:space="preserve"> ha-</w:t>
            </w:r>
            <w:proofErr w:type="spellStart"/>
            <w:r>
              <w:t>malakhim</w:t>
            </w:r>
            <w:proofErr w:type="spellEnd"/>
            <w:r>
              <w:t xml:space="preserve"> ha-</w:t>
            </w:r>
            <w:proofErr w:type="spellStart"/>
            <w:proofErr w:type="gramStart"/>
            <w:r>
              <w:t>mat‘</w:t>
            </w:r>
            <w:proofErr w:type="gramEnd"/>
            <w:r>
              <w:t>im</w:t>
            </w:r>
            <w:proofErr w:type="spellEnd"/>
            <w:r>
              <w:t xml:space="preserve"> </w:t>
            </w:r>
            <w:proofErr w:type="spellStart"/>
            <w:r>
              <w:t>mitachat</w:t>
            </w:r>
            <w:proofErr w:type="spellEnd"/>
            <w:r>
              <w:t xml:space="preserve"> la-</w:t>
            </w:r>
            <w:proofErr w:type="spellStart"/>
            <w:r>
              <w:t>adamah</w:t>
            </w:r>
            <w:proofErr w:type="spellEnd"/>
            <w:r>
              <w:t xml:space="preserve"> ha-hi.</w:t>
            </w:r>
          </w:p>
        </w:tc>
        <w:tc>
          <w:tcPr>
            <w:tcW w:w="2880" w:type="dxa"/>
          </w:tcPr>
          <w:p w:rsidR="00463A2D" w:rsidRDefault="00463A2D" w:rsidP="00712F0D">
            <w:proofErr w:type="spellStart"/>
            <w:r>
              <w:t>ונתחבר</w:t>
            </w:r>
            <w:proofErr w:type="spellEnd"/>
            <w:r>
              <w:t xml:space="preserve"> </w:t>
            </w:r>
            <w:proofErr w:type="spellStart"/>
            <w:r>
              <w:t>עם</w:t>
            </w:r>
            <w:proofErr w:type="spellEnd"/>
            <w:r>
              <w:t xml:space="preserve"> </w:t>
            </w:r>
            <w:proofErr w:type="spellStart"/>
            <w:r>
              <w:t>המים</w:t>
            </w:r>
            <w:proofErr w:type="spellEnd"/>
            <w:r>
              <w:t xml:space="preserve"> </w:t>
            </w:r>
            <w:proofErr w:type="spellStart"/>
            <w:r>
              <w:t>ההם</w:t>
            </w:r>
            <w:proofErr w:type="spellEnd"/>
            <w:r>
              <w:t xml:space="preserve"> </w:t>
            </w:r>
            <w:proofErr w:type="spellStart"/>
            <w:r>
              <w:t>ונשרף</w:t>
            </w:r>
            <w:proofErr w:type="spellEnd"/>
            <w:r>
              <w:t xml:space="preserve"> </w:t>
            </w:r>
            <w:proofErr w:type="spellStart"/>
            <w:r>
              <w:t>העמק</w:t>
            </w:r>
            <w:proofErr w:type="spellEnd"/>
            <w:r>
              <w:t xml:space="preserve"> </w:t>
            </w:r>
            <w:proofErr w:type="spellStart"/>
            <w:r>
              <w:t>של</w:t>
            </w:r>
            <w:proofErr w:type="spellEnd"/>
            <w:r>
              <w:t xml:space="preserve"> </w:t>
            </w:r>
            <w:proofErr w:type="spellStart"/>
            <w:r>
              <w:t>המלאכים</w:t>
            </w:r>
            <w:proofErr w:type="spellEnd"/>
            <w:r>
              <w:t xml:space="preserve"> </w:t>
            </w:r>
            <w:proofErr w:type="spellStart"/>
            <w:r>
              <w:t>המתעים</w:t>
            </w:r>
            <w:proofErr w:type="spellEnd"/>
            <w:r>
              <w:t xml:space="preserve"> </w:t>
            </w:r>
            <w:proofErr w:type="spellStart"/>
            <w:r>
              <w:t>מתחת</w:t>
            </w:r>
            <w:proofErr w:type="spellEnd"/>
            <w:r>
              <w:t xml:space="preserve"> </w:t>
            </w:r>
            <w:proofErr w:type="spellStart"/>
            <w:r>
              <w:t>לאדמה</w:t>
            </w:r>
            <w:proofErr w:type="spellEnd"/>
            <w:r>
              <w:t xml:space="preserve"> </w:t>
            </w:r>
            <w:proofErr w:type="spellStart"/>
            <w:r>
              <w:t>ההיא</w:t>
            </w:r>
            <w:proofErr w:type="spellEnd"/>
          </w:p>
        </w:tc>
      </w:tr>
      <w:tr w:rsidR="00463A2D" w:rsidTr="00D66746">
        <w:tc>
          <w:tcPr>
            <w:tcW w:w="2880" w:type="dxa"/>
          </w:tcPr>
          <w:p w:rsidR="00463A2D" w:rsidRDefault="00463A2D" w:rsidP="00712F0D">
            <w:r>
              <w:t>67:9 And through that valley there flowed out a great stream toward the west, and it caused cloud and dew to rise.</w:t>
            </w:r>
          </w:p>
        </w:tc>
        <w:tc>
          <w:tcPr>
            <w:tcW w:w="2880" w:type="dxa"/>
          </w:tcPr>
          <w:p w:rsidR="00463A2D" w:rsidRDefault="00463A2D" w:rsidP="00712F0D">
            <w:r>
              <w:t>U-</w:t>
            </w:r>
            <w:proofErr w:type="spellStart"/>
            <w:r>
              <w:t>va</w:t>
            </w:r>
            <w:proofErr w:type="spellEnd"/>
            <w:r>
              <w:t>-</w:t>
            </w:r>
            <w:proofErr w:type="spellStart"/>
            <w:r>
              <w:t>emek</w:t>
            </w:r>
            <w:proofErr w:type="spellEnd"/>
            <w:r>
              <w:t xml:space="preserve"> ha-hu </w:t>
            </w:r>
            <w:proofErr w:type="spellStart"/>
            <w:r>
              <w:t>yatzah</w:t>
            </w:r>
            <w:proofErr w:type="spellEnd"/>
            <w:r>
              <w:t xml:space="preserve"> </w:t>
            </w:r>
            <w:proofErr w:type="spellStart"/>
            <w:r>
              <w:t>nahar</w:t>
            </w:r>
            <w:proofErr w:type="spellEnd"/>
            <w:r>
              <w:t xml:space="preserve"> </w:t>
            </w:r>
            <w:proofErr w:type="spellStart"/>
            <w:r>
              <w:t>gadol</w:t>
            </w:r>
            <w:proofErr w:type="spellEnd"/>
            <w:r>
              <w:t xml:space="preserve"> </w:t>
            </w:r>
            <w:proofErr w:type="spellStart"/>
            <w:r>
              <w:t>el</w:t>
            </w:r>
            <w:proofErr w:type="spellEnd"/>
            <w:r>
              <w:t xml:space="preserve"> ha-</w:t>
            </w:r>
            <w:proofErr w:type="spellStart"/>
            <w:proofErr w:type="gramStart"/>
            <w:r>
              <w:t>ma‘</w:t>
            </w:r>
            <w:proofErr w:type="gramEnd"/>
            <w:r>
              <w:t>arav</w:t>
            </w:r>
            <w:proofErr w:type="spellEnd"/>
            <w:r>
              <w:t xml:space="preserve">, </w:t>
            </w:r>
            <w:proofErr w:type="spellStart"/>
            <w:r>
              <w:t>ve-ya‘aleh</w:t>
            </w:r>
            <w:proofErr w:type="spellEnd"/>
            <w:r>
              <w:t xml:space="preserve"> </w:t>
            </w:r>
            <w:proofErr w:type="spellStart"/>
            <w:r>
              <w:t>anan</w:t>
            </w:r>
            <w:proofErr w:type="spellEnd"/>
            <w:r>
              <w:t xml:space="preserve"> </w:t>
            </w:r>
            <w:proofErr w:type="spellStart"/>
            <w:r>
              <w:t>ve-tal</w:t>
            </w:r>
            <w:proofErr w:type="spellEnd"/>
            <w:r>
              <w:t>.</w:t>
            </w:r>
          </w:p>
        </w:tc>
        <w:tc>
          <w:tcPr>
            <w:tcW w:w="2880" w:type="dxa"/>
          </w:tcPr>
          <w:p w:rsidR="00463A2D" w:rsidRDefault="00463A2D" w:rsidP="00712F0D">
            <w:proofErr w:type="spellStart"/>
            <w:r>
              <w:t>ובעמק</w:t>
            </w:r>
            <w:proofErr w:type="spellEnd"/>
            <w:r>
              <w:t xml:space="preserve"> </w:t>
            </w:r>
            <w:proofErr w:type="spellStart"/>
            <w:r>
              <w:t>ההוא</w:t>
            </w:r>
            <w:proofErr w:type="spellEnd"/>
            <w:r>
              <w:t xml:space="preserve"> </w:t>
            </w:r>
            <w:proofErr w:type="spellStart"/>
            <w:r>
              <w:t>יצא</w:t>
            </w:r>
            <w:proofErr w:type="spellEnd"/>
            <w:r>
              <w:t xml:space="preserve"> </w:t>
            </w:r>
            <w:proofErr w:type="spellStart"/>
            <w:r>
              <w:t>נהר</w:t>
            </w:r>
            <w:proofErr w:type="spellEnd"/>
            <w:r>
              <w:t xml:space="preserve"> </w:t>
            </w:r>
            <w:proofErr w:type="spellStart"/>
            <w:r>
              <w:t>גדול</w:t>
            </w:r>
            <w:proofErr w:type="spellEnd"/>
            <w:r>
              <w:t xml:space="preserve"> </w:t>
            </w:r>
            <w:proofErr w:type="spellStart"/>
            <w:r>
              <w:t>אל</w:t>
            </w:r>
            <w:proofErr w:type="spellEnd"/>
            <w:r>
              <w:t xml:space="preserve"> </w:t>
            </w:r>
            <w:proofErr w:type="spellStart"/>
            <w:r>
              <w:t>המערב</w:t>
            </w:r>
            <w:proofErr w:type="spellEnd"/>
            <w:r>
              <w:t xml:space="preserve"> </w:t>
            </w:r>
            <w:proofErr w:type="spellStart"/>
            <w:r>
              <w:t>ויעלה</w:t>
            </w:r>
            <w:proofErr w:type="spellEnd"/>
            <w:r>
              <w:t xml:space="preserve"> </w:t>
            </w:r>
            <w:proofErr w:type="spellStart"/>
            <w:r>
              <w:t>ענן</w:t>
            </w:r>
            <w:proofErr w:type="spellEnd"/>
            <w:r>
              <w:t xml:space="preserve"> </w:t>
            </w:r>
            <w:proofErr w:type="spellStart"/>
            <w:r>
              <w:t>וטל</w:t>
            </w:r>
            <w:proofErr w:type="spellEnd"/>
          </w:p>
        </w:tc>
      </w:tr>
      <w:tr w:rsidR="00463A2D" w:rsidTr="00D66746">
        <w:tc>
          <w:tcPr>
            <w:tcW w:w="2880" w:type="dxa"/>
          </w:tcPr>
          <w:p w:rsidR="00463A2D" w:rsidRDefault="00463A2D" w:rsidP="00712F0D">
            <w:r>
              <w:t>67:10 And from there I went to another place of the earth, and he showed me a mountain range of fire which burned day and night.</w:t>
            </w:r>
          </w:p>
        </w:tc>
        <w:tc>
          <w:tcPr>
            <w:tcW w:w="2880" w:type="dxa"/>
          </w:tcPr>
          <w:p w:rsidR="00463A2D" w:rsidRDefault="00463A2D" w:rsidP="00712F0D">
            <w:r>
              <w:t>U-</w:t>
            </w:r>
            <w:proofErr w:type="spellStart"/>
            <w:r>
              <w:t>misham</w:t>
            </w:r>
            <w:proofErr w:type="spellEnd"/>
            <w:r>
              <w:t xml:space="preserve"> </w:t>
            </w:r>
            <w:proofErr w:type="spellStart"/>
            <w:r>
              <w:t>halachti</w:t>
            </w:r>
            <w:proofErr w:type="spellEnd"/>
            <w:r>
              <w:t xml:space="preserve"> </w:t>
            </w:r>
            <w:proofErr w:type="spellStart"/>
            <w:r>
              <w:t>el</w:t>
            </w:r>
            <w:proofErr w:type="spellEnd"/>
            <w:r>
              <w:t xml:space="preserve"> </w:t>
            </w:r>
            <w:proofErr w:type="spellStart"/>
            <w:r>
              <w:t>makom</w:t>
            </w:r>
            <w:proofErr w:type="spellEnd"/>
            <w:r>
              <w:t xml:space="preserve"> </w:t>
            </w:r>
            <w:proofErr w:type="spellStart"/>
            <w:r>
              <w:t>acher</w:t>
            </w:r>
            <w:proofErr w:type="spellEnd"/>
            <w:r>
              <w:t xml:space="preserve"> </w:t>
            </w:r>
            <w:proofErr w:type="spellStart"/>
            <w:r>
              <w:t>shel</w:t>
            </w:r>
            <w:proofErr w:type="spellEnd"/>
            <w:r>
              <w:t xml:space="preserve"> ha-</w:t>
            </w:r>
            <w:proofErr w:type="spellStart"/>
            <w:r>
              <w:t>aretz</w:t>
            </w:r>
            <w:proofErr w:type="spellEnd"/>
            <w:r>
              <w:t xml:space="preserve">, </w:t>
            </w:r>
            <w:proofErr w:type="spellStart"/>
            <w:r>
              <w:t>ve-her’ani</w:t>
            </w:r>
            <w:proofErr w:type="spellEnd"/>
            <w:r>
              <w:t xml:space="preserve"> </w:t>
            </w:r>
            <w:proofErr w:type="spellStart"/>
            <w:r>
              <w:t>har</w:t>
            </w:r>
            <w:proofErr w:type="spellEnd"/>
            <w:r>
              <w:t xml:space="preserve"> </w:t>
            </w:r>
            <w:proofErr w:type="spellStart"/>
            <w:r>
              <w:t>shel</w:t>
            </w:r>
            <w:proofErr w:type="spellEnd"/>
            <w:r>
              <w:t xml:space="preserve"> </w:t>
            </w:r>
            <w:proofErr w:type="spellStart"/>
            <w:r>
              <w:t>esh</w:t>
            </w:r>
            <w:proofErr w:type="spellEnd"/>
            <w:r>
              <w:t xml:space="preserve"> </w:t>
            </w:r>
            <w:proofErr w:type="spellStart"/>
            <w:r>
              <w:t>bo’eret</w:t>
            </w:r>
            <w:proofErr w:type="spellEnd"/>
            <w:r>
              <w:t xml:space="preserve"> </w:t>
            </w:r>
            <w:proofErr w:type="spellStart"/>
            <w:r>
              <w:t>yomam</w:t>
            </w:r>
            <w:proofErr w:type="spellEnd"/>
            <w:r>
              <w:t xml:space="preserve"> </w:t>
            </w:r>
            <w:proofErr w:type="spellStart"/>
            <w:r>
              <w:t>ve-lailah</w:t>
            </w:r>
            <w:proofErr w:type="spellEnd"/>
            <w:r>
              <w:t>.</w:t>
            </w:r>
          </w:p>
        </w:tc>
        <w:tc>
          <w:tcPr>
            <w:tcW w:w="2880" w:type="dxa"/>
          </w:tcPr>
          <w:p w:rsidR="00463A2D" w:rsidRDefault="00463A2D" w:rsidP="00712F0D">
            <w:proofErr w:type="spellStart"/>
            <w:r>
              <w:t>ומשם</w:t>
            </w:r>
            <w:proofErr w:type="spellEnd"/>
            <w:r>
              <w:t xml:space="preserve"> </w:t>
            </w:r>
            <w:proofErr w:type="spellStart"/>
            <w:r>
              <w:t>הלכתי</w:t>
            </w:r>
            <w:proofErr w:type="spellEnd"/>
            <w:r>
              <w:t xml:space="preserve"> </w:t>
            </w:r>
            <w:proofErr w:type="spellStart"/>
            <w:r>
              <w:t>אל</w:t>
            </w:r>
            <w:proofErr w:type="spellEnd"/>
            <w:r>
              <w:t xml:space="preserve"> </w:t>
            </w:r>
            <w:proofErr w:type="spellStart"/>
            <w:r>
              <w:t>מקום</w:t>
            </w:r>
            <w:proofErr w:type="spellEnd"/>
            <w:r>
              <w:t xml:space="preserve"> </w:t>
            </w:r>
            <w:proofErr w:type="spellStart"/>
            <w:r>
              <w:t>אחר</w:t>
            </w:r>
            <w:proofErr w:type="spellEnd"/>
            <w:r>
              <w:t xml:space="preserve"> </w:t>
            </w:r>
            <w:proofErr w:type="spellStart"/>
            <w:r>
              <w:t>של</w:t>
            </w:r>
            <w:proofErr w:type="spellEnd"/>
            <w:r>
              <w:t xml:space="preserve"> </w:t>
            </w:r>
            <w:proofErr w:type="spellStart"/>
            <w:r>
              <w:t>הארץ</w:t>
            </w:r>
            <w:proofErr w:type="spellEnd"/>
            <w:r>
              <w:t xml:space="preserve"> </w:t>
            </w:r>
            <w:proofErr w:type="spellStart"/>
            <w:r>
              <w:t>והראני</w:t>
            </w:r>
            <w:proofErr w:type="spellEnd"/>
            <w:r>
              <w:t xml:space="preserve"> </w:t>
            </w:r>
            <w:proofErr w:type="spellStart"/>
            <w:r>
              <w:t>הר</w:t>
            </w:r>
            <w:proofErr w:type="spellEnd"/>
            <w:r>
              <w:t xml:space="preserve"> </w:t>
            </w:r>
            <w:proofErr w:type="spellStart"/>
            <w:r>
              <w:t>של</w:t>
            </w:r>
            <w:proofErr w:type="spellEnd"/>
            <w:r>
              <w:t xml:space="preserve"> </w:t>
            </w:r>
            <w:proofErr w:type="spellStart"/>
            <w:r>
              <w:t>אש</w:t>
            </w:r>
            <w:proofErr w:type="spellEnd"/>
            <w:r>
              <w:t xml:space="preserve"> </w:t>
            </w:r>
            <w:proofErr w:type="spellStart"/>
            <w:r>
              <w:t>בוערת</w:t>
            </w:r>
            <w:proofErr w:type="spellEnd"/>
            <w:r>
              <w:t xml:space="preserve"> </w:t>
            </w:r>
            <w:proofErr w:type="spellStart"/>
            <w:r>
              <w:t>יומם</w:t>
            </w:r>
            <w:proofErr w:type="spellEnd"/>
            <w:r>
              <w:t xml:space="preserve"> </w:t>
            </w:r>
            <w:proofErr w:type="spellStart"/>
            <w:r>
              <w:t>ולילה</w:t>
            </w:r>
            <w:proofErr w:type="spellEnd"/>
          </w:p>
        </w:tc>
      </w:tr>
      <w:tr w:rsidR="00463A2D" w:rsidTr="00D66746">
        <w:tc>
          <w:tcPr>
            <w:tcW w:w="2880" w:type="dxa"/>
          </w:tcPr>
          <w:p w:rsidR="00463A2D" w:rsidRDefault="00463A2D" w:rsidP="00712F0D">
            <w:r>
              <w:t>67:11 And I went toward it and saw seven magnificent mountains all differing each from the other, and their stones were magnificent and beautiful.</w:t>
            </w:r>
          </w:p>
        </w:tc>
        <w:tc>
          <w:tcPr>
            <w:tcW w:w="2880" w:type="dxa"/>
          </w:tcPr>
          <w:p w:rsidR="00463A2D" w:rsidRDefault="00463A2D" w:rsidP="00712F0D">
            <w:proofErr w:type="spellStart"/>
            <w:r>
              <w:t>Ve-halachti</w:t>
            </w:r>
            <w:proofErr w:type="spellEnd"/>
            <w:r>
              <w:t xml:space="preserve"> </w:t>
            </w:r>
            <w:proofErr w:type="spellStart"/>
            <w:r>
              <w:t>elav</w:t>
            </w:r>
            <w:proofErr w:type="spellEnd"/>
            <w:r>
              <w:t xml:space="preserve"> </w:t>
            </w:r>
            <w:proofErr w:type="spellStart"/>
            <w:r>
              <w:t>ve-ra’iti</w:t>
            </w:r>
            <w:proofErr w:type="spellEnd"/>
            <w:r>
              <w:t xml:space="preserve"> </w:t>
            </w:r>
            <w:proofErr w:type="spellStart"/>
            <w:proofErr w:type="gramStart"/>
            <w:r>
              <w:t>shiv‘</w:t>
            </w:r>
            <w:proofErr w:type="gramEnd"/>
            <w:r>
              <w:t>ah</w:t>
            </w:r>
            <w:proofErr w:type="spellEnd"/>
            <w:r>
              <w:t xml:space="preserve"> </w:t>
            </w:r>
            <w:proofErr w:type="spellStart"/>
            <w:r>
              <w:t>harim</w:t>
            </w:r>
            <w:proofErr w:type="spellEnd"/>
            <w:r>
              <w:t xml:space="preserve"> </w:t>
            </w:r>
            <w:proofErr w:type="spellStart"/>
            <w:r>
              <w:t>nifla’im</w:t>
            </w:r>
            <w:proofErr w:type="spellEnd"/>
            <w:r>
              <w:t xml:space="preserve">, </w:t>
            </w:r>
            <w:proofErr w:type="spellStart"/>
            <w:r>
              <w:t>kol</w:t>
            </w:r>
            <w:proofErr w:type="spellEnd"/>
            <w:r>
              <w:t xml:space="preserve"> </w:t>
            </w:r>
            <w:proofErr w:type="spellStart"/>
            <w:r>
              <w:t>echad</w:t>
            </w:r>
            <w:proofErr w:type="spellEnd"/>
            <w:r>
              <w:t xml:space="preserve"> </w:t>
            </w:r>
            <w:proofErr w:type="spellStart"/>
            <w:r>
              <w:t>meshuneh</w:t>
            </w:r>
            <w:proofErr w:type="spellEnd"/>
            <w:r>
              <w:t xml:space="preserve"> me-</w:t>
            </w:r>
            <w:proofErr w:type="spellStart"/>
            <w:r>
              <w:t>chaveiro</w:t>
            </w:r>
            <w:proofErr w:type="spellEnd"/>
            <w:r>
              <w:t>, u-</w:t>
            </w:r>
            <w:proofErr w:type="spellStart"/>
            <w:r>
              <w:t>avneihem</w:t>
            </w:r>
            <w:proofErr w:type="spellEnd"/>
            <w:r>
              <w:t xml:space="preserve"> </w:t>
            </w:r>
            <w:proofErr w:type="spellStart"/>
            <w:r>
              <w:t>nifla’ot</w:t>
            </w:r>
            <w:proofErr w:type="spellEnd"/>
            <w:r>
              <w:t xml:space="preserve"> </w:t>
            </w:r>
            <w:proofErr w:type="spellStart"/>
            <w:r>
              <w:t>ve-yafot</w:t>
            </w:r>
            <w:proofErr w:type="spellEnd"/>
            <w:r>
              <w:t>.</w:t>
            </w:r>
          </w:p>
        </w:tc>
        <w:tc>
          <w:tcPr>
            <w:tcW w:w="2880" w:type="dxa"/>
          </w:tcPr>
          <w:p w:rsidR="00463A2D" w:rsidRDefault="00463A2D" w:rsidP="00712F0D">
            <w:proofErr w:type="spellStart"/>
            <w:r>
              <w:t>והלכתי</w:t>
            </w:r>
            <w:proofErr w:type="spellEnd"/>
            <w:r>
              <w:t xml:space="preserve"> </w:t>
            </w:r>
            <w:proofErr w:type="spellStart"/>
            <w:r>
              <w:t>אליו</w:t>
            </w:r>
            <w:proofErr w:type="spellEnd"/>
            <w:r>
              <w:t xml:space="preserve"> </w:t>
            </w:r>
            <w:proofErr w:type="spellStart"/>
            <w:r>
              <w:t>וראיתי</w:t>
            </w:r>
            <w:proofErr w:type="spellEnd"/>
            <w:r>
              <w:t xml:space="preserve"> </w:t>
            </w:r>
            <w:proofErr w:type="spellStart"/>
            <w:r>
              <w:t>שבעה</w:t>
            </w:r>
            <w:proofErr w:type="spellEnd"/>
            <w:r>
              <w:t xml:space="preserve"> </w:t>
            </w:r>
            <w:proofErr w:type="spellStart"/>
            <w:r>
              <w:t>הרים</w:t>
            </w:r>
            <w:proofErr w:type="spellEnd"/>
            <w:r>
              <w:t xml:space="preserve"> </w:t>
            </w:r>
            <w:proofErr w:type="spellStart"/>
            <w:r>
              <w:t>נפלאים</w:t>
            </w:r>
            <w:proofErr w:type="spellEnd"/>
            <w:r>
              <w:t xml:space="preserve"> </w:t>
            </w:r>
            <w:proofErr w:type="spellStart"/>
            <w:r>
              <w:t>כל</w:t>
            </w:r>
            <w:proofErr w:type="spellEnd"/>
            <w:r>
              <w:t xml:space="preserve"> </w:t>
            </w:r>
            <w:proofErr w:type="spellStart"/>
            <w:r>
              <w:t>אחד</w:t>
            </w:r>
            <w:proofErr w:type="spellEnd"/>
            <w:r>
              <w:t xml:space="preserve"> </w:t>
            </w:r>
            <w:proofErr w:type="spellStart"/>
            <w:r>
              <w:t>משונה</w:t>
            </w:r>
            <w:proofErr w:type="spellEnd"/>
            <w:r>
              <w:t xml:space="preserve"> </w:t>
            </w:r>
            <w:proofErr w:type="spellStart"/>
            <w:r>
              <w:t>מחברו</w:t>
            </w:r>
            <w:proofErr w:type="spellEnd"/>
            <w:r>
              <w:t xml:space="preserve"> </w:t>
            </w:r>
            <w:proofErr w:type="spellStart"/>
            <w:r>
              <w:t>ואבניהם</w:t>
            </w:r>
            <w:proofErr w:type="spellEnd"/>
            <w:r>
              <w:t xml:space="preserve"> </w:t>
            </w:r>
            <w:proofErr w:type="spellStart"/>
            <w:r>
              <w:t>נפלאות</w:t>
            </w:r>
            <w:proofErr w:type="spellEnd"/>
            <w:r>
              <w:t xml:space="preserve"> </w:t>
            </w:r>
            <w:proofErr w:type="spellStart"/>
            <w:r>
              <w:t>ויפות</w:t>
            </w:r>
            <w:proofErr w:type="spellEnd"/>
          </w:p>
        </w:tc>
      </w:tr>
      <w:tr w:rsidR="00463A2D" w:rsidTr="00D66746">
        <w:tc>
          <w:tcPr>
            <w:tcW w:w="2880" w:type="dxa"/>
          </w:tcPr>
          <w:p w:rsidR="00463A2D" w:rsidRDefault="00463A2D" w:rsidP="00712F0D">
            <w:r>
              <w:t>67:12 And magnificent stones and all kinds of precious stones, and no one among all mankind has seen them as I have seen them.</w:t>
            </w:r>
          </w:p>
        </w:tc>
        <w:tc>
          <w:tcPr>
            <w:tcW w:w="2880" w:type="dxa"/>
          </w:tcPr>
          <w:p w:rsidR="00463A2D" w:rsidRDefault="00463A2D" w:rsidP="00712F0D">
            <w:proofErr w:type="spellStart"/>
            <w:r>
              <w:t>Ve-avanim</w:t>
            </w:r>
            <w:proofErr w:type="spellEnd"/>
            <w:r>
              <w:t xml:space="preserve"> </w:t>
            </w:r>
            <w:proofErr w:type="spellStart"/>
            <w:r>
              <w:t>nifla’ot</w:t>
            </w:r>
            <w:proofErr w:type="spellEnd"/>
            <w:r>
              <w:t xml:space="preserve"> u-</w:t>
            </w:r>
            <w:proofErr w:type="spellStart"/>
            <w:r>
              <w:t>minei</w:t>
            </w:r>
            <w:proofErr w:type="spellEnd"/>
            <w:r>
              <w:t xml:space="preserve"> </w:t>
            </w:r>
            <w:proofErr w:type="spellStart"/>
            <w:r>
              <w:t>avanim</w:t>
            </w:r>
            <w:proofErr w:type="spellEnd"/>
            <w:r>
              <w:t xml:space="preserve"> </w:t>
            </w:r>
            <w:proofErr w:type="spellStart"/>
            <w:r>
              <w:t>yekarot</w:t>
            </w:r>
            <w:proofErr w:type="spellEnd"/>
            <w:r>
              <w:t xml:space="preserve">, </w:t>
            </w:r>
            <w:proofErr w:type="spellStart"/>
            <w:r>
              <w:t>ve-ein</w:t>
            </w:r>
            <w:proofErr w:type="spellEnd"/>
            <w:r>
              <w:t xml:space="preserve"> </w:t>
            </w:r>
            <w:proofErr w:type="spellStart"/>
            <w:r>
              <w:t>adam</w:t>
            </w:r>
            <w:proofErr w:type="spellEnd"/>
            <w:r>
              <w:t xml:space="preserve"> </w:t>
            </w:r>
            <w:proofErr w:type="spellStart"/>
            <w:r>
              <w:t>ba-adam</w:t>
            </w:r>
            <w:proofErr w:type="spellEnd"/>
            <w:r>
              <w:t xml:space="preserve"> </w:t>
            </w:r>
            <w:proofErr w:type="spellStart"/>
            <w:r>
              <w:t>ra’ah</w:t>
            </w:r>
            <w:proofErr w:type="spellEnd"/>
            <w:r>
              <w:t xml:space="preserve"> </w:t>
            </w:r>
            <w:proofErr w:type="spellStart"/>
            <w:r>
              <w:t>otam</w:t>
            </w:r>
            <w:proofErr w:type="spellEnd"/>
            <w:r>
              <w:t xml:space="preserve"> </w:t>
            </w:r>
            <w:proofErr w:type="spellStart"/>
            <w:r>
              <w:t>ka’asher</w:t>
            </w:r>
            <w:proofErr w:type="spellEnd"/>
            <w:r>
              <w:t xml:space="preserve"> ani </w:t>
            </w:r>
            <w:proofErr w:type="spellStart"/>
            <w:r>
              <w:t>ra’iti</w:t>
            </w:r>
            <w:proofErr w:type="spellEnd"/>
            <w:r>
              <w:t>.</w:t>
            </w:r>
          </w:p>
        </w:tc>
        <w:tc>
          <w:tcPr>
            <w:tcW w:w="2880" w:type="dxa"/>
          </w:tcPr>
          <w:p w:rsidR="00463A2D" w:rsidRDefault="00463A2D" w:rsidP="00712F0D">
            <w:proofErr w:type="spellStart"/>
            <w:r>
              <w:t>ואבנים</w:t>
            </w:r>
            <w:proofErr w:type="spellEnd"/>
            <w:r>
              <w:t xml:space="preserve"> </w:t>
            </w:r>
            <w:proofErr w:type="spellStart"/>
            <w:r>
              <w:t>נפלאות</w:t>
            </w:r>
            <w:proofErr w:type="spellEnd"/>
            <w:r>
              <w:t xml:space="preserve"> </w:t>
            </w:r>
            <w:proofErr w:type="spellStart"/>
            <w:r>
              <w:t>ומיני</w:t>
            </w:r>
            <w:proofErr w:type="spellEnd"/>
            <w:r>
              <w:t xml:space="preserve"> </w:t>
            </w:r>
            <w:proofErr w:type="spellStart"/>
            <w:r>
              <w:t>אבנים</w:t>
            </w:r>
            <w:proofErr w:type="spellEnd"/>
            <w:r>
              <w:t xml:space="preserve"> </w:t>
            </w:r>
            <w:proofErr w:type="spellStart"/>
            <w:r>
              <w:t>יקרות</w:t>
            </w:r>
            <w:proofErr w:type="spellEnd"/>
            <w:r>
              <w:t xml:space="preserve"> </w:t>
            </w:r>
            <w:proofErr w:type="spellStart"/>
            <w:r>
              <w:t>ואין</w:t>
            </w:r>
            <w:proofErr w:type="spellEnd"/>
            <w:r>
              <w:t xml:space="preserve"> </w:t>
            </w:r>
            <w:proofErr w:type="spellStart"/>
            <w:r>
              <w:t>אדם</w:t>
            </w:r>
            <w:proofErr w:type="spellEnd"/>
            <w:r>
              <w:t xml:space="preserve"> </w:t>
            </w:r>
            <w:proofErr w:type="spellStart"/>
            <w:r>
              <w:t>באדם</w:t>
            </w:r>
            <w:proofErr w:type="spellEnd"/>
            <w:r>
              <w:t xml:space="preserve"> </w:t>
            </w:r>
            <w:proofErr w:type="spellStart"/>
            <w:r>
              <w:t>ראה</w:t>
            </w:r>
            <w:proofErr w:type="spellEnd"/>
            <w:r>
              <w:t xml:space="preserve"> </w:t>
            </w:r>
            <w:proofErr w:type="spellStart"/>
            <w:r>
              <w:t>אותם</w:t>
            </w:r>
            <w:proofErr w:type="spellEnd"/>
            <w:r>
              <w:t xml:space="preserve"> </w:t>
            </w:r>
            <w:proofErr w:type="spellStart"/>
            <w:r>
              <w:t>כאשר</w:t>
            </w:r>
            <w:proofErr w:type="spellEnd"/>
            <w:r>
              <w:t xml:space="preserve"> </w:t>
            </w:r>
            <w:proofErr w:type="spellStart"/>
            <w:r>
              <w:t>אני</w:t>
            </w:r>
            <w:proofErr w:type="spellEnd"/>
            <w:r>
              <w:t xml:space="preserve"> </w:t>
            </w:r>
            <w:proofErr w:type="spellStart"/>
            <w:r>
              <w:t>ראיתי</w:t>
            </w:r>
            <w:proofErr w:type="spellEnd"/>
          </w:p>
        </w:tc>
      </w:tr>
      <w:tr w:rsidR="00463A2D" w:rsidTr="00D66746">
        <w:tc>
          <w:tcPr>
            <w:tcW w:w="2880" w:type="dxa"/>
          </w:tcPr>
          <w:p w:rsidR="00463A2D" w:rsidRDefault="00463A2D" w:rsidP="00712F0D">
            <w:r>
              <w:t xml:space="preserve">67:13 And I blessed Yahuah </w:t>
            </w:r>
            <w:proofErr w:type="spellStart"/>
            <w:r>
              <w:t>Tseva’ot</w:t>
            </w:r>
            <w:proofErr w:type="spellEnd"/>
            <w:r>
              <w:t>, who has done such great and glorious wonders to show them to His righteous ones.</w:t>
            </w:r>
          </w:p>
        </w:tc>
        <w:tc>
          <w:tcPr>
            <w:tcW w:w="2880" w:type="dxa"/>
          </w:tcPr>
          <w:p w:rsidR="00463A2D" w:rsidRDefault="00463A2D" w:rsidP="00712F0D">
            <w:proofErr w:type="spellStart"/>
            <w:r>
              <w:t>Ve-evarech</w:t>
            </w:r>
            <w:proofErr w:type="spellEnd"/>
            <w:r>
              <w:t xml:space="preserve"> et Yahuah </w:t>
            </w:r>
            <w:proofErr w:type="spellStart"/>
            <w:r>
              <w:t>Tseva’ot</w:t>
            </w:r>
            <w:proofErr w:type="spellEnd"/>
            <w:r>
              <w:t xml:space="preserve"> </w:t>
            </w:r>
            <w:proofErr w:type="spellStart"/>
            <w:r>
              <w:t>asher</w:t>
            </w:r>
            <w:proofErr w:type="spellEnd"/>
            <w:r>
              <w:t xml:space="preserve"> </w:t>
            </w:r>
            <w:proofErr w:type="spellStart"/>
            <w:r>
              <w:t>asah</w:t>
            </w:r>
            <w:proofErr w:type="spellEnd"/>
            <w:r>
              <w:t xml:space="preserve"> </w:t>
            </w:r>
            <w:proofErr w:type="spellStart"/>
            <w:r>
              <w:t>nifla’ot</w:t>
            </w:r>
            <w:proofErr w:type="spellEnd"/>
            <w:r>
              <w:t xml:space="preserve"> </w:t>
            </w:r>
            <w:proofErr w:type="spellStart"/>
            <w:r>
              <w:t>gedolot</w:t>
            </w:r>
            <w:proofErr w:type="spellEnd"/>
            <w:r>
              <w:t xml:space="preserve"> </w:t>
            </w:r>
            <w:proofErr w:type="spellStart"/>
            <w:r>
              <w:t>ve-kavod</w:t>
            </w:r>
            <w:proofErr w:type="spellEnd"/>
            <w:r>
              <w:t xml:space="preserve"> le-</w:t>
            </w:r>
            <w:proofErr w:type="spellStart"/>
            <w:r>
              <w:t>har’ot</w:t>
            </w:r>
            <w:proofErr w:type="spellEnd"/>
            <w:r>
              <w:t xml:space="preserve"> </w:t>
            </w:r>
            <w:proofErr w:type="spellStart"/>
            <w:r>
              <w:t>otam</w:t>
            </w:r>
            <w:proofErr w:type="spellEnd"/>
            <w:r>
              <w:t xml:space="preserve"> le-</w:t>
            </w:r>
            <w:proofErr w:type="spellStart"/>
            <w:r>
              <w:t>tzaddikav</w:t>
            </w:r>
            <w:proofErr w:type="spellEnd"/>
            <w:r>
              <w:t>.</w:t>
            </w:r>
          </w:p>
        </w:tc>
        <w:tc>
          <w:tcPr>
            <w:tcW w:w="2880" w:type="dxa"/>
          </w:tcPr>
          <w:p w:rsidR="00463A2D" w:rsidRDefault="00463A2D" w:rsidP="00712F0D">
            <w:proofErr w:type="spellStart"/>
            <w:r>
              <w:t>ואברך</w:t>
            </w:r>
            <w:proofErr w:type="spellEnd"/>
            <w:r>
              <w:t xml:space="preserve"> </w:t>
            </w:r>
            <w:proofErr w:type="spellStart"/>
            <w:r>
              <w:t>את</w:t>
            </w:r>
            <w:proofErr w:type="spellEnd"/>
            <w:r>
              <w:t xml:space="preserve"> </w:t>
            </w:r>
            <w:proofErr w:type="spellStart"/>
            <w:r>
              <w:t>יהוה</w:t>
            </w:r>
            <w:proofErr w:type="spellEnd"/>
            <w:r>
              <w:t xml:space="preserve"> </w:t>
            </w:r>
            <w:proofErr w:type="spellStart"/>
            <w:r>
              <w:t>צבאות</w:t>
            </w:r>
            <w:proofErr w:type="spellEnd"/>
            <w:r>
              <w:t xml:space="preserve"> </w:t>
            </w:r>
            <w:proofErr w:type="spellStart"/>
            <w:r>
              <w:t>אשר</w:t>
            </w:r>
            <w:proofErr w:type="spellEnd"/>
            <w:r>
              <w:t xml:space="preserve"> </w:t>
            </w:r>
            <w:proofErr w:type="spellStart"/>
            <w:r>
              <w:t>עשה</w:t>
            </w:r>
            <w:proofErr w:type="spellEnd"/>
            <w:r>
              <w:t xml:space="preserve"> </w:t>
            </w:r>
            <w:proofErr w:type="spellStart"/>
            <w:r>
              <w:t>נפלאות</w:t>
            </w:r>
            <w:proofErr w:type="spellEnd"/>
            <w:r>
              <w:t xml:space="preserve"> </w:t>
            </w:r>
            <w:proofErr w:type="spellStart"/>
            <w:r>
              <w:t>גדולות</w:t>
            </w:r>
            <w:proofErr w:type="spellEnd"/>
            <w:r>
              <w:t xml:space="preserve"> </w:t>
            </w:r>
            <w:proofErr w:type="spellStart"/>
            <w:r>
              <w:t>וכבוד</w:t>
            </w:r>
            <w:proofErr w:type="spellEnd"/>
            <w:r>
              <w:t xml:space="preserve"> </w:t>
            </w:r>
            <w:proofErr w:type="spellStart"/>
            <w:r>
              <w:t>להראות</w:t>
            </w:r>
            <w:proofErr w:type="spellEnd"/>
            <w:r>
              <w:t xml:space="preserve"> </w:t>
            </w:r>
            <w:proofErr w:type="spellStart"/>
            <w:r>
              <w:t>אותם</w:t>
            </w:r>
            <w:proofErr w:type="spellEnd"/>
            <w:r>
              <w:t xml:space="preserve"> </w:t>
            </w:r>
            <w:proofErr w:type="spellStart"/>
            <w:r>
              <w:t>לצדיקיו</w:t>
            </w:r>
            <w:proofErr w:type="spellEnd"/>
          </w:p>
        </w:tc>
      </w:tr>
    </w:tbl>
    <w:p w:rsidR="00463A2D" w:rsidRDefault="00463A2D" w:rsidP="00463A2D">
      <w:r>
        <w:br w:type="page"/>
      </w:r>
    </w:p>
    <w:p w:rsidR="00463A2D" w:rsidRDefault="00463A2D" w:rsidP="00463A2D">
      <w:pPr>
        <w:pStyle w:val="Title"/>
      </w:pPr>
      <w:r>
        <w:lastRenderedPageBreak/>
        <w:t>Chapter 68</w:t>
      </w:r>
    </w:p>
    <w:p w:rsidR="00463A2D" w:rsidRDefault="00463A2D" w:rsidP="00463A2D">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463A2D" w:rsidTr="00D66746">
        <w:tc>
          <w:tcPr>
            <w:tcW w:w="2880" w:type="dxa"/>
          </w:tcPr>
          <w:p w:rsidR="00463A2D" w:rsidRDefault="00463A2D" w:rsidP="00712F0D">
            <w:r>
              <w:t>Restored English</w:t>
            </w:r>
          </w:p>
        </w:tc>
        <w:tc>
          <w:tcPr>
            <w:tcW w:w="2880" w:type="dxa"/>
          </w:tcPr>
          <w:p w:rsidR="00463A2D" w:rsidRDefault="00463A2D" w:rsidP="00712F0D">
            <w:r>
              <w:t>Transliteration</w:t>
            </w:r>
          </w:p>
        </w:tc>
        <w:tc>
          <w:tcPr>
            <w:tcW w:w="2880" w:type="dxa"/>
          </w:tcPr>
          <w:p w:rsidR="00463A2D" w:rsidRDefault="00463A2D" w:rsidP="00712F0D">
            <w:r>
              <w:t>Hebrew / Source Structure</w:t>
            </w:r>
          </w:p>
        </w:tc>
      </w:tr>
      <w:tr w:rsidR="00463A2D" w:rsidTr="00D66746">
        <w:tc>
          <w:tcPr>
            <w:tcW w:w="2880" w:type="dxa"/>
          </w:tcPr>
          <w:p w:rsidR="00463A2D" w:rsidRDefault="00463A2D" w:rsidP="00712F0D">
            <w:r>
              <w:t xml:space="preserve">68:1 And after that my grandfather </w:t>
            </w:r>
            <w:proofErr w:type="spellStart"/>
            <w:r w:rsidR="00254573">
              <w:t>Chanokh</w:t>
            </w:r>
            <w:proofErr w:type="spellEnd"/>
            <w:r>
              <w:t xml:space="preserve"> gave me the explanation of all the secrets in a scroll and in the parables that had been given to him.</w:t>
            </w:r>
          </w:p>
        </w:tc>
        <w:tc>
          <w:tcPr>
            <w:tcW w:w="2880" w:type="dxa"/>
          </w:tcPr>
          <w:p w:rsidR="00463A2D" w:rsidRDefault="00463A2D" w:rsidP="00712F0D">
            <w:proofErr w:type="spellStart"/>
            <w:r>
              <w:t>Ve-acharei</w:t>
            </w:r>
            <w:proofErr w:type="spellEnd"/>
            <w:r>
              <w:t xml:space="preserve"> </w:t>
            </w:r>
            <w:proofErr w:type="spellStart"/>
            <w:r>
              <w:t>khen</w:t>
            </w:r>
            <w:proofErr w:type="spellEnd"/>
            <w:r>
              <w:t xml:space="preserve"> </w:t>
            </w:r>
            <w:proofErr w:type="spellStart"/>
            <w:r>
              <w:t>natan</w:t>
            </w:r>
            <w:proofErr w:type="spellEnd"/>
            <w:r>
              <w:t xml:space="preserve"> li </w:t>
            </w:r>
            <w:proofErr w:type="spellStart"/>
            <w:r>
              <w:t>avi</w:t>
            </w:r>
            <w:proofErr w:type="spellEnd"/>
            <w:r>
              <w:t xml:space="preserve"> </w:t>
            </w:r>
            <w:proofErr w:type="spellStart"/>
            <w:r>
              <w:t>avi</w:t>
            </w:r>
            <w:proofErr w:type="spellEnd"/>
            <w:r>
              <w:t xml:space="preserve"> </w:t>
            </w:r>
            <w:proofErr w:type="spellStart"/>
            <w:r w:rsidR="00254573">
              <w:t>Chanokh</w:t>
            </w:r>
            <w:proofErr w:type="spellEnd"/>
            <w:r>
              <w:t xml:space="preserve"> et </w:t>
            </w:r>
            <w:proofErr w:type="spellStart"/>
            <w:r>
              <w:t>peirush</w:t>
            </w:r>
            <w:proofErr w:type="spellEnd"/>
            <w:r>
              <w:t xml:space="preserve"> </w:t>
            </w:r>
            <w:proofErr w:type="spellStart"/>
            <w:r>
              <w:t>kol</w:t>
            </w:r>
            <w:proofErr w:type="spellEnd"/>
            <w:r>
              <w:t xml:space="preserve"> ha-</w:t>
            </w:r>
            <w:proofErr w:type="spellStart"/>
            <w:r>
              <w:t>sodot</w:t>
            </w:r>
            <w:proofErr w:type="spellEnd"/>
            <w:r>
              <w:t xml:space="preserve"> be-</w:t>
            </w:r>
            <w:proofErr w:type="spellStart"/>
            <w:r>
              <w:t>sefer</w:t>
            </w:r>
            <w:proofErr w:type="spellEnd"/>
            <w:r>
              <w:t xml:space="preserve"> u-</w:t>
            </w:r>
            <w:proofErr w:type="spellStart"/>
            <w:r>
              <w:t>ve</w:t>
            </w:r>
            <w:proofErr w:type="spellEnd"/>
            <w:r>
              <w:t>-</w:t>
            </w:r>
            <w:proofErr w:type="spellStart"/>
            <w:r>
              <w:t>mashalim</w:t>
            </w:r>
            <w:proofErr w:type="spellEnd"/>
            <w:r>
              <w:t xml:space="preserve"> </w:t>
            </w:r>
            <w:proofErr w:type="spellStart"/>
            <w:r>
              <w:t>asher</w:t>
            </w:r>
            <w:proofErr w:type="spellEnd"/>
            <w:r>
              <w:t xml:space="preserve"> </w:t>
            </w:r>
            <w:proofErr w:type="spellStart"/>
            <w:r>
              <w:t>nitnu</w:t>
            </w:r>
            <w:proofErr w:type="spellEnd"/>
            <w:r>
              <w:t xml:space="preserve"> lo.</w:t>
            </w:r>
          </w:p>
        </w:tc>
        <w:tc>
          <w:tcPr>
            <w:tcW w:w="2880" w:type="dxa"/>
          </w:tcPr>
          <w:p w:rsidR="00463A2D" w:rsidRDefault="00463A2D" w:rsidP="00712F0D">
            <w:proofErr w:type="spellStart"/>
            <w:r>
              <w:t>ואחרי</w:t>
            </w:r>
            <w:proofErr w:type="spellEnd"/>
            <w:r>
              <w:t xml:space="preserve"> </w:t>
            </w:r>
            <w:proofErr w:type="spellStart"/>
            <w:r>
              <w:t>כן</w:t>
            </w:r>
            <w:proofErr w:type="spellEnd"/>
            <w:r>
              <w:t xml:space="preserve"> </w:t>
            </w:r>
            <w:proofErr w:type="spellStart"/>
            <w:r>
              <w:t>נתן</w:t>
            </w:r>
            <w:proofErr w:type="spellEnd"/>
            <w:r>
              <w:t xml:space="preserve"> </w:t>
            </w:r>
            <w:proofErr w:type="spellStart"/>
            <w:r>
              <w:t>לי</w:t>
            </w:r>
            <w:proofErr w:type="spellEnd"/>
            <w:r>
              <w:t xml:space="preserve"> </w:t>
            </w:r>
            <w:proofErr w:type="spellStart"/>
            <w:r>
              <w:t>אבי</w:t>
            </w:r>
            <w:proofErr w:type="spellEnd"/>
            <w:r>
              <w:t xml:space="preserve"> </w:t>
            </w:r>
            <w:proofErr w:type="spellStart"/>
            <w:r>
              <w:t>אבי</w:t>
            </w:r>
            <w:proofErr w:type="spellEnd"/>
            <w:r>
              <w:t xml:space="preserve"> </w:t>
            </w:r>
            <w:proofErr w:type="spellStart"/>
            <w:r>
              <w:t>חנוך</w:t>
            </w:r>
            <w:proofErr w:type="spellEnd"/>
            <w:r>
              <w:t xml:space="preserve"> </w:t>
            </w:r>
            <w:proofErr w:type="spellStart"/>
            <w:r>
              <w:t>את</w:t>
            </w:r>
            <w:proofErr w:type="spellEnd"/>
            <w:r>
              <w:t xml:space="preserve"> </w:t>
            </w:r>
            <w:proofErr w:type="spellStart"/>
            <w:r>
              <w:t>פירוש</w:t>
            </w:r>
            <w:proofErr w:type="spellEnd"/>
            <w:r>
              <w:t xml:space="preserve"> </w:t>
            </w:r>
            <w:proofErr w:type="spellStart"/>
            <w:r>
              <w:t>כל</w:t>
            </w:r>
            <w:proofErr w:type="spellEnd"/>
            <w:r>
              <w:t xml:space="preserve"> </w:t>
            </w:r>
            <w:proofErr w:type="spellStart"/>
            <w:r>
              <w:t>הסודות</w:t>
            </w:r>
            <w:proofErr w:type="spellEnd"/>
            <w:r>
              <w:t xml:space="preserve"> </w:t>
            </w:r>
            <w:proofErr w:type="spellStart"/>
            <w:r>
              <w:t>בספר</w:t>
            </w:r>
            <w:proofErr w:type="spellEnd"/>
            <w:r>
              <w:t xml:space="preserve"> </w:t>
            </w:r>
            <w:proofErr w:type="spellStart"/>
            <w:r>
              <w:t>ובמשלים</w:t>
            </w:r>
            <w:proofErr w:type="spellEnd"/>
            <w:r>
              <w:t xml:space="preserve"> </w:t>
            </w:r>
            <w:proofErr w:type="spellStart"/>
            <w:r>
              <w:t>אשר</w:t>
            </w:r>
            <w:proofErr w:type="spellEnd"/>
            <w:r>
              <w:t xml:space="preserve"> </w:t>
            </w:r>
            <w:proofErr w:type="spellStart"/>
            <w:r>
              <w:t>ניתנו</w:t>
            </w:r>
            <w:proofErr w:type="spellEnd"/>
            <w:r>
              <w:t xml:space="preserve"> </w:t>
            </w:r>
            <w:proofErr w:type="spellStart"/>
            <w:r>
              <w:t>לו</w:t>
            </w:r>
            <w:proofErr w:type="spellEnd"/>
          </w:p>
        </w:tc>
      </w:tr>
      <w:tr w:rsidR="00463A2D" w:rsidTr="00D66746">
        <w:tc>
          <w:tcPr>
            <w:tcW w:w="2880" w:type="dxa"/>
          </w:tcPr>
          <w:p w:rsidR="00463A2D" w:rsidRDefault="00463A2D" w:rsidP="00712F0D">
            <w:r>
              <w:t>68:2 And he gathered them together for me and wrote them down for me with regard to all the matters of the explanation of the scrolls, and the parables that had been spoken through him.</w:t>
            </w:r>
          </w:p>
        </w:tc>
        <w:tc>
          <w:tcPr>
            <w:tcW w:w="2880" w:type="dxa"/>
          </w:tcPr>
          <w:p w:rsidR="00463A2D" w:rsidRDefault="00463A2D" w:rsidP="00712F0D">
            <w:proofErr w:type="spellStart"/>
            <w:r>
              <w:t>Ve-kibetz</w:t>
            </w:r>
            <w:proofErr w:type="spellEnd"/>
            <w:r>
              <w:t xml:space="preserve"> </w:t>
            </w:r>
            <w:proofErr w:type="spellStart"/>
            <w:r>
              <w:t>otam</w:t>
            </w:r>
            <w:proofErr w:type="spellEnd"/>
            <w:r>
              <w:t xml:space="preserve"> li </w:t>
            </w:r>
            <w:proofErr w:type="spellStart"/>
            <w:r>
              <w:t>ve-katav</w:t>
            </w:r>
            <w:proofErr w:type="spellEnd"/>
            <w:r>
              <w:t xml:space="preserve"> </w:t>
            </w:r>
            <w:proofErr w:type="spellStart"/>
            <w:r>
              <w:t>otam</w:t>
            </w:r>
            <w:proofErr w:type="spellEnd"/>
            <w:r>
              <w:t xml:space="preserve"> li al </w:t>
            </w:r>
            <w:proofErr w:type="spellStart"/>
            <w:r>
              <w:t>kol</w:t>
            </w:r>
            <w:proofErr w:type="spellEnd"/>
            <w:r>
              <w:t xml:space="preserve"> </w:t>
            </w:r>
            <w:proofErr w:type="spellStart"/>
            <w:r>
              <w:t>divrei</w:t>
            </w:r>
            <w:proofErr w:type="spellEnd"/>
            <w:r>
              <w:t xml:space="preserve"> </w:t>
            </w:r>
            <w:proofErr w:type="spellStart"/>
            <w:r>
              <w:t>be’ur</w:t>
            </w:r>
            <w:proofErr w:type="spellEnd"/>
            <w:r>
              <w:t xml:space="preserve"> ha-</w:t>
            </w:r>
            <w:proofErr w:type="spellStart"/>
            <w:r>
              <w:t>sefarim</w:t>
            </w:r>
            <w:proofErr w:type="spellEnd"/>
            <w:r>
              <w:t xml:space="preserve"> u-ha-</w:t>
            </w:r>
            <w:proofErr w:type="spellStart"/>
            <w:r>
              <w:t>meshallim</w:t>
            </w:r>
            <w:proofErr w:type="spellEnd"/>
            <w:r>
              <w:t xml:space="preserve"> </w:t>
            </w:r>
            <w:proofErr w:type="spellStart"/>
            <w:r>
              <w:t>asher</w:t>
            </w:r>
            <w:proofErr w:type="spellEnd"/>
            <w:r>
              <w:t xml:space="preserve"> </w:t>
            </w:r>
            <w:proofErr w:type="spellStart"/>
            <w:r>
              <w:t>dibram</w:t>
            </w:r>
            <w:proofErr w:type="spellEnd"/>
            <w:r>
              <w:t xml:space="preserve"> be-</w:t>
            </w:r>
            <w:proofErr w:type="spellStart"/>
            <w:r>
              <w:t>tocho</w:t>
            </w:r>
            <w:proofErr w:type="spellEnd"/>
            <w:r>
              <w:t>.</w:t>
            </w:r>
          </w:p>
        </w:tc>
        <w:tc>
          <w:tcPr>
            <w:tcW w:w="2880" w:type="dxa"/>
          </w:tcPr>
          <w:p w:rsidR="00463A2D" w:rsidRDefault="00463A2D" w:rsidP="00712F0D">
            <w:proofErr w:type="spellStart"/>
            <w:r>
              <w:t>וקיבץ</w:t>
            </w:r>
            <w:proofErr w:type="spellEnd"/>
            <w:r>
              <w:t xml:space="preserve"> </w:t>
            </w:r>
            <w:proofErr w:type="spellStart"/>
            <w:r>
              <w:t>אותם</w:t>
            </w:r>
            <w:proofErr w:type="spellEnd"/>
            <w:r>
              <w:t xml:space="preserve"> </w:t>
            </w:r>
            <w:proofErr w:type="spellStart"/>
            <w:r>
              <w:t>לי</w:t>
            </w:r>
            <w:proofErr w:type="spellEnd"/>
            <w:r>
              <w:t xml:space="preserve"> </w:t>
            </w:r>
            <w:proofErr w:type="spellStart"/>
            <w:r>
              <w:t>וכתב</w:t>
            </w:r>
            <w:proofErr w:type="spellEnd"/>
            <w:r>
              <w:t xml:space="preserve"> </w:t>
            </w:r>
            <w:proofErr w:type="spellStart"/>
            <w:r>
              <w:t>אותם</w:t>
            </w:r>
            <w:proofErr w:type="spellEnd"/>
            <w:r>
              <w:t xml:space="preserve"> </w:t>
            </w:r>
            <w:proofErr w:type="spellStart"/>
            <w:r>
              <w:t>לי</w:t>
            </w:r>
            <w:proofErr w:type="spellEnd"/>
            <w:r>
              <w:t xml:space="preserve"> </w:t>
            </w:r>
            <w:proofErr w:type="spellStart"/>
            <w:r>
              <w:t>על</w:t>
            </w:r>
            <w:proofErr w:type="spellEnd"/>
            <w:r>
              <w:t xml:space="preserve"> </w:t>
            </w:r>
            <w:proofErr w:type="spellStart"/>
            <w:r>
              <w:t>כל</w:t>
            </w:r>
            <w:proofErr w:type="spellEnd"/>
            <w:r>
              <w:t xml:space="preserve"> </w:t>
            </w:r>
            <w:proofErr w:type="spellStart"/>
            <w:r>
              <w:t>דברי</w:t>
            </w:r>
            <w:proofErr w:type="spellEnd"/>
            <w:r>
              <w:t xml:space="preserve"> </w:t>
            </w:r>
            <w:proofErr w:type="spellStart"/>
            <w:r>
              <w:t>ביאור</w:t>
            </w:r>
            <w:proofErr w:type="spellEnd"/>
            <w:r>
              <w:t xml:space="preserve"> </w:t>
            </w:r>
            <w:proofErr w:type="spellStart"/>
            <w:r>
              <w:t>הספרים</w:t>
            </w:r>
            <w:proofErr w:type="spellEnd"/>
            <w:r>
              <w:t xml:space="preserve"> </w:t>
            </w:r>
            <w:proofErr w:type="spellStart"/>
            <w:r>
              <w:t>והמשלים</w:t>
            </w:r>
            <w:proofErr w:type="spellEnd"/>
            <w:r>
              <w:t xml:space="preserve"> </w:t>
            </w:r>
            <w:proofErr w:type="spellStart"/>
            <w:r>
              <w:t>אשר</w:t>
            </w:r>
            <w:proofErr w:type="spellEnd"/>
            <w:r>
              <w:t xml:space="preserve"> </w:t>
            </w:r>
            <w:proofErr w:type="spellStart"/>
            <w:r>
              <w:t>דיבר</w:t>
            </w:r>
            <w:proofErr w:type="spellEnd"/>
            <w:r>
              <w:t xml:space="preserve"> </w:t>
            </w:r>
            <w:proofErr w:type="spellStart"/>
            <w:r>
              <w:t>בתוכו</w:t>
            </w:r>
            <w:proofErr w:type="spellEnd"/>
          </w:p>
        </w:tc>
      </w:tr>
      <w:tr w:rsidR="00463A2D" w:rsidTr="00D66746">
        <w:tc>
          <w:tcPr>
            <w:tcW w:w="2880" w:type="dxa"/>
          </w:tcPr>
          <w:p w:rsidR="00463A2D" w:rsidRDefault="00463A2D" w:rsidP="00712F0D">
            <w:r>
              <w:t xml:space="preserve">68:3 And on that day </w:t>
            </w:r>
            <w:proofErr w:type="spellStart"/>
            <w:r>
              <w:t>Mikha’el</w:t>
            </w:r>
            <w:proofErr w:type="spellEnd"/>
            <w:r>
              <w:t xml:space="preserve"> answered Raphael and said: ‘The power of the spirit carries me away and makes me tremble because of the harsh judgment of the secrets, the judgment of the messengers who have made the earth to be filled with blood.’</w:t>
            </w:r>
          </w:p>
        </w:tc>
        <w:tc>
          <w:tcPr>
            <w:tcW w:w="2880" w:type="dxa"/>
          </w:tcPr>
          <w:p w:rsidR="00463A2D" w:rsidRDefault="00463A2D" w:rsidP="00712F0D">
            <w:r>
              <w:t>U-</w:t>
            </w:r>
            <w:proofErr w:type="spellStart"/>
            <w:r>
              <w:t>va</w:t>
            </w:r>
            <w:proofErr w:type="spellEnd"/>
            <w:r>
              <w:t>-</w:t>
            </w:r>
            <w:proofErr w:type="spellStart"/>
            <w:r>
              <w:t>yom</w:t>
            </w:r>
            <w:proofErr w:type="spellEnd"/>
            <w:r>
              <w:t xml:space="preserve"> ha-hu </w:t>
            </w:r>
            <w:proofErr w:type="spellStart"/>
            <w:r>
              <w:t>anah</w:t>
            </w:r>
            <w:proofErr w:type="spellEnd"/>
            <w:r>
              <w:t xml:space="preserve"> </w:t>
            </w:r>
            <w:proofErr w:type="spellStart"/>
            <w:r>
              <w:t>Mikha’el</w:t>
            </w:r>
            <w:proofErr w:type="spellEnd"/>
            <w:r>
              <w:t xml:space="preserve"> et </w:t>
            </w:r>
            <w:proofErr w:type="spellStart"/>
            <w:r>
              <w:t>Refa’el</w:t>
            </w:r>
            <w:proofErr w:type="spellEnd"/>
            <w:r>
              <w:t xml:space="preserve"> </w:t>
            </w:r>
            <w:proofErr w:type="spellStart"/>
            <w:r>
              <w:t>va-yomer</w:t>
            </w:r>
            <w:proofErr w:type="spellEnd"/>
            <w:r>
              <w:t>: ‘</w:t>
            </w:r>
            <w:proofErr w:type="spellStart"/>
            <w:r>
              <w:t>Tokef</w:t>
            </w:r>
            <w:proofErr w:type="spellEnd"/>
            <w:r>
              <w:t xml:space="preserve"> ha-</w:t>
            </w:r>
            <w:proofErr w:type="spellStart"/>
            <w:r>
              <w:t>ruach</w:t>
            </w:r>
            <w:proofErr w:type="spellEnd"/>
            <w:r>
              <w:t xml:space="preserve"> </w:t>
            </w:r>
            <w:proofErr w:type="spellStart"/>
            <w:r>
              <w:t>nosheh</w:t>
            </w:r>
            <w:proofErr w:type="spellEnd"/>
            <w:r>
              <w:t xml:space="preserve"> </w:t>
            </w:r>
            <w:proofErr w:type="spellStart"/>
            <w:r>
              <w:t>oti</w:t>
            </w:r>
            <w:proofErr w:type="spellEnd"/>
            <w:r>
              <w:t xml:space="preserve"> u-</w:t>
            </w:r>
            <w:proofErr w:type="spellStart"/>
            <w:proofErr w:type="gramStart"/>
            <w:r>
              <w:t>mar‘</w:t>
            </w:r>
            <w:proofErr w:type="gramEnd"/>
            <w:r>
              <w:t>id</w:t>
            </w:r>
            <w:proofErr w:type="spellEnd"/>
            <w:r>
              <w:t xml:space="preserve"> </w:t>
            </w:r>
            <w:proofErr w:type="spellStart"/>
            <w:r>
              <w:t>oti</w:t>
            </w:r>
            <w:proofErr w:type="spellEnd"/>
            <w:r>
              <w:t xml:space="preserve"> </w:t>
            </w:r>
            <w:proofErr w:type="spellStart"/>
            <w:r>
              <w:t>mipnei</w:t>
            </w:r>
            <w:proofErr w:type="spellEnd"/>
            <w:r>
              <w:t xml:space="preserve"> </w:t>
            </w:r>
            <w:proofErr w:type="spellStart"/>
            <w:r>
              <w:t>mishpat</w:t>
            </w:r>
            <w:proofErr w:type="spellEnd"/>
            <w:r>
              <w:t xml:space="preserve"> ha-</w:t>
            </w:r>
            <w:proofErr w:type="spellStart"/>
            <w:r>
              <w:t>sodot</w:t>
            </w:r>
            <w:proofErr w:type="spellEnd"/>
            <w:r>
              <w:t xml:space="preserve"> ha-</w:t>
            </w:r>
            <w:proofErr w:type="spellStart"/>
            <w:r>
              <w:t>kasheh</w:t>
            </w:r>
            <w:proofErr w:type="spellEnd"/>
            <w:r>
              <w:t xml:space="preserve">, </w:t>
            </w:r>
            <w:proofErr w:type="spellStart"/>
            <w:r>
              <w:t>mishpat</w:t>
            </w:r>
            <w:proofErr w:type="spellEnd"/>
            <w:r>
              <w:t xml:space="preserve"> ha-</w:t>
            </w:r>
            <w:proofErr w:type="spellStart"/>
            <w:r>
              <w:t>malakhim</w:t>
            </w:r>
            <w:proofErr w:type="spellEnd"/>
            <w:r>
              <w:t xml:space="preserve"> </w:t>
            </w:r>
            <w:proofErr w:type="spellStart"/>
            <w:r>
              <w:t>asher</w:t>
            </w:r>
            <w:proofErr w:type="spellEnd"/>
            <w:r>
              <w:t xml:space="preserve"> </w:t>
            </w:r>
            <w:proofErr w:type="spellStart"/>
            <w:r>
              <w:t>mil’u</w:t>
            </w:r>
            <w:proofErr w:type="spellEnd"/>
            <w:r>
              <w:t xml:space="preserve"> et ha-</w:t>
            </w:r>
            <w:proofErr w:type="spellStart"/>
            <w:r>
              <w:t>aretz</w:t>
            </w:r>
            <w:proofErr w:type="spellEnd"/>
            <w:r>
              <w:t xml:space="preserve"> </w:t>
            </w:r>
            <w:proofErr w:type="spellStart"/>
            <w:r>
              <w:t>damim</w:t>
            </w:r>
            <w:proofErr w:type="spellEnd"/>
            <w:r>
              <w:t>.’</w:t>
            </w:r>
          </w:p>
        </w:tc>
        <w:tc>
          <w:tcPr>
            <w:tcW w:w="2880" w:type="dxa"/>
          </w:tcPr>
          <w:p w:rsidR="00463A2D" w:rsidRDefault="00463A2D" w:rsidP="00712F0D">
            <w:proofErr w:type="spellStart"/>
            <w:r>
              <w:t>וביום</w:t>
            </w:r>
            <w:proofErr w:type="spellEnd"/>
            <w:r>
              <w:t xml:space="preserve"> </w:t>
            </w:r>
            <w:proofErr w:type="spellStart"/>
            <w:r>
              <w:t>ההוא</w:t>
            </w:r>
            <w:proofErr w:type="spellEnd"/>
            <w:r>
              <w:t xml:space="preserve"> </w:t>
            </w:r>
            <w:proofErr w:type="spellStart"/>
            <w:r>
              <w:t>ענה</w:t>
            </w:r>
            <w:proofErr w:type="spellEnd"/>
            <w:r>
              <w:t xml:space="preserve"> </w:t>
            </w:r>
            <w:proofErr w:type="spellStart"/>
            <w:r>
              <w:t>מיכאל</w:t>
            </w:r>
            <w:proofErr w:type="spellEnd"/>
            <w:r>
              <w:t xml:space="preserve"> </w:t>
            </w:r>
            <w:proofErr w:type="spellStart"/>
            <w:r>
              <w:t>את</w:t>
            </w:r>
            <w:proofErr w:type="spellEnd"/>
            <w:r>
              <w:t xml:space="preserve"> </w:t>
            </w:r>
            <w:proofErr w:type="spellStart"/>
            <w:r>
              <w:t>רפאל</w:t>
            </w:r>
            <w:proofErr w:type="spellEnd"/>
            <w:r>
              <w:t xml:space="preserve"> </w:t>
            </w:r>
            <w:proofErr w:type="spellStart"/>
            <w:r>
              <w:t>ויאמר</w:t>
            </w:r>
            <w:proofErr w:type="spellEnd"/>
            <w:r>
              <w:t xml:space="preserve"> </w:t>
            </w:r>
            <w:proofErr w:type="spellStart"/>
            <w:r>
              <w:t>תוקף</w:t>
            </w:r>
            <w:proofErr w:type="spellEnd"/>
            <w:r>
              <w:t xml:space="preserve"> </w:t>
            </w:r>
            <w:proofErr w:type="spellStart"/>
            <w:r>
              <w:t>הרוח</w:t>
            </w:r>
            <w:proofErr w:type="spellEnd"/>
            <w:r>
              <w:t xml:space="preserve"> </w:t>
            </w:r>
            <w:proofErr w:type="spellStart"/>
            <w:r>
              <w:t>נושאה</w:t>
            </w:r>
            <w:proofErr w:type="spellEnd"/>
            <w:r>
              <w:t xml:space="preserve"> </w:t>
            </w:r>
            <w:proofErr w:type="spellStart"/>
            <w:r>
              <w:t>אותי</w:t>
            </w:r>
            <w:proofErr w:type="spellEnd"/>
            <w:r>
              <w:t xml:space="preserve"> </w:t>
            </w:r>
            <w:proofErr w:type="spellStart"/>
            <w:r>
              <w:t>ומרעיד</w:t>
            </w:r>
            <w:proofErr w:type="spellEnd"/>
            <w:r>
              <w:t xml:space="preserve"> </w:t>
            </w:r>
            <w:proofErr w:type="spellStart"/>
            <w:r>
              <w:t>אותי</w:t>
            </w:r>
            <w:proofErr w:type="spellEnd"/>
            <w:r>
              <w:t xml:space="preserve"> </w:t>
            </w:r>
            <w:proofErr w:type="spellStart"/>
            <w:r>
              <w:t>מפני</w:t>
            </w:r>
            <w:proofErr w:type="spellEnd"/>
            <w:r>
              <w:t xml:space="preserve"> </w:t>
            </w:r>
            <w:proofErr w:type="spellStart"/>
            <w:r>
              <w:t>משפט</w:t>
            </w:r>
            <w:proofErr w:type="spellEnd"/>
            <w:r>
              <w:t xml:space="preserve"> </w:t>
            </w:r>
            <w:proofErr w:type="spellStart"/>
            <w:r>
              <w:t>הסודות</w:t>
            </w:r>
            <w:proofErr w:type="spellEnd"/>
            <w:r>
              <w:t xml:space="preserve"> </w:t>
            </w:r>
            <w:proofErr w:type="spellStart"/>
            <w:r>
              <w:t>הקשה</w:t>
            </w:r>
            <w:proofErr w:type="spellEnd"/>
            <w:r>
              <w:t xml:space="preserve"> </w:t>
            </w:r>
            <w:proofErr w:type="spellStart"/>
            <w:r>
              <w:t>משפט</w:t>
            </w:r>
            <w:proofErr w:type="spellEnd"/>
            <w:r>
              <w:t xml:space="preserve"> </w:t>
            </w:r>
            <w:proofErr w:type="spellStart"/>
            <w:r>
              <w:t>המלאכים</w:t>
            </w:r>
            <w:proofErr w:type="spellEnd"/>
            <w:r>
              <w:t xml:space="preserve"> </w:t>
            </w:r>
            <w:proofErr w:type="spellStart"/>
            <w:r>
              <w:t>אשר</w:t>
            </w:r>
            <w:proofErr w:type="spellEnd"/>
            <w:r>
              <w:t xml:space="preserve"> </w:t>
            </w:r>
            <w:proofErr w:type="spellStart"/>
            <w:r>
              <w:t>מילאו</w:t>
            </w:r>
            <w:proofErr w:type="spellEnd"/>
            <w:r>
              <w:t xml:space="preserve"> </w:t>
            </w:r>
            <w:proofErr w:type="spellStart"/>
            <w:r>
              <w:t>את</w:t>
            </w:r>
            <w:proofErr w:type="spellEnd"/>
            <w:r>
              <w:t xml:space="preserve"> </w:t>
            </w:r>
            <w:proofErr w:type="spellStart"/>
            <w:r>
              <w:t>הארץ</w:t>
            </w:r>
            <w:proofErr w:type="spellEnd"/>
            <w:r>
              <w:t xml:space="preserve"> </w:t>
            </w:r>
            <w:proofErr w:type="spellStart"/>
            <w:r>
              <w:t>דמים</w:t>
            </w:r>
            <w:proofErr w:type="spellEnd"/>
          </w:p>
        </w:tc>
      </w:tr>
      <w:tr w:rsidR="00463A2D" w:rsidTr="00D66746">
        <w:tc>
          <w:tcPr>
            <w:tcW w:w="2880" w:type="dxa"/>
          </w:tcPr>
          <w:p w:rsidR="00463A2D" w:rsidRDefault="00463A2D" w:rsidP="00712F0D">
            <w:r>
              <w:t>68:4 And of the secret word that was spoken to them by their teacher in the highest heavens.</w:t>
            </w:r>
          </w:p>
        </w:tc>
        <w:tc>
          <w:tcPr>
            <w:tcW w:w="2880" w:type="dxa"/>
          </w:tcPr>
          <w:p w:rsidR="00463A2D" w:rsidRDefault="00463A2D" w:rsidP="00712F0D">
            <w:proofErr w:type="spellStart"/>
            <w:r>
              <w:t>Ve</w:t>
            </w:r>
            <w:proofErr w:type="spellEnd"/>
            <w:r>
              <w:t xml:space="preserve">-al </w:t>
            </w:r>
            <w:proofErr w:type="spellStart"/>
            <w:r>
              <w:t>dvar</w:t>
            </w:r>
            <w:proofErr w:type="spellEnd"/>
            <w:r>
              <w:t xml:space="preserve"> ha-sod </w:t>
            </w:r>
            <w:proofErr w:type="spellStart"/>
            <w:r>
              <w:t>asher</w:t>
            </w:r>
            <w:proofErr w:type="spellEnd"/>
            <w:r>
              <w:t xml:space="preserve"> </w:t>
            </w:r>
            <w:proofErr w:type="spellStart"/>
            <w:r>
              <w:t>daber</w:t>
            </w:r>
            <w:proofErr w:type="spellEnd"/>
            <w:r>
              <w:t xml:space="preserve"> </w:t>
            </w:r>
            <w:proofErr w:type="spellStart"/>
            <w:r>
              <w:t>aleihem</w:t>
            </w:r>
            <w:proofErr w:type="spellEnd"/>
            <w:r>
              <w:t xml:space="preserve"> </w:t>
            </w:r>
            <w:proofErr w:type="spellStart"/>
            <w:r>
              <w:t>melamdam</w:t>
            </w:r>
            <w:proofErr w:type="spellEnd"/>
            <w:r>
              <w:t xml:space="preserve"> </w:t>
            </w:r>
            <w:proofErr w:type="spellStart"/>
            <w:r>
              <w:t>ba-shamayim</w:t>
            </w:r>
            <w:proofErr w:type="spellEnd"/>
            <w:r>
              <w:t xml:space="preserve"> ha-</w:t>
            </w:r>
            <w:proofErr w:type="spellStart"/>
            <w:r>
              <w:t>elyonim</w:t>
            </w:r>
            <w:proofErr w:type="spellEnd"/>
            <w:r>
              <w:t>.</w:t>
            </w:r>
          </w:p>
        </w:tc>
        <w:tc>
          <w:tcPr>
            <w:tcW w:w="2880" w:type="dxa"/>
          </w:tcPr>
          <w:p w:rsidR="00463A2D" w:rsidRDefault="00463A2D" w:rsidP="00712F0D">
            <w:proofErr w:type="spellStart"/>
            <w:r>
              <w:t>ועל</w:t>
            </w:r>
            <w:proofErr w:type="spellEnd"/>
            <w:r>
              <w:t xml:space="preserve"> </w:t>
            </w:r>
            <w:proofErr w:type="spellStart"/>
            <w:r>
              <w:t>דבר</w:t>
            </w:r>
            <w:proofErr w:type="spellEnd"/>
            <w:r>
              <w:t xml:space="preserve"> </w:t>
            </w:r>
            <w:proofErr w:type="spellStart"/>
            <w:r>
              <w:t>הסוד</w:t>
            </w:r>
            <w:proofErr w:type="spellEnd"/>
            <w:r>
              <w:t xml:space="preserve"> </w:t>
            </w:r>
            <w:proofErr w:type="spellStart"/>
            <w:r>
              <w:t>אשר</w:t>
            </w:r>
            <w:proofErr w:type="spellEnd"/>
            <w:r>
              <w:t xml:space="preserve"> </w:t>
            </w:r>
            <w:proofErr w:type="spellStart"/>
            <w:r>
              <w:t>דבר</w:t>
            </w:r>
            <w:proofErr w:type="spellEnd"/>
            <w:r>
              <w:t xml:space="preserve"> </w:t>
            </w:r>
            <w:proofErr w:type="spellStart"/>
            <w:r>
              <w:t>עליהם</w:t>
            </w:r>
            <w:proofErr w:type="spellEnd"/>
            <w:r>
              <w:t xml:space="preserve"> </w:t>
            </w:r>
            <w:proofErr w:type="spellStart"/>
            <w:r>
              <w:t>מלמדם</w:t>
            </w:r>
            <w:proofErr w:type="spellEnd"/>
            <w:r>
              <w:t xml:space="preserve"> </w:t>
            </w:r>
            <w:proofErr w:type="spellStart"/>
            <w:r>
              <w:t>בשמים</w:t>
            </w:r>
            <w:proofErr w:type="spellEnd"/>
            <w:r>
              <w:t xml:space="preserve"> </w:t>
            </w:r>
            <w:proofErr w:type="spellStart"/>
            <w:r>
              <w:t>העליונים</w:t>
            </w:r>
            <w:proofErr w:type="spellEnd"/>
          </w:p>
        </w:tc>
      </w:tr>
      <w:tr w:rsidR="00463A2D" w:rsidTr="00D66746">
        <w:tc>
          <w:tcPr>
            <w:tcW w:w="2880" w:type="dxa"/>
          </w:tcPr>
          <w:p w:rsidR="00463A2D" w:rsidRDefault="00463A2D" w:rsidP="00712F0D">
            <w:r>
              <w:t xml:space="preserve">68:5 And that word stood before Yahuah </w:t>
            </w:r>
            <w:proofErr w:type="spellStart"/>
            <w:r>
              <w:t>Tseva’ot</w:t>
            </w:r>
            <w:proofErr w:type="spellEnd"/>
            <w:r>
              <w:t xml:space="preserve"> in His presence.</w:t>
            </w:r>
          </w:p>
        </w:tc>
        <w:tc>
          <w:tcPr>
            <w:tcW w:w="2880" w:type="dxa"/>
          </w:tcPr>
          <w:p w:rsidR="00463A2D" w:rsidRDefault="00463A2D" w:rsidP="00712F0D">
            <w:proofErr w:type="spellStart"/>
            <w:r>
              <w:t>Ve</w:t>
            </w:r>
            <w:proofErr w:type="spellEnd"/>
            <w:r>
              <w:t>-ha-</w:t>
            </w:r>
            <w:proofErr w:type="spellStart"/>
            <w:r>
              <w:t>davar</w:t>
            </w:r>
            <w:proofErr w:type="spellEnd"/>
            <w:r>
              <w:t xml:space="preserve"> ha-hu </w:t>
            </w:r>
            <w:proofErr w:type="spellStart"/>
            <w:r>
              <w:t>amad</w:t>
            </w:r>
            <w:proofErr w:type="spellEnd"/>
            <w:r>
              <w:t xml:space="preserve"> </w:t>
            </w:r>
            <w:proofErr w:type="spellStart"/>
            <w:r>
              <w:t>lifnei</w:t>
            </w:r>
            <w:proofErr w:type="spellEnd"/>
            <w:r>
              <w:t xml:space="preserve"> Yahuah </w:t>
            </w:r>
            <w:proofErr w:type="spellStart"/>
            <w:r>
              <w:t>Tseva’ot</w:t>
            </w:r>
            <w:proofErr w:type="spellEnd"/>
            <w:r>
              <w:t xml:space="preserve"> be-</w:t>
            </w:r>
            <w:proofErr w:type="spellStart"/>
            <w:r>
              <w:t>neged</w:t>
            </w:r>
            <w:proofErr w:type="spellEnd"/>
            <w:r>
              <w:t xml:space="preserve"> </w:t>
            </w:r>
            <w:proofErr w:type="spellStart"/>
            <w:r>
              <w:t>panav</w:t>
            </w:r>
            <w:proofErr w:type="spellEnd"/>
            <w:r>
              <w:t>.</w:t>
            </w:r>
          </w:p>
        </w:tc>
        <w:tc>
          <w:tcPr>
            <w:tcW w:w="2880" w:type="dxa"/>
          </w:tcPr>
          <w:p w:rsidR="00463A2D" w:rsidRDefault="00463A2D" w:rsidP="00712F0D">
            <w:proofErr w:type="spellStart"/>
            <w:r>
              <w:t>והדבר</w:t>
            </w:r>
            <w:proofErr w:type="spellEnd"/>
            <w:r>
              <w:t xml:space="preserve"> </w:t>
            </w:r>
            <w:proofErr w:type="spellStart"/>
            <w:r>
              <w:t>ההוא</w:t>
            </w:r>
            <w:proofErr w:type="spellEnd"/>
            <w:r>
              <w:t xml:space="preserve"> </w:t>
            </w:r>
            <w:proofErr w:type="spellStart"/>
            <w:r>
              <w:t>עמד</w:t>
            </w:r>
            <w:proofErr w:type="spellEnd"/>
            <w:r>
              <w:t xml:space="preserve"> </w:t>
            </w:r>
            <w:proofErr w:type="spellStart"/>
            <w:r>
              <w:t>לפני</w:t>
            </w:r>
            <w:proofErr w:type="spellEnd"/>
            <w:r>
              <w:t xml:space="preserve"> </w:t>
            </w:r>
            <w:proofErr w:type="spellStart"/>
            <w:r>
              <w:t>יהוה</w:t>
            </w:r>
            <w:proofErr w:type="spellEnd"/>
            <w:r>
              <w:t xml:space="preserve"> </w:t>
            </w:r>
            <w:proofErr w:type="spellStart"/>
            <w:r>
              <w:t>צבאות</w:t>
            </w:r>
            <w:proofErr w:type="spellEnd"/>
            <w:r>
              <w:t xml:space="preserve"> </w:t>
            </w:r>
            <w:proofErr w:type="spellStart"/>
            <w:r>
              <w:t>בנגד</w:t>
            </w:r>
            <w:proofErr w:type="spellEnd"/>
            <w:r>
              <w:t xml:space="preserve"> </w:t>
            </w:r>
            <w:proofErr w:type="spellStart"/>
            <w:r>
              <w:t>פניו</w:t>
            </w:r>
            <w:proofErr w:type="spellEnd"/>
          </w:p>
        </w:tc>
      </w:tr>
      <w:tr w:rsidR="00463A2D" w:rsidTr="00D66746">
        <w:tc>
          <w:tcPr>
            <w:tcW w:w="2880" w:type="dxa"/>
          </w:tcPr>
          <w:p w:rsidR="00463A2D" w:rsidRDefault="00463A2D" w:rsidP="00712F0D">
            <w:r>
              <w:t xml:space="preserve">68:6 And he said to </w:t>
            </w:r>
            <w:proofErr w:type="spellStart"/>
            <w:r>
              <w:t>Mikha’el</w:t>
            </w:r>
            <w:proofErr w:type="spellEnd"/>
            <w:r>
              <w:t xml:space="preserve">: ‘Go, bind </w:t>
            </w:r>
            <w:proofErr w:type="spellStart"/>
            <w:r>
              <w:t>Shemchazah</w:t>
            </w:r>
            <w:proofErr w:type="spellEnd"/>
            <w:r>
              <w:t xml:space="preserve"> and those with him who have united with the daughters of men so that they have defiled themselves with them in all their uncleanness.’</w:t>
            </w:r>
          </w:p>
        </w:tc>
        <w:tc>
          <w:tcPr>
            <w:tcW w:w="2880" w:type="dxa"/>
          </w:tcPr>
          <w:p w:rsidR="00463A2D" w:rsidRDefault="00463A2D" w:rsidP="00712F0D">
            <w:proofErr w:type="spellStart"/>
            <w:r>
              <w:t>Va-yomer</w:t>
            </w:r>
            <w:proofErr w:type="spellEnd"/>
            <w:r>
              <w:t xml:space="preserve"> </w:t>
            </w:r>
            <w:proofErr w:type="spellStart"/>
            <w:r>
              <w:t>el</w:t>
            </w:r>
            <w:proofErr w:type="spellEnd"/>
            <w:r>
              <w:t xml:space="preserve"> </w:t>
            </w:r>
            <w:proofErr w:type="spellStart"/>
            <w:r>
              <w:t>Mikha’el</w:t>
            </w:r>
            <w:proofErr w:type="spellEnd"/>
            <w:r>
              <w:t xml:space="preserve">: ‘Lech, asor et </w:t>
            </w:r>
            <w:proofErr w:type="spellStart"/>
            <w:r>
              <w:t>Shemchazah</w:t>
            </w:r>
            <w:proofErr w:type="spellEnd"/>
            <w:r>
              <w:t xml:space="preserve"> </w:t>
            </w:r>
            <w:proofErr w:type="spellStart"/>
            <w:r>
              <w:t>ve</w:t>
            </w:r>
            <w:proofErr w:type="spellEnd"/>
            <w:r>
              <w:t xml:space="preserve">-et </w:t>
            </w:r>
            <w:proofErr w:type="spellStart"/>
            <w:r>
              <w:t>asher</w:t>
            </w:r>
            <w:proofErr w:type="spellEnd"/>
            <w:r>
              <w:t xml:space="preserve"> </w:t>
            </w:r>
            <w:proofErr w:type="spellStart"/>
            <w:r>
              <w:t>ito</w:t>
            </w:r>
            <w:proofErr w:type="spellEnd"/>
            <w:r>
              <w:t xml:space="preserve"> </w:t>
            </w:r>
            <w:proofErr w:type="spellStart"/>
            <w:r>
              <w:t>asher</w:t>
            </w:r>
            <w:proofErr w:type="spellEnd"/>
            <w:r>
              <w:t xml:space="preserve"> </w:t>
            </w:r>
            <w:proofErr w:type="spellStart"/>
            <w:r>
              <w:t>hit’achadu</w:t>
            </w:r>
            <w:proofErr w:type="spellEnd"/>
            <w:r>
              <w:t xml:space="preserve"> </w:t>
            </w:r>
            <w:proofErr w:type="spellStart"/>
            <w:r>
              <w:t>im</w:t>
            </w:r>
            <w:proofErr w:type="spellEnd"/>
            <w:r>
              <w:t xml:space="preserve"> </w:t>
            </w:r>
            <w:proofErr w:type="spellStart"/>
            <w:r>
              <w:t>benot</w:t>
            </w:r>
            <w:proofErr w:type="spellEnd"/>
            <w:r>
              <w:t xml:space="preserve"> ha-</w:t>
            </w:r>
            <w:proofErr w:type="spellStart"/>
            <w:r>
              <w:t>adam</w:t>
            </w:r>
            <w:proofErr w:type="spellEnd"/>
            <w:r>
              <w:t xml:space="preserve"> </w:t>
            </w:r>
            <w:proofErr w:type="spellStart"/>
            <w:r>
              <w:t>ve-itme’u</w:t>
            </w:r>
            <w:proofErr w:type="spellEnd"/>
            <w:r>
              <w:t xml:space="preserve"> </w:t>
            </w:r>
            <w:proofErr w:type="spellStart"/>
            <w:r>
              <w:t>itam</w:t>
            </w:r>
            <w:proofErr w:type="spellEnd"/>
            <w:r>
              <w:t xml:space="preserve"> be-</w:t>
            </w:r>
            <w:proofErr w:type="spellStart"/>
            <w:r>
              <w:t>kol</w:t>
            </w:r>
            <w:proofErr w:type="spellEnd"/>
            <w:r>
              <w:t xml:space="preserve"> </w:t>
            </w:r>
            <w:proofErr w:type="spellStart"/>
            <w:r>
              <w:t>tum’atam</w:t>
            </w:r>
            <w:proofErr w:type="spellEnd"/>
            <w:r>
              <w:t>.’</w:t>
            </w:r>
          </w:p>
        </w:tc>
        <w:tc>
          <w:tcPr>
            <w:tcW w:w="2880" w:type="dxa"/>
          </w:tcPr>
          <w:p w:rsidR="00463A2D" w:rsidRDefault="00463A2D" w:rsidP="00712F0D">
            <w:proofErr w:type="spellStart"/>
            <w:r>
              <w:t>ויאמר</w:t>
            </w:r>
            <w:proofErr w:type="spellEnd"/>
            <w:r>
              <w:t xml:space="preserve"> </w:t>
            </w:r>
            <w:proofErr w:type="spellStart"/>
            <w:r>
              <w:t>אל</w:t>
            </w:r>
            <w:proofErr w:type="spellEnd"/>
            <w:r>
              <w:t xml:space="preserve"> </w:t>
            </w:r>
            <w:proofErr w:type="spellStart"/>
            <w:r>
              <w:t>מיכאל</w:t>
            </w:r>
            <w:proofErr w:type="spellEnd"/>
            <w:r>
              <w:t xml:space="preserve"> </w:t>
            </w:r>
            <w:proofErr w:type="spellStart"/>
            <w:r>
              <w:t>לך</w:t>
            </w:r>
            <w:proofErr w:type="spellEnd"/>
            <w:r>
              <w:t xml:space="preserve"> </w:t>
            </w:r>
            <w:proofErr w:type="spellStart"/>
            <w:r>
              <w:t>אסור</w:t>
            </w:r>
            <w:proofErr w:type="spellEnd"/>
            <w:r>
              <w:t xml:space="preserve"> </w:t>
            </w:r>
            <w:proofErr w:type="spellStart"/>
            <w:r>
              <w:t>את</w:t>
            </w:r>
            <w:proofErr w:type="spellEnd"/>
            <w:r>
              <w:t xml:space="preserve"> </w:t>
            </w:r>
            <w:proofErr w:type="spellStart"/>
            <w:r>
              <w:t>שמחזא</w:t>
            </w:r>
            <w:proofErr w:type="spellEnd"/>
            <w:r>
              <w:t xml:space="preserve"> </w:t>
            </w:r>
            <w:proofErr w:type="spellStart"/>
            <w:r>
              <w:t>ואת</w:t>
            </w:r>
            <w:proofErr w:type="spellEnd"/>
            <w:r>
              <w:t xml:space="preserve"> </w:t>
            </w:r>
            <w:proofErr w:type="spellStart"/>
            <w:r>
              <w:t>אשר</w:t>
            </w:r>
            <w:proofErr w:type="spellEnd"/>
            <w:r>
              <w:t xml:space="preserve"> </w:t>
            </w:r>
            <w:proofErr w:type="spellStart"/>
            <w:r>
              <w:t>איתו</w:t>
            </w:r>
            <w:proofErr w:type="spellEnd"/>
            <w:r>
              <w:t xml:space="preserve"> </w:t>
            </w:r>
            <w:proofErr w:type="spellStart"/>
            <w:r>
              <w:t>אשר</w:t>
            </w:r>
            <w:proofErr w:type="spellEnd"/>
            <w:r>
              <w:t xml:space="preserve"> </w:t>
            </w:r>
            <w:proofErr w:type="spellStart"/>
            <w:r>
              <w:t>התאחדו</w:t>
            </w:r>
            <w:proofErr w:type="spellEnd"/>
            <w:r>
              <w:t xml:space="preserve"> </w:t>
            </w:r>
            <w:proofErr w:type="spellStart"/>
            <w:r>
              <w:t>עם</w:t>
            </w:r>
            <w:proofErr w:type="spellEnd"/>
            <w:r>
              <w:t xml:space="preserve"> </w:t>
            </w:r>
            <w:proofErr w:type="spellStart"/>
            <w:r>
              <w:t>בנות</w:t>
            </w:r>
            <w:proofErr w:type="spellEnd"/>
            <w:r>
              <w:t xml:space="preserve"> </w:t>
            </w:r>
            <w:proofErr w:type="spellStart"/>
            <w:r>
              <w:t>האדם</w:t>
            </w:r>
            <w:proofErr w:type="spellEnd"/>
            <w:r>
              <w:t xml:space="preserve"> </w:t>
            </w:r>
            <w:proofErr w:type="spellStart"/>
            <w:r>
              <w:t>ויטמאו</w:t>
            </w:r>
            <w:proofErr w:type="spellEnd"/>
            <w:r>
              <w:t xml:space="preserve"> </w:t>
            </w:r>
            <w:proofErr w:type="spellStart"/>
            <w:r>
              <w:t>איתם</w:t>
            </w:r>
            <w:proofErr w:type="spellEnd"/>
            <w:r>
              <w:t xml:space="preserve"> </w:t>
            </w:r>
            <w:proofErr w:type="spellStart"/>
            <w:r>
              <w:t>בכל</w:t>
            </w:r>
            <w:proofErr w:type="spellEnd"/>
            <w:r>
              <w:t xml:space="preserve"> </w:t>
            </w:r>
            <w:proofErr w:type="spellStart"/>
            <w:r>
              <w:t>טומאתם</w:t>
            </w:r>
            <w:proofErr w:type="spellEnd"/>
          </w:p>
        </w:tc>
      </w:tr>
      <w:tr w:rsidR="00463A2D" w:rsidTr="00D66746">
        <w:tc>
          <w:tcPr>
            <w:tcW w:w="2880" w:type="dxa"/>
          </w:tcPr>
          <w:p w:rsidR="00463A2D" w:rsidRDefault="00463A2D" w:rsidP="00712F0D">
            <w:r>
              <w:t xml:space="preserve">68:7 And when their sons have slain one another, and they have seen the </w:t>
            </w:r>
            <w:r>
              <w:lastRenderedPageBreak/>
              <w:t>destruction of their beloved ones, bind them for seventy generations in the valleys of the earth until the day of their judgment and of their consummation, till the judgment that is for all eternity is accomplished.</w:t>
            </w:r>
          </w:p>
        </w:tc>
        <w:tc>
          <w:tcPr>
            <w:tcW w:w="2880" w:type="dxa"/>
          </w:tcPr>
          <w:p w:rsidR="00463A2D" w:rsidRDefault="00463A2D" w:rsidP="00712F0D">
            <w:r>
              <w:lastRenderedPageBreak/>
              <w:t>U-</w:t>
            </w:r>
            <w:proofErr w:type="spellStart"/>
            <w:r>
              <w:t>keshe</w:t>
            </w:r>
            <w:proofErr w:type="spellEnd"/>
            <w:r>
              <w:t>-</w:t>
            </w:r>
            <w:proofErr w:type="spellStart"/>
            <w:r>
              <w:t>yehergu</w:t>
            </w:r>
            <w:proofErr w:type="spellEnd"/>
            <w:r>
              <w:t xml:space="preserve"> </w:t>
            </w:r>
            <w:proofErr w:type="spellStart"/>
            <w:r>
              <w:t>bneihem</w:t>
            </w:r>
            <w:proofErr w:type="spellEnd"/>
            <w:r>
              <w:t xml:space="preserve"> </w:t>
            </w:r>
            <w:proofErr w:type="spellStart"/>
            <w:r>
              <w:t>ish</w:t>
            </w:r>
            <w:proofErr w:type="spellEnd"/>
            <w:r>
              <w:t xml:space="preserve"> et </w:t>
            </w:r>
            <w:proofErr w:type="spellStart"/>
            <w:proofErr w:type="gramStart"/>
            <w:r>
              <w:t>rei‘</w:t>
            </w:r>
            <w:proofErr w:type="gramEnd"/>
            <w:r>
              <w:t>eihu</w:t>
            </w:r>
            <w:proofErr w:type="spellEnd"/>
            <w:r>
              <w:t xml:space="preserve">, </w:t>
            </w:r>
            <w:proofErr w:type="spellStart"/>
            <w:r>
              <w:t>ve-yir’u</w:t>
            </w:r>
            <w:proofErr w:type="spellEnd"/>
            <w:r>
              <w:t xml:space="preserve"> et </w:t>
            </w:r>
            <w:proofErr w:type="spellStart"/>
            <w:r>
              <w:t>avdan</w:t>
            </w:r>
            <w:proofErr w:type="spellEnd"/>
            <w:r>
              <w:t xml:space="preserve"> </w:t>
            </w:r>
            <w:proofErr w:type="spellStart"/>
            <w:r>
              <w:t>ahuveihem</w:t>
            </w:r>
            <w:proofErr w:type="spellEnd"/>
            <w:r>
              <w:t xml:space="preserve">, </w:t>
            </w:r>
            <w:proofErr w:type="spellStart"/>
            <w:r>
              <w:t>asorem</w:t>
            </w:r>
            <w:proofErr w:type="spellEnd"/>
            <w:r>
              <w:t xml:space="preserve"> </w:t>
            </w:r>
            <w:r>
              <w:lastRenderedPageBreak/>
              <w:t>le-</w:t>
            </w:r>
            <w:proofErr w:type="spellStart"/>
            <w:r>
              <w:t>shiv‘im</w:t>
            </w:r>
            <w:proofErr w:type="spellEnd"/>
            <w:r>
              <w:t xml:space="preserve"> </w:t>
            </w:r>
            <w:proofErr w:type="spellStart"/>
            <w:r>
              <w:t>dor</w:t>
            </w:r>
            <w:proofErr w:type="spellEnd"/>
            <w:r>
              <w:t xml:space="preserve"> be-</w:t>
            </w:r>
            <w:proofErr w:type="spellStart"/>
            <w:r>
              <w:t>emekei</w:t>
            </w:r>
            <w:proofErr w:type="spellEnd"/>
            <w:r>
              <w:t xml:space="preserve"> ha-</w:t>
            </w:r>
            <w:proofErr w:type="spellStart"/>
            <w:r>
              <w:t>aretz</w:t>
            </w:r>
            <w:proofErr w:type="spellEnd"/>
            <w:r>
              <w:t xml:space="preserve"> ad </w:t>
            </w:r>
            <w:proofErr w:type="spellStart"/>
            <w:r>
              <w:t>yom</w:t>
            </w:r>
            <w:proofErr w:type="spellEnd"/>
            <w:r>
              <w:t xml:space="preserve"> </w:t>
            </w:r>
            <w:proofErr w:type="spellStart"/>
            <w:r>
              <w:t>mishpatam</w:t>
            </w:r>
            <w:proofErr w:type="spellEnd"/>
            <w:r>
              <w:t xml:space="preserve"> u-</w:t>
            </w:r>
            <w:proofErr w:type="spellStart"/>
            <w:r>
              <w:t>kelotam</w:t>
            </w:r>
            <w:proofErr w:type="spellEnd"/>
            <w:r>
              <w:t xml:space="preserve">, ad </w:t>
            </w:r>
            <w:proofErr w:type="spellStart"/>
            <w:r>
              <w:t>keim</w:t>
            </w:r>
            <w:proofErr w:type="spellEnd"/>
            <w:r>
              <w:t xml:space="preserve"> </w:t>
            </w:r>
            <w:proofErr w:type="spellStart"/>
            <w:r>
              <w:t>mishpat</w:t>
            </w:r>
            <w:proofErr w:type="spellEnd"/>
            <w:r>
              <w:t xml:space="preserve"> ha-</w:t>
            </w:r>
            <w:proofErr w:type="spellStart"/>
            <w:r>
              <w:t>ne‘elam</w:t>
            </w:r>
            <w:proofErr w:type="spellEnd"/>
            <w:r>
              <w:t xml:space="preserve"> le-</w:t>
            </w:r>
            <w:proofErr w:type="spellStart"/>
            <w:r>
              <w:t>netzach</w:t>
            </w:r>
            <w:proofErr w:type="spellEnd"/>
            <w:r>
              <w:t>.</w:t>
            </w:r>
          </w:p>
        </w:tc>
        <w:tc>
          <w:tcPr>
            <w:tcW w:w="2880" w:type="dxa"/>
          </w:tcPr>
          <w:p w:rsidR="00463A2D" w:rsidRDefault="00463A2D" w:rsidP="00712F0D">
            <w:proofErr w:type="spellStart"/>
            <w:r>
              <w:lastRenderedPageBreak/>
              <w:t>וכאשר</w:t>
            </w:r>
            <w:proofErr w:type="spellEnd"/>
            <w:r>
              <w:t xml:space="preserve"> </w:t>
            </w:r>
            <w:proofErr w:type="spellStart"/>
            <w:r>
              <w:t>יהרגו</w:t>
            </w:r>
            <w:proofErr w:type="spellEnd"/>
            <w:r>
              <w:t xml:space="preserve"> </w:t>
            </w:r>
            <w:proofErr w:type="spellStart"/>
            <w:r>
              <w:t>בניהם</w:t>
            </w:r>
            <w:proofErr w:type="spellEnd"/>
            <w:r>
              <w:t xml:space="preserve"> </w:t>
            </w:r>
            <w:proofErr w:type="spellStart"/>
            <w:r>
              <w:t>איש</w:t>
            </w:r>
            <w:proofErr w:type="spellEnd"/>
            <w:r>
              <w:t xml:space="preserve"> </w:t>
            </w:r>
            <w:proofErr w:type="spellStart"/>
            <w:r>
              <w:t>את</w:t>
            </w:r>
            <w:proofErr w:type="spellEnd"/>
            <w:r>
              <w:t xml:space="preserve"> </w:t>
            </w:r>
            <w:proofErr w:type="spellStart"/>
            <w:r>
              <w:t>רעהו</w:t>
            </w:r>
            <w:proofErr w:type="spellEnd"/>
            <w:r>
              <w:t xml:space="preserve"> </w:t>
            </w:r>
            <w:proofErr w:type="spellStart"/>
            <w:r>
              <w:t>ויראו</w:t>
            </w:r>
            <w:proofErr w:type="spellEnd"/>
            <w:r>
              <w:t xml:space="preserve"> </w:t>
            </w:r>
            <w:proofErr w:type="spellStart"/>
            <w:r>
              <w:t>את</w:t>
            </w:r>
            <w:proofErr w:type="spellEnd"/>
            <w:r>
              <w:t xml:space="preserve"> </w:t>
            </w:r>
            <w:proofErr w:type="spellStart"/>
            <w:r>
              <w:t>אובדן</w:t>
            </w:r>
            <w:proofErr w:type="spellEnd"/>
            <w:r>
              <w:t xml:space="preserve"> </w:t>
            </w:r>
            <w:proofErr w:type="spellStart"/>
            <w:r>
              <w:t>אהוביהם</w:t>
            </w:r>
            <w:proofErr w:type="spellEnd"/>
            <w:r>
              <w:t xml:space="preserve"> </w:t>
            </w:r>
            <w:proofErr w:type="spellStart"/>
            <w:r>
              <w:t>אסורם</w:t>
            </w:r>
            <w:proofErr w:type="spellEnd"/>
            <w:r>
              <w:t xml:space="preserve"> </w:t>
            </w:r>
            <w:proofErr w:type="spellStart"/>
            <w:r>
              <w:t>לשבעים</w:t>
            </w:r>
            <w:proofErr w:type="spellEnd"/>
            <w:r>
              <w:t xml:space="preserve"> </w:t>
            </w:r>
            <w:proofErr w:type="spellStart"/>
            <w:r>
              <w:t>דור</w:t>
            </w:r>
            <w:proofErr w:type="spellEnd"/>
            <w:r>
              <w:t xml:space="preserve"> </w:t>
            </w:r>
            <w:proofErr w:type="spellStart"/>
            <w:r>
              <w:t>בעמקי</w:t>
            </w:r>
            <w:proofErr w:type="spellEnd"/>
            <w:r>
              <w:t xml:space="preserve"> </w:t>
            </w:r>
            <w:proofErr w:type="spellStart"/>
            <w:r>
              <w:t>הארץ</w:t>
            </w:r>
            <w:proofErr w:type="spellEnd"/>
            <w:r>
              <w:t xml:space="preserve"> </w:t>
            </w:r>
            <w:proofErr w:type="spellStart"/>
            <w:r>
              <w:t>עד</w:t>
            </w:r>
            <w:proofErr w:type="spellEnd"/>
            <w:r>
              <w:t xml:space="preserve"> </w:t>
            </w:r>
            <w:proofErr w:type="spellStart"/>
            <w:r>
              <w:t>יום</w:t>
            </w:r>
            <w:proofErr w:type="spellEnd"/>
            <w:r>
              <w:t xml:space="preserve"> </w:t>
            </w:r>
            <w:proofErr w:type="spellStart"/>
            <w:r>
              <w:lastRenderedPageBreak/>
              <w:t>משפטם</w:t>
            </w:r>
            <w:proofErr w:type="spellEnd"/>
            <w:r>
              <w:t xml:space="preserve"> </w:t>
            </w:r>
            <w:proofErr w:type="spellStart"/>
            <w:r>
              <w:t>וכלותם</w:t>
            </w:r>
            <w:proofErr w:type="spellEnd"/>
            <w:r>
              <w:t xml:space="preserve"> </w:t>
            </w:r>
            <w:proofErr w:type="spellStart"/>
            <w:r>
              <w:t>עד</w:t>
            </w:r>
            <w:proofErr w:type="spellEnd"/>
            <w:r>
              <w:t xml:space="preserve"> </w:t>
            </w:r>
            <w:proofErr w:type="spellStart"/>
            <w:r>
              <w:t>קום</w:t>
            </w:r>
            <w:proofErr w:type="spellEnd"/>
            <w:r>
              <w:t xml:space="preserve"> </w:t>
            </w:r>
            <w:proofErr w:type="spellStart"/>
            <w:r>
              <w:t>משפט</w:t>
            </w:r>
            <w:proofErr w:type="spellEnd"/>
            <w:r>
              <w:t xml:space="preserve"> </w:t>
            </w:r>
            <w:proofErr w:type="spellStart"/>
            <w:r>
              <w:t>הנעלם</w:t>
            </w:r>
            <w:proofErr w:type="spellEnd"/>
            <w:r>
              <w:t xml:space="preserve"> </w:t>
            </w:r>
            <w:proofErr w:type="spellStart"/>
            <w:r>
              <w:t>לנצח</w:t>
            </w:r>
            <w:proofErr w:type="spellEnd"/>
          </w:p>
        </w:tc>
      </w:tr>
      <w:tr w:rsidR="00463A2D" w:rsidTr="00D66746">
        <w:tc>
          <w:tcPr>
            <w:tcW w:w="2880" w:type="dxa"/>
          </w:tcPr>
          <w:p w:rsidR="00463A2D" w:rsidRDefault="00463A2D" w:rsidP="00712F0D">
            <w:r>
              <w:lastRenderedPageBreak/>
              <w:t>68:8 In those days they shall be led to the abyss of fire, and to the pain and torment in the prison where they shall be locked forever.</w:t>
            </w:r>
          </w:p>
        </w:tc>
        <w:tc>
          <w:tcPr>
            <w:tcW w:w="2880" w:type="dxa"/>
          </w:tcPr>
          <w:p w:rsidR="00463A2D" w:rsidRDefault="00463A2D" w:rsidP="00712F0D">
            <w:r>
              <w:t>Ba-</w:t>
            </w:r>
            <w:proofErr w:type="spellStart"/>
            <w:r>
              <w:t>yamim</w:t>
            </w:r>
            <w:proofErr w:type="spellEnd"/>
            <w:r>
              <w:t xml:space="preserve"> ha-hem </w:t>
            </w:r>
            <w:proofErr w:type="spellStart"/>
            <w:r>
              <w:t>yuvlu</w:t>
            </w:r>
            <w:proofErr w:type="spellEnd"/>
            <w:r>
              <w:t xml:space="preserve"> </w:t>
            </w:r>
            <w:proofErr w:type="spellStart"/>
            <w:r>
              <w:t>el</w:t>
            </w:r>
            <w:proofErr w:type="spellEnd"/>
            <w:r>
              <w:t xml:space="preserve"> </w:t>
            </w:r>
            <w:proofErr w:type="spellStart"/>
            <w:r>
              <w:t>tehom</w:t>
            </w:r>
            <w:proofErr w:type="spellEnd"/>
            <w:r>
              <w:t xml:space="preserve"> ha-</w:t>
            </w:r>
            <w:proofErr w:type="spellStart"/>
            <w:r>
              <w:t>esh</w:t>
            </w:r>
            <w:proofErr w:type="spellEnd"/>
            <w:r>
              <w:t>, u-le-</w:t>
            </w:r>
            <w:proofErr w:type="spellStart"/>
            <w:r>
              <w:t>ke’ev</w:t>
            </w:r>
            <w:proofErr w:type="spellEnd"/>
            <w:r>
              <w:t xml:space="preserve"> u-le-</w:t>
            </w:r>
            <w:proofErr w:type="spellStart"/>
            <w:r>
              <w:t>matzukah</w:t>
            </w:r>
            <w:proofErr w:type="spellEnd"/>
            <w:r>
              <w:t xml:space="preserve"> be-</w:t>
            </w:r>
            <w:proofErr w:type="spellStart"/>
            <w:r>
              <w:t>veit</w:t>
            </w:r>
            <w:proofErr w:type="spellEnd"/>
            <w:r>
              <w:t xml:space="preserve"> ha-</w:t>
            </w:r>
            <w:proofErr w:type="spellStart"/>
            <w:r>
              <w:t>asurim</w:t>
            </w:r>
            <w:proofErr w:type="spellEnd"/>
            <w:r>
              <w:t xml:space="preserve"> </w:t>
            </w:r>
            <w:proofErr w:type="spellStart"/>
            <w:r>
              <w:t>asher</w:t>
            </w:r>
            <w:proofErr w:type="spellEnd"/>
            <w:r>
              <w:t xml:space="preserve"> </w:t>
            </w:r>
            <w:proofErr w:type="spellStart"/>
            <w:r>
              <w:t>yisageru</w:t>
            </w:r>
            <w:proofErr w:type="spellEnd"/>
            <w:r>
              <w:t xml:space="preserve"> sham le-</w:t>
            </w:r>
            <w:proofErr w:type="spellStart"/>
            <w:r>
              <w:t>olam</w:t>
            </w:r>
            <w:proofErr w:type="spellEnd"/>
            <w:r>
              <w:t>.</w:t>
            </w:r>
          </w:p>
        </w:tc>
        <w:tc>
          <w:tcPr>
            <w:tcW w:w="2880" w:type="dxa"/>
          </w:tcPr>
          <w:p w:rsidR="00463A2D" w:rsidRDefault="00463A2D" w:rsidP="00712F0D">
            <w:proofErr w:type="spellStart"/>
            <w:r>
              <w:t>בימים</w:t>
            </w:r>
            <w:proofErr w:type="spellEnd"/>
            <w:r>
              <w:t xml:space="preserve"> </w:t>
            </w:r>
            <w:proofErr w:type="spellStart"/>
            <w:r>
              <w:t>ההם</w:t>
            </w:r>
            <w:proofErr w:type="spellEnd"/>
            <w:r>
              <w:t xml:space="preserve"> </w:t>
            </w:r>
            <w:proofErr w:type="spellStart"/>
            <w:r>
              <w:t>יובלו</w:t>
            </w:r>
            <w:proofErr w:type="spellEnd"/>
            <w:r>
              <w:t xml:space="preserve"> </w:t>
            </w:r>
            <w:proofErr w:type="spellStart"/>
            <w:r>
              <w:t>אל</w:t>
            </w:r>
            <w:proofErr w:type="spellEnd"/>
            <w:r>
              <w:t xml:space="preserve"> </w:t>
            </w:r>
            <w:proofErr w:type="spellStart"/>
            <w:r>
              <w:t>תהום</w:t>
            </w:r>
            <w:proofErr w:type="spellEnd"/>
            <w:r>
              <w:t xml:space="preserve"> </w:t>
            </w:r>
            <w:proofErr w:type="spellStart"/>
            <w:r>
              <w:t>האש</w:t>
            </w:r>
            <w:proofErr w:type="spellEnd"/>
            <w:r>
              <w:t xml:space="preserve"> </w:t>
            </w:r>
            <w:proofErr w:type="spellStart"/>
            <w:r>
              <w:t>ואל</w:t>
            </w:r>
            <w:proofErr w:type="spellEnd"/>
            <w:r>
              <w:t xml:space="preserve"> </w:t>
            </w:r>
            <w:proofErr w:type="spellStart"/>
            <w:r>
              <w:t>כאב</w:t>
            </w:r>
            <w:proofErr w:type="spellEnd"/>
            <w:r>
              <w:t xml:space="preserve"> </w:t>
            </w:r>
            <w:proofErr w:type="spellStart"/>
            <w:r>
              <w:t>ולמצוקה</w:t>
            </w:r>
            <w:proofErr w:type="spellEnd"/>
            <w:r>
              <w:t xml:space="preserve"> </w:t>
            </w:r>
            <w:proofErr w:type="spellStart"/>
            <w:r>
              <w:t>בבית</w:t>
            </w:r>
            <w:proofErr w:type="spellEnd"/>
            <w:r>
              <w:t xml:space="preserve"> </w:t>
            </w:r>
            <w:proofErr w:type="spellStart"/>
            <w:r>
              <w:t>האסורים</w:t>
            </w:r>
            <w:proofErr w:type="spellEnd"/>
            <w:r>
              <w:t xml:space="preserve"> </w:t>
            </w:r>
            <w:proofErr w:type="spellStart"/>
            <w:r>
              <w:t>אשר</w:t>
            </w:r>
            <w:proofErr w:type="spellEnd"/>
            <w:r>
              <w:t xml:space="preserve"> </w:t>
            </w:r>
            <w:proofErr w:type="spellStart"/>
            <w:r>
              <w:t>ייסגרו</w:t>
            </w:r>
            <w:proofErr w:type="spellEnd"/>
            <w:r>
              <w:t xml:space="preserve"> </w:t>
            </w:r>
            <w:proofErr w:type="spellStart"/>
            <w:r>
              <w:t>שם</w:t>
            </w:r>
            <w:proofErr w:type="spellEnd"/>
            <w:r>
              <w:t xml:space="preserve"> </w:t>
            </w:r>
            <w:proofErr w:type="spellStart"/>
            <w:r>
              <w:t>לעולם</w:t>
            </w:r>
            <w:proofErr w:type="spellEnd"/>
          </w:p>
        </w:tc>
      </w:tr>
      <w:tr w:rsidR="00463A2D" w:rsidTr="00D66746">
        <w:tc>
          <w:tcPr>
            <w:tcW w:w="2880" w:type="dxa"/>
          </w:tcPr>
          <w:p w:rsidR="00463A2D" w:rsidRDefault="00463A2D" w:rsidP="00712F0D">
            <w:r>
              <w:t>68:9 And whoever is condemned and destroyed will from there on be bound with them until the end of all generations.</w:t>
            </w:r>
          </w:p>
        </w:tc>
        <w:tc>
          <w:tcPr>
            <w:tcW w:w="2880" w:type="dxa"/>
          </w:tcPr>
          <w:p w:rsidR="00463A2D" w:rsidRDefault="00463A2D" w:rsidP="00712F0D">
            <w:proofErr w:type="spellStart"/>
            <w:r>
              <w:t>Ve-kol</w:t>
            </w:r>
            <w:proofErr w:type="spellEnd"/>
            <w:r>
              <w:t xml:space="preserve"> ha-</w:t>
            </w:r>
            <w:proofErr w:type="spellStart"/>
            <w:r>
              <w:t>nicharatz</w:t>
            </w:r>
            <w:proofErr w:type="spellEnd"/>
            <w:r>
              <w:t xml:space="preserve"> </w:t>
            </w:r>
            <w:proofErr w:type="spellStart"/>
            <w:r>
              <w:t>ve</w:t>
            </w:r>
            <w:proofErr w:type="spellEnd"/>
            <w:r>
              <w:t>-ha-</w:t>
            </w:r>
            <w:proofErr w:type="spellStart"/>
            <w:r>
              <w:t>nishchat</w:t>
            </w:r>
            <w:proofErr w:type="spellEnd"/>
            <w:r>
              <w:t xml:space="preserve"> </w:t>
            </w:r>
            <w:proofErr w:type="spellStart"/>
            <w:r>
              <w:t>ye’asor</w:t>
            </w:r>
            <w:proofErr w:type="spellEnd"/>
            <w:r>
              <w:t xml:space="preserve"> </w:t>
            </w:r>
            <w:proofErr w:type="spellStart"/>
            <w:r>
              <w:t>itam</w:t>
            </w:r>
            <w:proofErr w:type="spellEnd"/>
            <w:r>
              <w:t xml:space="preserve"> </w:t>
            </w:r>
            <w:proofErr w:type="spellStart"/>
            <w:r>
              <w:t>misham</w:t>
            </w:r>
            <w:proofErr w:type="spellEnd"/>
            <w:r>
              <w:t xml:space="preserve"> </w:t>
            </w:r>
            <w:proofErr w:type="spellStart"/>
            <w:r>
              <w:t>ad</w:t>
            </w:r>
            <w:proofErr w:type="spellEnd"/>
            <w:r>
              <w:t xml:space="preserve"> </w:t>
            </w:r>
            <w:proofErr w:type="spellStart"/>
            <w:r>
              <w:t>ketz</w:t>
            </w:r>
            <w:proofErr w:type="spellEnd"/>
            <w:r>
              <w:t xml:space="preserve"> </w:t>
            </w:r>
            <w:proofErr w:type="spellStart"/>
            <w:r>
              <w:t>kol</w:t>
            </w:r>
            <w:proofErr w:type="spellEnd"/>
            <w:r>
              <w:t xml:space="preserve"> ha-</w:t>
            </w:r>
            <w:proofErr w:type="spellStart"/>
            <w:r>
              <w:t>dorot</w:t>
            </w:r>
            <w:proofErr w:type="spellEnd"/>
            <w:r>
              <w:t>.</w:t>
            </w:r>
          </w:p>
        </w:tc>
        <w:tc>
          <w:tcPr>
            <w:tcW w:w="2880" w:type="dxa"/>
          </w:tcPr>
          <w:p w:rsidR="00463A2D" w:rsidRDefault="00463A2D" w:rsidP="00712F0D">
            <w:proofErr w:type="spellStart"/>
            <w:r>
              <w:t>וכל</w:t>
            </w:r>
            <w:proofErr w:type="spellEnd"/>
            <w:r>
              <w:t xml:space="preserve"> </w:t>
            </w:r>
            <w:proofErr w:type="spellStart"/>
            <w:r>
              <w:t>הנחרץ</w:t>
            </w:r>
            <w:proofErr w:type="spellEnd"/>
            <w:r>
              <w:t xml:space="preserve"> </w:t>
            </w:r>
            <w:proofErr w:type="spellStart"/>
            <w:r>
              <w:t>והנשחת</w:t>
            </w:r>
            <w:proofErr w:type="spellEnd"/>
            <w:r>
              <w:t xml:space="preserve"> </w:t>
            </w:r>
            <w:proofErr w:type="spellStart"/>
            <w:r>
              <w:t>יאסור</w:t>
            </w:r>
            <w:proofErr w:type="spellEnd"/>
            <w:r>
              <w:t xml:space="preserve"> </w:t>
            </w:r>
            <w:proofErr w:type="spellStart"/>
            <w:r>
              <w:t>איתם</w:t>
            </w:r>
            <w:proofErr w:type="spellEnd"/>
            <w:r>
              <w:t xml:space="preserve"> </w:t>
            </w:r>
            <w:proofErr w:type="spellStart"/>
            <w:r>
              <w:t>משם</w:t>
            </w:r>
            <w:proofErr w:type="spellEnd"/>
            <w:r>
              <w:t xml:space="preserve"> </w:t>
            </w:r>
            <w:proofErr w:type="spellStart"/>
            <w:r>
              <w:t>עד</w:t>
            </w:r>
            <w:proofErr w:type="spellEnd"/>
            <w:r>
              <w:t xml:space="preserve"> </w:t>
            </w:r>
            <w:proofErr w:type="spellStart"/>
            <w:r>
              <w:t>קץ</w:t>
            </w:r>
            <w:proofErr w:type="spellEnd"/>
            <w:r>
              <w:t xml:space="preserve"> </w:t>
            </w:r>
            <w:proofErr w:type="spellStart"/>
            <w:r>
              <w:t>כל</w:t>
            </w:r>
            <w:proofErr w:type="spellEnd"/>
            <w:r>
              <w:t xml:space="preserve"> </w:t>
            </w:r>
            <w:proofErr w:type="spellStart"/>
            <w:r>
              <w:t>הדורות</w:t>
            </w:r>
            <w:proofErr w:type="spellEnd"/>
          </w:p>
        </w:tc>
      </w:tr>
      <w:tr w:rsidR="00463A2D" w:rsidTr="00D66746">
        <w:tc>
          <w:tcPr>
            <w:tcW w:w="2880" w:type="dxa"/>
          </w:tcPr>
          <w:p w:rsidR="00463A2D" w:rsidRDefault="00463A2D" w:rsidP="00712F0D">
            <w:r>
              <w:t>68:10 And destroy all the spirits of the reprobate and the children of the watchers, because they have wronged mankind.</w:t>
            </w:r>
          </w:p>
        </w:tc>
        <w:tc>
          <w:tcPr>
            <w:tcW w:w="2880" w:type="dxa"/>
          </w:tcPr>
          <w:p w:rsidR="00463A2D" w:rsidRDefault="00463A2D" w:rsidP="00712F0D">
            <w:proofErr w:type="spellStart"/>
            <w:r>
              <w:t>Ve-hashmad</w:t>
            </w:r>
            <w:proofErr w:type="spellEnd"/>
            <w:r>
              <w:t xml:space="preserve"> </w:t>
            </w:r>
            <w:proofErr w:type="spellStart"/>
            <w:r>
              <w:t>kol</w:t>
            </w:r>
            <w:proofErr w:type="spellEnd"/>
            <w:r>
              <w:t xml:space="preserve"> </w:t>
            </w:r>
            <w:proofErr w:type="spellStart"/>
            <w:r>
              <w:t>ruchot</w:t>
            </w:r>
            <w:proofErr w:type="spellEnd"/>
            <w:r>
              <w:t xml:space="preserve"> ha-</w:t>
            </w:r>
            <w:proofErr w:type="spellStart"/>
            <w:r>
              <w:t>resha’im</w:t>
            </w:r>
            <w:proofErr w:type="spellEnd"/>
            <w:r>
              <w:t xml:space="preserve"> </w:t>
            </w:r>
            <w:proofErr w:type="spellStart"/>
            <w:r>
              <w:t>ve-yelidei</w:t>
            </w:r>
            <w:proofErr w:type="spellEnd"/>
            <w:r>
              <w:t xml:space="preserve"> ha</w:t>
            </w:r>
            <w:proofErr w:type="gramStart"/>
            <w:r>
              <w:t>-‘</w:t>
            </w:r>
            <w:proofErr w:type="spellStart"/>
            <w:proofErr w:type="gramEnd"/>
            <w:r>
              <w:t>irim</w:t>
            </w:r>
            <w:proofErr w:type="spellEnd"/>
            <w:r>
              <w:t xml:space="preserve">, ki </w:t>
            </w:r>
            <w:proofErr w:type="spellStart"/>
            <w:r>
              <w:t>he‘evilu</w:t>
            </w:r>
            <w:proofErr w:type="spellEnd"/>
            <w:r>
              <w:t xml:space="preserve"> et </w:t>
            </w:r>
            <w:proofErr w:type="spellStart"/>
            <w:r>
              <w:t>bnei</w:t>
            </w:r>
            <w:proofErr w:type="spellEnd"/>
            <w:r>
              <w:t xml:space="preserve"> ha-</w:t>
            </w:r>
            <w:proofErr w:type="spellStart"/>
            <w:r>
              <w:t>enosh</w:t>
            </w:r>
            <w:proofErr w:type="spellEnd"/>
            <w:r>
              <w:t>.</w:t>
            </w:r>
          </w:p>
        </w:tc>
        <w:tc>
          <w:tcPr>
            <w:tcW w:w="2880" w:type="dxa"/>
          </w:tcPr>
          <w:p w:rsidR="00463A2D" w:rsidRDefault="00463A2D" w:rsidP="00712F0D">
            <w:proofErr w:type="spellStart"/>
            <w:r>
              <w:t>והשמד</w:t>
            </w:r>
            <w:proofErr w:type="spellEnd"/>
            <w:r>
              <w:t xml:space="preserve"> </w:t>
            </w:r>
            <w:proofErr w:type="spellStart"/>
            <w:r>
              <w:t>כל</w:t>
            </w:r>
            <w:proofErr w:type="spellEnd"/>
            <w:r>
              <w:t xml:space="preserve"> </w:t>
            </w:r>
            <w:proofErr w:type="spellStart"/>
            <w:r>
              <w:t>רוחות</w:t>
            </w:r>
            <w:proofErr w:type="spellEnd"/>
            <w:r>
              <w:t xml:space="preserve"> </w:t>
            </w:r>
            <w:proofErr w:type="spellStart"/>
            <w:r>
              <w:t>הרשעים</w:t>
            </w:r>
            <w:proofErr w:type="spellEnd"/>
            <w:r>
              <w:t xml:space="preserve"> </w:t>
            </w:r>
            <w:proofErr w:type="spellStart"/>
            <w:r>
              <w:t>וילדי</w:t>
            </w:r>
            <w:proofErr w:type="spellEnd"/>
            <w:r>
              <w:t xml:space="preserve"> </w:t>
            </w:r>
            <w:proofErr w:type="spellStart"/>
            <w:r>
              <w:t>העירין</w:t>
            </w:r>
            <w:proofErr w:type="spellEnd"/>
            <w:r>
              <w:t xml:space="preserve"> </w:t>
            </w:r>
            <w:proofErr w:type="spellStart"/>
            <w:r>
              <w:t>כי</w:t>
            </w:r>
            <w:proofErr w:type="spellEnd"/>
            <w:r>
              <w:t xml:space="preserve"> </w:t>
            </w:r>
            <w:proofErr w:type="spellStart"/>
            <w:r>
              <w:t>הרעו</w:t>
            </w:r>
            <w:proofErr w:type="spellEnd"/>
            <w:r>
              <w:t xml:space="preserve"> </w:t>
            </w:r>
            <w:proofErr w:type="spellStart"/>
            <w:r>
              <w:t>את</w:t>
            </w:r>
            <w:proofErr w:type="spellEnd"/>
            <w:r>
              <w:t xml:space="preserve"> </w:t>
            </w:r>
            <w:proofErr w:type="spellStart"/>
            <w:r>
              <w:t>בני</w:t>
            </w:r>
            <w:proofErr w:type="spellEnd"/>
            <w:r>
              <w:t xml:space="preserve"> </w:t>
            </w:r>
            <w:proofErr w:type="spellStart"/>
            <w:r>
              <w:t>האנוש</w:t>
            </w:r>
            <w:proofErr w:type="spellEnd"/>
          </w:p>
        </w:tc>
      </w:tr>
      <w:tr w:rsidR="00463A2D" w:rsidTr="00D66746">
        <w:tc>
          <w:tcPr>
            <w:tcW w:w="2880" w:type="dxa"/>
          </w:tcPr>
          <w:p w:rsidR="00463A2D" w:rsidRDefault="00463A2D" w:rsidP="00712F0D">
            <w:r>
              <w:t>68:11 Destroy all wrong from the face of the earth, and let every evil work come to an end, and let the plant of righteousness and truth appear.</w:t>
            </w:r>
          </w:p>
        </w:tc>
        <w:tc>
          <w:tcPr>
            <w:tcW w:w="2880" w:type="dxa"/>
          </w:tcPr>
          <w:p w:rsidR="00463A2D" w:rsidRDefault="00463A2D" w:rsidP="00712F0D">
            <w:proofErr w:type="spellStart"/>
            <w:r>
              <w:t>Ve-hashmad</w:t>
            </w:r>
            <w:proofErr w:type="spellEnd"/>
            <w:r>
              <w:t xml:space="preserve"> </w:t>
            </w:r>
            <w:proofErr w:type="spellStart"/>
            <w:r>
              <w:t>kol</w:t>
            </w:r>
            <w:proofErr w:type="spellEnd"/>
            <w:r>
              <w:t xml:space="preserve"> </w:t>
            </w:r>
            <w:proofErr w:type="spellStart"/>
            <w:r>
              <w:t>resha</w:t>
            </w:r>
            <w:proofErr w:type="spellEnd"/>
            <w:r>
              <w:t xml:space="preserve"> me-al </w:t>
            </w:r>
            <w:proofErr w:type="spellStart"/>
            <w:r>
              <w:t>penei</w:t>
            </w:r>
            <w:proofErr w:type="spellEnd"/>
            <w:r>
              <w:t xml:space="preserve"> ha-</w:t>
            </w:r>
            <w:proofErr w:type="spellStart"/>
            <w:r>
              <w:t>adamah</w:t>
            </w:r>
            <w:proofErr w:type="spellEnd"/>
            <w:r>
              <w:t xml:space="preserve">, </w:t>
            </w:r>
            <w:proofErr w:type="spellStart"/>
            <w:r>
              <w:t>ve-yitamu</w:t>
            </w:r>
            <w:proofErr w:type="spellEnd"/>
            <w:r>
              <w:t xml:space="preserve"> </w:t>
            </w:r>
            <w:proofErr w:type="spellStart"/>
            <w:r>
              <w:t>kol</w:t>
            </w:r>
            <w:proofErr w:type="spellEnd"/>
            <w:r>
              <w:t xml:space="preserve"> </w:t>
            </w:r>
            <w:proofErr w:type="spellStart"/>
            <w:proofErr w:type="gramStart"/>
            <w:r>
              <w:t>ma‘</w:t>
            </w:r>
            <w:proofErr w:type="gramEnd"/>
            <w:r>
              <w:t>asei</w:t>
            </w:r>
            <w:proofErr w:type="spellEnd"/>
            <w:r>
              <w:t xml:space="preserve"> </w:t>
            </w:r>
            <w:proofErr w:type="spellStart"/>
            <w:r>
              <w:t>ra</w:t>
            </w:r>
            <w:proofErr w:type="spellEnd"/>
            <w:r>
              <w:t xml:space="preserve">, </w:t>
            </w:r>
            <w:proofErr w:type="spellStart"/>
            <w:r>
              <w:t>ve-yera’eh</w:t>
            </w:r>
            <w:proofErr w:type="spellEnd"/>
            <w:r>
              <w:t xml:space="preserve"> </w:t>
            </w:r>
            <w:proofErr w:type="spellStart"/>
            <w:r>
              <w:t>neta</w:t>
            </w:r>
            <w:proofErr w:type="spellEnd"/>
            <w:r>
              <w:t xml:space="preserve"> </w:t>
            </w:r>
            <w:proofErr w:type="spellStart"/>
            <w:r>
              <w:t>tzedek</w:t>
            </w:r>
            <w:proofErr w:type="spellEnd"/>
            <w:r>
              <w:t xml:space="preserve"> </w:t>
            </w:r>
            <w:proofErr w:type="spellStart"/>
            <w:r>
              <w:t>ve-emet</w:t>
            </w:r>
            <w:proofErr w:type="spellEnd"/>
            <w:r>
              <w:t>.</w:t>
            </w:r>
          </w:p>
        </w:tc>
        <w:tc>
          <w:tcPr>
            <w:tcW w:w="2880" w:type="dxa"/>
          </w:tcPr>
          <w:p w:rsidR="00463A2D" w:rsidRDefault="00463A2D" w:rsidP="00712F0D">
            <w:proofErr w:type="spellStart"/>
            <w:r>
              <w:t>והשמד</w:t>
            </w:r>
            <w:proofErr w:type="spellEnd"/>
            <w:r>
              <w:t xml:space="preserve"> </w:t>
            </w:r>
            <w:proofErr w:type="spellStart"/>
            <w:r>
              <w:t>כל</w:t>
            </w:r>
            <w:proofErr w:type="spellEnd"/>
            <w:r>
              <w:t xml:space="preserve"> </w:t>
            </w:r>
            <w:proofErr w:type="spellStart"/>
            <w:r>
              <w:t>רשע</w:t>
            </w:r>
            <w:proofErr w:type="spellEnd"/>
            <w:r>
              <w:t xml:space="preserve"> </w:t>
            </w:r>
            <w:proofErr w:type="spellStart"/>
            <w:r>
              <w:t>מעל</w:t>
            </w:r>
            <w:proofErr w:type="spellEnd"/>
            <w:r>
              <w:t xml:space="preserve"> </w:t>
            </w:r>
            <w:proofErr w:type="spellStart"/>
            <w:r>
              <w:t>פני</w:t>
            </w:r>
            <w:proofErr w:type="spellEnd"/>
            <w:r>
              <w:t xml:space="preserve"> </w:t>
            </w:r>
            <w:proofErr w:type="spellStart"/>
            <w:r>
              <w:t>האדמה</w:t>
            </w:r>
            <w:proofErr w:type="spellEnd"/>
            <w:r>
              <w:t xml:space="preserve"> </w:t>
            </w:r>
            <w:proofErr w:type="spellStart"/>
            <w:r>
              <w:t>ויתמו</w:t>
            </w:r>
            <w:proofErr w:type="spellEnd"/>
            <w:r>
              <w:t xml:space="preserve"> </w:t>
            </w:r>
            <w:proofErr w:type="spellStart"/>
            <w:r>
              <w:t>כל</w:t>
            </w:r>
            <w:proofErr w:type="spellEnd"/>
            <w:r>
              <w:t xml:space="preserve"> </w:t>
            </w:r>
            <w:proofErr w:type="spellStart"/>
            <w:r>
              <w:t>מעשי</w:t>
            </w:r>
            <w:proofErr w:type="spellEnd"/>
            <w:r>
              <w:t xml:space="preserve"> </w:t>
            </w:r>
            <w:proofErr w:type="spellStart"/>
            <w:r>
              <w:t>רע</w:t>
            </w:r>
            <w:proofErr w:type="spellEnd"/>
            <w:r>
              <w:t xml:space="preserve"> </w:t>
            </w:r>
            <w:proofErr w:type="spellStart"/>
            <w:r>
              <w:t>ויראה</w:t>
            </w:r>
            <w:proofErr w:type="spellEnd"/>
            <w:r>
              <w:t xml:space="preserve"> </w:t>
            </w:r>
            <w:proofErr w:type="spellStart"/>
            <w:r>
              <w:t>נטע</w:t>
            </w:r>
            <w:proofErr w:type="spellEnd"/>
            <w:r>
              <w:t xml:space="preserve"> </w:t>
            </w:r>
            <w:proofErr w:type="spellStart"/>
            <w:r>
              <w:t>צדק</w:t>
            </w:r>
            <w:proofErr w:type="spellEnd"/>
            <w:r>
              <w:t xml:space="preserve"> </w:t>
            </w:r>
            <w:proofErr w:type="spellStart"/>
            <w:r>
              <w:t>ואמת</w:t>
            </w:r>
            <w:proofErr w:type="spellEnd"/>
          </w:p>
        </w:tc>
      </w:tr>
      <w:tr w:rsidR="00463A2D" w:rsidTr="00D66746">
        <w:tc>
          <w:tcPr>
            <w:tcW w:w="2880" w:type="dxa"/>
          </w:tcPr>
          <w:p w:rsidR="00463A2D" w:rsidRDefault="00463A2D" w:rsidP="00712F0D">
            <w:r>
              <w:t>68:12 And it shall prove a blessing; the works of righteousness and truth shall be planted in truth and joy forevermore.</w:t>
            </w:r>
          </w:p>
        </w:tc>
        <w:tc>
          <w:tcPr>
            <w:tcW w:w="2880" w:type="dxa"/>
          </w:tcPr>
          <w:p w:rsidR="00463A2D" w:rsidRDefault="00463A2D" w:rsidP="00712F0D">
            <w:proofErr w:type="spellStart"/>
            <w:r>
              <w:t>Ve-yihiyeh</w:t>
            </w:r>
            <w:proofErr w:type="spellEnd"/>
            <w:r>
              <w:t xml:space="preserve"> le-</w:t>
            </w:r>
            <w:proofErr w:type="spellStart"/>
            <w:r>
              <w:t>verachah</w:t>
            </w:r>
            <w:proofErr w:type="spellEnd"/>
            <w:r>
              <w:t>; u-</w:t>
            </w:r>
            <w:proofErr w:type="spellStart"/>
            <w:proofErr w:type="gramStart"/>
            <w:r>
              <w:t>ma‘</w:t>
            </w:r>
            <w:proofErr w:type="gramEnd"/>
            <w:r>
              <w:t>asei</w:t>
            </w:r>
            <w:proofErr w:type="spellEnd"/>
            <w:r>
              <w:t xml:space="preserve"> </w:t>
            </w:r>
            <w:proofErr w:type="spellStart"/>
            <w:r>
              <w:t>tzedek</w:t>
            </w:r>
            <w:proofErr w:type="spellEnd"/>
            <w:r>
              <w:t xml:space="preserve"> </w:t>
            </w:r>
            <w:proofErr w:type="spellStart"/>
            <w:r>
              <w:t>ve-emet</w:t>
            </w:r>
            <w:proofErr w:type="spellEnd"/>
            <w:r>
              <w:t xml:space="preserve"> </w:t>
            </w:r>
            <w:proofErr w:type="spellStart"/>
            <w:r>
              <w:t>yittayu</w:t>
            </w:r>
            <w:proofErr w:type="spellEnd"/>
            <w:r>
              <w:t xml:space="preserve"> be-</w:t>
            </w:r>
            <w:proofErr w:type="spellStart"/>
            <w:r>
              <w:t>emet</w:t>
            </w:r>
            <w:proofErr w:type="spellEnd"/>
            <w:r>
              <w:t xml:space="preserve"> u-</w:t>
            </w:r>
            <w:proofErr w:type="spellStart"/>
            <w:r>
              <w:t>ve</w:t>
            </w:r>
            <w:proofErr w:type="spellEnd"/>
            <w:r>
              <w:t>-</w:t>
            </w:r>
            <w:proofErr w:type="spellStart"/>
            <w:r>
              <w:t>simchah</w:t>
            </w:r>
            <w:proofErr w:type="spellEnd"/>
            <w:r>
              <w:t xml:space="preserve"> le-</w:t>
            </w:r>
            <w:proofErr w:type="spellStart"/>
            <w:r>
              <w:t>olam</w:t>
            </w:r>
            <w:proofErr w:type="spellEnd"/>
            <w:r>
              <w:t xml:space="preserve"> </w:t>
            </w:r>
            <w:proofErr w:type="spellStart"/>
            <w:r>
              <w:t>va’ed</w:t>
            </w:r>
            <w:proofErr w:type="spellEnd"/>
            <w:r>
              <w:t>.</w:t>
            </w:r>
          </w:p>
        </w:tc>
        <w:tc>
          <w:tcPr>
            <w:tcW w:w="2880" w:type="dxa"/>
          </w:tcPr>
          <w:p w:rsidR="00463A2D" w:rsidRDefault="00463A2D" w:rsidP="00712F0D">
            <w:proofErr w:type="spellStart"/>
            <w:r>
              <w:t>ויהיה</w:t>
            </w:r>
            <w:proofErr w:type="spellEnd"/>
            <w:r>
              <w:t xml:space="preserve"> </w:t>
            </w:r>
            <w:proofErr w:type="spellStart"/>
            <w:r>
              <w:t>לברכה</w:t>
            </w:r>
            <w:proofErr w:type="spellEnd"/>
            <w:r>
              <w:t xml:space="preserve"> </w:t>
            </w:r>
            <w:proofErr w:type="spellStart"/>
            <w:r>
              <w:t>ומעשי</w:t>
            </w:r>
            <w:proofErr w:type="spellEnd"/>
            <w:r>
              <w:t xml:space="preserve"> </w:t>
            </w:r>
            <w:proofErr w:type="spellStart"/>
            <w:r>
              <w:t>צדק</w:t>
            </w:r>
            <w:proofErr w:type="spellEnd"/>
            <w:r>
              <w:t xml:space="preserve"> </w:t>
            </w:r>
            <w:proofErr w:type="spellStart"/>
            <w:r>
              <w:t>ואמת</w:t>
            </w:r>
            <w:proofErr w:type="spellEnd"/>
            <w:r>
              <w:t xml:space="preserve"> </w:t>
            </w:r>
            <w:proofErr w:type="spellStart"/>
            <w:r>
              <w:t>יטעו</w:t>
            </w:r>
            <w:proofErr w:type="spellEnd"/>
            <w:r>
              <w:t xml:space="preserve"> </w:t>
            </w:r>
            <w:proofErr w:type="spellStart"/>
            <w:r>
              <w:t>באמת</w:t>
            </w:r>
            <w:proofErr w:type="spellEnd"/>
            <w:r>
              <w:t xml:space="preserve"> </w:t>
            </w:r>
            <w:proofErr w:type="spellStart"/>
            <w:r>
              <w:t>ובשמחה</w:t>
            </w:r>
            <w:proofErr w:type="spellEnd"/>
            <w:r>
              <w:t xml:space="preserve"> </w:t>
            </w:r>
            <w:proofErr w:type="spellStart"/>
            <w:r>
              <w:t>לעולם</w:t>
            </w:r>
            <w:proofErr w:type="spellEnd"/>
            <w:r>
              <w:t xml:space="preserve"> </w:t>
            </w:r>
            <w:proofErr w:type="spellStart"/>
            <w:r>
              <w:t>ועד</w:t>
            </w:r>
            <w:proofErr w:type="spellEnd"/>
          </w:p>
        </w:tc>
      </w:tr>
      <w:tr w:rsidR="00463A2D" w:rsidTr="00D66746">
        <w:tc>
          <w:tcPr>
            <w:tcW w:w="2880" w:type="dxa"/>
          </w:tcPr>
          <w:p w:rsidR="00463A2D" w:rsidRDefault="00463A2D" w:rsidP="00712F0D">
            <w:r>
              <w:t>68:13 And then shall all the righteous escape and shall live until they beget thousands of children and all the days of their youth and old age shall be completed in peace.</w:t>
            </w:r>
          </w:p>
        </w:tc>
        <w:tc>
          <w:tcPr>
            <w:tcW w:w="2880" w:type="dxa"/>
          </w:tcPr>
          <w:p w:rsidR="00463A2D" w:rsidRDefault="00463A2D" w:rsidP="00712F0D">
            <w:r>
              <w:t xml:space="preserve">Az </w:t>
            </w:r>
            <w:proofErr w:type="spellStart"/>
            <w:r>
              <w:t>yimletu</w:t>
            </w:r>
            <w:proofErr w:type="spellEnd"/>
            <w:r>
              <w:t xml:space="preserve"> </w:t>
            </w:r>
            <w:proofErr w:type="spellStart"/>
            <w:r>
              <w:t>kol</w:t>
            </w:r>
            <w:proofErr w:type="spellEnd"/>
            <w:r>
              <w:t xml:space="preserve"> ha-tzaddikim </w:t>
            </w:r>
            <w:proofErr w:type="spellStart"/>
            <w:r>
              <w:t>ve-yichyu</w:t>
            </w:r>
            <w:proofErr w:type="spellEnd"/>
            <w:r>
              <w:t xml:space="preserve"> </w:t>
            </w:r>
            <w:proofErr w:type="spellStart"/>
            <w:r>
              <w:t>ad</w:t>
            </w:r>
            <w:proofErr w:type="spellEnd"/>
            <w:r>
              <w:t xml:space="preserve"> </w:t>
            </w:r>
            <w:proofErr w:type="spellStart"/>
            <w:r>
              <w:t>holidam</w:t>
            </w:r>
            <w:proofErr w:type="spellEnd"/>
            <w:r>
              <w:t xml:space="preserve"> </w:t>
            </w:r>
            <w:proofErr w:type="spellStart"/>
            <w:r>
              <w:t>elef</w:t>
            </w:r>
            <w:proofErr w:type="spellEnd"/>
            <w:r>
              <w:t xml:space="preserve"> </w:t>
            </w:r>
            <w:proofErr w:type="spellStart"/>
            <w:r>
              <w:t>banim</w:t>
            </w:r>
            <w:proofErr w:type="spellEnd"/>
            <w:r>
              <w:t xml:space="preserve">, </w:t>
            </w:r>
            <w:proofErr w:type="spellStart"/>
            <w:r>
              <w:t>ve-yashlimu</w:t>
            </w:r>
            <w:proofErr w:type="spellEnd"/>
            <w:r>
              <w:t xml:space="preserve"> et </w:t>
            </w:r>
            <w:proofErr w:type="spellStart"/>
            <w:r>
              <w:t>kol</w:t>
            </w:r>
            <w:proofErr w:type="spellEnd"/>
            <w:r>
              <w:t xml:space="preserve"> </w:t>
            </w:r>
            <w:proofErr w:type="spellStart"/>
            <w:r>
              <w:t>yemei</w:t>
            </w:r>
            <w:proofErr w:type="spellEnd"/>
            <w:r>
              <w:t xml:space="preserve"> </w:t>
            </w:r>
            <w:proofErr w:type="spellStart"/>
            <w:proofErr w:type="gramStart"/>
            <w:r>
              <w:t>ne‘</w:t>
            </w:r>
            <w:proofErr w:type="gramEnd"/>
            <w:r>
              <w:t>ureihem</w:t>
            </w:r>
            <w:proofErr w:type="spellEnd"/>
            <w:r>
              <w:t xml:space="preserve"> </w:t>
            </w:r>
            <w:proofErr w:type="spellStart"/>
            <w:r>
              <w:t>ve-ziknatam</w:t>
            </w:r>
            <w:proofErr w:type="spellEnd"/>
            <w:r>
              <w:t xml:space="preserve"> be-shalom.</w:t>
            </w:r>
          </w:p>
        </w:tc>
        <w:tc>
          <w:tcPr>
            <w:tcW w:w="2880" w:type="dxa"/>
          </w:tcPr>
          <w:p w:rsidR="00463A2D" w:rsidRDefault="00463A2D" w:rsidP="00712F0D">
            <w:proofErr w:type="spellStart"/>
            <w:r>
              <w:t>אז</w:t>
            </w:r>
            <w:proofErr w:type="spellEnd"/>
            <w:r>
              <w:t xml:space="preserve"> </w:t>
            </w:r>
            <w:proofErr w:type="spellStart"/>
            <w:r>
              <w:t>ימלטו</w:t>
            </w:r>
            <w:proofErr w:type="spellEnd"/>
            <w:r>
              <w:t xml:space="preserve"> </w:t>
            </w:r>
            <w:proofErr w:type="spellStart"/>
            <w:r>
              <w:t>כל</w:t>
            </w:r>
            <w:proofErr w:type="spellEnd"/>
            <w:r>
              <w:t xml:space="preserve"> </w:t>
            </w:r>
            <w:proofErr w:type="spellStart"/>
            <w:r>
              <w:t>הצדיקים</w:t>
            </w:r>
            <w:proofErr w:type="spellEnd"/>
            <w:r>
              <w:t xml:space="preserve"> </w:t>
            </w:r>
            <w:proofErr w:type="spellStart"/>
            <w:r>
              <w:t>ויחיו</w:t>
            </w:r>
            <w:proofErr w:type="spellEnd"/>
            <w:r>
              <w:t xml:space="preserve"> </w:t>
            </w:r>
            <w:proofErr w:type="spellStart"/>
            <w:r>
              <w:t>עד</w:t>
            </w:r>
            <w:proofErr w:type="spellEnd"/>
            <w:r>
              <w:t xml:space="preserve"> </w:t>
            </w:r>
            <w:proofErr w:type="spellStart"/>
            <w:r>
              <w:t>הולידם</w:t>
            </w:r>
            <w:proofErr w:type="spellEnd"/>
            <w:r>
              <w:t xml:space="preserve"> </w:t>
            </w:r>
            <w:proofErr w:type="spellStart"/>
            <w:r>
              <w:t>אלף</w:t>
            </w:r>
            <w:proofErr w:type="spellEnd"/>
            <w:r>
              <w:t xml:space="preserve"> </w:t>
            </w:r>
            <w:proofErr w:type="spellStart"/>
            <w:r>
              <w:t>בנים</w:t>
            </w:r>
            <w:proofErr w:type="spellEnd"/>
            <w:r>
              <w:t xml:space="preserve"> </w:t>
            </w:r>
            <w:proofErr w:type="spellStart"/>
            <w:r>
              <w:t>וישלימו</w:t>
            </w:r>
            <w:proofErr w:type="spellEnd"/>
            <w:r>
              <w:t xml:space="preserve"> </w:t>
            </w:r>
            <w:proofErr w:type="spellStart"/>
            <w:r>
              <w:t>את</w:t>
            </w:r>
            <w:proofErr w:type="spellEnd"/>
            <w:r>
              <w:t xml:space="preserve"> </w:t>
            </w:r>
            <w:proofErr w:type="spellStart"/>
            <w:r>
              <w:t>כל</w:t>
            </w:r>
            <w:proofErr w:type="spellEnd"/>
            <w:r>
              <w:t xml:space="preserve"> </w:t>
            </w:r>
            <w:proofErr w:type="spellStart"/>
            <w:r>
              <w:t>ימי</w:t>
            </w:r>
            <w:proofErr w:type="spellEnd"/>
            <w:r>
              <w:t xml:space="preserve"> </w:t>
            </w:r>
            <w:proofErr w:type="spellStart"/>
            <w:r>
              <w:t>נעוריהם</w:t>
            </w:r>
            <w:proofErr w:type="spellEnd"/>
            <w:r>
              <w:t xml:space="preserve"> </w:t>
            </w:r>
            <w:proofErr w:type="spellStart"/>
            <w:r>
              <w:t>וזקנתם</w:t>
            </w:r>
            <w:proofErr w:type="spellEnd"/>
            <w:r>
              <w:t xml:space="preserve"> </w:t>
            </w:r>
            <w:proofErr w:type="spellStart"/>
            <w:r>
              <w:t>בשלום</w:t>
            </w:r>
            <w:proofErr w:type="spellEnd"/>
          </w:p>
        </w:tc>
      </w:tr>
      <w:tr w:rsidR="00463A2D" w:rsidTr="00D66746">
        <w:tc>
          <w:tcPr>
            <w:tcW w:w="2880" w:type="dxa"/>
          </w:tcPr>
          <w:p w:rsidR="00463A2D" w:rsidRDefault="00463A2D" w:rsidP="00712F0D">
            <w:r>
              <w:t>68:14 And then the whole earth shall be tilled in righteousness and shall all be planted with trees and be full of blessing.</w:t>
            </w:r>
          </w:p>
        </w:tc>
        <w:tc>
          <w:tcPr>
            <w:tcW w:w="2880" w:type="dxa"/>
          </w:tcPr>
          <w:p w:rsidR="00463A2D" w:rsidRDefault="00463A2D" w:rsidP="00712F0D">
            <w:r>
              <w:t xml:space="preserve">Az </w:t>
            </w:r>
            <w:proofErr w:type="spellStart"/>
            <w:proofErr w:type="gramStart"/>
            <w:r>
              <w:t>te‘</w:t>
            </w:r>
            <w:proofErr w:type="gramEnd"/>
            <w:r>
              <w:t>aved</w:t>
            </w:r>
            <w:proofErr w:type="spellEnd"/>
            <w:r>
              <w:t xml:space="preserve"> </w:t>
            </w:r>
            <w:proofErr w:type="spellStart"/>
            <w:r>
              <w:t>kol</w:t>
            </w:r>
            <w:proofErr w:type="spellEnd"/>
            <w:r>
              <w:t xml:space="preserve"> ha-</w:t>
            </w:r>
            <w:proofErr w:type="spellStart"/>
            <w:r>
              <w:t>aretz</w:t>
            </w:r>
            <w:proofErr w:type="spellEnd"/>
            <w:r>
              <w:t xml:space="preserve"> be-</w:t>
            </w:r>
            <w:proofErr w:type="spellStart"/>
            <w:r>
              <w:t>tzedek</w:t>
            </w:r>
            <w:proofErr w:type="spellEnd"/>
            <w:r>
              <w:t xml:space="preserve"> </w:t>
            </w:r>
            <w:proofErr w:type="spellStart"/>
            <w:r>
              <w:t>ve-tittayeah</w:t>
            </w:r>
            <w:proofErr w:type="spellEnd"/>
            <w:r>
              <w:t xml:space="preserve"> be-</w:t>
            </w:r>
            <w:proofErr w:type="spellStart"/>
            <w:r>
              <w:t>etzim</w:t>
            </w:r>
            <w:proofErr w:type="spellEnd"/>
            <w:r>
              <w:t xml:space="preserve"> u-</w:t>
            </w:r>
            <w:proofErr w:type="spellStart"/>
            <w:r>
              <w:t>male’ah</w:t>
            </w:r>
            <w:proofErr w:type="spellEnd"/>
            <w:r>
              <w:t xml:space="preserve"> </w:t>
            </w:r>
            <w:proofErr w:type="spellStart"/>
            <w:r>
              <w:t>berachah</w:t>
            </w:r>
            <w:proofErr w:type="spellEnd"/>
            <w:r>
              <w:t>.</w:t>
            </w:r>
          </w:p>
        </w:tc>
        <w:tc>
          <w:tcPr>
            <w:tcW w:w="2880" w:type="dxa"/>
          </w:tcPr>
          <w:p w:rsidR="00463A2D" w:rsidRDefault="00463A2D" w:rsidP="00712F0D">
            <w:proofErr w:type="spellStart"/>
            <w:r>
              <w:t>אז</w:t>
            </w:r>
            <w:proofErr w:type="spellEnd"/>
            <w:r>
              <w:t xml:space="preserve"> </w:t>
            </w:r>
            <w:proofErr w:type="spellStart"/>
            <w:r>
              <w:t>תעבד</w:t>
            </w:r>
            <w:proofErr w:type="spellEnd"/>
            <w:r>
              <w:t xml:space="preserve"> </w:t>
            </w:r>
            <w:proofErr w:type="spellStart"/>
            <w:r>
              <w:t>כל</w:t>
            </w:r>
            <w:proofErr w:type="spellEnd"/>
            <w:r>
              <w:t xml:space="preserve"> </w:t>
            </w:r>
            <w:proofErr w:type="spellStart"/>
            <w:r>
              <w:t>הארץ</w:t>
            </w:r>
            <w:proofErr w:type="spellEnd"/>
            <w:r>
              <w:t xml:space="preserve"> </w:t>
            </w:r>
            <w:proofErr w:type="spellStart"/>
            <w:r>
              <w:t>בצדק</w:t>
            </w:r>
            <w:proofErr w:type="spellEnd"/>
            <w:r>
              <w:t xml:space="preserve"> </w:t>
            </w:r>
            <w:proofErr w:type="spellStart"/>
            <w:r>
              <w:t>ותטע</w:t>
            </w:r>
            <w:proofErr w:type="spellEnd"/>
            <w:r>
              <w:t xml:space="preserve"> </w:t>
            </w:r>
            <w:proofErr w:type="spellStart"/>
            <w:r>
              <w:t>בעצים</w:t>
            </w:r>
            <w:proofErr w:type="spellEnd"/>
            <w:r>
              <w:t xml:space="preserve"> </w:t>
            </w:r>
            <w:proofErr w:type="spellStart"/>
            <w:r>
              <w:t>ומלאה</w:t>
            </w:r>
            <w:proofErr w:type="spellEnd"/>
            <w:r>
              <w:t xml:space="preserve"> </w:t>
            </w:r>
            <w:proofErr w:type="spellStart"/>
            <w:r>
              <w:t>ברכה</w:t>
            </w:r>
            <w:proofErr w:type="spellEnd"/>
          </w:p>
        </w:tc>
      </w:tr>
      <w:tr w:rsidR="00463A2D" w:rsidTr="00D66746">
        <w:tc>
          <w:tcPr>
            <w:tcW w:w="2880" w:type="dxa"/>
          </w:tcPr>
          <w:p w:rsidR="00463A2D" w:rsidRDefault="00463A2D" w:rsidP="00712F0D">
            <w:r>
              <w:t xml:space="preserve">68:15 And all desirable trees shall be planted on it, and they shall plant vines on it, and the vine which </w:t>
            </w:r>
            <w:r>
              <w:lastRenderedPageBreak/>
              <w:t>they plant shall yield wine in abundance.</w:t>
            </w:r>
          </w:p>
        </w:tc>
        <w:tc>
          <w:tcPr>
            <w:tcW w:w="2880" w:type="dxa"/>
          </w:tcPr>
          <w:p w:rsidR="00463A2D" w:rsidRDefault="00463A2D" w:rsidP="00712F0D">
            <w:proofErr w:type="spellStart"/>
            <w:r>
              <w:lastRenderedPageBreak/>
              <w:t>Ve-yin’tu</w:t>
            </w:r>
            <w:proofErr w:type="spellEnd"/>
            <w:r>
              <w:t xml:space="preserve"> </w:t>
            </w:r>
            <w:proofErr w:type="spellStart"/>
            <w:r>
              <w:t>aleha</w:t>
            </w:r>
            <w:proofErr w:type="spellEnd"/>
            <w:r>
              <w:t xml:space="preserve"> </w:t>
            </w:r>
            <w:proofErr w:type="spellStart"/>
            <w:r>
              <w:t>kol</w:t>
            </w:r>
            <w:proofErr w:type="spellEnd"/>
            <w:r>
              <w:t xml:space="preserve"> </w:t>
            </w:r>
            <w:proofErr w:type="spellStart"/>
            <w:r>
              <w:t>etz</w:t>
            </w:r>
            <w:proofErr w:type="spellEnd"/>
            <w:r>
              <w:t xml:space="preserve"> </w:t>
            </w:r>
            <w:proofErr w:type="spellStart"/>
            <w:r>
              <w:t>chemed</w:t>
            </w:r>
            <w:proofErr w:type="spellEnd"/>
            <w:r>
              <w:t xml:space="preserve">, </w:t>
            </w:r>
            <w:proofErr w:type="spellStart"/>
            <w:r>
              <w:t>ve-yin’tu</w:t>
            </w:r>
            <w:proofErr w:type="spellEnd"/>
            <w:r>
              <w:t xml:space="preserve"> </w:t>
            </w:r>
            <w:proofErr w:type="spellStart"/>
            <w:r>
              <w:t>gefen</w:t>
            </w:r>
            <w:proofErr w:type="spellEnd"/>
            <w:r>
              <w:t xml:space="preserve"> </w:t>
            </w:r>
            <w:proofErr w:type="spellStart"/>
            <w:r>
              <w:t>aleha</w:t>
            </w:r>
            <w:proofErr w:type="spellEnd"/>
            <w:r>
              <w:t xml:space="preserve">, </w:t>
            </w:r>
            <w:proofErr w:type="spellStart"/>
            <w:r>
              <w:t>ve</w:t>
            </w:r>
            <w:proofErr w:type="spellEnd"/>
            <w:r>
              <w:t>-ha-</w:t>
            </w:r>
            <w:proofErr w:type="spellStart"/>
            <w:r>
              <w:t>gefen</w:t>
            </w:r>
            <w:proofErr w:type="spellEnd"/>
            <w:r>
              <w:t xml:space="preserve"> </w:t>
            </w:r>
            <w:proofErr w:type="spellStart"/>
            <w:r>
              <w:t>asher</w:t>
            </w:r>
            <w:proofErr w:type="spellEnd"/>
            <w:r>
              <w:t xml:space="preserve"> </w:t>
            </w:r>
            <w:proofErr w:type="spellStart"/>
            <w:r>
              <w:t>yin’tu</w:t>
            </w:r>
            <w:proofErr w:type="spellEnd"/>
            <w:r>
              <w:t xml:space="preserve"> </w:t>
            </w:r>
            <w:proofErr w:type="spellStart"/>
            <w:r>
              <w:t>titen</w:t>
            </w:r>
            <w:proofErr w:type="spellEnd"/>
            <w:r>
              <w:t xml:space="preserve"> </w:t>
            </w:r>
            <w:proofErr w:type="spellStart"/>
            <w:r>
              <w:t>yayin</w:t>
            </w:r>
            <w:proofErr w:type="spellEnd"/>
            <w:r>
              <w:t xml:space="preserve"> be-</w:t>
            </w:r>
            <w:proofErr w:type="spellStart"/>
            <w:r>
              <w:t>shefa</w:t>
            </w:r>
            <w:proofErr w:type="spellEnd"/>
            <w:r>
              <w:t>.</w:t>
            </w:r>
          </w:p>
        </w:tc>
        <w:tc>
          <w:tcPr>
            <w:tcW w:w="2880" w:type="dxa"/>
          </w:tcPr>
          <w:p w:rsidR="00463A2D" w:rsidRDefault="00463A2D" w:rsidP="00712F0D">
            <w:proofErr w:type="spellStart"/>
            <w:r>
              <w:t>וינטעו</w:t>
            </w:r>
            <w:proofErr w:type="spellEnd"/>
            <w:r>
              <w:t xml:space="preserve"> </w:t>
            </w:r>
            <w:proofErr w:type="spellStart"/>
            <w:r>
              <w:t>עליה</w:t>
            </w:r>
            <w:proofErr w:type="spellEnd"/>
            <w:r>
              <w:t xml:space="preserve"> </w:t>
            </w:r>
            <w:proofErr w:type="spellStart"/>
            <w:r>
              <w:t>כל</w:t>
            </w:r>
            <w:proofErr w:type="spellEnd"/>
            <w:r>
              <w:t xml:space="preserve"> </w:t>
            </w:r>
            <w:proofErr w:type="spellStart"/>
            <w:r>
              <w:t>עץ</w:t>
            </w:r>
            <w:proofErr w:type="spellEnd"/>
            <w:r>
              <w:t xml:space="preserve"> </w:t>
            </w:r>
            <w:proofErr w:type="spellStart"/>
            <w:r>
              <w:t>חמד</w:t>
            </w:r>
            <w:proofErr w:type="spellEnd"/>
            <w:r>
              <w:t xml:space="preserve"> </w:t>
            </w:r>
            <w:proofErr w:type="spellStart"/>
            <w:r>
              <w:t>וינטעו</w:t>
            </w:r>
            <w:proofErr w:type="spellEnd"/>
            <w:r>
              <w:t xml:space="preserve"> </w:t>
            </w:r>
            <w:proofErr w:type="spellStart"/>
            <w:r>
              <w:t>גפן</w:t>
            </w:r>
            <w:proofErr w:type="spellEnd"/>
            <w:r>
              <w:t xml:space="preserve"> </w:t>
            </w:r>
            <w:proofErr w:type="spellStart"/>
            <w:r>
              <w:t>עליה</w:t>
            </w:r>
            <w:proofErr w:type="spellEnd"/>
            <w:r>
              <w:t xml:space="preserve"> </w:t>
            </w:r>
            <w:proofErr w:type="spellStart"/>
            <w:r>
              <w:t>והגפן</w:t>
            </w:r>
            <w:proofErr w:type="spellEnd"/>
            <w:r>
              <w:t xml:space="preserve"> </w:t>
            </w:r>
            <w:proofErr w:type="spellStart"/>
            <w:r>
              <w:t>אשר</w:t>
            </w:r>
            <w:proofErr w:type="spellEnd"/>
            <w:r>
              <w:t xml:space="preserve"> </w:t>
            </w:r>
            <w:proofErr w:type="spellStart"/>
            <w:r>
              <w:t>ינטעו</w:t>
            </w:r>
            <w:proofErr w:type="spellEnd"/>
            <w:r>
              <w:t xml:space="preserve"> </w:t>
            </w:r>
            <w:proofErr w:type="spellStart"/>
            <w:r>
              <w:t>תתן</w:t>
            </w:r>
            <w:proofErr w:type="spellEnd"/>
            <w:r>
              <w:t xml:space="preserve"> </w:t>
            </w:r>
            <w:proofErr w:type="spellStart"/>
            <w:r>
              <w:t>יין</w:t>
            </w:r>
            <w:proofErr w:type="spellEnd"/>
            <w:r>
              <w:t xml:space="preserve"> </w:t>
            </w:r>
            <w:proofErr w:type="spellStart"/>
            <w:r>
              <w:t>בשפע</w:t>
            </w:r>
            <w:proofErr w:type="spellEnd"/>
          </w:p>
        </w:tc>
      </w:tr>
      <w:tr w:rsidR="00463A2D" w:rsidTr="00D66746">
        <w:tc>
          <w:tcPr>
            <w:tcW w:w="2880" w:type="dxa"/>
          </w:tcPr>
          <w:p w:rsidR="00463A2D" w:rsidRDefault="00463A2D" w:rsidP="00712F0D">
            <w:r>
              <w:t>68:16 And as for all the seed that is sown on it, each measure shall produce a thousand, and each measure of olives shall produce ten presses of oil.</w:t>
            </w:r>
          </w:p>
        </w:tc>
        <w:tc>
          <w:tcPr>
            <w:tcW w:w="2880" w:type="dxa"/>
          </w:tcPr>
          <w:p w:rsidR="00463A2D" w:rsidRDefault="00463A2D" w:rsidP="00712F0D">
            <w:proofErr w:type="spellStart"/>
            <w:r>
              <w:t>Ve-kol</w:t>
            </w:r>
            <w:proofErr w:type="spellEnd"/>
            <w:r>
              <w:t xml:space="preserve"> </w:t>
            </w:r>
            <w:proofErr w:type="spellStart"/>
            <w:r>
              <w:t>zera</w:t>
            </w:r>
            <w:proofErr w:type="spellEnd"/>
            <w:r>
              <w:t xml:space="preserve"> </w:t>
            </w:r>
            <w:proofErr w:type="spellStart"/>
            <w:r>
              <w:t>asher</w:t>
            </w:r>
            <w:proofErr w:type="spellEnd"/>
            <w:r>
              <w:t xml:space="preserve"> </w:t>
            </w:r>
            <w:proofErr w:type="spellStart"/>
            <w:r>
              <w:t>yizrau</w:t>
            </w:r>
            <w:proofErr w:type="spellEnd"/>
            <w:r>
              <w:t xml:space="preserve"> </w:t>
            </w:r>
            <w:proofErr w:type="spellStart"/>
            <w:r>
              <w:t>aleha</w:t>
            </w:r>
            <w:proofErr w:type="spellEnd"/>
            <w:r>
              <w:t xml:space="preserve">, </w:t>
            </w:r>
            <w:proofErr w:type="spellStart"/>
            <w:r>
              <w:t>midah</w:t>
            </w:r>
            <w:proofErr w:type="spellEnd"/>
            <w:r>
              <w:t xml:space="preserve"> </w:t>
            </w:r>
            <w:proofErr w:type="spellStart"/>
            <w:r>
              <w:t>titen</w:t>
            </w:r>
            <w:proofErr w:type="spellEnd"/>
            <w:r>
              <w:t xml:space="preserve"> </w:t>
            </w:r>
            <w:proofErr w:type="spellStart"/>
            <w:r>
              <w:t>elef</w:t>
            </w:r>
            <w:proofErr w:type="spellEnd"/>
            <w:r>
              <w:t>, u-</w:t>
            </w:r>
            <w:proofErr w:type="spellStart"/>
            <w:r>
              <w:t>midat</w:t>
            </w:r>
            <w:proofErr w:type="spellEnd"/>
            <w:r>
              <w:t xml:space="preserve"> </w:t>
            </w:r>
            <w:proofErr w:type="spellStart"/>
            <w:r>
              <w:t>zetim</w:t>
            </w:r>
            <w:proofErr w:type="spellEnd"/>
            <w:r>
              <w:t xml:space="preserve"> </w:t>
            </w:r>
            <w:proofErr w:type="spellStart"/>
            <w:r>
              <w:t>titen</w:t>
            </w:r>
            <w:proofErr w:type="spellEnd"/>
            <w:r>
              <w:t xml:space="preserve"> </w:t>
            </w:r>
            <w:proofErr w:type="spellStart"/>
            <w:r>
              <w:t>eser</w:t>
            </w:r>
            <w:proofErr w:type="spellEnd"/>
            <w:r>
              <w:t xml:space="preserve"> </w:t>
            </w:r>
            <w:proofErr w:type="spellStart"/>
            <w:r>
              <w:t>gatot</w:t>
            </w:r>
            <w:proofErr w:type="spellEnd"/>
            <w:r>
              <w:t xml:space="preserve"> </w:t>
            </w:r>
            <w:proofErr w:type="spellStart"/>
            <w:r>
              <w:t>shemen</w:t>
            </w:r>
            <w:proofErr w:type="spellEnd"/>
            <w:r>
              <w:t>.</w:t>
            </w:r>
          </w:p>
        </w:tc>
        <w:tc>
          <w:tcPr>
            <w:tcW w:w="2880" w:type="dxa"/>
          </w:tcPr>
          <w:p w:rsidR="00463A2D" w:rsidRDefault="00463A2D" w:rsidP="00712F0D">
            <w:proofErr w:type="spellStart"/>
            <w:r>
              <w:t>וכל</w:t>
            </w:r>
            <w:proofErr w:type="spellEnd"/>
            <w:r>
              <w:t xml:space="preserve"> </w:t>
            </w:r>
            <w:proofErr w:type="spellStart"/>
            <w:r>
              <w:t>זרע</w:t>
            </w:r>
            <w:proofErr w:type="spellEnd"/>
            <w:r>
              <w:t xml:space="preserve"> </w:t>
            </w:r>
            <w:proofErr w:type="spellStart"/>
            <w:r>
              <w:t>אשר</w:t>
            </w:r>
            <w:proofErr w:type="spellEnd"/>
            <w:r>
              <w:t xml:space="preserve"> </w:t>
            </w:r>
            <w:proofErr w:type="spellStart"/>
            <w:r>
              <w:t>יזרעו</w:t>
            </w:r>
            <w:proofErr w:type="spellEnd"/>
            <w:r>
              <w:t xml:space="preserve"> </w:t>
            </w:r>
            <w:proofErr w:type="spellStart"/>
            <w:r>
              <w:t>עליה</w:t>
            </w:r>
            <w:proofErr w:type="spellEnd"/>
            <w:r>
              <w:t xml:space="preserve"> </w:t>
            </w:r>
            <w:proofErr w:type="spellStart"/>
            <w:r>
              <w:t>מידה</w:t>
            </w:r>
            <w:proofErr w:type="spellEnd"/>
            <w:r>
              <w:t xml:space="preserve"> </w:t>
            </w:r>
            <w:proofErr w:type="spellStart"/>
            <w:r>
              <w:t>תתן</w:t>
            </w:r>
            <w:proofErr w:type="spellEnd"/>
            <w:r>
              <w:t xml:space="preserve"> </w:t>
            </w:r>
            <w:proofErr w:type="spellStart"/>
            <w:r>
              <w:t>אלף</w:t>
            </w:r>
            <w:proofErr w:type="spellEnd"/>
            <w:r>
              <w:t xml:space="preserve"> </w:t>
            </w:r>
            <w:proofErr w:type="spellStart"/>
            <w:r>
              <w:t>ומידת</w:t>
            </w:r>
            <w:proofErr w:type="spellEnd"/>
            <w:r>
              <w:t xml:space="preserve"> </w:t>
            </w:r>
            <w:proofErr w:type="spellStart"/>
            <w:r>
              <w:t>זיתים</w:t>
            </w:r>
            <w:proofErr w:type="spellEnd"/>
            <w:r>
              <w:t xml:space="preserve"> </w:t>
            </w:r>
            <w:proofErr w:type="spellStart"/>
            <w:r>
              <w:t>תתן</w:t>
            </w:r>
            <w:proofErr w:type="spellEnd"/>
            <w:r>
              <w:t xml:space="preserve"> </w:t>
            </w:r>
            <w:proofErr w:type="spellStart"/>
            <w:r>
              <w:t>עשר</w:t>
            </w:r>
            <w:proofErr w:type="spellEnd"/>
            <w:r>
              <w:t xml:space="preserve"> </w:t>
            </w:r>
            <w:proofErr w:type="spellStart"/>
            <w:r>
              <w:t>גתות</w:t>
            </w:r>
            <w:proofErr w:type="spellEnd"/>
            <w:r>
              <w:t xml:space="preserve"> </w:t>
            </w:r>
            <w:proofErr w:type="spellStart"/>
            <w:r>
              <w:t>שמן</w:t>
            </w:r>
            <w:proofErr w:type="spellEnd"/>
          </w:p>
        </w:tc>
      </w:tr>
      <w:tr w:rsidR="00463A2D" w:rsidTr="00D66746">
        <w:tc>
          <w:tcPr>
            <w:tcW w:w="2880" w:type="dxa"/>
          </w:tcPr>
          <w:p w:rsidR="00463A2D" w:rsidRDefault="00463A2D" w:rsidP="00712F0D">
            <w:r>
              <w:t>68:17 And you, cleanse the earth from all unrighteousness, and from all the wrong and all the wickedness and all uncleanness that is wrought upon it.</w:t>
            </w:r>
          </w:p>
        </w:tc>
        <w:tc>
          <w:tcPr>
            <w:tcW w:w="2880" w:type="dxa"/>
          </w:tcPr>
          <w:p w:rsidR="00463A2D" w:rsidRDefault="00463A2D" w:rsidP="00712F0D">
            <w:proofErr w:type="spellStart"/>
            <w:r>
              <w:t>Ve-atah</w:t>
            </w:r>
            <w:proofErr w:type="spellEnd"/>
            <w:r>
              <w:t xml:space="preserve">, </w:t>
            </w:r>
            <w:proofErr w:type="spellStart"/>
            <w:r>
              <w:t>taher</w:t>
            </w:r>
            <w:proofErr w:type="spellEnd"/>
            <w:r>
              <w:t xml:space="preserve"> et ha-</w:t>
            </w:r>
            <w:proofErr w:type="spellStart"/>
            <w:r>
              <w:t>aretz</w:t>
            </w:r>
            <w:proofErr w:type="spellEnd"/>
            <w:r>
              <w:t xml:space="preserve"> mi-</w:t>
            </w:r>
            <w:proofErr w:type="spellStart"/>
            <w:r>
              <w:t>kol</w:t>
            </w:r>
            <w:proofErr w:type="spellEnd"/>
            <w:r>
              <w:t xml:space="preserve"> </w:t>
            </w:r>
            <w:proofErr w:type="spellStart"/>
            <w:r>
              <w:t>avlah</w:t>
            </w:r>
            <w:proofErr w:type="spellEnd"/>
            <w:r>
              <w:t>, u-mi-</w:t>
            </w:r>
            <w:proofErr w:type="spellStart"/>
            <w:r>
              <w:t>kol</w:t>
            </w:r>
            <w:proofErr w:type="spellEnd"/>
            <w:r>
              <w:t xml:space="preserve"> ha-</w:t>
            </w:r>
            <w:proofErr w:type="spellStart"/>
            <w:r>
              <w:t>resha</w:t>
            </w:r>
            <w:proofErr w:type="spellEnd"/>
            <w:r>
              <w:t xml:space="preserve"> u-mi-</w:t>
            </w:r>
            <w:proofErr w:type="spellStart"/>
            <w:r>
              <w:t>kol</w:t>
            </w:r>
            <w:proofErr w:type="spellEnd"/>
            <w:r>
              <w:t xml:space="preserve"> ha-</w:t>
            </w:r>
            <w:proofErr w:type="spellStart"/>
            <w:r>
              <w:t>ra</w:t>
            </w:r>
            <w:proofErr w:type="spellEnd"/>
            <w:r>
              <w:t xml:space="preserve"> </w:t>
            </w:r>
            <w:proofErr w:type="spellStart"/>
            <w:r>
              <w:t>ve</w:t>
            </w:r>
            <w:proofErr w:type="spellEnd"/>
            <w:r>
              <w:t>-ha-</w:t>
            </w:r>
            <w:proofErr w:type="spellStart"/>
            <w:r>
              <w:t>tum’ah</w:t>
            </w:r>
            <w:proofErr w:type="spellEnd"/>
            <w:r>
              <w:t xml:space="preserve"> </w:t>
            </w:r>
            <w:proofErr w:type="spellStart"/>
            <w:r>
              <w:t>asher</w:t>
            </w:r>
            <w:proofErr w:type="spellEnd"/>
            <w:r>
              <w:t xml:space="preserve"> </w:t>
            </w:r>
            <w:proofErr w:type="spellStart"/>
            <w:r>
              <w:t>asu</w:t>
            </w:r>
            <w:proofErr w:type="spellEnd"/>
            <w:r>
              <w:t xml:space="preserve"> </w:t>
            </w:r>
            <w:proofErr w:type="spellStart"/>
            <w:r>
              <w:t>aleha</w:t>
            </w:r>
            <w:proofErr w:type="spellEnd"/>
            <w:r>
              <w:t>.</w:t>
            </w:r>
          </w:p>
        </w:tc>
        <w:tc>
          <w:tcPr>
            <w:tcW w:w="2880" w:type="dxa"/>
          </w:tcPr>
          <w:p w:rsidR="00463A2D" w:rsidRDefault="00463A2D" w:rsidP="00712F0D">
            <w:proofErr w:type="spellStart"/>
            <w:r>
              <w:t>ואתה</w:t>
            </w:r>
            <w:proofErr w:type="spellEnd"/>
            <w:r>
              <w:t xml:space="preserve"> </w:t>
            </w:r>
            <w:proofErr w:type="spellStart"/>
            <w:r>
              <w:t>טהר</w:t>
            </w:r>
            <w:proofErr w:type="spellEnd"/>
            <w:r>
              <w:t xml:space="preserve"> </w:t>
            </w:r>
            <w:proofErr w:type="spellStart"/>
            <w:r>
              <w:t>את</w:t>
            </w:r>
            <w:proofErr w:type="spellEnd"/>
            <w:r>
              <w:t xml:space="preserve"> </w:t>
            </w:r>
            <w:proofErr w:type="spellStart"/>
            <w:r>
              <w:t>הארץ</w:t>
            </w:r>
            <w:proofErr w:type="spellEnd"/>
            <w:r>
              <w:t xml:space="preserve"> </w:t>
            </w:r>
            <w:proofErr w:type="spellStart"/>
            <w:r>
              <w:t>מכל</w:t>
            </w:r>
            <w:proofErr w:type="spellEnd"/>
            <w:r>
              <w:t xml:space="preserve"> </w:t>
            </w:r>
            <w:proofErr w:type="spellStart"/>
            <w:r>
              <w:t>עוולה</w:t>
            </w:r>
            <w:proofErr w:type="spellEnd"/>
            <w:r>
              <w:t xml:space="preserve"> </w:t>
            </w:r>
            <w:proofErr w:type="spellStart"/>
            <w:r>
              <w:t>ומכל</w:t>
            </w:r>
            <w:proofErr w:type="spellEnd"/>
            <w:r>
              <w:t xml:space="preserve"> </w:t>
            </w:r>
            <w:proofErr w:type="spellStart"/>
            <w:r>
              <w:t>הרשע</w:t>
            </w:r>
            <w:proofErr w:type="spellEnd"/>
            <w:r>
              <w:t xml:space="preserve"> </w:t>
            </w:r>
            <w:proofErr w:type="spellStart"/>
            <w:r>
              <w:t>ומכל</w:t>
            </w:r>
            <w:proofErr w:type="spellEnd"/>
            <w:r>
              <w:t xml:space="preserve"> </w:t>
            </w:r>
            <w:proofErr w:type="spellStart"/>
            <w:r>
              <w:t>הרע</w:t>
            </w:r>
            <w:proofErr w:type="spellEnd"/>
            <w:r>
              <w:t xml:space="preserve"> </w:t>
            </w:r>
            <w:proofErr w:type="spellStart"/>
            <w:r>
              <w:t>והטומאה</w:t>
            </w:r>
            <w:proofErr w:type="spellEnd"/>
            <w:r>
              <w:t xml:space="preserve"> </w:t>
            </w:r>
            <w:proofErr w:type="spellStart"/>
            <w:r>
              <w:t>אשר</w:t>
            </w:r>
            <w:proofErr w:type="spellEnd"/>
            <w:r>
              <w:t xml:space="preserve"> </w:t>
            </w:r>
            <w:proofErr w:type="spellStart"/>
            <w:r>
              <w:t>עשו</w:t>
            </w:r>
            <w:proofErr w:type="spellEnd"/>
            <w:r>
              <w:t xml:space="preserve"> </w:t>
            </w:r>
            <w:proofErr w:type="spellStart"/>
            <w:r>
              <w:t>עליה</w:t>
            </w:r>
            <w:proofErr w:type="spellEnd"/>
          </w:p>
        </w:tc>
      </w:tr>
      <w:tr w:rsidR="00463A2D" w:rsidTr="00D66746">
        <w:tc>
          <w:tcPr>
            <w:tcW w:w="2880" w:type="dxa"/>
          </w:tcPr>
          <w:p w:rsidR="00463A2D" w:rsidRDefault="00463A2D" w:rsidP="00712F0D">
            <w:r>
              <w:t>68:18 And all the children of men shall become righteous, and all nations shall offer Me adoration, and shall bless Me and all shall worship Me.</w:t>
            </w:r>
          </w:p>
        </w:tc>
        <w:tc>
          <w:tcPr>
            <w:tcW w:w="2880" w:type="dxa"/>
          </w:tcPr>
          <w:p w:rsidR="00463A2D" w:rsidRDefault="00463A2D" w:rsidP="00712F0D">
            <w:proofErr w:type="spellStart"/>
            <w:r>
              <w:t>Ve-hayu</w:t>
            </w:r>
            <w:proofErr w:type="spellEnd"/>
            <w:r>
              <w:t xml:space="preserve"> </w:t>
            </w:r>
            <w:proofErr w:type="spellStart"/>
            <w:r>
              <w:t>kol</w:t>
            </w:r>
            <w:proofErr w:type="spellEnd"/>
            <w:r>
              <w:t xml:space="preserve"> </w:t>
            </w:r>
            <w:proofErr w:type="spellStart"/>
            <w:r>
              <w:t>bnei</w:t>
            </w:r>
            <w:proofErr w:type="spellEnd"/>
            <w:r>
              <w:t xml:space="preserve"> ha-</w:t>
            </w:r>
            <w:proofErr w:type="spellStart"/>
            <w:r>
              <w:t>adam</w:t>
            </w:r>
            <w:proofErr w:type="spellEnd"/>
            <w:r>
              <w:t xml:space="preserve"> tzaddikim, </w:t>
            </w:r>
            <w:proofErr w:type="spellStart"/>
            <w:r>
              <w:t>ve-chol</w:t>
            </w:r>
            <w:proofErr w:type="spellEnd"/>
            <w:r>
              <w:t xml:space="preserve"> ha-goyim </w:t>
            </w:r>
            <w:proofErr w:type="spellStart"/>
            <w:r>
              <w:t>ye’ovduni</w:t>
            </w:r>
            <w:proofErr w:type="spellEnd"/>
            <w:r>
              <w:t>, u-</w:t>
            </w:r>
            <w:proofErr w:type="spellStart"/>
            <w:r>
              <w:t>yevarchuni</w:t>
            </w:r>
            <w:proofErr w:type="spellEnd"/>
            <w:r>
              <w:t xml:space="preserve"> </w:t>
            </w:r>
            <w:proofErr w:type="spellStart"/>
            <w:r>
              <w:t>ve-yishtachavu</w:t>
            </w:r>
            <w:proofErr w:type="spellEnd"/>
            <w:r>
              <w:t xml:space="preserve"> li </w:t>
            </w:r>
            <w:proofErr w:type="spellStart"/>
            <w:r>
              <w:t>kulam</w:t>
            </w:r>
            <w:proofErr w:type="spellEnd"/>
            <w:r>
              <w:t>.</w:t>
            </w:r>
          </w:p>
        </w:tc>
        <w:tc>
          <w:tcPr>
            <w:tcW w:w="2880" w:type="dxa"/>
          </w:tcPr>
          <w:p w:rsidR="00463A2D" w:rsidRDefault="00463A2D" w:rsidP="00712F0D">
            <w:proofErr w:type="spellStart"/>
            <w:r>
              <w:t>ויהיו</w:t>
            </w:r>
            <w:proofErr w:type="spellEnd"/>
            <w:r>
              <w:t xml:space="preserve"> </w:t>
            </w:r>
            <w:proofErr w:type="spellStart"/>
            <w:r>
              <w:t>כל</w:t>
            </w:r>
            <w:proofErr w:type="spellEnd"/>
            <w:r>
              <w:t xml:space="preserve"> </w:t>
            </w:r>
            <w:proofErr w:type="spellStart"/>
            <w:r>
              <w:t>בני</w:t>
            </w:r>
            <w:proofErr w:type="spellEnd"/>
            <w:r>
              <w:t xml:space="preserve"> </w:t>
            </w:r>
            <w:proofErr w:type="spellStart"/>
            <w:r>
              <w:t>האדם</w:t>
            </w:r>
            <w:proofErr w:type="spellEnd"/>
            <w:r>
              <w:t xml:space="preserve"> </w:t>
            </w:r>
            <w:proofErr w:type="spellStart"/>
            <w:r>
              <w:t>צדיקים</w:t>
            </w:r>
            <w:proofErr w:type="spellEnd"/>
            <w:r>
              <w:t xml:space="preserve"> </w:t>
            </w:r>
            <w:proofErr w:type="spellStart"/>
            <w:r>
              <w:t>וכל</w:t>
            </w:r>
            <w:proofErr w:type="spellEnd"/>
            <w:r>
              <w:t xml:space="preserve"> </w:t>
            </w:r>
            <w:proofErr w:type="spellStart"/>
            <w:r>
              <w:t>הגוים</w:t>
            </w:r>
            <w:proofErr w:type="spellEnd"/>
            <w:r>
              <w:t xml:space="preserve"> </w:t>
            </w:r>
            <w:proofErr w:type="spellStart"/>
            <w:r>
              <w:t>ייעבדוני</w:t>
            </w:r>
            <w:proofErr w:type="spellEnd"/>
            <w:r>
              <w:t xml:space="preserve"> </w:t>
            </w:r>
            <w:proofErr w:type="spellStart"/>
            <w:r>
              <w:t>ויברכוני</w:t>
            </w:r>
            <w:proofErr w:type="spellEnd"/>
            <w:r>
              <w:t xml:space="preserve"> </w:t>
            </w:r>
            <w:proofErr w:type="spellStart"/>
            <w:r>
              <w:t>וישתחוו</w:t>
            </w:r>
            <w:proofErr w:type="spellEnd"/>
            <w:r>
              <w:t xml:space="preserve"> </w:t>
            </w:r>
            <w:proofErr w:type="spellStart"/>
            <w:r>
              <w:t>לי</w:t>
            </w:r>
            <w:proofErr w:type="spellEnd"/>
            <w:r>
              <w:t xml:space="preserve"> </w:t>
            </w:r>
            <w:proofErr w:type="spellStart"/>
            <w:r>
              <w:t>כולם</w:t>
            </w:r>
            <w:proofErr w:type="spellEnd"/>
          </w:p>
        </w:tc>
      </w:tr>
      <w:tr w:rsidR="00463A2D" w:rsidTr="00D66746">
        <w:tc>
          <w:tcPr>
            <w:tcW w:w="2880" w:type="dxa"/>
          </w:tcPr>
          <w:p w:rsidR="00463A2D" w:rsidRDefault="00463A2D" w:rsidP="00712F0D">
            <w:r>
              <w:t>68:19 And the earth shall be cleansed from all defilement, and from all sin, and from all punishment, and from all torment, and I shall never again send wrath upon it from generation to generation forever.</w:t>
            </w:r>
          </w:p>
        </w:tc>
        <w:tc>
          <w:tcPr>
            <w:tcW w:w="2880" w:type="dxa"/>
          </w:tcPr>
          <w:p w:rsidR="00463A2D" w:rsidRDefault="00463A2D" w:rsidP="00712F0D">
            <w:proofErr w:type="spellStart"/>
            <w:r>
              <w:t>Ve-tithar</w:t>
            </w:r>
            <w:proofErr w:type="spellEnd"/>
            <w:r>
              <w:t xml:space="preserve"> ha-</w:t>
            </w:r>
            <w:proofErr w:type="spellStart"/>
            <w:r>
              <w:t>aretz</w:t>
            </w:r>
            <w:proofErr w:type="spellEnd"/>
            <w:r>
              <w:t xml:space="preserve"> </w:t>
            </w:r>
            <w:proofErr w:type="spellStart"/>
            <w:r>
              <w:t>mikol</w:t>
            </w:r>
            <w:proofErr w:type="spellEnd"/>
            <w:r>
              <w:t xml:space="preserve"> </w:t>
            </w:r>
            <w:proofErr w:type="spellStart"/>
            <w:r>
              <w:t>tum’ah</w:t>
            </w:r>
            <w:proofErr w:type="spellEnd"/>
            <w:r>
              <w:t>, u-mi-</w:t>
            </w:r>
            <w:proofErr w:type="spellStart"/>
            <w:r>
              <w:t>kol</w:t>
            </w:r>
            <w:proofErr w:type="spellEnd"/>
            <w:r>
              <w:t xml:space="preserve"> </w:t>
            </w:r>
            <w:proofErr w:type="spellStart"/>
            <w:r>
              <w:t>chet</w:t>
            </w:r>
            <w:proofErr w:type="spellEnd"/>
            <w:r>
              <w:t>, u-mi-</w:t>
            </w:r>
            <w:proofErr w:type="spellStart"/>
            <w:r>
              <w:t>kol</w:t>
            </w:r>
            <w:proofErr w:type="spellEnd"/>
            <w:r>
              <w:t xml:space="preserve"> </w:t>
            </w:r>
            <w:proofErr w:type="spellStart"/>
            <w:r>
              <w:t>onesh</w:t>
            </w:r>
            <w:proofErr w:type="spellEnd"/>
            <w:r>
              <w:t>, u-mi-</w:t>
            </w:r>
            <w:proofErr w:type="spellStart"/>
            <w:r>
              <w:t>kol</w:t>
            </w:r>
            <w:proofErr w:type="spellEnd"/>
            <w:r>
              <w:t xml:space="preserve"> </w:t>
            </w:r>
            <w:proofErr w:type="spellStart"/>
            <w:r>
              <w:t>matsukah</w:t>
            </w:r>
            <w:proofErr w:type="spellEnd"/>
            <w:r>
              <w:t xml:space="preserve">, </w:t>
            </w:r>
            <w:proofErr w:type="spellStart"/>
            <w:r>
              <w:t>ve</w:t>
            </w:r>
            <w:proofErr w:type="spellEnd"/>
            <w:r>
              <w:t xml:space="preserve">-lo </w:t>
            </w:r>
            <w:proofErr w:type="spellStart"/>
            <w:r>
              <w:t>osif</w:t>
            </w:r>
            <w:proofErr w:type="spellEnd"/>
            <w:r>
              <w:t xml:space="preserve"> od le-</w:t>
            </w:r>
            <w:proofErr w:type="spellStart"/>
            <w:r>
              <w:t>shale’ach</w:t>
            </w:r>
            <w:proofErr w:type="spellEnd"/>
            <w:r>
              <w:t xml:space="preserve"> </w:t>
            </w:r>
            <w:proofErr w:type="spellStart"/>
            <w:r>
              <w:t>ba</w:t>
            </w:r>
            <w:proofErr w:type="spellEnd"/>
            <w:r>
              <w:t xml:space="preserve"> </w:t>
            </w:r>
            <w:proofErr w:type="spellStart"/>
            <w:r>
              <w:t>za’am</w:t>
            </w:r>
            <w:proofErr w:type="spellEnd"/>
            <w:r>
              <w:t xml:space="preserve"> mi-</w:t>
            </w:r>
            <w:proofErr w:type="spellStart"/>
            <w:r>
              <w:t>dor</w:t>
            </w:r>
            <w:proofErr w:type="spellEnd"/>
            <w:r>
              <w:t xml:space="preserve"> le-</w:t>
            </w:r>
            <w:proofErr w:type="spellStart"/>
            <w:r>
              <w:t>dor</w:t>
            </w:r>
            <w:proofErr w:type="spellEnd"/>
            <w:r>
              <w:t xml:space="preserve"> le-</w:t>
            </w:r>
            <w:proofErr w:type="spellStart"/>
            <w:r>
              <w:t>olam</w:t>
            </w:r>
            <w:proofErr w:type="spellEnd"/>
            <w:r>
              <w:t>.</w:t>
            </w:r>
          </w:p>
        </w:tc>
        <w:tc>
          <w:tcPr>
            <w:tcW w:w="2880" w:type="dxa"/>
          </w:tcPr>
          <w:p w:rsidR="00463A2D" w:rsidRDefault="00463A2D" w:rsidP="00712F0D">
            <w:proofErr w:type="spellStart"/>
            <w:r>
              <w:t>וטתהר</w:t>
            </w:r>
            <w:proofErr w:type="spellEnd"/>
            <w:r>
              <w:t xml:space="preserve"> </w:t>
            </w:r>
            <w:proofErr w:type="spellStart"/>
            <w:r>
              <w:t>הארץ</w:t>
            </w:r>
            <w:proofErr w:type="spellEnd"/>
            <w:r>
              <w:t xml:space="preserve"> </w:t>
            </w:r>
            <w:proofErr w:type="spellStart"/>
            <w:r>
              <w:t>מכל</w:t>
            </w:r>
            <w:proofErr w:type="spellEnd"/>
            <w:r>
              <w:t xml:space="preserve"> </w:t>
            </w:r>
            <w:proofErr w:type="spellStart"/>
            <w:r>
              <w:t>טומאה</w:t>
            </w:r>
            <w:proofErr w:type="spellEnd"/>
            <w:r>
              <w:t xml:space="preserve"> </w:t>
            </w:r>
            <w:proofErr w:type="spellStart"/>
            <w:r>
              <w:t>ומכל</w:t>
            </w:r>
            <w:proofErr w:type="spellEnd"/>
            <w:r>
              <w:t xml:space="preserve"> </w:t>
            </w:r>
            <w:proofErr w:type="spellStart"/>
            <w:r>
              <w:t>חטא</w:t>
            </w:r>
            <w:proofErr w:type="spellEnd"/>
            <w:r>
              <w:t xml:space="preserve"> </w:t>
            </w:r>
            <w:proofErr w:type="spellStart"/>
            <w:r>
              <w:t>ומכל</w:t>
            </w:r>
            <w:proofErr w:type="spellEnd"/>
            <w:r>
              <w:t xml:space="preserve"> </w:t>
            </w:r>
            <w:proofErr w:type="spellStart"/>
            <w:r>
              <w:t>עונש</w:t>
            </w:r>
            <w:proofErr w:type="spellEnd"/>
            <w:r>
              <w:t xml:space="preserve"> </w:t>
            </w:r>
            <w:proofErr w:type="spellStart"/>
            <w:r>
              <w:t>ומכל</w:t>
            </w:r>
            <w:proofErr w:type="spellEnd"/>
            <w:r>
              <w:t xml:space="preserve"> </w:t>
            </w:r>
            <w:proofErr w:type="spellStart"/>
            <w:r>
              <w:t>מצוקה</w:t>
            </w:r>
            <w:proofErr w:type="spellEnd"/>
            <w:r>
              <w:t xml:space="preserve"> </w:t>
            </w:r>
            <w:proofErr w:type="spellStart"/>
            <w:r>
              <w:t>ולא</w:t>
            </w:r>
            <w:proofErr w:type="spellEnd"/>
            <w:r>
              <w:t xml:space="preserve"> </w:t>
            </w:r>
            <w:proofErr w:type="spellStart"/>
            <w:r>
              <w:t>אוסיף</w:t>
            </w:r>
            <w:proofErr w:type="spellEnd"/>
            <w:r>
              <w:t xml:space="preserve"> </w:t>
            </w:r>
            <w:proofErr w:type="spellStart"/>
            <w:r>
              <w:t>עוד</w:t>
            </w:r>
            <w:proofErr w:type="spellEnd"/>
            <w:r>
              <w:t xml:space="preserve"> </w:t>
            </w:r>
            <w:proofErr w:type="spellStart"/>
            <w:r>
              <w:t>לשלח</w:t>
            </w:r>
            <w:proofErr w:type="spellEnd"/>
            <w:r>
              <w:t xml:space="preserve"> </w:t>
            </w:r>
            <w:proofErr w:type="spellStart"/>
            <w:r>
              <w:t>בה</w:t>
            </w:r>
            <w:proofErr w:type="spellEnd"/>
            <w:r>
              <w:t xml:space="preserve"> </w:t>
            </w:r>
            <w:proofErr w:type="spellStart"/>
            <w:r>
              <w:t>זעם</w:t>
            </w:r>
            <w:proofErr w:type="spellEnd"/>
            <w:r>
              <w:t xml:space="preserve"> </w:t>
            </w:r>
            <w:proofErr w:type="spellStart"/>
            <w:r>
              <w:t>מדור</w:t>
            </w:r>
            <w:proofErr w:type="spellEnd"/>
            <w:r>
              <w:t xml:space="preserve"> </w:t>
            </w:r>
            <w:proofErr w:type="spellStart"/>
            <w:r>
              <w:t>לדור</w:t>
            </w:r>
            <w:proofErr w:type="spellEnd"/>
            <w:r>
              <w:t xml:space="preserve"> </w:t>
            </w:r>
            <w:proofErr w:type="spellStart"/>
            <w:r>
              <w:t>לעולם</w:t>
            </w:r>
            <w:proofErr w:type="spellEnd"/>
          </w:p>
        </w:tc>
      </w:tr>
      <w:tr w:rsidR="00463A2D" w:rsidTr="00D66746">
        <w:tc>
          <w:tcPr>
            <w:tcW w:w="2880" w:type="dxa"/>
          </w:tcPr>
          <w:p w:rsidR="00463A2D" w:rsidRDefault="00463A2D" w:rsidP="00712F0D">
            <w:r>
              <w:t xml:space="preserve">68:20 And in those </w:t>
            </w:r>
            <w:proofErr w:type="gramStart"/>
            <w:r>
              <w:t>days</w:t>
            </w:r>
            <w:proofErr w:type="gramEnd"/>
            <w:r>
              <w:t xml:space="preserve"> I shall open the storehouses of blessing which are in the heavens, so that I may send them down upon the earth.</w:t>
            </w:r>
          </w:p>
        </w:tc>
        <w:tc>
          <w:tcPr>
            <w:tcW w:w="2880" w:type="dxa"/>
          </w:tcPr>
          <w:p w:rsidR="00463A2D" w:rsidRDefault="00463A2D" w:rsidP="00712F0D">
            <w:r>
              <w:t>U-</w:t>
            </w:r>
            <w:proofErr w:type="spellStart"/>
            <w:r>
              <w:t>va</w:t>
            </w:r>
            <w:proofErr w:type="spellEnd"/>
            <w:r>
              <w:t>-</w:t>
            </w:r>
            <w:proofErr w:type="spellStart"/>
            <w:r>
              <w:t>yamim</w:t>
            </w:r>
            <w:proofErr w:type="spellEnd"/>
            <w:r>
              <w:t xml:space="preserve"> ha-hem </w:t>
            </w:r>
            <w:proofErr w:type="spellStart"/>
            <w:r>
              <w:t>eftach</w:t>
            </w:r>
            <w:proofErr w:type="spellEnd"/>
            <w:r>
              <w:t xml:space="preserve"> et </w:t>
            </w:r>
            <w:proofErr w:type="spellStart"/>
            <w:r>
              <w:t>otsrot</w:t>
            </w:r>
            <w:proofErr w:type="spellEnd"/>
            <w:r>
              <w:t xml:space="preserve"> ha-</w:t>
            </w:r>
            <w:proofErr w:type="spellStart"/>
            <w:r>
              <w:t>berachah</w:t>
            </w:r>
            <w:proofErr w:type="spellEnd"/>
            <w:r>
              <w:t xml:space="preserve"> </w:t>
            </w:r>
            <w:proofErr w:type="spellStart"/>
            <w:r>
              <w:t>asher</w:t>
            </w:r>
            <w:proofErr w:type="spellEnd"/>
            <w:r>
              <w:t xml:space="preserve"> </w:t>
            </w:r>
            <w:proofErr w:type="spellStart"/>
            <w:r>
              <w:t>ba-shamayim</w:t>
            </w:r>
            <w:proofErr w:type="spellEnd"/>
            <w:r>
              <w:t xml:space="preserve"> le-</w:t>
            </w:r>
            <w:proofErr w:type="spellStart"/>
            <w:r>
              <w:t>ma’an</w:t>
            </w:r>
            <w:proofErr w:type="spellEnd"/>
            <w:r>
              <w:t xml:space="preserve"> </w:t>
            </w:r>
            <w:proofErr w:type="spellStart"/>
            <w:r>
              <w:t>ashlich</w:t>
            </w:r>
            <w:proofErr w:type="spellEnd"/>
            <w:r>
              <w:t xml:space="preserve"> </w:t>
            </w:r>
            <w:proofErr w:type="spellStart"/>
            <w:r>
              <w:t>otam</w:t>
            </w:r>
            <w:proofErr w:type="spellEnd"/>
            <w:r>
              <w:t xml:space="preserve"> al ha-</w:t>
            </w:r>
            <w:proofErr w:type="spellStart"/>
            <w:r>
              <w:t>aretz</w:t>
            </w:r>
            <w:proofErr w:type="spellEnd"/>
            <w:r>
              <w:t>.</w:t>
            </w:r>
          </w:p>
        </w:tc>
        <w:tc>
          <w:tcPr>
            <w:tcW w:w="2880" w:type="dxa"/>
          </w:tcPr>
          <w:p w:rsidR="00463A2D" w:rsidRDefault="00463A2D" w:rsidP="00712F0D">
            <w:proofErr w:type="spellStart"/>
            <w:r>
              <w:t>ובימים</w:t>
            </w:r>
            <w:proofErr w:type="spellEnd"/>
            <w:r>
              <w:t xml:space="preserve"> </w:t>
            </w:r>
            <w:proofErr w:type="spellStart"/>
            <w:r>
              <w:t>ההם</w:t>
            </w:r>
            <w:proofErr w:type="spellEnd"/>
            <w:r>
              <w:t xml:space="preserve"> </w:t>
            </w:r>
            <w:proofErr w:type="spellStart"/>
            <w:r>
              <w:t>אפתח</w:t>
            </w:r>
            <w:proofErr w:type="spellEnd"/>
            <w:r>
              <w:t xml:space="preserve"> </w:t>
            </w:r>
            <w:proofErr w:type="spellStart"/>
            <w:r>
              <w:t>את</w:t>
            </w:r>
            <w:proofErr w:type="spellEnd"/>
            <w:r>
              <w:t xml:space="preserve"> </w:t>
            </w:r>
            <w:proofErr w:type="spellStart"/>
            <w:r>
              <w:t>אוצרות</w:t>
            </w:r>
            <w:proofErr w:type="spellEnd"/>
            <w:r>
              <w:t xml:space="preserve"> </w:t>
            </w:r>
            <w:proofErr w:type="spellStart"/>
            <w:r>
              <w:t>הברכה</w:t>
            </w:r>
            <w:proofErr w:type="spellEnd"/>
            <w:r>
              <w:t xml:space="preserve"> </w:t>
            </w:r>
            <w:proofErr w:type="spellStart"/>
            <w:r>
              <w:t>אשר</w:t>
            </w:r>
            <w:proofErr w:type="spellEnd"/>
            <w:r>
              <w:t xml:space="preserve"> </w:t>
            </w:r>
            <w:proofErr w:type="spellStart"/>
            <w:r>
              <w:t>בשמים</w:t>
            </w:r>
            <w:proofErr w:type="spellEnd"/>
            <w:r>
              <w:t xml:space="preserve"> </w:t>
            </w:r>
            <w:proofErr w:type="spellStart"/>
            <w:r>
              <w:t>למען</w:t>
            </w:r>
            <w:proofErr w:type="spellEnd"/>
            <w:r>
              <w:t xml:space="preserve"> </w:t>
            </w:r>
            <w:proofErr w:type="spellStart"/>
            <w:r>
              <w:t>אשליך</w:t>
            </w:r>
            <w:proofErr w:type="spellEnd"/>
            <w:r>
              <w:t xml:space="preserve"> </w:t>
            </w:r>
            <w:proofErr w:type="spellStart"/>
            <w:r>
              <w:t>אותם</w:t>
            </w:r>
            <w:proofErr w:type="spellEnd"/>
            <w:r>
              <w:t xml:space="preserve"> </w:t>
            </w:r>
            <w:proofErr w:type="spellStart"/>
            <w:r>
              <w:t>על</w:t>
            </w:r>
            <w:proofErr w:type="spellEnd"/>
            <w:r>
              <w:t xml:space="preserve"> </w:t>
            </w:r>
            <w:proofErr w:type="spellStart"/>
            <w:r>
              <w:t>הארץ</w:t>
            </w:r>
            <w:proofErr w:type="spellEnd"/>
          </w:p>
        </w:tc>
      </w:tr>
      <w:tr w:rsidR="00463A2D" w:rsidTr="00D66746">
        <w:tc>
          <w:tcPr>
            <w:tcW w:w="2880" w:type="dxa"/>
          </w:tcPr>
          <w:p w:rsidR="00463A2D" w:rsidRDefault="00463A2D" w:rsidP="00712F0D">
            <w:r>
              <w:t>68:21 And the works and labors of men shall not be in vain.</w:t>
            </w:r>
          </w:p>
        </w:tc>
        <w:tc>
          <w:tcPr>
            <w:tcW w:w="2880" w:type="dxa"/>
          </w:tcPr>
          <w:p w:rsidR="00463A2D" w:rsidRDefault="00463A2D" w:rsidP="00712F0D">
            <w:r>
              <w:t>U-</w:t>
            </w:r>
            <w:proofErr w:type="spellStart"/>
            <w:proofErr w:type="gramStart"/>
            <w:r>
              <w:t>ma‘</w:t>
            </w:r>
            <w:proofErr w:type="gramEnd"/>
            <w:r>
              <w:t>asei</w:t>
            </w:r>
            <w:proofErr w:type="spellEnd"/>
            <w:r>
              <w:t xml:space="preserve"> ha-</w:t>
            </w:r>
            <w:proofErr w:type="spellStart"/>
            <w:r>
              <w:t>enosh</w:t>
            </w:r>
            <w:proofErr w:type="spellEnd"/>
            <w:r>
              <w:t xml:space="preserve"> </w:t>
            </w:r>
            <w:proofErr w:type="spellStart"/>
            <w:r>
              <w:t>va-amelam</w:t>
            </w:r>
            <w:proofErr w:type="spellEnd"/>
            <w:r>
              <w:t xml:space="preserve"> lo </w:t>
            </w:r>
            <w:proofErr w:type="spellStart"/>
            <w:r>
              <w:t>yihyu</w:t>
            </w:r>
            <w:proofErr w:type="spellEnd"/>
            <w:r>
              <w:t xml:space="preserve"> la-</w:t>
            </w:r>
            <w:proofErr w:type="spellStart"/>
            <w:r>
              <w:t>rik</w:t>
            </w:r>
            <w:proofErr w:type="spellEnd"/>
            <w:r>
              <w:t>.</w:t>
            </w:r>
          </w:p>
        </w:tc>
        <w:tc>
          <w:tcPr>
            <w:tcW w:w="2880" w:type="dxa"/>
          </w:tcPr>
          <w:p w:rsidR="00463A2D" w:rsidRDefault="00463A2D" w:rsidP="00712F0D">
            <w:proofErr w:type="spellStart"/>
            <w:r>
              <w:t>ומעשי</w:t>
            </w:r>
            <w:proofErr w:type="spellEnd"/>
            <w:r>
              <w:t xml:space="preserve"> </w:t>
            </w:r>
            <w:proofErr w:type="spellStart"/>
            <w:r>
              <w:t>האנוש</w:t>
            </w:r>
            <w:proofErr w:type="spellEnd"/>
            <w:r>
              <w:t xml:space="preserve"> </w:t>
            </w:r>
            <w:proofErr w:type="spellStart"/>
            <w:r>
              <w:t>ועמלם</w:t>
            </w:r>
            <w:proofErr w:type="spellEnd"/>
            <w:r>
              <w:t xml:space="preserve"> </w:t>
            </w:r>
            <w:proofErr w:type="spellStart"/>
            <w:r>
              <w:t>לא</w:t>
            </w:r>
            <w:proofErr w:type="spellEnd"/>
            <w:r>
              <w:t xml:space="preserve"> </w:t>
            </w:r>
            <w:proofErr w:type="spellStart"/>
            <w:r>
              <w:t>יהיו</w:t>
            </w:r>
            <w:proofErr w:type="spellEnd"/>
            <w:r>
              <w:t xml:space="preserve"> </w:t>
            </w:r>
            <w:proofErr w:type="spellStart"/>
            <w:r>
              <w:t>לריק</w:t>
            </w:r>
            <w:proofErr w:type="spellEnd"/>
          </w:p>
        </w:tc>
      </w:tr>
      <w:tr w:rsidR="00463A2D" w:rsidTr="00D66746">
        <w:tc>
          <w:tcPr>
            <w:tcW w:w="2880" w:type="dxa"/>
          </w:tcPr>
          <w:p w:rsidR="00463A2D" w:rsidRDefault="00463A2D" w:rsidP="00712F0D">
            <w:r>
              <w:t>68:22 And they shall plant trees and vines, and the vineyard which they plant shall yield fruit in abundance.</w:t>
            </w:r>
          </w:p>
        </w:tc>
        <w:tc>
          <w:tcPr>
            <w:tcW w:w="2880" w:type="dxa"/>
          </w:tcPr>
          <w:p w:rsidR="00463A2D" w:rsidRDefault="00463A2D" w:rsidP="00712F0D">
            <w:proofErr w:type="spellStart"/>
            <w:r>
              <w:t>Ve-</w:t>
            </w:r>
            <w:proofErr w:type="gramStart"/>
            <w:r>
              <w:t>nat‘</w:t>
            </w:r>
            <w:proofErr w:type="gramEnd"/>
            <w:r>
              <w:t>u</w:t>
            </w:r>
            <w:proofErr w:type="spellEnd"/>
            <w:r>
              <w:t xml:space="preserve"> </w:t>
            </w:r>
            <w:proofErr w:type="spellStart"/>
            <w:r>
              <w:t>etzim</w:t>
            </w:r>
            <w:proofErr w:type="spellEnd"/>
            <w:r>
              <w:t xml:space="preserve"> u-</w:t>
            </w:r>
            <w:proofErr w:type="spellStart"/>
            <w:r>
              <w:t>gefenot</w:t>
            </w:r>
            <w:proofErr w:type="spellEnd"/>
            <w:r>
              <w:t xml:space="preserve">, </w:t>
            </w:r>
            <w:proofErr w:type="spellStart"/>
            <w:r>
              <w:t>ve</w:t>
            </w:r>
            <w:proofErr w:type="spellEnd"/>
            <w:r>
              <w:t>-ha-</w:t>
            </w:r>
            <w:proofErr w:type="spellStart"/>
            <w:r>
              <w:t>kerem</w:t>
            </w:r>
            <w:proofErr w:type="spellEnd"/>
            <w:r>
              <w:t xml:space="preserve"> </w:t>
            </w:r>
            <w:proofErr w:type="spellStart"/>
            <w:r>
              <w:t>asher</w:t>
            </w:r>
            <w:proofErr w:type="spellEnd"/>
            <w:r>
              <w:t xml:space="preserve"> </w:t>
            </w:r>
            <w:proofErr w:type="spellStart"/>
            <w:r>
              <w:t>yin’tu</w:t>
            </w:r>
            <w:proofErr w:type="spellEnd"/>
            <w:r>
              <w:t xml:space="preserve"> </w:t>
            </w:r>
            <w:proofErr w:type="spellStart"/>
            <w:r>
              <w:t>yiten</w:t>
            </w:r>
            <w:proofErr w:type="spellEnd"/>
            <w:r>
              <w:t xml:space="preserve"> </w:t>
            </w:r>
            <w:proofErr w:type="spellStart"/>
            <w:r>
              <w:t>pri</w:t>
            </w:r>
            <w:proofErr w:type="spellEnd"/>
            <w:r>
              <w:t xml:space="preserve"> be-</w:t>
            </w:r>
            <w:proofErr w:type="spellStart"/>
            <w:r>
              <w:t>shefa</w:t>
            </w:r>
            <w:proofErr w:type="spellEnd"/>
            <w:r>
              <w:t>.</w:t>
            </w:r>
          </w:p>
        </w:tc>
        <w:tc>
          <w:tcPr>
            <w:tcW w:w="2880" w:type="dxa"/>
          </w:tcPr>
          <w:p w:rsidR="00463A2D" w:rsidRDefault="00463A2D" w:rsidP="00712F0D">
            <w:proofErr w:type="spellStart"/>
            <w:r>
              <w:t>ונטעו</w:t>
            </w:r>
            <w:proofErr w:type="spellEnd"/>
            <w:r>
              <w:t xml:space="preserve"> </w:t>
            </w:r>
            <w:proofErr w:type="spellStart"/>
            <w:r>
              <w:t>עצים</w:t>
            </w:r>
            <w:proofErr w:type="spellEnd"/>
            <w:r>
              <w:t xml:space="preserve"> </w:t>
            </w:r>
            <w:proofErr w:type="spellStart"/>
            <w:r>
              <w:t>וגפנות</w:t>
            </w:r>
            <w:proofErr w:type="spellEnd"/>
            <w:r>
              <w:t xml:space="preserve"> </w:t>
            </w:r>
            <w:proofErr w:type="spellStart"/>
            <w:r>
              <w:t>והכרם</w:t>
            </w:r>
            <w:proofErr w:type="spellEnd"/>
            <w:r>
              <w:t xml:space="preserve"> </w:t>
            </w:r>
            <w:proofErr w:type="spellStart"/>
            <w:r>
              <w:t>אשר</w:t>
            </w:r>
            <w:proofErr w:type="spellEnd"/>
            <w:r>
              <w:t xml:space="preserve"> </w:t>
            </w:r>
            <w:proofErr w:type="spellStart"/>
            <w:r>
              <w:t>ינטעו</w:t>
            </w:r>
            <w:proofErr w:type="spellEnd"/>
            <w:r>
              <w:t xml:space="preserve"> </w:t>
            </w:r>
            <w:proofErr w:type="spellStart"/>
            <w:r>
              <w:t>ייתן</w:t>
            </w:r>
            <w:proofErr w:type="spellEnd"/>
            <w:r>
              <w:t xml:space="preserve"> </w:t>
            </w:r>
            <w:proofErr w:type="spellStart"/>
            <w:r>
              <w:t>פרי</w:t>
            </w:r>
            <w:proofErr w:type="spellEnd"/>
            <w:r>
              <w:t xml:space="preserve"> </w:t>
            </w:r>
            <w:proofErr w:type="spellStart"/>
            <w:r>
              <w:t>בשפע</w:t>
            </w:r>
            <w:proofErr w:type="spellEnd"/>
          </w:p>
        </w:tc>
      </w:tr>
      <w:tr w:rsidR="00463A2D" w:rsidTr="00D66746">
        <w:tc>
          <w:tcPr>
            <w:tcW w:w="2880" w:type="dxa"/>
          </w:tcPr>
          <w:p w:rsidR="00463A2D" w:rsidRDefault="00463A2D" w:rsidP="00712F0D">
            <w:r>
              <w:t>68:23 And as for all the seed that is sown on it, each measure shall bear a thousand, and each measure of olives shall yield ten presses of oil.</w:t>
            </w:r>
          </w:p>
        </w:tc>
        <w:tc>
          <w:tcPr>
            <w:tcW w:w="2880" w:type="dxa"/>
          </w:tcPr>
          <w:p w:rsidR="00463A2D" w:rsidRDefault="00463A2D" w:rsidP="00712F0D">
            <w:r>
              <w:t>U-</w:t>
            </w:r>
            <w:proofErr w:type="spellStart"/>
            <w:r>
              <w:t>kol</w:t>
            </w:r>
            <w:proofErr w:type="spellEnd"/>
            <w:r>
              <w:t xml:space="preserve"> </w:t>
            </w:r>
            <w:proofErr w:type="spellStart"/>
            <w:r>
              <w:t>zera</w:t>
            </w:r>
            <w:proofErr w:type="spellEnd"/>
            <w:r>
              <w:t xml:space="preserve"> </w:t>
            </w:r>
            <w:proofErr w:type="spellStart"/>
            <w:r>
              <w:t>asher</w:t>
            </w:r>
            <w:proofErr w:type="spellEnd"/>
            <w:r>
              <w:t xml:space="preserve"> </w:t>
            </w:r>
            <w:proofErr w:type="spellStart"/>
            <w:r>
              <w:t>yizra</w:t>
            </w:r>
            <w:proofErr w:type="spellEnd"/>
            <w:r>
              <w:t xml:space="preserve"> </w:t>
            </w:r>
            <w:proofErr w:type="spellStart"/>
            <w:r>
              <w:t>ba</w:t>
            </w:r>
            <w:proofErr w:type="spellEnd"/>
            <w:r>
              <w:t xml:space="preserve">, </w:t>
            </w:r>
            <w:proofErr w:type="spellStart"/>
            <w:r>
              <w:t>midah</w:t>
            </w:r>
            <w:proofErr w:type="spellEnd"/>
            <w:r>
              <w:t xml:space="preserve"> </w:t>
            </w:r>
            <w:proofErr w:type="spellStart"/>
            <w:r>
              <w:t>titen</w:t>
            </w:r>
            <w:proofErr w:type="spellEnd"/>
            <w:r>
              <w:t xml:space="preserve"> </w:t>
            </w:r>
            <w:proofErr w:type="spellStart"/>
            <w:r>
              <w:t>elef</w:t>
            </w:r>
            <w:proofErr w:type="spellEnd"/>
            <w:r>
              <w:t>, u-</w:t>
            </w:r>
            <w:proofErr w:type="spellStart"/>
            <w:r>
              <w:t>midat</w:t>
            </w:r>
            <w:proofErr w:type="spellEnd"/>
            <w:r>
              <w:t xml:space="preserve"> </w:t>
            </w:r>
            <w:proofErr w:type="spellStart"/>
            <w:r>
              <w:t>zetim</w:t>
            </w:r>
            <w:proofErr w:type="spellEnd"/>
            <w:r>
              <w:t xml:space="preserve"> </w:t>
            </w:r>
            <w:proofErr w:type="spellStart"/>
            <w:r>
              <w:t>titen</w:t>
            </w:r>
            <w:proofErr w:type="spellEnd"/>
            <w:r>
              <w:t xml:space="preserve"> </w:t>
            </w:r>
            <w:proofErr w:type="spellStart"/>
            <w:r>
              <w:t>eser</w:t>
            </w:r>
            <w:proofErr w:type="spellEnd"/>
            <w:r>
              <w:t xml:space="preserve"> </w:t>
            </w:r>
            <w:proofErr w:type="spellStart"/>
            <w:r>
              <w:t>gatot</w:t>
            </w:r>
            <w:proofErr w:type="spellEnd"/>
            <w:r>
              <w:t xml:space="preserve"> </w:t>
            </w:r>
            <w:proofErr w:type="spellStart"/>
            <w:r>
              <w:t>shemen</w:t>
            </w:r>
            <w:proofErr w:type="spellEnd"/>
            <w:r>
              <w:t>.</w:t>
            </w:r>
          </w:p>
        </w:tc>
        <w:tc>
          <w:tcPr>
            <w:tcW w:w="2880" w:type="dxa"/>
          </w:tcPr>
          <w:p w:rsidR="00463A2D" w:rsidRDefault="00463A2D" w:rsidP="00712F0D">
            <w:proofErr w:type="spellStart"/>
            <w:r>
              <w:t>וכל</w:t>
            </w:r>
            <w:proofErr w:type="spellEnd"/>
            <w:r>
              <w:t xml:space="preserve"> </w:t>
            </w:r>
            <w:proofErr w:type="spellStart"/>
            <w:r>
              <w:t>זרע</w:t>
            </w:r>
            <w:proofErr w:type="spellEnd"/>
            <w:r>
              <w:t xml:space="preserve"> </w:t>
            </w:r>
            <w:proofErr w:type="spellStart"/>
            <w:r>
              <w:t>אשר</w:t>
            </w:r>
            <w:proofErr w:type="spellEnd"/>
            <w:r>
              <w:t xml:space="preserve"> </w:t>
            </w:r>
            <w:proofErr w:type="spellStart"/>
            <w:r>
              <w:t>יזרע</w:t>
            </w:r>
            <w:proofErr w:type="spellEnd"/>
            <w:r>
              <w:t xml:space="preserve"> </w:t>
            </w:r>
            <w:proofErr w:type="spellStart"/>
            <w:r>
              <w:t>בה</w:t>
            </w:r>
            <w:proofErr w:type="spellEnd"/>
            <w:r>
              <w:t xml:space="preserve"> </w:t>
            </w:r>
            <w:proofErr w:type="spellStart"/>
            <w:r>
              <w:t>מידה</w:t>
            </w:r>
            <w:proofErr w:type="spellEnd"/>
            <w:r>
              <w:t xml:space="preserve"> </w:t>
            </w:r>
            <w:proofErr w:type="spellStart"/>
            <w:r>
              <w:t>תתן</w:t>
            </w:r>
            <w:proofErr w:type="spellEnd"/>
            <w:r>
              <w:t xml:space="preserve"> </w:t>
            </w:r>
            <w:proofErr w:type="spellStart"/>
            <w:r>
              <w:t>אלף</w:t>
            </w:r>
            <w:proofErr w:type="spellEnd"/>
            <w:r>
              <w:t xml:space="preserve"> </w:t>
            </w:r>
            <w:proofErr w:type="spellStart"/>
            <w:r>
              <w:t>ומידת</w:t>
            </w:r>
            <w:proofErr w:type="spellEnd"/>
            <w:r>
              <w:t xml:space="preserve"> </w:t>
            </w:r>
            <w:proofErr w:type="spellStart"/>
            <w:r>
              <w:t>זיתים</w:t>
            </w:r>
            <w:proofErr w:type="spellEnd"/>
            <w:r>
              <w:t xml:space="preserve"> </w:t>
            </w:r>
            <w:proofErr w:type="spellStart"/>
            <w:r>
              <w:t>תתן</w:t>
            </w:r>
            <w:proofErr w:type="spellEnd"/>
            <w:r>
              <w:t xml:space="preserve"> </w:t>
            </w:r>
            <w:proofErr w:type="spellStart"/>
            <w:r>
              <w:t>עשר</w:t>
            </w:r>
            <w:proofErr w:type="spellEnd"/>
            <w:r>
              <w:t xml:space="preserve"> </w:t>
            </w:r>
            <w:proofErr w:type="spellStart"/>
            <w:r>
              <w:t>גתות</w:t>
            </w:r>
            <w:proofErr w:type="spellEnd"/>
            <w:r>
              <w:t xml:space="preserve"> </w:t>
            </w:r>
            <w:proofErr w:type="spellStart"/>
            <w:r>
              <w:t>שמן</w:t>
            </w:r>
            <w:proofErr w:type="spellEnd"/>
          </w:p>
        </w:tc>
      </w:tr>
      <w:tr w:rsidR="00463A2D" w:rsidTr="00D66746">
        <w:tc>
          <w:tcPr>
            <w:tcW w:w="2880" w:type="dxa"/>
          </w:tcPr>
          <w:p w:rsidR="00463A2D" w:rsidRDefault="00463A2D" w:rsidP="00712F0D">
            <w:r>
              <w:lastRenderedPageBreak/>
              <w:t>68:24 And cleanse the earth from all oppression, and from all unrighteousness, and from all sin, and from all godlessness.</w:t>
            </w:r>
          </w:p>
        </w:tc>
        <w:tc>
          <w:tcPr>
            <w:tcW w:w="2880" w:type="dxa"/>
          </w:tcPr>
          <w:p w:rsidR="00463A2D" w:rsidRDefault="00463A2D" w:rsidP="00712F0D">
            <w:proofErr w:type="spellStart"/>
            <w:r>
              <w:t>Ve-taher</w:t>
            </w:r>
            <w:proofErr w:type="spellEnd"/>
            <w:r>
              <w:t xml:space="preserve"> et ha-</w:t>
            </w:r>
            <w:proofErr w:type="spellStart"/>
            <w:r>
              <w:t>aretz</w:t>
            </w:r>
            <w:proofErr w:type="spellEnd"/>
            <w:r>
              <w:t xml:space="preserve"> mi-</w:t>
            </w:r>
            <w:proofErr w:type="spellStart"/>
            <w:r>
              <w:t>kol</w:t>
            </w:r>
            <w:proofErr w:type="spellEnd"/>
            <w:r>
              <w:t xml:space="preserve"> </w:t>
            </w:r>
            <w:proofErr w:type="spellStart"/>
            <w:r>
              <w:t>osheq</w:t>
            </w:r>
            <w:proofErr w:type="spellEnd"/>
            <w:r>
              <w:t>, u-mi-</w:t>
            </w:r>
            <w:proofErr w:type="spellStart"/>
            <w:r>
              <w:t>kol</w:t>
            </w:r>
            <w:proofErr w:type="spellEnd"/>
            <w:r>
              <w:t xml:space="preserve"> </w:t>
            </w:r>
            <w:proofErr w:type="spellStart"/>
            <w:r>
              <w:t>avlah</w:t>
            </w:r>
            <w:proofErr w:type="spellEnd"/>
            <w:r>
              <w:t>, u-mi-</w:t>
            </w:r>
            <w:proofErr w:type="spellStart"/>
            <w:r>
              <w:t>kol</w:t>
            </w:r>
            <w:proofErr w:type="spellEnd"/>
            <w:r>
              <w:t xml:space="preserve"> </w:t>
            </w:r>
            <w:proofErr w:type="spellStart"/>
            <w:r>
              <w:t>chet</w:t>
            </w:r>
            <w:proofErr w:type="spellEnd"/>
            <w:r>
              <w:t>, u-mi-</w:t>
            </w:r>
            <w:proofErr w:type="spellStart"/>
            <w:r>
              <w:t>kol</w:t>
            </w:r>
            <w:proofErr w:type="spellEnd"/>
            <w:r>
              <w:t xml:space="preserve"> </w:t>
            </w:r>
            <w:proofErr w:type="spellStart"/>
            <w:r>
              <w:t>kefirah</w:t>
            </w:r>
            <w:proofErr w:type="spellEnd"/>
            <w:r>
              <w:t>.</w:t>
            </w:r>
          </w:p>
        </w:tc>
        <w:tc>
          <w:tcPr>
            <w:tcW w:w="2880" w:type="dxa"/>
          </w:tcPr>
          <w:p w:rsidR="00463A2D" w:rsidRDefault="00463A2D" w:rsidP="00712F0D">
            <w:proofErr w:type="spellStart"/>
            <w:r>
              <w:t>וטהר</w:t>
            </w:r>
            <w:proofErr w:type="spellEnd"/>
            <w:r>
              <w:t xml:space="preserve"> </w:t>
            </w:r>
            <w:proofErr w:type="spellStart"/>
            <w:r>
              <w:t>את</w:t>
            </w:r>
            <w:proofErr w:type="spellEnd"/>
            <w:r>
              <w:t xml:space="preserve"> </w:t>
            </w:r>
            <w:proofErr w:type="spellStart"/>
            <w:r>
              <w:t>הארץ</w:t>
            </w:r>
            <w:proofErr w:type="spellEnd"/>
            <w:r>
              <w:t xml:space="preserve"> </w:t>
            </w:r>
            <w:proofErr w:type="spellStart"/>
            <w:r>
              <w:t>מכל</w:t>
            </w:r>
            <w:proofErr w:type="spellEnd"/>
            <w:r>
              <w:t xml:space="preserve"> </w:t>
            </w:r>
            <w:proofErr w:type="spellStart"/>
            <w:r>
              <w:t>עושק</w:t>
            </w:r>
            <w:proofErr w:type="spellEnd"/>
            <w:r>
              <w:t xml:space="preserve"> </w:t>
            </w:r>
            <w:proofErr w:type="spellStart"/>
            <w:r>
              <w:t>ומכל</w:t>
            </w:r>
            <w:proofErr w:type="spellEnd"/>
            <w:r>
              <w:t xml:space="preserve"> </w:t>
            </w:r>
            <w:proofErr w:type="spellStart"/>
            <w:r>
              <w:t>עוולה</w:t>
            </w:r>
            <w:proofErr w:type="spellEnd"/>
            <w:r>
              <w:t xml:space="preserve"> </w:t>
            </w:r>
            <w:proofErr w:type="spellStart"/>
            <w:r>
              <w:t>ומכל</w:t>
            </w:r>
            <w:proofErr w:type="spellEnd"/>
            <w:r>
              <w:t xml:space="preserve"> </w:t>
            </w:r>
            <w:proofErr w:type="spellStart"/>
            <w:r>
              <w:t>חטא</w:t>
            </w:r>
            <w:proofErr w:type="spellEnd"/>
            <w:r>
              <w:t xml:space="preserve"> </w:t>
            </w:r>
            <w:proofErr w:type="spellStart"/>
            <w:r>
              <w:t>ומכל</w:t>
            </w:r>
            <w:proofErr w:type="spellEnd"/>
            <w:r>
              <w:t xml:space="preserve"> </w:t>
            </w:r>
            <w:proofErr w:type="spellStart"/>
            <w:r>
              <w:t>כפירה</w:t>
            </w:r>
            <w:proofErr w:type="spellEnd"/>
          </w:p>
        </w:tc>
      </w:tr>
      <w:tr w:rsidR="00463A2D" w:rsidTr="00D66746">
        <w:tc>
          <w:tcPr>
            <w:tcW w:w="2880" w:type="dxa"/>
          </w:tcPr>
          <w:p w:rsidR="00463A2D" w:rsidRDefault="00463A2D" w:rsidP="00712F0D">
            <w:r>
              <w:t>68:25 And all the deeds which have been wrought upon the earth you shall remove from it.</w:t>
            </w:r>
          </w:p>
        </w:tc>
        <w:tc>
          <w:tcPr>
            <w:tcW w:w="2880" w:type="dxa"/>
          </w:tcPr>
          <w:p w:rsidR="00463A2D" w:rsidRDefault="00463A2D" w:rsidP="00712F0D">
            <w:proofErr w:type="spellStart"/>
            <w:r>
              <w:t>Ve</w:t>
            </w:r>
            <w:proofErr w:type="spellEnd"/>
            <w:r>
              <w:t xml:space="preserve">-et </w:t>
            </w:r>
            <w:proofErr w:type="spellStart"/>
            <w:r>
              <w:t>kol</w:t>
            </w:r>
            <w:proofErr w:type="spellEnd"/>
            <w:r>
              <w:t xml:space="preserve"> ha-</w:t>
            </w:r>
            <w:proofErr w:type="spellStart"/>
            <w:proofErr w:type="gramStart"/>
            <w:r>
              <w:t>ma‘</w:t>
            </w:r>
            <w:proofErr w:type="gramEnd"/>
            <w:r>
              <w:t>asim</w:t>
            </w:r>
            <w:proofErr w:type="spellEnd"/>
            <w:r>
              <w:t xml:space="preserve"> </w:t>
            </w:r>
            <w:proofErr w:type="spellStart"/>
            <w:r>
              <w:t>asher</w:t>
            </w:r>
            <w:proofErr w:type="spellEnd"/>
            <w:r>
              <w:t xml:space="preserve"> </w:t>
            </w:r>
            <w:proofErr w:type="spellStart"/>
            <w:r>
              <w:t>na‘asu</w:t>
            </w:r>
            <w:proofErr w:type="spellEnd"/>
            <w:r>
              <w:t xml:space="preserve"> </w:t>
            </w:r>
            <w:proofErr w:type="spellStart"/>
            <w:r>
              <w:t>aleha</w:t>
            </w:r>
            <w:proofErr w:type="spellEnd"/>
            <w:r>
              <w:t xml:space="preserve"> </w:t>
            </w:r>
            <w:proofErr w:type="spellStart"/>
            <w:r>
              <w:t>tasir</w:t>
            </w:r>
            <w:proofErr w:type="spellEnd"/>
            <w:r>
              <w:t xml:space="preserve"> </w:t>
            </w:r>
            <w:proofErr w:type="spellStart"/>
            <w:r>
              <w:t>mimena</w:t>
            </w:r>
            <w:proofErr w:type="spellEnd"/>
            <w:r>
              <w:t>.</w:t>
            </w:r>
          </w:p>
        </w:tc>
        <w:tc>
          <w:tcPr>
            <w:tcW w:w="2880" w:type="dxa"/>
          </w:tcPr>
          <w:p w:rsidR="00463A2D" w:rsidRDefault="00463A2D" w:rsidP="00712F0D">
            <w:proofErr w:type="spellStart"/>
            <w:r>
              <w:t>ואת</w:t>
            </w:r>
            <w:proofErr w:type="spellEnd"/>
            <w:r>
              <w:t xml:space="preserve"> </w:t>
            </w:r>
            <w:proofErr w:type="spellStart"/>
            <w:r>
              <w:t>כל</w:t>
            </w:r>
            <w:proofErr w:type="spellEnd"/>
            <w:r>
              <w:t xml:space="preserve"> </w:t>
            </w:r>
            <w:proofErr w:type="spellStart"/>
            <w:r>
              <w:t>המעשים</w:t>
            </w:r>
            <w:proofErr w:type="spellEnd"/>
            <w:r>
              <w:t xml:space="preserve"> </w:t>
            </w:r>
            <w:proofErr w:type="spellStart"/>
            <w:r>
              <w:t>אשר</w:t>
            </w:r>
            <w:proofErr w:type="spellEnd"/>
            <w:r>
              <w:t xml:space="preserve"> </w:t>
            </w:r>
            <w:proofErr w:type="spellStart"/>
            <w:r>
              <w:t>נעשו</w:t>
            </w:r>
            <w:proofErr w:type="spellEnd"/>
            <w:r>
              <w:t xml:space="preserve"> </w:t>
            </w:r>
            <w:proofErr w:type="spellStart"/>
            <w:r>
              <w:t>עליה</w:t>
            </w:r>
            <w:proofErr w:type="spellEnd"/>
            <w:r>
              <w:t xml:space="preserve"> </w:t>
            </w:r>
            <w:proofErr w:type="spellStart"/>
            <w:r>
              <w:t>תסיר</w:t>
            </w:r>
            <w:proofErr w:type="spellEnd"/>
            <w:r>
              <w:t xml:space="preserve"> </w:t>
            </w:r>
            <w:proofErr w:type="spellStart"/>
            <w:r>
              <w:t>ממנה</w:t>
            </w:r>
            <w:proofErr w:type="spellEnd"/>
          </w:p>
        </w:tc>
      </w:tr>
      <w:tr w:rsidR="00463A2D" w:rsidTr="00D66746">
        <w:tc>
          <w:tcPr>
            <w:tcW w:w="2880" w:type="dxa"/>
          </w:tcPr>
          <w:p w:rsidR="00463A2D" w:rsidRDefault="00463A2D" w:rsidP="00712F0D">
            <w:r>
              <w:t>68:26 And all the children of men shall become righteous, and all nations shall pay Me homage and bless Me and all shall worship Me.</w:t>
            </w:r>
          </w:p>
        </w:tc>
        <w:tc>
          <w:tcPr>
            <w:tcW w:w="2880" w:type="dxa"/>
          </w:tcPr>
          <w:p w:rsidR="00463A2D" w:rsidRDefault="00463A2D" w:rsidP="00712F0D">
            <w:proofErr w:type="spellStart"/>
            <w:r>
              <w:t>Ve-hayu</w:t>
            </w:r>
            <w:proofErr w:type="spellEnd"/>
            <w:r>
              <w:t xml:space="preserve"> </w:t>
            </w:r>
            <w:proofErr w:type="spellStart"/>
            <w:r>
              <w:t>kol</w:t>
            </w:r>
            <w:proofErr w:type="spellEnd"/>
            <w:r>
              <w:t xml:space="preserve"> </w:t>
            </w:r>
            <w:proofErr w:type="spellStart"/>
            <w:r>
              <w:t>bnei</w:t>
            </w:r>
            <w:proofErr w:type="spellEnd"/>
            <w:r>
              <w:t xml:space="preserve"> ha-</w:t>
            </w:r>
            <w:proofErr w:type="spellStart"/>
            <w:r>
              <w:t>enosh</w:t>
            </w:r>
            <w:proofErr w:type="spellEnd"/>
            <w:r>
              <w:t xml:space="preserve"> tzaddikim, </w:t>
            </w:r>
            <w:proofErr w:type="spellStart"/>
            <w:r>
              <w:t>ve-chol</w:t>
            </w:r>
            <w:proofErr w:type="spellEnd"/>
            <w:r>
              <w:t xml:space="preserve"> ha-goyim </w:t>
            </w:r>
            <w:proofErr w:type="spellStart"/>
            <w:r>
              <w:t>yeshachavu</w:t>
            </w:r>
            <w:proofErr w:type="spellEnd"/>
            <w:r>
              <w:t xml:space="preserve"> li, u-</w:t>
            </w:r>
            <w:proofErr w:type="spellStart"/>
            <w:r>
              <w:t>yevarchuni</w:t>
            </w:r>
            <w:proofErr w:type="spellEnd"/>
            <w:r>
              <w:t xml:space="preserve"> </w:t>
            </w:r>
            <w:proofErr w:type="spellStart"/>
            <w:r>
              <w:t>ve-yechabeduni</w:t>
            </w:r>
            <w:proofErr w:type="spellEnd"/>
            <w:r>
              <w:t>.</w:t>
            </w:r>
          </w:p>
        </w:tc>
        <w:tc>
          <w:tcPr>
            <w:tcW w:w="2880" w:type="dxa"/>
          </w:tcPr>
          <w:p w:rsidR="00463A2D" w:rsidRDefault="00463A2D" w:rsidP="00712F0D">
            <w:proofErr w:type="spellStart"/>
            <w:r>
              <w:t>ויהיו</w:t>
            </w:r>
            <w:proofErr w:type="spellEnd"/>
            <w:r>
              <w:t xml:space="preserve"> </w:t>
            </w:r>
            <w:proofErr w:type="spellStart"/>
            <w:r>
              <w:t>כל</w:t>
            </w:r>
            <w:proofErr w:type="spellEnd"/>
            <w:r>
              <w:t xml:space="preserve"> </w:t>
            </w:r>
            <w:proofErr w:type="spellStart"/>
            <w:r>
              <w:t>בני</w:t>
            </w:r>
            <w:proofErr w:type="spellEnd"/>
            <w:r>
              <w:t xml:space="preserve"> </w:t>
            </w:r>
            <w:proofErr w:type="spellStart"/>
            <w:r>
              <w:t>האנוש</w:t>
            </w:r>
            <w:proofErr w:type="spellEnd"/>
            <w:r>
              <w:t xml:space="preserve"> </w:t>
            </w:r>
            <w:proofErr w:type="spellStart"/>
            <w:r>
              <w:t>צדיקים</w:t>
            </w:r>
            <w:proofErr w:type="spellEnd"/>
            <w:r>
              <w:t xml:space="preserve"> </w:t>
            </w:r>
            <w:proofErr w:type="spellStart"/>
            <w:r>
              <w:t>וכל</w:t>
            </w:r>
            <w:proofErr w:type="spellEnd"/>
            <w:r>
              <w:t xml:space="preserve"> </w:t>
            </w:r>
            <w:proofErr w:type="spellStart"/>
            <w:r>
              <w:t>הגוים</w:t>
            </w:r>
            <w:proofErr w:type="spellEnd"/>
            <w:r>
              <w:t xml:space="preserve"> </w:t>
            </w:r>
            <w:proofErr w:type="spellStart"/>
            <w:r>
              <w:t>ישתחוו</w:t>
            </w:r>
            <w:proofErr w:type="spellEnd"/>
            <w:r>
              <w:t xml:space="preserve"> </w:t>
            </w:r>
            <w:proofErr w:type="spellStart"/>
            <w:r>
              <w:t>לי</w:t>
            </w:r>
            <w:proofErr w:type="spellEnd"/>
            <w:r>
              <w:t xml:space="preserve"> </w:t>
            </w:r>
            <w:proofErr w:type="spellStart"/>
            <w:r>
              <w:t>ויברכוני</w:t>
            </w:r>
            <w:proofErr w:type="spellEnd"/>
            <w:r>
              <w:t xml:space="preserve"> </w:t>
            </w:r>
            <w:proofErr w:type="spellStart"/>
            <w:r>
              <w:t>ויכבדוני</w:t>
            </w:r>
            <w:proofErr w:type="spellEnd"/>
          </w:p>
        </w:tc>
      </w:tr>
    </w:tbl>
    <w:p w:rsidR="00463A2D" w:rsidRDefault="00463A2D" w:rsidP="00463A2D"/>
    <w:p w:rsidR="00463A2D" w:rsidRDefault="00463A2D" w:rsidP="00463A2D">
      <w:r>
        <w:br w:type="page"/>
      </w:r>
    </w:p>
    <w:p w:rsidR="00463A2D" w:rsidRDefault="00463A2D" w:rsidP="00463A2D">
      <w:pPr>
        <w:pStyle w:val="Title"/>
      </w:pPr>
      <w:r>
        <w:lastRenderedPageBreak/>
        <w:t>Chapter 69</w:t>
      </w:r>
    </w:p>
    <w:p w:rsidR="00463A2D" w:rsidRDefault="00463A2D" w:rsidP="00463A2D">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463A2D" w:rsidTr="00D66746">
        <w:tc>
          <w:tcPr>
            <w:tcW w:w="2880" w:type="dxa"/>
          </w:tcPr>
          <w:p w:rsidR="00463A2D" w:rsidRDefault="00463A2D" w:rsidP="00712F0D">
            <w:r>
              <w:t>Restored English</w:t>
            </w:r>
          </w:p>
        </w:tc>
        <w:tc>
          <w:tcPr>
            <w:tcW w:w="2880" w:type="dxa"/>
          </w:tcPr>
          <w:p w:rsidR="00463A2D" w:rsidRDefault="00463A2D" w:rsidP="00712F0D">
            <w:r>
              <w:t>Transliteration</w:t>
            </w:r>
          </w:p>
        </w:tc>
        <w:tc>
          <w:tcPr>
            <w:tcW w:w="2880" w:type="dxa"/>
          </w:tcPr>
          <w:p w:rsidR="00463A2D" w:rsidRDefault="00463A2D" w:rsidP="00712F0D">
            <w:r>
              <w:t>Hebrew / Source Structure</w:t>
            </w:r>
          </w:p>
        </w:tc>
      </w:tr>
      <w:tr w:rsidR="00463A2D" w:rsidTr="00D66746">
        <w:tc>
          <w:tcPr>
            <w:tcW w:w="2880" w:type="dxa"/>
          </w:tcPr>
          <w:p w:rsidR="00463A2D" w:rsidRDefault="00463A2D" w:rsidP="00712F0D">
            <w:r>
              <w:t>69:1 And after this judgment they shall terrify and make them to tremble because they have revealed that which was hidden to the children of men and have caused them to sin.</w:t>
            </w:r>
          </w:p>
        </w:tc>
        <w:tc>
          <w:tcPr>
            <w:tcW w:w="2880" w:type="dxa"/>
          </w:tcPr>
          <w:p w:rsidR="00463A2D" w:rsidRDefault="00463A2D" w:rsidP="00712F0D">
            <w:proofErr w:type="spellStart"/>
            <w:r>
              <w:t>Ve-acharei</w:t>
            </w:r>
            <w:proofErr w:type="spellEnd"/>
            <w:r>
              <w:t xml:space="preserve"> ha-</w:t>
            </w:r>
            <w:proofErr w:type="spellStart"/>
            <w:r>
              <w:t>mishpat</w:t>
            </w:r>
            <w:proofErr w:type="spellEnd"/>
            <w:r>
              <w:t xml:space="preserve"> ha-</w:t>
            </w:r>
            <w:proofErr w:type="spellStart"/>
            <w:r>
              <w:t>zeh</w:t>
            </w:r>
            <w:proofErr w:type="spellEnd"/>
            <w:r>
              <w:t xml:space="preserve"> </w:t>
            </w:r>
            <w:proofErr w:type="spellStart"/>
            <w:r>
              <w:t>yefahedum</w:t>
            </w:r>
            <w:proofErr w:type="spellEnd"/>
            <w:r>
              <w:t xml:space="preserve"> </w:t>
            </w:r>
            <w:proofErr w:type="spellStart"/>
            <w:r>
              <w:t>ve-yar’idum</w:t>
            </w:r>
            <w:proofErr w:type="spellEnd"/>
            <w:r>
              <w:t xml:space="preserve">, ki </w:t>
            </w:r>
            <w:proofErr w:type="spellStart"/>
            <w:r>
              <w:t>galu</w:t>
            </w:r>
            <w:proofErr w:type="spellEnd"/>
            <w:r>
              <w:t xml:space="preserve"> et ha-</w:t>
            </w:r>
            <w:proofErr w:type="spellStart"/>
            <w:r>
              <w:t>nistar</w:t>
            </w:r>
            <w:proofErr w:type="spellEnd"/>
            <w:r>
              <w:t xml:space="preserve"> le-</w:t>
            </w:r>
            <w:proofErr w:type="spellStart"/>
            <w:r>
              <w:t>bnei</w:t>
            </w:r>
            <w:proofErr w:type="spellEnd"/>
            <w:r>
              <w:t xml:space="preserve"> ha-</w:t>
            </w:r>
            <w:proofErr w:type="spellStart"/>
            <w:r>
              <w:t>adam</w:t>
            </w:r>
            <w:proofErr w:type="spellEnd"/>
            <w:r>
              <w:t xml:space="preserve"> </w:t>
            </w:r>
            <w:proofErr w:type="spellStart"/>
            <w:r>
              <w:t>ve-hichti’um</w:t>
            </w:r>
            <w:proofErr w:type="spellEnd"/>
            <w:r>
              <w:t>.</w:t>
            </w:r>
          </w:p>
        </w:tc>
        <w:tc>
          <w:tcPr>
            <w:tcW w:w="2880" w:type="dxa"/>
          </w:tcPr>
          <w:p w:rsidR="00463A2D" w:rsidRDefault="00463A2D" w:rsidP="00712F0D">
            <w:proofErr w:type="spellStart"/>
            <w:r>
              <w:t>ואחרי</w:t>
            </w:r>
            <w:proofErr w:type="spellEnd"/>
            <w:r>
              <w:t xml:space="preserve"> </w:t>
            </w:r>
            <w:proofErr w:type="spellStart"/>
            <w:r>
              <w:t>המשפט</w:t>
            </w:r>
            <w:proofErr w:type="spellEnd"/>
            <w:r>
              <w:t xml:space="preserve"> </w:t>
            </w:r>
            <w:proofErr w:type="spellStart"/>
            <w:r>
              <w:t>הזה</w:t>
            </w:r>
            <w:proofErr w:type="spellEnd"/>
            <w:r>
              <w:t xml:space="preserve"> </w:t>
            </w:r>
            <w:proofErr w:type="spellStart"/>
            <w:r>
              <w:t>יפחדום</w:t>
            </w:r>
            <w:proofErr w:type="spellEnd"/>
            <w:r>
              <w:t xml:space="preserve"> </w:t>
            </w:r>
            <w:proofErr w:type="spellStart"/>
            <w:r>
              <w:t>וירעידום</w:t>
            </w:r>
            <w:proofErr w:type="spellEnd"/>
            <w:r>
              <w:t xml:space="preserve"> </w:t>
            </w:r>
            <w:proofErr w:type="spellStart"/>
            <w:r>
              <w:t>כי</w:t>
            </w:r>
            <w:proofErr w:type="spellEnd"/>
            <w:r>
              <w:t xml:space="preserve"> </w:t>
            </w:r>
            <w:proofErr w:type="spellStart"/>
            <w:r>
              <w:t>גלו</w:t>
            </w:r>
            <w:proofErr w:type="spellEnd"/>
            <w:r>
              <w:t xml:space="preserve"> </w:t>
            </w:r>
            <w:proofErr w:type="spellStart"/>
            <w:r>
              <w:t>את</w:t>
            </w:r>
            <w:proofErr w:type="spellEnd"/>
            <w:r>
              <w:t xml:space="preserve"> </w:t>
            </w:r>
            <w:proofErr w:type="spellStart"/>
            <w:r>
              <w:t>הנסתר</w:t>
            </w:r>
            <w:proofErr w:type="spellEnd"/>
            <w:r>
              <w:t xml:space="preserve"> </w:t>
            </w:r>
            <w:proofErr w:type="spellStart"/>
            <w:r>
              <w:t>לבני</w:t>
            </w:r>
            <w:proofErr w:type="spellEnd"/>
            <w:r>
              <w:t xml:space="preserve"> </w:t>
            </w:r>
            <w:proofErr w:type="spellStart"/>
            <w:r>
              <w:t>האדם</w:t>
            </w:r>
            <w:proofErr w:type="spellEnd"/>
            <w:r>
              <w:t xml:space="preserve"> </w:t>
            </w:r>
            <w:proofErr w:type="spellStart"/>
            <w:r>
              <w:t>והחטיאום</w:t>
            </w:r>
            <w:proofErr w:type="spellEnd"/>
          </w:p>
        </w:tc>
      </w:tr>
      <w:tr w:rsidR="00463A2D" w:rsidTr="00D66746">
        <w:tc>
          <w:tcPr>
            <w:tcW w:w="2880" w:type="dxa"/>
          </w:tcPr>
          <w:p w:rsidR="00463A2D" w:rsidRDefault="00463A2D" w:rsidP="00712F0D">
            <w:r>
              <w:t xml:space="preserve">69:2 And the names of those messengers are these: the first of them is </w:t>
            </w:r>
            <w:proofErr w:type="spellStart"/>
            <w:r>
              <w:t>Shemchazah</w:t>
            </w:r>
            <w:proofErr w:type="spellEnd"/>
            <w:r>
              <w:t xml:space="preserve">, the second </w:t>
            </w:r>
            <w:proofErr w:type="spellStart"/>
            <w:r>
              <w:t>Artaqifa</w:t>
            </w:r>
            <w:proofErr w:type="spellEnd"/>
            <w:r>
              <w:t xml:space="preserve">, and the third </w:t>
            </w:r>
            <w:proofErr w:type="spellStart"/>
            <w:r>
              <w:t>Armoni</w:t>
            </w:r>
            <w:proofErr w:type="spellEnd"/>
            <w:r>
              <w:t xml:space="preserve">, the fourth </w:t>
            </w:r>
            <w:proofErr w:type="spellStart"/>
            <w:r>
              <w:t>Kokab’el</w:t>
            </w:r>
            <w:proofErr w:type="spellEnd"/>
            <w:r>
              <w:t xml:space="preserve">, the fifth </w:t>
            </w:r>
            <w:proofErr w:type="spellStart"/>
            <w:r>
              <w:t>Tur’el</w:t>
            </w:r>
            <w:proofErr w:type="spellEnd"/>
            <w:r>
              <w:t xml:space="preserve">, the sixth </w:t>
            </w:r>
            <w:proofErr w:type="spellStart"/>
            <w:r>
              <w:t>Rumy’el</w:t>
            </w:r>
            <w:proofErr w:type="spellEnd"/>
            <w:r>
              <w:t xml:space="preserve">, the seventh </w:t>
            </w:r>
            <w:proofErr w:type="spellStart"/>
            <w:r>
              <w:t>Dany’el</w:t>
            </w:r>
            <w:proofErr w:type="spellEnd"/>
            <w:r>
              <w:t xml:space="preserve">, the eighth </w:t>
            </w:r>
            <w:proofErr w:type="spellStart"/>
            <w:r>
              <w:t>Neqa’el</w:t>
            </w:r>
            <w:proofErr w:type="spellEnd"/>
            <w:r>
              <w:t xml:space="preserve">, the ninth </w:t>
            </w:r>
            <w:proofErr w:type="spellStart"/>
            <w:r>
              <w:t>Baraq’el</w:t>
            </w:r>
            <w:proofErr w:type="spellEnd"/>
            <w:r>
              <w:t xml:space="preserve">, the tenth </w:t>
            </w:r>
            <w:proofErr w:type="spellStart"/>
            <w:r>
              <w:t>Azaz’el</w:t>
            </w:r>
            <w:proofErr w:type="spellEnd"/>
            <w:r>
              <w:t>.</w:t>
            </w:r>
          </w:p>
        </w:tc>
        <w:tc>
          <w:tcPr>
            <w:tcW w:w="2880" w:type="dxa"/>
          </w:tcPr>
          <w:p w:rsidR="00463A2D" w:rsidRDefault="00463A2D" w:rsidP="00712F0D">
            <w:proofErr w:type="spellStart"/>
            <w:r>
              <w:t>Ve-shemot</w:t>
            </w:r>
            <w:proofErr w:type="spellEnd"/>
            <w:r>
              <w:t xml:space="preserve"> ha-</w:t>
            </w:r>
            <w:proofErr w:type="spellStart"/>
            <w:r>
              <w:t>malakhim</w:t>
            </w:r>
            <w:proofErr w:type="spellEnd"/>
            <w:r>
              <w:t xml:space="preserve"> ha-</w:t>
            </w:r>
            <w:proofErr w:type="spellStart"/>
            <w:r>
              <w:t>eleh</w:t>
            </w:r>
            <w:proofErr w:type="spellEnd"/>
            <w:r>
              <w:t xml:space="preserve"> hem: ha-rishon </w:t>
            </w:r>
            <w:proofErr w:type="spellStart"/>
            <w:r>
              <w:t>Shemchazah</w:t>
            </w:r>
            <w:proofErr w:type="spellEnd"/>
            <w:r>
              <w:t>, ha-</w:t>
            </w:r>
            <w:proofErr w:type="spellStart"/>
            <w:r>
              <w:t>sheni</w:t>
            </w:r>
            <w:proofErr w:type="spellEnd"/>
            <w:r>
              <w:t xml:space="preserve"> </w:t>
            </w:r>
            <w:proofErr w:type="spellStart"/>
            <w:r>
              <w:t>Artaqifa</w:t>
            </w:r>
            <w:proofErr w:type="spellEnd"/>
            <w:r>
              <w:t>, ha-</w:t>
            </w:r>
            <w:proofErr w:type="spellStart"/>
            <w:r>
              <w:t>shelishi</w:t>
            </w:r>
            <w:proofErr w:type="spellEnd"/>
            <w:r>
              <w:t xml:space="preserve"> </w:t>
            </w:r>
            <w:proofErr w:type="spellStart"/>
            <w:r>
              <w:t>Armoni</w:t>
            </w:r>
            <w:proofErr w:type="spellEnd"/>
            <w:r>
              <w:t>, ha-</w:t>
            </w:r>
            <w:proofErr w:type="spellStart"/>
            <w:proofErr w:type="gramStart"/>
            <w:r>
              <w:t>revi‘</w:t>
            </w:r>
            <w:proofErr w:type="gramEnd"/>
            <w:r>
              <w:t>i</w:t>
            </w:r>
            <w:proofErr w:type="spellEnd"/>
            <w:r>
              <w:t xml:space="preserve"> </w:t>
            </w:r>
            <w:proofErr w:type="spellStart"/>
            <w:r>
              <w:t>Kokab’el</w:t>
            </w:r>
            <w:proofErr w:type="spellEnd"/>
            <w:r>
              <w:t>, ha-</w:t>
            </w:r>
            <w:proofErr w:type="spellStart"/>
            <w:r>
              <w:t>chamishi</w:t>
            </w:r>
            <w:proofErr w:type="spellEnd"/>
            <w:r>
              <w:t xml:space="preserve"> </w:t>
            </w:r>
            <w:proofErr w:type="spellStart"/>
            <w:r>
              <w:t>Tur’el</w:t>
            </w:r>
            <w:proofErr w:type="spellEnd"/>
            <w:r>
              <w:t>, ha-</w:t>
            </w:r>
            <w:proofErr w:type="spellStart"/>
            <w:r>
              <w:t>shishi</w:t>
            </w:r>
            <w:proofErr w:type="spellEnd"/>
            <w:r>
              <w:t xml:space="preserve"> </w:t>
            </w:r>
            <w:proofErr w:type="spellStart"/>
            <w:r>
              <w:t>Rumy’el</w:t>
            </w:r>
            <w:proofErr w:type="spellEnd"/>
            <w:r>
              <w:t>, ha-</w:t>
            </w:r>
            <w:proofErr w:type="spellStart"/>
            <w:r>
              <w:t>shevi‘i</w:t>
            </w:r>
            <w:proofErr w:type="spellEnd"/>
            <w:r>
              <w:t xml:space="preserve"> </w:t>
            </w:r>
            <w:proofErr w:type="spellStart"/>
            <w:r>
              <w:t>Dany’el</w:t>
            </w:r>
            <w:proofErr w:type="spellEnd"/>
            <w:r>
              <w:t>, ha-</w:t>
            </w:r>
            <w:proofErr w:type="spellStart"/>
            <w:r>
              <w:t>shemini</w:t>
            </w:r>
            <w:proofErr w:type="spellEnd"/>
            <w:r>
              <w:t xml:space="preserve"> </w:t>
            </w:r>
            <w:proofErr w:type="spellStart"/>
            <w:r>
              <w:t>Neqa’el</w:t>
            </w:r>
            <w:proofErr w:type="spellEnd"/>
            <w:r>
              <w:t>, ha-</w:t>
            </w:r>
            <w:proofErr w:type="spellStart"/>
            <w:r>
              <w:t>teshi‘i</w:t>
            </w:r>
            <w:proofErr w:type="spellEnd"/>
            <w:r>
              <w:t xml:space="preserve"> </w:t>
            </w:r>
            <w:proofErr w:type="spellStart"/>
            <w:r>
              <w:t>Baraq’el</w:t>
            </w:r>
            <w:proofErr w:type="spellEnd"/>
            <w:r>
              <w:t>, ha-</w:t>
            </w:r>
            <w:proofErr w:type="spellStart"/>
            <w:r>
              <w:t>asiri</w:t>
            </w:r>
            <w:proofErr w:type="spellEnd"/>
            <w:r>
              <w:t xml:space="preserve"> </w:t>
            </w:r>
            <w:proofErr w:type="spellStart"/>
            <w:r>
              <w:t>Azaz’el</w:t>
            </w:r>
            <w:proofErr w:type="spellEnd"/>
            <w:r>
              <w:t>.</w:t>
            </w:r>
          </w:p>
        </w:tc>
        <w:tc>
          <w:tcPr>
            <w:tcW w:w="2880" w:type="dxa"/>
          </w:tcPr>
          <w:p w:rsidR="00463A2D" w:rsidRDefault="00463A2D" w:rsidP="00712F0D">
            <w:proofErr w:type="spellStart"/>
            <w:r>
              <w:t>ושמות</w:t>
            </w:r>
            <w:proofErr w:type="spellEnd"/>
            <w:r>
              <w:t xml:space="preserve"> </w:t>
            </w:r>
            <w:proofErr w:type="spellStart"/>
            <w:r>
              <w:t>המלאכים</w:t>
            </w:r>
            <w:proofErr w:type="spellEnd"/>
            <w:r>
              <w:t xml:space="preserve"> </w:t>
            </w:r>
            <w:proofErr w:type="spellStart"/>
            <w:r>
              <w:t>האלה</w:t>
            </w:r>
            <w:proofErr w:type="spellEnd"/>
            <w:r>
              <w:t xml:space="preserve"> </w:t>
            </w:r>
            <w:proofErr w:type="spellStart"/>
            <w:r>
              <w:t>הם</w:t>
            </w:r>
            <w:proofErr w:type="spellEnd"/>
            <w:r>
              <w:t xml:space="preserve"> </w:t>
            </w:r>
            <w:proofErr w:type="spellStart"/>
            <w:r>
              <w:t>הראשון</w:t>
            </w:r>
            <w:proofErr w:type="spellEnd"/>
            <w:r>
              <w:t xml:space="preserve"> </w:t>
            </w:r>
            <w:proofErr w:type="spellStart"/>
            <w:r>
              <w:t>שמחזא</w:t>
            </w:r>
            <w:proofErr w:type="spellEnd"/>
            <w:r>
              <w:t xml:space="preserve"> </w:t>
            </w:r>
            <w:proofErr w:type="spellStart"/>
            <w:r>
              <w:t>השני</w:t>
            </w:r>
            <w:proofErr w:type="spellEnd"/>
            <w:r>
              <w:t xml:space="preserve"> </w:t>
            </w:r>
            <w:proofErr w:type="spellStart"/>
            <w:r>
              <w:t>ארתקיפא</w:t>
            </w:r>
            <w:proofErr w:type="spellEnd"/>
            <w:r>
              <w:t xml:space="preserve"> </w:t>
            </w:r>
            <w:proofErr w:type="spellStart"/>
            <w:r>
              <w:t>השלישי</w:t>
            </w:r>
            <w:proofErr w:type="spellEnd"/>
            <w:r>
              <w:t xml:space="preserve"> </w:t>
            </w:r>
            <w:proofErr w:type="spellStart"/>
            <w:r>
              <w:t>ארמוני</w:t>
            </w:r>
            <w:proofErr w:type="spellEnd"/>
            <w:r>
              <w:t xml:space="preserve"> </w:t>
            </w:r>
            <w:proofErr w:type="spellStart"/>
            <w:r>
              <w:t>הרביעי</w:t>
            </w:r>
            <w:proofErr w:type="spellEnd"/>
            <w:r>
              <w:t xml:space="preserve"> </w:t>
            </w:r>
            <w:proofErr w:type="spellStart"/>
            <w:r>
              <w:t>כוכבאל</w:t>
            </w:r>
            <w:proofErr w:type="spellEnd"/>
            <w:r>
              <w:t xml:space="preserve"> </w:t>
            </w:r>
            <w:proofErr w:type="spellStart"/>
            <w:r>
              <w:t>החמישי</w:t>
            </w:r>
            <w:proofErr w:type="spellEnd"/>
            <w:r>
              <w:t xml:space="preserve"> </w:t>
            </w:r>
            <w:proofErr w:type="spellStart"/>
            <w:r>
              <w:t>טוראל</w:t>
            </w:r>
            <w:proofErr w:type="spellEnd"/>
            <w:r>
              <w:t xml:space="preserve"> </w:t>
            </w:r>
            <w:proofErr w:type="spellStart"/>
            <w:r>
              <w:t>השישי</w:t>
            </w:r>
            <w:proofErr w:type="spellEnd"/>
            <w:r>
              <w:t xml:space="preserve"> </w:t>
            </w:r>
            <w:proofErr w:type="spellStart"/>
            <w:r>
              <w:t>רומיאל</w:t>
            </w:r>
            <w:proofErr w:type="spellEnd"/>
            <w:r>
              <w:t xml:space="preserve"> </w:t>
            </w:r>
            <w:proofErr w:type="spellStart"/>
            <w:r>
              <w:t>השביעי</w:t>
            </w:r>
            <w:proofErr w:type="spellEnd"/>
            <w:r>
              <w:t xml:space="preserve"> </w:t>
            </w:r>
            <w:proofErr w:type="spellStart"/>
            <w:r>
              <w:t>דניאל</w:t>
            </w:r>
            <w:proofErr w:type="spellEnd"/>
            <w:r>
              <w:t xml:space="preserve"> </w:t>
            </w:r>
            <w:proofErr w:type="spellStart"/>
            <w:r>
              <w:t>השמיני</w:t>
            </w:r>
            <w:proofErr w:type="spellEnd"/>
            <w:r>
              <w:t xml:space="preserve"> </w:t>
            </w:r>
            <w:proofErr w:type="spellStart"/>
            <w:r>
              <w:t>נקאל</w:t>
            </w:r>
            <w:proofErr w:type="spellEnd"/>
            <w:r>
              <w:t xml:space="preserve"> </w:t>
            </w:r>
            <w:proofErr w:type="spellStart"/>
            <w:r>
              <w:t>התשיעי</w:t>
            </w:r>
            <w:proofErr w:type="spellEnd"/>
            <w:r>
              <w:t xml:space="preserve"> </w:t>
            </w:r>
            <w:proofErr w:type="spellStart"/>
            <w:r>
              <w:t>ברקאל</w:t>
            </w:r>
            <w:proofErr w:type="spellEnd"/>
            <w:r>
              <w:t xml:space="preserve"> </w:t>
            </w:r>
            <w:proofErr w:type="spellStart"/>
            <w:r>
              <w:t>העשירי</w:t>
            </w:r>
            <w:proofErr w:type="spellEnd"/>
            <w:r>
              <w:t xml:space="preserve"> </w:t>
            </w:r>
            <w:proofErr w:type="spellStart"/>
            <w:r>
              <w:t>עזאזל</w:t>
            </w:r>
            <w:proofErr w:type="spellEnd"/>
          </w:p>
        </w:tc>
      </w:tr>
      <w:tr w:rsidR="00463A2D" w:rsidTr="00D66746">
        <w:tc>
          <w:tcPr>
            <w:tcW w:w="2880" w:type="dxa"/>
          </w:tcPr>
          <w:p w:rsidR="00463A2D" w:rsidRDefault="00463A2D" w:rsidP="00712F0D">
            <w:r>
              <w:t xml:space="preserve">69:3 The eleventh is Armers, the twelfth </w:t>
            </w:r>
            <w:proofErr w:type="spellStart"/>
            <w:r>
              <w:t>Batri’el</w:t>
            </w:r>
            <w:proofErr w:type="spellEnd"/>
            <w:r>
              <w:t xml:space="preserve">, the thirteenth </w:t>
            </w:r>
            <w:proofErr w:type="spellStart"/>
            <w:r>
              <w:t>Basasa’el</w:t>
            </w:r>
            <w:proofErr w:type="spellEnd"/>
            <w:r>
              <w:t xml:space="preserve">, the fourteenth </w:t>
            </w:r>
            <w:proofErr w:type="spellStart"/>
            <w:r w:rsidR="00254573">
              <w:t>Chanokh</w:t>
            </w:r>
            <w:proofErr w:type="spellEnd"/>
            <w:r>
              <w:t xml:space="preserve">, the fifteenth </w:t>
            </w:r>
            <w:proofErr w:type="spellStart"/>
            <w:r>
              <w:t>Tur’el</w:t>
            </w:r>
            <w:proofErr w:type="spellEnd"/>
            <w:r>
              <w:t>.</w:t>
            </w:r>
          </w:p>
        </w:tc>
        <w:tc>
          <w:tcPr>
            <w:tcW w:w="2880" w:type="dxa"/>
          </w:tcPr>
          <w:p w:rsidR="00463A2D" w:rsidRDefault="00463A2D" w:rsidP="00712F0D">
            <w:r>
              <w:t>Ha-</w:t>
            </w:r>
            <w:proofErr w:type="spellStart"/>
            <w:r>
              <w:t>achad</w:t>
            </w:r>
            <w:proofErr w:type="spellEnd"/>
            <w:r>
              <w:t xml:space="preserve"> </w:t>
            </w:r>
            <w:proofErr w:type="spellStart"/>
            <w:r>
              <w:t>asar</w:t>
            </w:r>
            <w:proofErr w:type="spellEnd"/>
            <w:r>
              <w:t xml:space="preserve"> Armers, ha-</w:t>
            </w:r>
            <w:proofErr w:type="spellStart"/>
            <w:r>
              <w:t>shemoneh</w:t>
            </w:r>
            <w:proofErr w:type="spellEnd"/>
            <w:r>
              <w:t xml:space="preserve"> </w:t>
            </w:r>
            <w:proofErr w:type="spellStart"/>
            <w:r>
              <w:t>asar</w:t>
            </w:r>
            <w:proofErr w:type="spellEnd"/>
            <w:r>
              <w:t xml:space="preserve"> </w:t>
            </w:r>
            <w:proofErr w:type="spellStart"/>
            <w:r>
              <w:t>Batri’el</w:t>
            </w:r>
            <w:proofErr w:type="spellEnd"/>
            <w:r>
              <w:t>, ha-</w:t>
            </w:r>
            <w:proofErr w:type="spellStart"/>
            <w:r>
              <w:t>shlosha</w:t>
            </w:r>
            <w:proofErr w:type="spellEnd"/>
            <w:r>
              <w:t xml:space="preserve"> </w:t>
            </w:r>
            <w:proofErr w:type="spellStart"/>
            <w:r>
              <w:t>asar</w:t>
            </w:r>
            <w:proofErr w:type="spellEnd"/>
            <w:r>
              <w:t xml:space="preserve"> </w:t>
            </w:r>
            <w:proofErr w:type="spellStart"/>
            <w:r>
              <w:t>Basasa’el</w:t>
            </w:r>
            <w:proofErr w:type="spellEnd"/>
            <w:r>
              <w:t>, ha-</w:t>
            </w:r>
            <w:proofErr w:type="spellStart"/>
            <w:proofErr w:type="gramStart"/>
            <w:r>
              <w:t>arba‘</w:t>
            </w:r>
            <w:proofErr w:type="gramEnd"/>
            <w:r>
              <w:t>ah</w:t>
            </w:r>
            <w:proofErr w:type="spellEnd"/>
            <w:r>
              <w:t xml:space="preserve"> </w:t>
            </w:r>
            <w:proofErr w:type="spellStart"/>
            <w:r>
              <w:t>asar</w:t>
            </w:r>
            <w:proofErr w:type="spellEnd"/>
            <w:r>
              <w:t xml:space="preserve"> </w:t>
            </w:r>
            <w:proofErr w:type="spellStart"/>
            <w:r w:rsidR="00254573">
              <w:t>Chanokh</w:t>
            </w:r>
            <w:proofErr w:type="spellEnd"/>
            <w:r>
              <w:t>, ha-</w:t>
            </w:r>
            <w:proofErr w:type="spellStart"/>
            <w:r>
              <w:t>chamisha</w:t>
            </w:r>
            <w:proofErr w:type="spellEnd"/>
            <w:r>
              <w:t xml:space="preserve"> </w:t>
            </w:r>
            <w:proofErr w:type="spellStart"/>
            <w:r>
              <w:t>asar</w:t>
            </w:r>
            <w:proofErr w:type="spellEnd"/>
            <w:r>
              <w:t xml:space="preserve"> </w:t>
            </w:r>
            <w:proofErr w:type="spellStart"/>
            <w:r>
              <w:t>Tur’el</w:t>
            </w:r>
            <w:proofErr w:type="spellEnd"/>
            <w:r>
              <w:t>.</w:t>
            </w:r>
          </w:p>
        </w:tc>
        <w:tc>
          <w:tcPr>
            <w:tcW w:w="2880" w:type="dxa"/>
          </w:tcPr>
          <w:p w:rsidR="00463A2D" w:rsidRDefault="00463A2D" w:rsidP="00712F0D">
            <w:proofErr w:type="spellStart"/>
            <w:r>
              <w:t>האחד</w:t>
            </w:r>
            <w:proofErr w:type="spellEnd"/>
            <w:r>
              <w:t xml:space="preserve"> </w:t>
            </w:r>
            <w:proofErr w:type="spellStart"/>
            <w:r>
              <w:t>עשר</w:t>
            </w:r>
            <w:proofErr w:type="spellEnd"/>
            <w:r>
              <w:t xml:space="preserve"> </w:t>
            </w:r>
            <w:proofErr w:type="spellStart"/>
            <w:r>
              <w:t>ארמרס</w:t>
            </w:r>
            <w:proofErr w:type="spellEnd"/>
            <w:r>
              <w:t xml:space="preserve"> </w:t>
            </w:r>
            <w:proofErr w:type="spellStart"/>
            <w:r>
              <w:t>השנים</w:t>
            </w:r>
            <w:proofErr w:type="spellEnd"/>
            <w:r>
              <w:t xml:space="preserve"> </w:t>
            </w:r>
            <w:proofErr w:type="spellStart"/>
            <w:r>
              <w:t>עשר</w:t>
            </w:r>
            <w:proofErr w:type="spellEnd"/>
            <w:r>
              <w:t xml:space="preserve"> </w:t>
            </w:r>
            <w:proofErr w:type="spellStart"/>
            <w:r>
              <w:t>בתראל</w:t>
            </w:r>
            <w:proofErr w:type="spellEnd"/>
            <w:r>
              <w:t xml:space="preserve"> </w:t>
            </w:r>
            <w:proofErr w:type="spellStart"/>
            <w:r>
              <w:t>השלושה</w:t>
            </w:r>
            <w:proofErr w:type="spellEnd"/>
            <w:r>
              <w:t xml:space="preserve"> </w:t>
            </w:r>
            <w:proofErr w:type="spellStart"/>
            <w:r>
              <w:t>עשר</w:t>
            </w:r>
            <w:proofErr w:type="spellEnd"/>
            <w:r>
              <w:t xml:space="preserve"> </w:t>
            </w:r>
            <w:proofErr w:type="spellStart"/>
            <w:r>
              <w:t>בססאל</w:t>
            </w:r>
            <w:proofErr w:type="spellEnd"/>
            <w:r>
              <w:t xml:space="preserve"> </w:t>
            </w:r>
            <w:proofErr w:type="spellStart"/>
            <w:r>
              <w:t>הארבעה</w:t>
            </w:r>
            <w:proofErr w:type="spellEnd"/>
            <w:r>
              <w:t xml:space="preserve"> </w:t>
            </w:r>
            <w:proofErr w:type="spellStart"/>
            <w:r>
              <w:t>עשר</w:t>
            </w:r>
            <w:proofErr w:type="spellEnd"/>
            <w:r>
              <w:t xml:space="preserve"> </w:t>
            </w:r>
            <w:proofErr w:type="spellStart"/>
            <w:r>
              <w:t>חנוך</w:t>
            </w:r>
            <w:proofErr w:type="spellEnd"/>
            <w:r>
              <w:t xml:space="preserve"> </w:t>
            </w:r>
            <w:proofErr w:type="spellStart"/>
            <w:r>
              <w:t>החמישה</w:t>
            </w:r>
            <w:proofErr w:type="spellEnd"/>
            <w:r>
              <w:t xml:space="preserve"> </w:t>
            </w:r>
            <w:proofErr w:type="spellStart"/>
            <w:r>
              <w:t>עשר</w:t>
            </w:r>
            <w:proofErr w:type="spellEnd"/>
            <w:r>
              <w:t xml:space="preserve"> </w:t>
            </w:r>
            <w:proofErr w:type="spellStart"/>
            <w:r>
              <w:t>טוראל</w:t>
            </w:r>
            <w:proofErr w:type="spellEnd"/>
          </w:p>
        </w:tc>
      </w:tr>
      <w:tr w:rsidR="00463A2D" w:rsidTr="00D66746">
        <w:tc>
          <w:tcPr>
            <w:tcW w:w="2880" w:type="dxa"/>
          </w:tcPr>
          <w:p w:rsidR="00463A2D" w:rsidRDefault="00463A2D" w:rsidP="00712F0D">
            <w:r>
              <w:t xml:space="preserve">69:4 The sixteenth </w:t>
            </w:r>
            <w:proofErr w:type="spellStart"/>
            <w:r>
              <w:t>Simapisiel</w:t>
            </w:r>
            <w:proofErr w:type="spellEnd"/>
            <w:r>
              <w:t xml:space="preserve">, the seventeenth </w:t>
            </w:r>
            <w:proofErr w:type="spellStart"/>
            <w:r>
              <w:t>Yetarel</w:t>
            </w:r>
            <w:proofErr w:type="spellEnd"/>
            <w:r>
              <w:t xml:space="preserve">, the eighteenth </w:t>
            </w:r>
            <w:proofErr w:type="spellStart"/>
            <w:r>
              <w:t>Tum’el</w:t>
            </w:r>
            <w:proofErr w:type="spellEnd"/>
            <w:r>
              <w:t xml:space="preserve">, the nineteenth </w:t>
            </w:r>
            <w:proofErr w:type="spellStart"/>
            <w:r>
              <w:t>Turel</w:t>
            </w:r>
            <w:proofErr w:type="spellEnd"/>
            <w:r>
              <w:t xml:space="preserve">, the twentieth </w:t>
            </w:r>
            <w:proofErr w:type="spellStart"/>
            <w:r>
              <w:t>Rum’el</w:t>
            </w:r>
            <w:proofErr w:type="spellEnd"/>
            <w:r>
              <w:t>.</w:t>
            </w:r>
          </w:p>
        </w:tc>
        <w:tc>
          <w:tcPr>
            <w:tcW w:w="2880" w:type="dxa"/>
          </w:tcPr>
          <w:p w:rsidR="00463A2D" w:rsidRDefault="00463A2D" w:rsidP="00712F0D">
            <w:r>
              <w:t>Ha-</w:t>
            </w:r>
            <w:proofErr w:type="spellStart"/>
            <w:r>
              <w:t>shishah</w:t>
            </w:r>
            <w:proofErr w:type="spellEnd"/>
            <w:r>
              <w:t xml:space="preserve"> </w:t>
            </w:r>
            <w:proofErr w:type="spellStart"/>
            <w:r>
              <w:t>asar</w:t>
            </w:r>
            <w:proofErr w:type="spellEnd"/>
            <w:r>
              <w:t xml:space="preserve"> </w:t>
            </w:r>
            <w:proofErr w:type="spellStart"/>
            <w:r>
              <w:t>Simapisiel</w:t>
            </w:r>
            <w:proofErr w:type="spellEnd"/>
            <w:r>
              <w:t>, ha-</w:t>
            </w:r>
            <w:proofErr w:type="spellStart"/>
            <w:proofErr w:type="gramStart"/>
            <w:r>
              <w:t>shiv‘</w:t>
            </w:r>
            <w:proofErr w:type="gramEnd"/>
            <w:r>
              <w:t>ah</w:t>
            </w:r>
            <w:proofErr w:type="spellEnd"/>
            <w:r>
              <w:t xml:space="preserve"> </w:t>
            </w:r>
            <w:proofErr w:type="spellStart"/>
            <w:r>
              <w:t>asar</w:t>
            </w:r>
            <w:proofErr w:type="spellEnd"/>
            <w:r>
              <w:t xml:space="preserve"> </w:t>
            </w:r>
            <w:proofErr w:type="spellStart"/>
            <w:r>
              <w:t>Yetarel</w:t>
            </w:r>
            <w:proofErr w:type="spellEnd"/>
            <w:r>
              <w:t>, ha-</w:t>
            </w:r>
            <w:proofErr w:type="spellStart"/>
            <w:r>
              <w:t>shmonah</w:t>
            </w:r>
            <w:proofErr w:type="spellEnd"/>
            <w:r>
              <w:t xml:space="preserve"> </w:t>
            </w:r>
            <w:proofErr w:type="spellStart"/>
            <w:r>
              <w:t>asar</w:t>
            </w:r>
            <w:proofErr w:type="spellEnd"/>
            <w:r>
              <w:t xml:space="preserve"> </w:t>
            </w:r>
            <w:proofErr w:type="spellStart"/>
            <w:r>
              <w:t>Tum’el</w:t>
            </w:r>
            <w:proofErr w:type="spellEnd"/>
            <w:r>
              <w:t>, ha-</w:t>
            </w:r>
            <w:proofErr w:type="spellStart"/>
            <w:r>
              <w:t>tesha‘ah</w:t>
            </w:r>
            <w:proofErr w:type="spellEnd"/>
            <w:r>
              <w:t xml:space="preserve"> </w:t>
            </w:r>
            <w:proofErr w:type="spellStart"/>
            <w:r>
              <w:t>asar</w:t>
            </w:r>
            <w:proofErr w:type="spellEnd"/>
            <w:r>
              <w:t xml:space="preserve"> </w:t>
            </w:r>
            <w:proofErr w:type="spellStart"/>
            <w:r>
              <w:t>Turel</w:t>
            </w:r>
            <w:proofErr w:type="spellEnd"/>
            <w:r>
              <w:t>, ha-</w:t>
            </w:r>
            <w:proofErr w:type="spellStart"/>
            <w:r>
              <w:t>esrim</w:t>
            </w:r>
            <w:proofErr w:type="spellEnd"/>
            <w:r>
              <w:t xml:space="preserve"> </w:t>
            </w:r>
            <w:proofErr w:type="spellStart"/>
            <w:r>
              <w:t>Rum’el</w:t>
            </w:r>
            <w:proofErr w:type="spellEnd"/>
            <w:r>
              <w:t>.</w:t>
            </w:r>
          </w:p>
        </w:tc>
        <w:tc>
          <w:tcPr>
            <w:tcW w:w="2880" w:type="dxa"/>
          </w:tcPr>
          <w:p w:rsidR="00463A2D" w:rsidRDefault="00463A2D" w:rsidP="00712F0D">
            <w:proofErr w:type="spellStart"/>
            <w:r>
              <w:t>השישה</w:t>
            </w:r>
            <w:proofErr w:type="spellEnd"/>
            <w:r>
              <w:t xml:space="preserve"> </w:t>
            </w:r>
            <w:proofErr w:type="spellStart"/>
            <w:r>
              <w:t>עשר</w:t>
            </w:r>
            <w:proofErr w:type="spellEnd"/>
            <w:r>
              <w:t xml:space="preserve"> </w:t>
            </w:r>
            <w:proofErr w:type="spellStart"/>
            <w:r>
              <w:t>סימפסיאל</w:t>
            </w:r>
            <w:proofErr w:type="spellEnd"/>
            <w:r>
              <w:t xml:space="preserve"> </w:t>
            </w:r>
            <w:proofErr w:type="spellStart"/>
            <w:r>
              <w:t>השבעה</w:t>
            </w:r>
            <w:proofErr w:type="spellEnd"/>
            <w:r>
              <w:t xml:space="preserve"> </w:t>
            </w:r>
            <w:proofErr w:type="spellStart"/>
            <w:r>
              <w:t>עשר</w:t>
            </w:r>
            <w:proofErr w:type="spellEnd"/>
            <w:r>
              <w:t xml:space="preserve"> </w:t>
            </w:r>
            <w:proofErr w:type="spellStart"/>
            <w:r>
              <w:t>יתראל</w:t>
            </w:r>
            <w:proofErr w:type="spellEnd"/>
            <w:r>
              <w:t xml:space="preserve"> </w:t>
            </w:r>
            <w:proofErr w:type="spellStart"/>
            <w:r>
              <w:t>השמונה</w:t>
            </w:r>
            <w:proofErr w:type="spellEnd"/>
            <w:r>
              <w:t xml:space="preserve"> </w:t>
            </w:r>
            <w:proofErr w:type="spellStart"/>
            <w:r>
              <w:t>עשר</w:t>
            </w:r>
            <w:proofErr w:type="spellEnd"/>
            <w:r>
              <w:t xml:space="preserve"> </w:t>
            </w:r>
            <w:proofErr w:type="spellStart"/>
            <w:r>
              <w:t>תומאל</w:t>
            </w:r>
            <w:proofErr w:type="spellEnd"/>
            <w:r>
              <w:t xml:space="preserve"> </w:t>
            </w:r>
            <w:proofErr w:type="spellStart"/>
            <w:r>
              <w:t>התשעה</w:t>
            </w:r>
            <w:proofErr w:type="spellEnd"/>
            <w:r>
              <w:t xml:space="preserve"> </w:t>
            </w:r>
            <w:proofErr w:type="spellStart"/>
            <w:r>
              <w:t>עשר</w:t>
            </w:r>
            <w:proofErr w:type="spellEnd"/>
            <w:r>
              <w:t xml:space="preserve"> </w:t>
            </w:r>
            <w:proofErr w:type="spellStart"/>
            <w:r>
              <w:t>טוראל</w:t>
            </w:r>
            <w:proofErr w:type="spellEnd"/>
            <w:r>
              <w:t xml:space="preserve"> </w:t>
            </w:r>
            <w:proofErr w:type="spellStart"/>
            <w:r>
              <w:t>העשרים</w:t>
            </w:r>
            <w:proofErr w:type="spellEnd"/>
            <w:r>
              <w:t xml:space="preserve"> </w:t>
            </w:r>
            <w:proofErr w:type="spellStart"/>
            <w:r>
              <w:t>רומאל</w:t>
            </w:r>
            <w:proofErr w:type="spellEnd"/>
          </w:p>
        </w:tc>
      </w:tr>
      <w:tr w:rsidR="00463A2D" w:rsidTr="00D66746">
        <w:tc>
          <w:tcPr>
            <w:tcW w:w="2880" w:type="dxa"/>
          </w:tcPr>
          <w:p w:rsidR="00463A2D" w:rsidRDefault="00463A2D" w:rsidP="00712F0D">
            <w:r>
              <w:t xml:space="preserve">69:5 And the twenty-first is </w:t>
            </w:r>
            <w:proofErr w:type="spellStart"/>
            <w:r>
              <w:t>Azaz’el</w:t>
            </w:r>
            <w:proofErr w:type="spellEnd"/>
            <w:r>
              <w:t>.</w:t>
            </w:r>
          </w:p>
        </w:tc>
        <w:tc>
          <w:tcPr>
            <w:tcW w:w="2880" w:type="dxa"/>
          </w:tcPr>
          <w:p w:rsidR="00463A2D" w:rsidRDefault="00463A2D" w:rsidP="00712F0D">
            <w:proofErr w:type="spellStart"/>
            <w:r>
              <w:t>Ve</w:t>
            </w:r>
            <w:proofErr w:type="spellEnd"/>
            <w:r>
              <w:t>-ha-</w:t>
            </w:r>
            <w:proofErr w:type="spellStart"/>
            <w:r>
              <w:t>esrim</w:t>
            </w:r>
            <w:proofErr w:type="spellEnd"/>
            <w:r>
              <w:t xml:space="preserve"> </w:t>
            </w:r>
            <w:proofErr w:type="spellStart"/>
            <w:r>
              <w:t>ve-echad</w:t>
            </w:r>
            <w:proofErr w:type="spellEnd"/>
            <w:r>
              <w:t xml:space="preserve"> </w:t>
            </w:r>
            <w:proofErr w:type="spellStart"/>
            <w:r>
              <w:t>Azaz’el</w:t>
            </w:r>
            <w:proofErr w:type="spellEnd"/>
            <w:r>
              <w:t>.</w:t>
            </w:r>
          </w:p>
        </w:tc>
        <w:tc>
          <w:tcPr>
            <w:tcW w:w="2880" w:type="dxa"/>
          </w:tcPr>
          <w:p w:rsidR="00463A2D" w:rsidRDefault="00463A2D" w:rsidP="00712F0D">
            <w:proofErr w:type="spellStart"/>
            <w:r>
              <w:t>והעשרים</w:t>
            </w:r>
            <w:proofErr w:type="spellEnd"/>
            <w:r>
              <w:t xml:space="preserve"> </w:t>
            </w:r>
            <w:proofErr w:type="spellStart"/>
            <w:r>
              <w:t>ואחד</w:t>
            </w:r>
            <w:proofErr w:type="spellEnd"/>
            <w:r>
              <w:t xml:space="preserve"> </w:t>
            </w:r>
            <w:proofErr w:type="spellStart"/>
            <w:r>
              <w:t>עזאזל</w:t>
            </w:r>
            <w:proofErr w:type="spellEnd"/>
          </w:p>
        </w:tc>
      </w:tr>
      <w:tr w:rsidR="00463A2D" w:rsidTr="00D66746">
        <w:tc>
          <w:tcPr>
            <w:tcW w:w="2880" w:type="dxa"/>
          </w:tcPr>
          <w:p w:rsidR="00463A2D" w:rsidRDefault="00463A2D" w:rsidP="00712F0D">
            <w:r>
              <w:t>69:6 And these are the chiefs of their messengers and their names, and their leaders over hundreds and over fifties and over tens.</w:t>
            </w:r>
          </w:p>
        </w:tc>
        <w:tc>
          <w:tcPr>
            <w:tcW w:w="2880" w:type="dxa"/>
          </w:tcPr>
          <w:p w:rsidR="00463A2D" w:rsidRDefault="00463A2D" w:rsidP="00712F0D">
            <w:proofErr w:type="spellStart"/>
            <w:r>
              <w:t>Ve-eleh</w:t>
            </w:r>
            <w:proofErr w:type="spellEnd"/>
            <w:r>
              <w:t xml:space="preserve"> </w:t>
            </w:r>
            <w:proofErr w:type="spellStart"/>
            <w:r>
              <w:t>sarei</w:t>
            </w:r>
            <w:proofErr w:type="spellEnd"/>
            <w:r>
              <w:t xml:space="preserve"> </w:t>
            </w:r>
            <w:proofErr w:type="spellStart"/>
            <w:r>
              <w:t>malakheihem</w:t>
            </w:r>
            <w:proofErr w:type="spellEnd"/>
            <w:r>
              <w:t xml:space="preserve"> u-</w:t>
            </w:r>
            <w:proofErr w:type="spellStart"/>
            <w:r>
              <w:t>shemotam</w:t>
            </w:r>
            <w:proofErr w:type="spellEnd"/>
            <w:r>
              <w:t>, u-</w:t>
            </w:r>
            <w:proofErr w:type="spellStart"/>
            <w:r>
              <w:t>sareihem</w:t>
            </w:r>
            <w:proofErr w:type="spellEnd"/>
            <w:r>
              <w:t xml:space="preserve"> al </w:t>
            </w:r>
            <w:proofErr w:type="spellStart"/>
            <w:r>
              <w:t>me’ot</w:t>
            </w:r>
            <w:proofErr w:type="spellEnd"/>
            <w:r>
              <w:t xml:space="preserve"> </w:t>
            </w:r>
            <w:proofErr w:type="spellStart"/>
            <w:r>
              <w:t>ve</w:t>
            </w:r>
            <w:proofErr w:type="spellEnd"/>
            <w:r>
              <w:t xml:space="preserve">-al </w:t>
            </w:r>
            <w:proofErr w:type="spellStart"/>
            <w:r>
              <w:t>chamishim</w:t>
            </w:r>
            <w:proofErr w:type="spellEnd"/>
            <w:r>
              <w:t xml:space="preserve"> </w:t>
            </w:r>
            <w:proofErr w:type="spellStart"/>
            <w:r>
              <w:t>ve</w:t>
            </w:r>
            <w:proofErr w:type="spellEnd"/>
            <w:r>
              <w:t xml:space="preserve">-al </w:t>
            </w:r>
            <w:proofErr w:type="spellStart"/>
            <w:r>
              <w:t>asarot</w:t>
            </w:r>
            <w:proofErr w:type="spellEnd"/>
            <w:r>
              <w:t>.</w:t>
            </w:r>
          </w:p>
        </w:tc>
        <w:tc>
          <w:tcPr>
            <w:tcW w:w="2880" w:type="dxa"/>
          </w:tcPr>
          <w:p w:rsidR="00463A2D" w:rsidRDefault="00463A2D" w:rsidP="00712F0D">
            <w:proofErr w:type="spellStart"/>
            <w:r>
              <w:t>ואלה</w:t>
            </w:r>
            <w:proofErr w:type="spellEnd"/>
            <w:r>
              <w:t xml:space="preserve"> </w:t>
            </w:r>
            <w:proofErr w:type="spellStart"/>
            <w:r>
              <w:t>שרי</w:t>
            </w:r>
            <w:proofErr w:type="spellEnd"/>
            <w:r>
              <w:t xml:space="preserve"> </w:t>
            </w:r>
            <w:proofErr w:type="spellStart"/>
            <w:r>
              <w:t>מלאכיהם</w:t>
            </w:r>
            <w:proofErr w:type="spellEnd"/>
            <w:r>
              <w:t xml:space="preserve"> </w:t>
            </w:r>
            <w:proofErr w:type="spellStart"/>
            <w:r>
              <w:t>ושמותם</w:t>
            </w:r>
            <w:proofErr w:type="spellEnd"/>
            <w:r>
              <w:t xml:space="preserve"> </w:t>
            </w:r>
            <w:proofErr w:type="spellStart"/>
            <w:r>
              <w:t>ושריהם</w:t>
            </w:r>
            <w:proofErr w:type="spellEnd"/>
            <w:r>
              <w:t xml:space="preserve"> </w:t>
            </w:r>
            <w:proofErr w:type="spellStart"/>
            <w:r>
              <w:t>על</w:t>
            </w:r>
            <w:proofErr w:type="spellEnd"/>
            <w:r>
              <w:t xml:space="preserve"> </w:t>
            </w:r>
            <w:proofErr w:type="spellStart"/>
            <w:r>
              <w:t>מאות</w:t>
            </w:r>
            <w:proofErr w:type="spellEnd"/>
            <w:r>
              <w:t xml:space="preserve"> </w:t>
            </w:r>
            <w:proofErr w:type="spellStart"/>
            <w:r>
              <w:t>ועל</w:t>
            </w:r>
            <w:proofErr w:type="spellEnd"/>
            <w:r>
              <w:t xml:space="preserve"> </w:t>
            </w:r>
            <w:proofErr w:type="spellStart"/>
            <w:r>
              <w:t>חמישים</w:t>
            </w:r>
            <w:proofErr w:type="spellEnd"/>
            <w:r>
              <w:t xml:space="preserve"> </w:t>
            </w:r>
            <w:proofErr w:type="spellStart"/>
            <w:r>
              <w:t>ועל</w:t>
            </w:r>
            <w:proofErr w:type="spellEnd"/>
            <w:r>
              <w:t xml:space="preserve"> </w:t>
            </w:r>
            <w:proofErr w:type="spellStart"/>
            <w:r>
              <w:t>עשרות</w:t>
            </w:r>
            <w:proofErr w:type="spellEnd"/>
          </w:p>
        </w:tc>
      </w:tr>
      <w:tr w:rsidR="00463A2D" w:rsidTr="00D66746">
        <w:tc>
          <w:tcPr>
            <w:tcW w:w="2880" w:type="dxa"/>
          </w:tcPr>
          <w:p w:rsidR="00463A2D" w:rsidRDefault="00463A2D" w:rsidP="00712F0D">
            <w:r>
              <w:t xml:space="preserve">69:7 And the name of the first is </w:t>
            </w:r>
            <w:proofErr w:type="spellStart"/>
            <w:r>
              <w:t>Yequn</w:t>
            </w:r>
            <w:proofErr w:type="spellEnd"/>
            <w:r>
              <w:t>: he it was who led astray all the sons of the set-apart ones, and he brought them down to the earth and led them astray through the daughters of men.</w:t>
            </w:r>
          </w:p>
        </w:tc>
        <w:tc>
          <w:tcPr>
            <w:tcW w:w="2880" w:type="dxa"/>
          </w:tcPr>
          <w:p w:rsidR="00463A2D" w:rsidRDefault="00463A2D" w:rsidP="00712F0D">
            <w:proofErr w:type="spellStart"/>
            <w:r>
              <w:t>Ve-shem</w:t>
            </w:r>
            <w:proofErr w:type="spellEnd"/>
            <w:r>
              <w:t xml:space="preserve"> ha-rishon </w:t>
            </w:r>
            <w:proofErr w:type="spellStart"/>
            <w:r>
              <w:t>Yequn</w:t>
            </w:r>
            <w:proofErr w:type="spellEnd"/>
            <w:r>
              <w:t xml:space="preserve">: hu </w:t>
            </w:r>
            <w:proofErr w:type="spellStart"/>
            <w:r>
              <w:t>hit’ah</w:t>
            </w:r>
            <w:proofErr w:type="spellEnd"/>
            <w:r>
              <w:t xml:space="preserve"> et </w:t>
            </w:r>
            <w:proofErr w:type="spellStart"/>
            <w:r>
              <w:t>kol</w:t>
            </w:r>
            <w:proofErr w:type="spellEnd"/>
            <w:r>
              <w:t xml:space="preserve"> </w:t>
            </w:r>
            <w:proofErr w:type="spellStart"/>
            <w:r>
              <w:t>bnei</w:t>
            </w:r>
            <w:proofErr w:type="spellEnd"/>
            <w:r>
              <w:t xml:space="preserve"> ha-</w:t>
            </w:r>
            <w:proofErr w:type="spellStart"/>
            <w:r>
              <w:t>qedoshim</w:t>
            </w:r>
            <w:proofErr w:type="spellEnd"/>
            <w:r>
              <w:t xml:space="preserve">, </w:t>
            </w:r>
            <w:proofErr w:type="spellStart"/>
            <w:r>
              <w:t>ve-horidam</w:t>
            </w:r>
            <w:proofErr w:type="spellEnd"/>
            <w:r>
              <w:t xml:space="preserve"> la-</w:t>
            </w:r>
            <w:proofErr w:type="spellStart"/>
            <w:r>
              <w:t>aretz</w:t>
            </w:r>
            <w:proofErr w:type="spellEnd"/>
            <w:r>
              <w:t xml:space="preserve"> </w:t>
            </w:r>
            <w:proofErr w:type="spellStart"/>
            <w:r>
              <w:t>ve-hit’am</w:t>
            </w:r>
            <w:proofErr w:type="spellEnd"/>
            <w:r>
              <w:t xml:space="preserve"> be-</w:t>
            </w:r>
            <w:proofErr w:type="spellStart"/>
            <w:r>
              <w:t>benot</w:t>
            </w:r>
            <w:proofErr w:type="spellEnd"/>
            <w:r>
              <w:t xml:space="preserve"> ha-</w:t>
            </w:r>
            <w:proofErr w:type="spellStart"/>
            <w:r>
              <w:t>adam</w:t>
            </w:r>
            <w:proofErr w:type="spellEnd"/>
            <w:r>
              <w:t>.</w:t>
            </w:r>
          </w:p>
        </w:tc>
        <w:tc>
          <w:tcPr>
            <w:tcW w:w="2880" w:type="dxa"/>
          </w:tcPr>
          <w:p w:rsidR="00463A2D" w:rsidRDefault="00463A2D" w:rsidP="00712F0D">
            <w:proofErr w:type="spellStart"/>
            <w:r>
              <w:t>ושם</w:t>
            </w:r>
            <w:proofErr w:type="spellEnd"/>
            <w:r>
              <w:t xml:space="preserve"> </w:t>
            </w:r>
            <w:proofErr w:type="spellStart"/>
            <w:r>
              <w:t>הראשון</w:t>
            </w:r>
            <w:proofErr w:type="spellEnd"/>
            <w:r>
              <w:t xml:space="preserve"> </w:t>
            </w:r>
            <w:proofErr w:type="spellStart"/>
            <w:r>
              <w:t>ייקון</w:t>
            </w:r>
            <w:proofErr w:type="spellEnd"/>
            <w:r>
              <w:t xml:space="preserve"> </w:t>
            </w:r>
            <w:proofErr w:type="spellStart"/>
            <w:r>
              <w:t>הוא</w:t>
            </w:r>
            <w:proofErr w:type="spellEnd"/>
            <w:r>
              <w:t xml:space="preserve"> </w:t>
            </w:r>
            <w:proofErr w:type="spellStart"/>
            <w:r>
              <w:t>התעה</w:t>
            </w:r>
            <w:proofErr w:type="spellEnd"/>
            <w:r>
              <w:t xml:space="preserve"> </w:t>
            </w:r>
            <w:proofErr w:type="spellStart"/>
            <w:r>
              <w:t>את</w:t>
            </w:r>
            <w:proofErr w:type="spellEnd"/>
            <w:r>
              <w:t xml:space="preserve"> </w:t>
            </w:r>
            <w:proofErr w:type="spellStart"/>
            <w:r>
              <w:t>כל</w:t>
            </w:r>
            <w:proofErr w:type="spellEnd"/>
            <w:r>
              <w:t xml:space="preserve"> </w:t>
            </w:r>
            <w:proofErr w:type="spellStart"/>
            <w:r>
              <w:t>בני</w:t>
            </w:r>
            <w:proofErr w:type="spellEnd"/>
            <w:r>
              <w:t xml:space="preserve"> </w:t>
            </w:r>
            <w:proofErr w:type="spellStart"/>
            <w:r>
              <w:t>הקדושים</w:t>
            </w:r>
            <w:proofErr w:type="spellEnd"/>
            <w:r>
              <w:t xml:space="preserve"> </w:t>
            </w:r>
            <w:proofErr w:type="spellStart"/>
            <w:r>
              <w:t>והורידם</w:t>
            </w:r>
            <w:proofErr w:type="spellEnd"/>
            <w:r>
              <w:t xml:space="preserve"> </w:t>
            </w:r>
            <w:proofErr w:type="spellStart"/>
            <w:r>
              <w:t>לארץ</w:t>
            </w:r>
            <w:proofErr w:type="spellEnd"/>
            <w:r>
              <w:t xml:space="preserve"> </w:t>
            </w:r>
            <w:proofErr w:type="spellStart"/>
            <w:r>
              <w:t>והתעם</w:t>
            </w:r>
            <w:proofErr w:type="spellEnd"/>
            <w:r>
              <w:t xml:space="preserve"> </w:t>
            </w:r>
            <w:proofErr w:type="spellStart"/>
            <w:r>
              <w:t>בבנות</w:t>
            </w:r>
            <w:proofErr w:type="spellEnd"/>
            <w:r>
              <w:t xml:space="preserve"> </w:t>
            </w:r>
            <w:proofErr w:type="spellStart"/>
            <w:r>
              <w:t>האדם</w:t>
            </w:r>
            <w:proofErr w:type="spellEnd"/>
          </w:p>
        </w:tc>
      </w:tr>
      <w:tr w:rsidR="00463A2D" w:rsidTr="00D66746">
        <w:tc>
          <w:tcPr>
            <w:tcW w:w="2880" w:type="dxa"/>
          </w:tcPr>
          <w:p w:rsidR="00463A2D" w:rsidRDefault="00463A2D" w:rsidP="00712F0D">
            <w:r>
              <w:lastRenderedPageBreak/>
              <w:t xml:space="preserve">69:8 And the second was named </w:t>
            </w:r>
            <w:proofErr w:type="spellStart"/>
            <w:r>
              <w:t>Asbe’el</w:t>
            </w:r>
            <w:proofErr w:type="spellEnd"/>
            <w:r>
              <w:t>: he imparted to the set-apart sons of Elohim evil counsel and led them to defile their bodies with the daughters of men.</w:t>
            </w:r>
          </w:p>
        </w:tc>
        <w:tc>
          <w:tcPr>
            <w:tcW w:w="2880" w:type="dxa"/>
          </w:tcPr>
          <w:p w:rsidR="00463A2D" w:rsidRDefault="00463A2D" w:rsidP="00712F0D">
            <w:proofErr w:type="spellStart"/>
            <w:r>
              <w:t>Ve</w:t>
            </w:r>
            <w:proofErr w:type="spellEnd"/>
            <w:r>
              <w:t>-ha-</w:t>
            </w:r>
            <w:proofErr w:type="spellStart"/>
            <w:r>
              <w:t>sheni</w:t>
            </w:r>
            <w:proofErr w:type="spellEnd"/>
            <w:r>
              <w:t xml:space="preserve"> </w:t>
            </w:r>
            <w:proofErr w:type="spellStart"/>
            <w:r>
              <w:t>Asbe’el</w:t>
            </w:r>
            <w:proofErr w:type="spellEnd"/>
            <w:r>
              <w:t xml:space="preserve"> </w:t>
            </w:r>
            <w:proofErr w:type="spellStart"/>
            <w:r>
              <w:t>shemo</w:t>
            </w:r>
            <w:proofErr w:type="spellEnd"/>
            <w:r>
              <w:t xml:space="preserve">: </w:t>
            </w:r>
            <w:proofErr w:type="spellStart"/>
            <w:r>
              <w:t>natan</w:t>
            </w:r>
            <w:proofErr w:type="spellEnd"/>
            <w:r>
              <w:t xml:space="preserve"> </w:t>
            </w:r>
            <w:proofErr w:type="spellStart"/>
            <w:r>
              <w:t>etzat</w:t>
            </w:r>
            <w:proofErr w:type="spellEnd"/>
            <w:r>
              <w:t xml:space="preserve"> </w:t>
            </w:r>
            <w:proofErr w:type="spellStart"/>
            <w:proofErr w:type="gramStart"/>
            <w:r>
              <w:t>ra‘</w:t>
            </w:r>
            <w:proofErr w:type="gramEnd"/>
            <w:r>
              <w:t>a</w:t>
            </w:r>
            <w:proofErr w:type="spellEnd"/>
            <w:r>
              <w:t xml:space="preserve"> le-</w:t>
            </w:r>
            <w:proofErr w:type="spellStart"/>
            <w:r>
              <w:t>bnei</w:t>
            </w:r>
            <w:proofErr w:type="spellEnd"/>
            <w:r>
              <w:t xml:space="preserve"> ha-Elohim ha-</w:t>
            </w:r>
            <w:proofErr w:type="spellStart"/>
            <w:r>
              <w:t>qedoshim</w:t>
            </w:r>
            <w:proofErr w:type="spellEnd"/>
            <w:r>
              <w:t xml:space="preserve"> </w:t>
            </w:r>
            <w:proofErr w:type="spellStart"/>
            <w:r>
              <w:t>ve-hit’am</w:t>
            </w:r>
            <w:proofErr w:type="spellEnd"/>
            <w:r>
              <w:t xml:space="preserve"> </w:t>
            </w:r>
            <w:proofErr w:type="spellStart"/>
            <w:r>
              <w:t>litame</w:t>
            </w:r>
            <w:proofErr w:type="spellEnd"/>
            <w:r>
              <w:t xml:space="preserve">’ et </w:t>
            </w:r>
            <w:proofErr w:type="spellStart"/>
            <w:r>
              <w:t>gufam</w:t>
            </w:r>
            <w:proofErr w:type="spellEnd"/>
            <w:r>
              <w:t xml:space="preserve"> </w:t>
            </w:r>
            <w:proofErr w:type="spellStart"/>
            <w:r>
              <w:t>im</w:t>
            </w:r>
            <w:proofErr w:type="spellEnd"/>
            <w:r>
              <w:t xml:space="preserve"> </w:t>
            </w:r>
            <w:proofErr w:type="spellStart"/>
            <w:r>
              <w:t>benot</w:t>
            </w:r>
            <w:proofErr w:type="spellEnd"/>
            <w:r>
              <w:t xml:space="preserve"> ha-</w:t>
            </w:r>
            <w:proofErr w:type="spellStart"/>
            <w:r>
              <w:t>adam</w:t>
            </w:r>
            <w:proofErr w:type="spellEnd"/>
            <w:r>
              <w:t>.</w:t>
            </w:r>
          </w:p>
        </w:tc>
        <w:tc>
          <w:tcPr>
            <w:tcW w:w="2880" w:type="dxa"/>
          </w:tcPr>
          <w:p w:rsidR="00463A2D" w:rsidRDefault="00463A2D" w:rsidP="00712F0D">
            <w:proofErr w:type="spellStart"/>
            <w:r>
              <w:t>והשני</w:t>
            </w:r>
            <w:proofErr w:type="spellEnd"/>
            <w:r>
              <w:t xml:space="preserve"> </w:t>
            </w:r>
            <w:proofErr w:type="spellStart"/>
            <w:r>
              <w:t>אסבאל</w:t>
            </w:r>
            <w:proofErr w:type="spellEnd"/>
            <w:r>
              <w:t xml:space="preserve"> </w:t>
            </w:r>
            <w:proofErr w:type="spellStart"/>
            <w:r>
              <w:t>שמו</w:t>
            </w:r>
            <w:proofErr w:type="spellEnd"/>
            <w:r>
              <w:t xml:space="preserve"> </w:t>
            </w:r>
            <w:proofErr w:type="spellStart"/>
            <w:r>
              <w:t>נתן</w:t>
            </w:r>
            <w:proofErr w:type="spellEnd"/>
            <w:r>
              <w:t xml:space="preserve"> </w:t>
            </w:r>
            <w:proofErr w:type="spellStart"/>
            <w:r>
              <w:t>עצת</w:t>
            </w:r>
            <w:proofErr w:type="spellEnd"/>
            <w:r>
              <w:t xml:space="preserve"> </w:t>
            </w:r>
            <w:proofErr w:type="spellStart"/>
            <w:r>
              <w:t>רעה</w:t>
            </w:r>
            <w:proofErr w:type="spellEnd"/>
            <w:r>
              <w:t xml:space="preserve"> </w:t>
            </w:r>
            <w:proofErr w:type="spellStart"/>
            <w:r>
              <w:t>לבני</w:t>
            </w:r>
            <w:proofErr w:type="spellEnd"/>
            <w:r>
              <w:t xml:space="preserve"> </w:t>
            </w:r>
            <w:proofErr w:type="spellStart"/>
            <w:r>
              <w:t>האלוהים</w:t>
            </w:r>
            <w:proofErr w:type="spellEnd"/>
            <w:r>
              <w:t xml:space="preserve"> </w:t>
            </w:r>
            <w:proofErr w:type="spellStart"/>
            <w:r>
              <w:t>הקדושים</w:t>
            </w:r>
            <w:proofErr w:type="spellEnd"/>
            <w:r>
              <w:t xml:space="preserve"> </w:t>
            </w:r>
            <w:proofErr w:type="spellStart"/>
            <w:r>
              <w:t>והתעם</w:t>
            </w:r>
            <w:proofErr w:type="spellEnd"/>
            <w:r>
              <w:t xml:space="preserve"> </w:t>
            </w:r>
            <w:proofErr w:type="spellStart"/>
            <w:r>
              <w:t>לטמא</w:t>
            </w:r>
            <w:proofErr w:type="spellEnd"/>
            <w:r>
              <w:t xml:space="preserve"> </w:t>
            </w:r>
            <w:proofErr w:type="spellStart"/>
            <w:r>
              <w:t>את</w:t>
            </w:r>
            <w:proofErr w:type="spellEnd"/>
            <w:r>
              <w:t xml:space="preserve"> </w:t>
            </w:r>
            <w:proofErr w:type="spellStart"/>
            <w:r>
              <w:t>גופם</w:t>
            </w:r>
            <w:proofErr w:type="spellEnd"/>
            <w:r>
              <w:t xml:space="preserve"> </w:t>
            </w:r>
            <w:proofErr w:type="spellStart"/>
            <w:r>
              <w:t>עם</w:t>
            </w:r>
            <w:proofErr w:type="spellEnd"/>
            <w:r>
              <w:t xml:space="preserve"> </w:t>
            </w:r>
            <w:proofErr w:type="spellStart"/>
            <w:r>
              <w:t>בנות</w:t>
            </w:r>
            <w:proofErr w:type="spellEnd"/>
            <w:r>
              <w:t xml:space="preserve"> </w:t>
            </w:r>
            <w:proofErr w:type="spellStart"/>
            <w:r>
              <w:t>האדם</w:t>
            </w:r>
            <w:proofErr w:type="spellEnd"/>
          </w:p>
        </w:tc>
      </w:tr>
      <w:tr w:rsidR="00463A2D" w:rsidTr="00D66746">
        <w:tc>
          <w:tcPr>
            <w:tcW w:w="2880" w:type="dxa"/>
          </w:tcPr>
          <w:p w:rsidR="00463A2D" w:rsidRDefault="00463A2D" w:rsidP="00712F0D">
            <w:r>
              <w:t xml:space="preserve">69:9 And the third was named </w:t>
            </w:r>
            <w:proofErr w:type="spellStart"/>
            <w:r>
              <w:t>Gadre’el</w:t>
            </w:r>
            <w:proofErr w:type="spellEnd"/>
            <w:r>
              <w:t>: it is he who showed the children of men all the blows of death and led astray Eve.</w:t>
            </w:r>
          </w:p>
        </w:tc>
        <w:tc>
          <w:tcPr>
            <w:tcW w:w="2880" w:type="dxa"/>
          </w:tcPr>
          <w:p w:rsidR="00463A2D" w:rsidRDefault="00463A2D" w:rsidP="00712F0D">
            <w:proofErr w:type="spellStart"/>
            <w:r>
              <w:t>Ve</w:t>
            </w:r>
            <w:proofErr w:type="spellEnd"/>
            <w:r>
              <w:t>-ha-</w:t>
            </w:r>
            <w:proofErr w:type="spellStart"/>
            <w:r>
              <w:t>shelishi</w:t>
            </w:r>
            <w:proofErr w:type="spellEnd"/>
            <w:r>
              <w:t xml:space="preserve"> </w:t>
            </w:r>
            <w:proofErr w:type="spellStart"/>
            <w:r>
              <w:t>Gadre’el</w:t>
            </w:r>
            <w:proofErr w:type="spellEnd"/>
            <w:r>
              <w:t xml:space="preserve"> </w:t>
            </w:r>
            <w:proofErr w:type="spellStart"/>
            <w:r>
              <w:t>shemo</w:t>
            </w:r>
            <w:proofErr w:type="spellEnd"/>
            <w:r>
              <w:t xml:space="preserve">: hu </w:t>
            </w:r>
            <w:proofErr w:type="spellStart"/>
            <w:r>
              <w:t>her’ah</w:t>
            </w:r>
            <w:proofErr w:type="spellEnd"/>
            <w:r>
              <w:t xml:space="preserve"> et </w:t>
            </w:r>
            <w:proofErr w:type="spellStart"/>
            <w:r>
              <w:t>kol</w:t>
            </w:r>
            <w:proofErr w:type="spellEnd"/>
            <w:r>
              <w:t xml:space="preserve"> </w:t>
            </w:r>
            <w:proofErr w:type="spellStart"/>
            <w:r>
              <w:t>makkot</w:t>
            </w:r>
            <w:proofErr w:type="spellEnd"/>
            <w:r>
              <w:t xml:space="preserve"> ha-</w:t>
            </w:r>
            <w:proofErr w:type="spellStart"/>
            <w:r>
              <w:t>mavet</w:t>
            </w:r>
            <w:proofErr w:type="spellEnd"/>
            <w:r>
              <w:t xml:space="preserve"> le-</w:t>
            </w:r>
            <w:proofErr w:type="spellStart"/>
            <w:r>
              <w:t>bnei</w:t>
            </w:r>
            <w:proofErr w:type="spellEnd"/>
            <w:r>
              <w:t xml:space="preserve"> ha-</w:t>
            </w:r>
            <w:proofErr w:type="spellStart"/>
            <w:r>
              <w:t>adam</w:t>
            </w:r>
            <w:proofErr w:type="spellEnd"/>
            <w:r>
              <w:t xml:space="preserve"> </w:t>
            </w:r>
            <w:proofErr w:type="spellStart"/>
            <w:r>
              <w:t>ve-hit’ah</w:t>
            </w:r>
            <w:proofErr w:type="spellEnd"/>
            <w:r>
              <w:t xml:space="preserve"> et </w:t>
            </w:r>
            <w:proofErr w:type="spellStart"/>
            <w:r>
              <w:t>Chavah</w:t>
            </w:r>
            <w:proofErr w:type="spellEnd"/>
            <w:r>
              <w:t>.</w:t>
            </w:r>
          </w:p>
        </w:tc>
        <w:tc>
          <w:tcPr>
            <w:tcW w:w="2880" w:type="dxa"/>
          </w:tcPr>
          <w:p w:rsidR="00463A2D" w:rsidRDefault="00463A2D" w:rsidP="00712F0D">
            <w:proofErr w:type="spellStart"/>
            <w:r>
              <w:t>והשלישי</w:t>
            </w:r>
            <w:proofErr w:type="spellEnd"/>
            <w:r>
              <w:t xml:space="preserve"> </w:t>
            </w:r>
            <w:proofErr w:type="spellStart"/>
            <w:r>
              <w:t>גדראל</w:t>
            </w:r>
            <w:proofErr w:type="spellEnd"/>
            <w:r>
              <w:t xml:space="preserve"> </w:t>
            </w:r>
            <w:proofErr w:type="spellStart"/>
            <w:r>
              <w:t>שמו</w:t>
            </w:r>
            <w:proofErr w:type="spellEnd"/>
            <w:r>
              <w:t xml:space="preserve"> </w:t>
            </w:r>
            <w:proofErr w:type="spellStart"/>
            <w:r>
              <w:t>הוא</w:t>
            </w:r>
            <w:proofErr w:type="spellEnd"/>
            <w:r>
              <w:t xml:space="preserve"> </w:t>
            </w:r>
            <w:proofErr w:type="spellStart"/>
            <w:r>
              <w:t>הראה</w:t>
            </w:r>
            <w:proofErr w:type="spellEnd"/>
            <w:r>
              <w:t xml:space="preserve"> </w:t>
            </w:r>
            <w:proofErr w:type="spellStart"/>
            <w:r>
              <w:t>את</w:t>
            </w:r>
            <w:proofErr w:type="spellEnd"/>
            <w:r>
              <w:t xml:space="preserve"> </w:t>
            </w:r>
            <w:proofErr w:type="spellStart"/>
            <w:r>
              <w:t>כל</w:t>
            </w:r>
            <w:proofErr w:type="spellEnd"/>
            <w:r>
              <w:t xml:space="preserve"> </w:t>
            </w:r>
            <w:proofErr w:type="spellStart"/>
            <w:r>
              <w:t>מכות</w:t>
            </w:r>
            <w:proofErr w:type="spellEnd"/>
            <w:r>
              <w:t xml:space="preserve"> </w:t>
            </w:r>
            <w:proofErr w:type="spellStart"/>
            <w:r>
              <w:t>המוות</w:t>
            </w:r>
            <w:proofErr w:type="spellEnd"/>
            <w:r>
              <w:t xml:space="preserve"> </w:t>
            </w:r>
            <w:proofErr w:type="spellStart"/>
            <w:r>
              <w:t>לבני</w:t>
            </w:r>
            <w:proofErr w:type="spellEnd"/>
            <w:r>
              <w:t xml:space="preserve"> </w:t>
            </w:r>
            <w:proofErr w:type="spellStart"/>
            <w:r>
              <w:t>האדם</w:t>
            </w:r>
            <w:proofErr w:type="spellEnd"/>
            <w:r>
              <w:t xml:space="preserve"> </w:t>
            </w:r>
            <w:proofErr w:type="spellStart"/>
            <w:r>
              <w:t>והתעה</w:t>
            </w:r>
            <w:proofErr w:type="spellEnd"/>
            <w:r>
              <w:t xml:space="preserve"> </w:t>
            </w:r>
            <w:proofErr w:type="spellStart"/>
            <w:r>
              <w:t>את</w:t>
            </w:r>
            <w:proofErr w:type="spellEnd"/>
            <w:r>
              <w:t xml:space="preserve"> </w:t>
            </w:r>
            <w:proofErr w:type="spellStart"/>
            <w:r>
              <w:t>חוה</w:t>
            </w:r>
            <w:proofErr w:type="spellEnd"/>
          </w:p>
        </w:tc>
      </w:tr>
      <w:tr w:rsidR="00463A2D" w:rsidTr="00D66746">
        <w:tc>
          <w:tcPr>
            <w:tcW w:w="2880" w:type="dxa"/>
          </w:tcPr>
          <w:p w:rsidR="00463A2D" w:rsidRDefault="00463A2D" w:rsidP="00712F0D">
            <w:r>
              <w:t>69:10 And he showed the weapons of death to the children of men</w:t>
            </w:r>
            <w:r w:rsidR="00254573">
              <w:t xml:space="preserve">, </w:t>
            </w:r>
            <w:r>
              <w:t>the shield and the breastplate and the sword for slaughter and all the weapons of death to the children of men.</w:t>
            </w:r>
          </w:p>
        </w:tc>
        <w:tc>
          <w:tcPr>
            <w:tcW w:w="2880" w:type="dxa"/>
          </w:tcPr>
          <w:p w:rsidR="00463A2D" w:rsidRDefault="00463A2D" w:rsidP="00712F0D">
            <w:proofErr w:type="spellStart"/>
            <w:r>
              <w:t>Ve-her’ah</w:t>
            </w:r>
            <w:proofErr w:type="spellEnd"/>
            <w:r>
              <w:t xml:space="preserve"> et </w:t>
            </w:r>
            <w:proofErr w:type="spellStart"/>
            <w:r>
              <w:t>kley</w:t>
            </w:r>
            <w:proofErr w:type="spellEnd"/>
            <w:r>
              <w:t xml:space="preserve"> ha-</w:t>
            </w:r>
            <w:proofErr w:type="spellStart"/>
            <w:r>
              <w:t>mavet</w:t>
            </w:r>
            <w:proofErr w:type="spellEnd"/>
            <w:r>
              <w:t xml:space="preserve"> le-</w:t>
            </w:r>
            <w:proofErr w:type="spellStart"/>
            <w:r>
              <w:t>bnei</w:t>
            </w:r>
            <w:proofErr w:type="spellEnd"/>
            <w:r>
              <w:t xml:space="preserve"> ha-</w:t>
            </w:r>
            <w:proofErr w:type="spellStart"/>
            <w:r>
              <w:t>adam</w:t>
            </w:r>
            <w:proofErr w:type="spellEnd"/>
            <w:r w:rsidR="00254573">
              <w:t xml:space="preserve">, </w:t>
            </w:r>
            <w:r>
              <w:t>ha-</w:t>
            </w:r>
            <w:proofErr w:type="spellStart"/>
            <w:r>
              <w:t>magen</w:t>
            </w:r>
            <w:proofErr w:type="spellEnd"/>
            <w:r>
              <w:t xml:space="preserve"> </w:t>
            </w:r>
            <w:proofErr w:type="spellStart"/>
            <w:r>
              <w:t>ve</w:t>
            </w:r>
            <w:proofErr w:type="spellEnd"/>
            <w:r>
              <w:t>-ha-</w:t>
            </w:r>
            <w:proofErr w:type="spellStart"/>
            <w:r>
              <w:t>shiryon</w:t>
            </w:r>
            <w:proofErr w:type="spellEnd"/>
            <w:r>
              <w:t xml:space="preserve"> </w:t>
            </w:r>
            <w:proofErr w:type="spellStart"/>
            <w:r>
              <w:t>ve</w:t>
            </w:r>
            <w:proofErr w:type="spellEnd"/>
            <w:r>
              <w:t>-ha-</w:t>
            </w:r>
            <w:proofErr w:type="spellStart"/>
            <w:r>
              <w:t>cherev</w:t>
            </w:r>
            <w:proofErr w:type="spellEnd"/>
            <w:r>
              <w:t xml:space="preserve"> le-</w:t>
            </w:r>
            <w:proofErr w:type="spellStart"/>
            <w:r>
              <w:t>tevach</w:t>
            </w:r>
            <w:proofErr w:type="spellEnd"/>
            <w:r>
              <w:t xml:space="preserve"> </w:t>
            </w:r>
            <w:proofErr w:type="spellStart"/>
            <w:r>
              <w:t>ve-kol</w:t>
            </w:r>
            <w:proofErr w:type="spellEnd"/>
            <w:r>
              <w:t xml:space="preserve"> </w:t>
            </w:r>
            <w:proofErr w:type="spellStart"/>
            <w:r>
              <w:t>kley</w:t>
            </w:r>
            <w:proofErr w:type="spellEnd"/>
            <w:r>
              <w:t xml:space="preserve"> ha-</w:t>
            </w:r>
            <w:proofErr w:type="spellStart"/>
            <w:r>
              <w:t>mavet</w:t>
            </w:r>
            <w:proofErr w:type="spellEnd"/>
            <w:r>
              <w:t xml:space="preserve"> le-</w:t>
            </w:r>
            <w:proofErr w:type="spellStart"/>
            <w:r>
              <w:t>bnei</w:t>
            </w:r>
            <w:proofErr w:type="spellEnd"/>
            <w:r>
              <w:t xml:space="preserve"> ha-</w:t>
            </w:r>
            <w:proofErr w:type="spellStart"/>
            <w:r>
              <w:t>adam</w:t>
            </w:r>
            <w:proofErr w:type="spellEnd"/>
            <w:r>
              <w:t>.</w:t>
            </w:r>
          </w:p>
        </w:tc>
        <w:tc>
          <w:tcPr>
            <w:tcW w:w="2880" w:type="dxa"/>
          </w:tcPr>
          <w:p w:rsidR="00463A2D" w:rsidRDefault="00463A2D" w:rsidP="00712F0D">
            <w:proofErr w:type="spellStart"/>
            <w:r>
              <w:t>והראה</w:t>
            </w:r>
            <w:proofErr w:type="spellEnd"/>
            <w:r>
              <w:t xml:space="preserve"> </w:t>
            </w:r>
            <w:proofErr w:type="spellStart"/>
            <w:r>
              <w:t>את</w:t>
            </w:r>
            <w:proofErr w:type="spellEnd"/>
            <w:r>
              <w:t xml:space="preserve"> </w:t>
            </w:r>
            <w:proofErr w:type="spellStart"/>
            <w:r>
              <w:t>כלי</w:t>
            </w:r>
            <w:proofErr w:type="spellEnd"/>
            <w:r>
              <w:t xml:space="preserve"> </w:t>
            </w:r>
            <w:proofErr w:type="spellStart"/>
            <w:r>
              <w:t>המוות</w:t>
            </w:r>
            <w:proofErr w:type="spellEnd"/>
            <w:r>
              <w:t xml:space="preserve"> </w:t>
            </w:r>
            <w:proofErr w:type="spellStart"/>
            <w:r>
              <w:t>לבני</w:t>
            </w:r>
            <w:proofErr w:type="spellEnd"/>
            <w:r>
              <w:t xml:space="preserve"> </w:t>
            </w:r>
            <w:proofErr w:type="spellStart"/>
            <w:r>
              <w:t>האדם</w:t>
            </w:r>
            <w:proofErr w:type="spellEnd"/>
            <w:r>
              <w:t xml:space="preserve"> </w:t>
            </w:r>
            <w:proofErr w:type="spellStart"/>
            <w:r>
              <w:t>המגן</w:t>
            </w:r>
            <w:proofErr w:type="spellEnd"/>
            <w:r>
              <w:t xml:space="preserve"> </w:t>
            </w:r>
            <w:proofErr w:type="spellStart"/>
            <w:r>
              <w:t>והשריון</w:t>
            </w:r>
            <w:proofErr w:type="spellEnd"/>
            <w:r>
              <w:t xml:space="preserve"> </w:t>
            </w:r>
            <w:proofErr w:type="spellStart"/>
            <w:r>
              <w:t>והחרב</w:t>
            </w:r>
            <w:proofErr w:type="spellEnd"/>
            <w:r>
              <w:t xml:space="preserve"> </w:t>
            </w:r>
            <w:proofErr w:type="spellStart"/>
            <w:r>
              <w:t>לטבח</w:t>
            </w:r>
            <w:proofErr w:type="spellEnd"/>
            <w:r>
              <w:t xml:space="preserve"> </w:t>
            </w:r>
            <w:proofErr w:type="spellStart"/>
            <w:r>
              <w:t>וכל</w:t>
            </w:r>
            <w:proofErr w:type="spellEnd"/>
            <w:r>
              <w:t xml:space="preserve"> </w:t>
            </w:r>
            <w:proofErr w:type="spellStart"/>
            <w:r>
              <w:t>כלי</w:t>
            </w:r>
            <w:proofErr w:type="spellEnd"/>
            <w:r>
              <w:t xml:space="preserve"> </w:t>
            </w:r>
            <w:proofErr w:type="spellStart"/>
            <w:r>
              <w:t>המוות</w:t>
            </w:r>
            <w:proofErr w:type="spellEnd"/>
            <w:r>
              <w:t xml:space="preserve"> </w:t>
            </w:r>
            <w:proofErr w:type="spellStart"/>
            <w:r>
              <w:t>לבני</w:t>
            </w:r>
            <w:proofErr w:type="spellEnd"/>
            <w:r>
              <w:t xml:space="preserve"> </w:t>
            </w:r>
            <w:proofErr w:type="spellStart"/>
            <w:r>
              <w:t>האדם</w:t>
            </w:r>
            <w:proofErr w:type="spellEnd"/>
          </w:p>
        </w:tc>
      </w:tr>
      <w:tr w:rsidR="00463A2D" w:rsidTr="00D66746">
        <w:tc>
          <w:tcPr>
            <w:tcW w:w="2880" w:type="dxa"/>
          </w:tcPr>
          <w:p w:rsidR="00463A2D" w:rsidRDefault="00463A2D" w:rsidP="00712F0D">
            <w:r>
              <w:t>69:11 And from his hand they have proceeded against those who dwell on the earth from that day and forevermore.</w:t>
            </w:r>
          </w:p>
        </w:tc>
        <w:tc>
          <w:tcPr>
            <w:tcW w:w="2880" w:type="dxa"/>
          </w:tcPr>
          <w:p w:rsidR="00463A2D" w:rsidRDefault="00463A2D" w:rsidP="00712F0D">
            <w:r>
              <w:t>U-mi-</w:t>
            </w:r>
            <w:proofErr w:type="spellStart"/>
            <w:r>
              <w:t>yado</w:t>
            </w:r>
            <w:proofErr w:type="spellEnd"/>
            <w:r>
              <w:t xml:space="preserve"> </w:t>
            </w:r>
            <w:proofErr w:type="spellStart"/>
            <w:r>
              <w:t>yatz’u</w:t>
            </w:r>
            <w:proofErr w:type="spellEnd"/>
            <w:r>
              <w:t xml:space="preserve"> </w:t>
            </w:r>
            <w:proofErr w:type="spellStart"/>
            <w:r>
              <w:t>neged</w:t>
            </w:r>
            <w:proofErr w:type="spellEnd"/>
            <w:r>
              <w:t xml:space="preserve"> </w:t>
            </w:r>
            <w:proofErr w:type="spellStart"/>
            <w:r>
              <w:t>yoshvei</w:t>
            </w:r>
            <w:proofErr w:type="spellEnd"/>
            <w:r>
              <w:t xml:space="preserve"> ha-</w:t>
            </w:r>
            <w:proofErr w:type="spellStart"/>
            <w:r>
              <w:t>aretz</w:t>
            </w:r>
            <w:proofErr w:type="spellEnd"/>
            <w:r>
              <w:t xml:space="preserve"> me-</w:t>
            </w:r>
            <w:proofErr w:type="spellStart"/>
            <w:r>
              <w:t>oto</w:t>
            </w:r>
            <w:proofErr w:type="spellEnd"/>
            <w:r>
              <w:t xml:space="preserve"> </w:t>
            </w:r>
            <w:proofErr w:type="spellStart"/>
            <w:r>
              <w:t>yom</w:t>
            </w:r>
            <w:proofErr w:type="spellEnd"/>
            <w:r>
              <w:t xml:space="preserve"> </w:t>
            </w:r>
            <w:proofErr w:type="spellStart"/>
            <w:r>
              <w:t>ve</w:t>
            </w:r>
            <w:proofErr w:type="spellEnd"/>
            <w:r>
              <w:t xml:space="preserve">-ad </w:t>
            </w:r>
            <w:proofErr w:type="spellStart"/>
            <w:r>
              <w:t>olam</w:t>
            </w:r>
            <w:proofErr w:type="spellEnd"/>
            <w:r>
              <w:t>.</w:t>
            </w:r>
          </w:p>
        </w:tc>
        <w:tc>
          <w:tcPr>
            <w:tcW w:w="2880" w:type="dxa"/>
          </w:tcPr>
          <w:p w:rsidR="00463A2D" w:rsidRDefault="00463A2D" w:rsidP="00712F0D">
            <w:proofErr w:type="spellStart"/>
            <w:r>
              <w:t>ומידו</w:t>
            </w:r>
            <w:proofErr w:type="spellEnd"/>
            <w:r>
              <w:t xml:space="preserve"> </w:t>
            </w:r>
            <w:proofErr w:type="spellStart"/>
            <w:r>
              <w:t>יצאו</w:t>
            </w:r>
            <w:proofErr w:type="spellEnd"/>
            <w:r>
              <w:t xml:space="preserve"> </w:t>
            </w:r>
            <w:proofErr w:type="spellStart"/>
            <w:r>
              <w:t>נגד</w:t>
            </w:r>
            <w:proofErr w:type="spellEnd"/>
            <w:r>
              <w:t xml:space="preserve"> </w:t>
            </w:r>
            <w:proofErr w:type="spellStart"/>
            <w:r>
              <w:t>יושבי</w:t>
            </w:r>
            <w:proofErr w:type="spellEnd"/>
            <w:r>
              <w:t xml:space="preserve"> </w:t>
            </w:r>
            <w:proofErr w:type="spellStart"/>
            <w:r>
              <w:t>הארץ</w:t>
            </w:r>
            <w:proofErr w:type="spellEnd"/>
            <w:r>
              <w:t xml:space="preserve"> </w:t>
            </w:r>
            <w:proofErr w:type="spellStart"/>
            <w:r>
              <w:t>מאותו</w:t>
            </w:r>
            <w:proofErr w:type="spellEnd"/>
            <w:r>
              <w:t xml:space="preserve"> </w:t>
            </w:r>
            <w:proofErr w:type="spellStart"/>
            <w:r>
              <w:t>יום</w:t>
            </w:r>
            <w:proofErr w:type="spellEnd"/>
            <w:r>
              <w:t xml:space="preserve"> </w:t>
            </w:r>
            <w:proofErr w:type="spellStart"/>
            <w:r>
              <w:t>ועד</w:t>
            </w:r>
            <w:proofErr w:type="spellEnd"/>
            <w:r>
              <w:t xml:space="preserve"> </w:t>
            </w:r>
            <w:proofErr w:type="spellStart"/>
            <w:r>
              <w:t>עולם</w:t>
            </w:r>
            <w:proofErr w:type="spellEnd"/>
          </w:p>
        </w:tc>
      </w:tr>
      <w:tr w:rsidR="00463A2D" w:rsidTr="00D66746">
        <w:tc>
          <w:tcPr>
            <w:tcW w:w="2880" w:type="dxa"/>
          </w:tcPr>
          <w:p w:rsidR="00463A2D" w:rsidRDefault="00463A2D" w:rsidP="00712F0D">
            <w:r>
              <w:t xml:space="preserve">69:12 And the fourth was named </w:t>
            </w:r>
            <w:proofErr w:type="spellStart"/>
            <w:r>
              <w:t>Penemue</w:t>
            </w:r>
            <w:proofErr w:type="spellEnd"/>
            <w:r>
              <w:t>: he taught the children of men the bitter and the sweet and opened their eyes with secrets of wisdom.</w:t>
            </w:r>
          </w:p>
        </w:tc>
        <w:tc>
          <w:tcPr>
            <w:tcW w:w="2880" w:type="dxa"/>
          </w:tcPr>
          <w:p w:rsidR="00463A2D" w:rsidRDefault="00463A2D" w:rsidP="00712F0D">
            <w:proofErr w:type="spellStart"/>
            <w:r>
              <w:t>Ve</w:t>
            </w:r>
            <w:proofErr w:type="spellEnd"/>
            <w:r>
              <w:t>-ha-</w:t>
            </w:r>
            <w:proofErr w:type="spellStart"/>
            <w:proofErr w:type="gramStart"/>
            <w:r>
              <w:t>revi‘</w:t>
            </w:r>
            <w:proofErr w:type="gramEnd"/>
            <w:r>
              <w:t>i</w:t>
            </w:r>
            <w:proofErr w:type="spellEnd"/>
            <w:r>
              <w:t xml:space="preserve"> </w:t>
            </w:r>
            <w:proofErr w:type="spellStart"/>
            <w:r>
              <w:t>Penemue</w:t>
            </w:r>
            <w:proofErr w:type="spellEnd"/>
            <w:r>
              <w:t xml:space="preserve"> </w:t>
            </w:r>
            <w:proofErr w:type="spellStart"/>
            <w:r>
              <w:t>shemo</w:t>
            </w:r>
            <w:proofErr w:type="spellEnd"/>
            <w:r>
              <w:t xml:space="preserve">: limed et </w:t>
            </w:r>
            <w:proofErr w:type="spellStart"/>
            <w:r>
              <w:t>bnei</w:t>
            </w:r>
            <w:proofErr w:type="spellEnd"/>
            <w:r>
              <w:t xml:space="preserve"> ha-</w:t>
            </w:r>
            <w:proofErr w:type="spellStart"/>
            <w:r>
              <w:t>adam</w:t>
            </w:r>
            <w:proofErr w:type="spellEnd"/>
            <w:r>
              <w:t xml:space="preserve"> et ha-mar </w:t>
            </w:r>
            <w:proofErr w:type="spellStart"/>
            <w:r>
              <w:t>ve</w:t>
            </w:r>
            <w:proofErr w:type="spellEnd"/>
            <w:r>
              <w:t>-et ha-</w:t>
            </w:r>
            <w:proofErr w:type="spellStart"/>
            <w:r>
              <w:t>matok</w:t>
            </w:r>
            <w:proofErr w:type="spellEnd"/>
            <w:r>
              <w:t xml:space="preserve"> u-</w:t>
            </w:r>
            <w:proofErr w:type="spellStart"/>
            <w:r>
              <w:t>fikach</w:t>
            </w:r>
            <w:proofErr w:type="spellEnd"/>
            <w:r>
              <w:t xml:space="preserve"> </w:t>
            </w:r>
            <w:proofErr w:type="spellStart"/>
            <w:r>
              <w:t>eineihem</w:t>
            </w:r>
            <w:proofErr w:type="spellEnd"/>
            <w:r>
              <w:t xml:space="preserve"> </w:t>
            </w:r>
            <w:proofErr w:type="spellStart"/>
            <w:r>
              <w:t>besodot</w:t>
            </w:r>
            <w:proofErr w:type="spellEnd"/>
            <w:r>
              <w:t xml:space="preserve"> </w:t>
            </w:r>
            <w:proofErr w:type="spellStart"/>
            <w:r>
              <w:t>chokhmah</w:t>
            </w:r>
            <w:proofErr w:type="spellEnd"/>
            <w:r>
              <w:t>.</w:t>
            </w:r>
          </w:p>
        </w:tc>
        <w:tc>
          <w:tcPr>
            <w:tcW w:w="2880" w:type="dxa"/>
          </w:tcPr>
          <w:p w:rsidR="00463A2D" w:rsidRDefault="00463A2D" w:rsidP="00712F0D">
            <w:proofErr w:type="spellStart"/>
            <w:r>
              <w:t>והרביעי</w:t>
            </w:r>
            <w:proofErr w:type="spellEnd"/>
            <w:r>
              <w:t xml:space="preserve"> </w:t>
            </w:r>
            <w:proofErr w:type="spellStart"/>
            <w:r>
              <w:t>פנמוא</w:t>
            </w:r>
            <w:proofErr w:type="spellEnd"/>
            <w:r>
              <w:t xml:space="preserve"> </w:t>
            </w:r>
            <w:proofErr w:type="spellStart"/>
            <w:r>
              <w:t>שמו</w:t>
            </w:r>
            <w:proofErr w:type="spellEnd"/>
            <w:r>
              <w:t xml:space="preserve"> </w:t>
            </w:r>
            <w:proofErr w:type="spellStart"/>
            <w:r>
              <w:t>לימד</w:t>
            </w:r>
            <w:proofErr w:type="spellEnd"/>
            <w:r>
              <w:t xml:space="preserve"> </w:t>
            </w:r>
            <w:proofErr w:type="spellStart"/>
            <w:r>
              <w:t>את</w:t>
            </w:r>
            <w:proofErr w:type="spellEnd"/>
            <w:r>
              <w:t xml:space="preserve"> </w:t>
            </w:r>
            <w:proofErr w:type="spellStart"/>
            <w:r>
              <w:t>בני</w:t>
            </w:r>
            <w:proofErr w:type="spellEnd"/>
            <w:r>
              <w:t xml:space="preserve"> </w:t>
            </w:r>
            <w:proofErr w:type="spellStart"/>
            <w:r>
              <w:t>האדם</w:t>
            </w:r>
            <w:proofErr w:type="spellEnd"/>
            <w:r>
              <w:t xml:space="preserve"> </w:t>
            </w:r>
            <w:proofErr w:type="spellStart"/>
            <w:r>
              <w:t>את</w:t>
            </w:r>
            <w:proofErr w:type="spellEnd"/>
            <w:r>
              <w:t xml:space="preserve"> </w:t>
            </w:r>
            <w:proofErr w:type="spellStart"/>
            <w:r>
              <w:t>המר</w:t>
            </w:r>
            <w:proofErr w:type="spellEnd"/>
            <w:r>
              <w:t xml:space="preserve"> </w:t>
            </w:r>
            <w:proofErr w:type="spellStart"/>
            <w:r>
              <w:t>ואת</w:t>
            </w:r>
            <w:proofErr w:type="spellEnd"/>
            <w:r>
              <w:t xml:space="preserve"> </w:t>
            </w:r>
            <w:proofErr w:type="spellStart"/>
            <w:r>
              <w:t>המתוק</w:t>
            </w:r>
            <w:proofErr w:type="spellEnd"/>
            <w:r>
              <w:t xml:space="preserve"> </w:t>
            </w:r>
            <w:proofErr w:type="spellStart"/>
            <w:r>
              <w:t>ופיקח</w:t>
            </w:r>
            <w:proofErr w:type="spellEnd"/>
            <w:r>
              <w:t xml:space="preserve"> </w:t>
            </w:r>
            <w:proofErr w:type="spellStart"/>
            <w:r>
              <w:t>עיניהם</w:t>
            </w:r>
            <w:proofErr w:type="spellEnd"/>
            <w:r>
              <w:t xml:space="preserve"> </w:t>
            </w:r>
            <w:proofErr w:type="spellStart"/>
            <w:r>
              <w:t>בסודות</w:t>
            </w:r>
            <w:proofErr w:type="spellEnd"/>
            <w:r>
              <w:t xml:space="preserve"> </w:t>
            </w:r>
            <w:proofErr w:type="spellStart"/>
            <w:r>
              <w:t>חכמה</w:t>
            </w:r>
            <w:proofErr w:type="spellEnd"/>
          </w:p>
        </w:tc>
      </w:tr>
      <w:tr w:rsidR="00463A2D" w:rsidTr="00D66746">
        <w:tc>
          <w:tcPr>
            <w:tcW w:w="2880" w:type="dxa"/>
          </w:tcPr>
          <w:p w:rsidR="00463A2D" w:rsidRDefault="00463A2D" w:rsidP="00712F0D">
            <w:r>
              <w:t>69:13 And he taught men the art of writing with ink and paper, and through this many have gone astray from eternity to eternity and until this day.</w:t>
            </w:r>
          </w:p>
        </w:tc>
        <w:tc>
          <w:tcPr>
            <w:tcW w:w="2880" w:type="dxa"/>
          </w:tcPr>
          <w:p w:rsidR="00463A2D" w:rsidRDefault="00463A2D" w:rsidP="00712F0D">
            <w:r>
              <w:t>U-limed et ha-</w:t>
            </w:r>
            <w:proofErr w:type="spellStart"/>
            <w:r>
              <w:t>enosh</w:t>
            </w:r>
            <w:proofErr w:type="spellEnd"/>
            <w:r>
              <w:t xml:space="preserve"> </w:t>
            </w:r>
            <w:proofErr w:type="spellStart"/>
            <w:r>
              <w:t>ketivah</w:t>
            </w:r>
            <w:proofErr w:type="spellEnd"/>
            <w:r>
              <w:t xml:space="preserve"> be-</w:t>
            </w:r>
            <w:proofErr w:type="spellStart"/>
            <w:r>
              <w:t>di’yo</w:t>
            </w:r>
            <w:proofErr w:type="spellEnd"/>
            <w:r>
              <w:t xml:space="preserve"> u-</w:t>
            </w:r>
            <w:proofErr w:type="spellStart"/>
            <w:r>
              <w:t>ve</w:t>
            </w:r>
            <w:proofErr w:type="spellEnd"/>
            <w:r>
              <w:t>-</w:t>
            </w:r>
            <w:proofErr w:type="spellStart"/>
            <w:r>
              <w:t>sefer</w:t>
            </w:r>
            <w:proofErr w:type="spellEnd"/>
            <w:r>
              <w:t>, u-</w:t>
            </w:r>
            <w:proofErr w:type="spellStart"/>
            <w:r>
              <w:t>va</w:t>
            </w:r>
            <w:proofErr w:type="spellEnd"/>
            <w:r>
              <w:t>-</w:t>
            </w:r>
            <w:proofErr w:type="spellStart"/>
            <w:r>
              <w:t>zeh</w:t>
            </w:r>
            <w:proofErr w:type="spellEnd"/>
            <w:r>
              <w:t xml:space="preserve"> </w:t>
            </w:r>
            <w:proofErr w:type="spellStart"/>
            <w:r>
              <w:t>rabbim</w:t>
            </w:r>
            <w:proofErr w:type="spellEnd"/>
            <w:r>
              <w:t xml:space="preserve"> </w:t>
            </w:r>
            <w:proofErr w:type="spellStart"/>
            <w:r>
              <w:t>nith’u</w:t>
            </w:r>
            <w:proofErr w:type="spellEnd"/>
            <w:r>
              <w:t xml:space="preserve"> me-</w:t>
            </w:r>
            <w:proofErr w:type="spellStart"/>
            <w:r>
              <w:t>olam</w:t>
            </w:r>
            <w:proofErr w:type="spellEnd"/>
            <w:r>
              <w:t xml:space="preserve"> </w:t>
            </w:r>
            <w:proofErr w:type="spellStart"/>
            <w:r>
              <w:t>ve</w:t>
            </w:r>
            <w:proofErr w:type="spellEnd"/>
            <w:r>
              <w:t xml:space="preserve">-ad </w:t>
            </w:r>
            <w:proofErr w:type="spellStart"/>
            <w:r>
              <w:t>olam</w:t>
            </w:r>
            <w:proofErr w:type="spellEnd"/>
            <w:r>
              <w:t xml:space="preserve"> </w:t>
            </w:r>
            <w:proofErr w:type="spellStart"/>
            <w:r>
              <w:t>ve</w:t>
            </w:r>
            <w:proofErr w:type="spellEnd"/>
            <w:r>
              <w:t>-ad ha-</w:t>
            </w:r>
            <w:proofErr w:type="spellStart"/>
            <w:r>
              <w:t>yom</w:t>
            </w:r>
            <w:proofErr w:type="spellEnd"/>
            <w:r>
              <w:t xml:space="preserve"> </w:t>
            </w:r>
            <w:proofErr w:type="spellStart"/>
            <w:r>
              <w:t>hazeh</w:t>
            </w:r>
            <w:proofErr w:type="spellEnd"/>
            <w:r>
              <w:t>.</w:t>
            </w:r>
          </w:p>
        </w:tc>
        <w:tc>
          <w:tcPr>
            <w:tcW w:w="2880" w:type="dxa"/>
          </w:tcPr>
          <w:p w:rsidR="00463A2D" w:rsidRDefault="00463A2D" w:rsidP="00712F0D">
            <w:proofErr w:type="spellStart"/>
            <w:r>
              <w:t>ולימד</w:t>
            </w:r>
            <w:proofErr w:type="spellEnd"/>
            <w:r>
              <w:t xml:space="preserve"> </w:t>
            </w:r>
            <w:proofErr w:type="spellStart"/>
            <w:r>
              <w:t>את</w:t>
            </w:r>
            <w:proofErr w:type="spellEnd"/>
            <w:r>
              <w:t xml:space="preserve"> </w:t>
            </w:r>
            <w:proofErr w:type="spellStart"/>
            <w:r>
              <w:t>האנוש</w:t>
            </w:r>
            <w:proofErr w:type="spellEnd"/>
            <w:r>
              <w:t xml:space="preserve"> </w:t>
            </w:r>
            <w:proofErr w:type="spellStart"/>
            <w:r>
              <w:t>כתיבה</w:t>
            </w:r>
            <w:proofErr w:type="spellEnd"/>
            <w:r>
              <w:t xml:space="preserve"> </w:t>
            </w:r>
            <w:proofErr w:type="spellStart"/>
            <w:r>
              <w:t>בדיו</w:t>
            </w:r>
            <w:proofErr w:type="spellEnd"/>
            <w:r>
              <w:t xml:space="preserve"> </w:t>
            </w:r>
            <w:proofErr w:type="spellStart"/>
            <w:r>
              <w:t>ובספר</w:t>
            </w:r>
            <w:proofErr w:type="spellEnd"/>
            <w:r>
              <w:t xml:space="preserve"> </w:t>
            </w:r>
            <w:proofErr w:type="spellStart"/>
            <w:r>
              <w:t>ובזה</w:t>
            </w:r>
            <w:proofErr w:type="spellEnd"/>
            <w:r>
              <w:t xml:space="preserve"> </w:t>
            </w:r>
            <w:proofErr w:type="spellStart"/>
            <w:r>
              <w:t>רבים</w:t>
            </w:r>
            <w:proofErr w:type="spellEnd"/>
            <w:r>
              <w:t xml:space="preserve"> </w:t>
            </w:r>
            <w:proofErr w:type="spellStart"/>
            <w:r>
              <w:t>נטו</w:t>
            </w:r>
            <w:proofErr w:type="spellEnd"/>
            <w:r>
              <w:t xml:space="preserve"> </w:t>
            </w:r>
            <w:proofErr w:type="spellStart"/>
            <w:r>
              <w:t>מעולם</w:t>
            </w:r>
            <w:proofErr w:type="spellEnd"/>
            <w:r>
              <w:t xml:space="preserve"> </w:t>
            </w:r>
            <w:proofErr w:type="spellStart"/>
            <w:r>
              <w:t>ועד</w:t>
            </w:r>
            <w:proofErr w:type="spellEnd"/>
            <w:r>
              <w:t xml:space="preserve"> </w:t>
            </w:r>
            <w:proofErr w:type="spellStart"/>
            <w:r>
              <w:t>עולם</w:t>
            </w:r>
            <w:proofErr w:type="spellEnd"/>
            <w:r>
              <w:t xml:space="preserve"> </w:t>
            </w:r>
            <w:proofErr w:type="spellStart"/>
            <w:r>
              <w:t>ועד</w:t>
            </w:r>
            <w:proofErr w:type="spellEnd"/>
            <w:r>
              <w:t xml:space="preserve"> </w:t>
            </w:r>
            <w:proofErr w:type="spellStart"/>
            <w:r>
              <w:t>היום</w:t>
            </w:r>
            <w:proofErr w:type="spellEnd"/>
            <w:r>
              <w:t xml:space="preserve"> </w:t>
            </w:r>
            <w:proofErr w:type="spellStart"/>
            <w:r>
              <w:t>הזה</w:t>
            </w:r>
            <w:proofErr w:type="spellEnd"/>
          </w:p>
        </w:tc>
      </w:tr>
      <w:tr w:rsidR="00463A2D" w:rsidTr="00D66746">
        <w:tc>
          <w:tcPr>
            <w:tcW w:w="2880" w:type="dxa"/>
          </w:tcPr>
          <w:p w:rsidR="00463A2D" w:rsidRDefault="00463A2D" w:rsidP="00712F0D">
            <w:r>
              <w:t>69:14 For men were not created for such a purpose, to confirm their belief with pen and ink.</w:t>
            </w:r>
          </w:p>
        </w:tc>
        <w:tc>
          <w:tcPr>
            <w:tcW w:w="2880" w:type="dxa"/>
          </w:tcPr>
          <w:p w:rsidR="00463A2D" w:rsidRDefault="00463A2D" w:rsidP="00712F0D">
            <w:r>
              <w:t>Ki lo le-</w:t>
            </w:r>
            <w:proofErr w:type="spellStart"/>
            <w:r>
              <w:t>kach</w:t>
            </w:r>
            <w:proofErr w:type="spellEnd"/>
            <w:r>
              <w:t xml:space="preserve"> </w:t>
            </w:r>
            <w:proofErr w:type="spellStart"/>
            <w:r>
              <w:t>nivra</w:t>
            </w:r>
            <w:proofErr w:type="spellEnd"/>
            <w:r>
              <w:t xml:space="preserve"> ha-</w:t>
            </w:r>
            <w:proofErr w:type="spellStart"/>
            <w:r>
              <w:t>enosh</w:t>
            </w:r>
            <w:proofErr w:type="spellEnd"/>
            <w:r>
              <w:t xml:space="preserve">, le-hakim </w:t>
            </w:r>
            <w:proofErr w:type="spellStart"/>
            <w:r>
              <w:t>emunato</w:t>
            </w:r>
            <w:proofErr w:type="spellEnd"/>
            <w:r>
              <w:t xml:space="preserve"> be-et </w:t>
            </w:r>
            <w:proofErr w:type="spellStart"/>
            <w:r>
              <w:t>ve-di’yo</w:t>
            </w:r>
            <w:proofErr w:type="spellEnd"/>
            <w:r>
              <w:t>.</w:t>
            </w:r>
          </w:p>
        </w:tc>
        <w:tc>
          <w:tcPr>
            <w:tcW w:w="2880" w:type="dxa"/>
          </w:tcPr>
          <w:p w:rsidR="00463A2D" w:rsidRDefault="00463A2D" w:rsidP="00712F0D">
            <w:proofErr w:type="spellStart"/>
            <w:r>
              <w:t>כי</w:t>
            </w:r>
            <w:proofErr w:type="spellEnd"/>
            <w:r>
              <w:t xml:space="preserve"> </w:t>
            </w:r>
            <w:proofErr w:type="spellStart"/>
            <w:r>
              <w:t>לא</w:t>
            </w:r>
            <w:proofErr w:type="spellEnd"/>
            <w:r>
              <w:t xml:space="preserve"> </w:t>
            </w:r>
            <w:proofErr w:type="spellStart"/>
            <w:r>
              <w:t>לכך</w:t>
            </w:r>
            <w:proofErr w:type="spellEnd"/>
            <w:r>
              <w:t xml:space="preserve"> </w:t>
            </w:r>
            <w:proofErr w:type="spellStart"/>
            <w:r>
              <w:t>נברא</w:t>
            </w:r>
            <w:proofErr w:type="spellEnd"/>
            <w:r>
              <w:t xml:space="preserve"> </w:t>
            </w:r>
            <w:proofErr w:type="spellStart"/>
            <w:r>
              <w:t>האנוש</w:t>
            </w:r>
            <w:proofErr w:type="spellEnd"/>
            <w:r>
              <w:t xml:space="preserve"> </w:t>
            </w:r>
            <w:proofErr w:type="spellStart"/>
            <w:r>
              <w:t>להקים</w:t>
            </w:r>
            <w:proofErr w:type="spellEnd"/>
            <w:r>
              <w:t xml:space="preserve"> </w:t>
            </w:r>
            <w:proofErr w:type="spellStart"/>
            <w:r>
              <w:t>אמונתו</w:t>
            </w:r>
            <w:proofErr w:type="spellEnd"/>
            <w:r>
              <w:t xml:space="preserve"> </w:t>
            </w:r>
            <w:proofErr w:type="spellStart"/>
            <w:r>
              <w:t>בעת</w:t>
            </w:r>
            <w:proofErr w:type="spellEnd"/>
            <w:r>
              <w:t xml:space="preserve"> </w:t>
            </w:r>
            <w:proofErr w:type="spellStart"/>
            <w:r>
              <w:t>ודיו</w:t>
            </w:r>
            <w:proofErr w:type="spellEnd"/>
          </w:p>
        </w:tc>
      </w:tr>
      <w:tr w:rsidR="00463A2D" w:rsidTr="00D66746">
        <w:tc>
          <w:tcPr>
            <w:tcW w:w="2880" w:type="dxa"/>
          </w:tcPr>
          <w:p w:rsidR="00463A2D" w:rsidRDefault="00463A2D" w:rsidP="00712F0D">
            <w:r>
              <w:t>69:15 For men were created exactly like the messengers, to be of pure and righteous hearts, and so that death, which destroys everything, would not touch them.</w:t>
            </w:r>
          </w:p>
        </w:tc>
        <w:tc>
          <w:tcPr>
            <w:tcW w:w="2880" w:type="dxa"/>
          </w:tcPr>
          <w:p w:rsidR="00463A2D" w:rsidRDefault="00463A2D" w:rsidP="00712F0D">
            <w:r>
              <w:t xml:space="preserve">Ki </w:t>
            </w:r>
            <w:proofErr w:type="spellStart"/>
            <w:r>
              <w:t>ke-malakhim</w:t>
            </w:r>
            <w:proofErr w:type="spellEnd"/>
            <w:r>
              <w:t xml:space="preserve"> </w:t>
            </w:r>
            <w:proofErr w:type="spellStart"/>
            <w:r>
              <w:t>nivra</w:t>
            </w:r>
            <w:proofErr w:type="spellEnd"/>
            <w:r>
              <w:t xml:space="preserve"> ha-</w:t>
            </w:r>
            <w:proofErr w:type="spellStart"/>
            <w:r>
              <w:t>enosh</w:t>
            </w:r>
            <w:proofErr w:type="spellEnd"/>
            <w:r>
              <w:t>, le-</w:t>
            </w:r>
            <w:proofErr w:type="spellStart"/>
            <w:r>
              <w:t>hiyot</w:t>
            </w:r>
            <w:proofErr w:type="spellEnd"/>
            <w:r>
              <w:t xml:space="preserve"> </w:t>
            </w:r>
            <w:proofErr w:type="spellStart"/>
            <w:r>
              <w:t>tahor</w:t>
            </w:r>
            <w:proofErr w:type="spellEnd"/>
            <w:r>
              <w:t xml:space="preserve"> </w:t>
            </w:r>
            <w:proofErr w:type="spellStart"/>
            <w:r>
              <w:t>ve</w:t>
            </w:r>
            <w:proofErr w:type="spellEnd"/>
            <w:r>
              <w:t>-tzaddik be-</w:t>
            </w:r>
            <w:proofErr w:type="spellStart"/>
            <w:r>
              <w:t>levavo</w:t>
            </w:r>
            <w:proofErr w:type="spellEnd"/>
            <w:r>
              <w:t>, le-</w:t>
            </w:r>
            <w:proofErr w:type="spellStart"/>
            <w:r>
              <w:t>val</w:t>
            </w:r>
            <w:proofErr w:type="spellEnd"/>
            <w:r>
              <w:t xml:space="preserve"> </w:t>
            </w:r>
            <w:proofErr w:type="spellStart"/>
            <w:proofErr w:type="gramStart"/>
            <w:r>
              <w:t>yig‘</w:t>
            </w:r>
            <w:proofErr w:type="gramEnd"/>
            <w:r>
              <w:t>a</w:t>
            </w:r>
            <w:proofErr w:type="spellEnd"/>
            <w:r>
              <w:t xml:space="preserve"> </w:t>
            </w:r>
            <w:proofErr w:type="spellStart"/>
            <w:r>
              <w:t>bo</w:t>
            </w:r>
            <w:proofErr w:type="spellEnd"/>
            <w:r>
              <w:t xml:space="preserve"> ha-</w:t>
            </w:r>
            <w:proofErr w:type="spellStart"/>
            <w:r>
              <w:t>mavet</w:t>
            </w:r>
            <w:proofErr w:type="spellEnd"/>
            <w:r>
              <w:t xml:space="preserve"> ha-</w:t>
            </w:r>
            <w:proofErr w:type="spellStart"/>
            <w:r>
              <w:t>machrit</w:t>
            </w:r>
            <w:proofErr w:type="spellEnd"/>
            <w:r>
              <w:t xml:space="preserve"> et ha-</w:t>
            </w:r>
            <w:proofErr w:type="spellStart"/>
            <w:r>
              <w:t>kol</w:t>
            </w:r>
            <w:proofErr w:type="spellEnd"/>
            <w:r>
              <w:t>.</w:t>
            </w:r>
          </w:p>
        </w:tc>
        <w:tc>
          <w:tcPr>
            <w:tcW w:w="2880" w:type="dxa"/>
          </w:tcPr>
          <w:p w:rsidR="00463A2D" w:rsidRDefault="00463A2D" w:rsidP="00712F0D">
            <w:proofErr w:type="spellStart"/>
            <w:r>
              <w:t>כי</w:t>
            </w:r>
            <w:proofErr w:type="spellEnd"/>
            <w:r>
              <w:t xml:space="preserve"> </w:t>
            </w:r>
            <w:proofErr w:type="spellStart"/>
            <w:r>
              <w:t>כמלאכים</w:t>
            </w:r>
            <w:proofErr w:type="spellEnd"/>
            <w:r>
              <w:t xml:space="preserve"> </w:t>
            </w:r>
            <w:proofErr w:type="spellStart"/>
            <w:r>
              <w:t>נברא</w:t>
            </w:r>
            <w:proofErr w:type="spellEnd"/>
            <w:r>
              <w:t xml:space="preserve"> </w:t>
            </w:r>
            <w:proofErr w:type="spellStart"/>
            <w:r>
              <w:t>האנוש</w:t>
            </w:r>
            <w:proofErr w:type="spellEnd"/>
            <w:r>
              <w:t xml:space="preserve"> </w:t>
            </w:r>
            <w:proofErr w:type="spellStart"/>
            <w:r>
              <w:t>להיות</w:t>
            </w:r>
            <w:proofErr w:type="spellEnd"/>
            <w:r>
              <w:t xml:space="preserve"> </w:t>
            </w:r>
            <w:proofErr w:type="spellStart"/>
            <w:r>
              <w:t>טהור</w:t>
            </w:r>
            <w:proofErr w:type="spellEnd"/>
            <w:r>
              <w:t xml:space="preserve"> </w:t>
            </w:r>
            <w:proofErr w:type="spellStart"/>
            <w:r>
              <w:t>וצדיק</w:t>
            </w:r>
            <w:proofErr w:type="spellEnd"/>
            <w:r>
              <w:t xml:space="preserve"> </w:t>
            </w:r>
            <w:proofErr w:type="spellStart"/>
            <w:r>
              <w:t>בלבבו</w:t>
            </w:r>
            <w:proofErr w:type="spellEnd"/>
            <w:r>
              <w:t xml:space="preserve"> </w:t>
            </w:r>
            <w:proofErr w:type="spellStart"/>
            <w:r>
              <w:t>לבל</w:t>
            </w:r>
            <w:proofErr w:type="spellEnd"/>
            <w:r>
              <w:t xml:space="preserve"> </w:t>
            </w:r>
            <w:proofErr w:type="spellStart"/>
            <w:r>
              <w:t>יגע</w:t>
            </w:r>
            <w:proofErr w:type="spellEnd"/>
            <w:r>
              <w:t xml:space="preserve"> </w:t>
            </w:r>
            <w:proofErr w:type="spellStart"/>
            <w:r>
              <w:t>בו</w:t>
            </w:r>
            <w:proofErr w:type="spellEnd"/>
            <w:r>
              <w:t xml:space="preserve"> </w:t>
            </w:r>
            <w:proofErr w:type="spellStart"/>
            <w:r>
              <w:t>המוות</w:t>
            </w:r>
            <w:proofErr w:type="spellEnd"/>
            <w:r>
              <w:t xml:space="preserve"> </w:t>
            </w:r>
            <w:proofErr w:type="spellStart"/>
            <w:r>
              <w:t>המחרית</w:t>
            </w:r>
            <w:proofErr w:type="spellEnd"/>
            <w:r>
              <w:t xml:space="preserve"> </w:t>
            </w:r>
            <w:proofErr w:type="spellStart"/>
            <w:r>
              <w:t>את</w:t>
            </w:r>
            <w:proofErr w:type="spellEnd"/>
            <w:r>
              <w:t xml:space="preserve"> </w:t>
            </w:r>
            <w:proofErr w:type="spellStart"/>
            <w:r>
              <w:t>הכל</w:t>
            </w:r>
            <w:proofErr w:type="spellEnd"/>
          </w:p>
        </w:tc>
      </w:tr>
      <w:tr w:rsidR="00463A2D" w:rsidTr="00D66746">
        <w:tc>
          <w:tcPr>
            <w:tcW w:w="2880" w:type="dxa"/>
          </w:tcPr>
          <w:p w:rsidR="00463A2D" w:rsidRDefault="00463A2D" w:rsidP="00712F0D">
            <w:r>
              <w:t>69:16 But through this knowledge they are perishing, and through this power it is consuming me.</w:t>
            </w:r>
          </w:p>
        </w:tc>
        <w:tc>
          <w:tcPr>
            <w:tcW w:w="2880" w:type="dxa"/>
          </w:tcPr>
          <w:p w:rsidR="00463A2D" w:rsidRDefault="00463A2D" w:rsidP="00712F0D">
            <w:r>
              <w:t>Aval be-</w:t>
            </w:r>
            <w:proofErr w:type="spellStart"/>
            <w:proofErr w:type="gramStart"/>
            <w:r>
              <w:t>yedi‘</w:t>
            </w:r>
            <w:proofErr w:type="gramEnd"/>
            <w:r>
              <w:t>ah</w:t>
            </w:r>
            <w:proofErr w:type="spellEnd"/>
            <w:r>
              <w:t xml:space="preserve"> zo </w:t>
            </w:r>
            <w:proofErr w:type="spellStart"/>
            <w:r>
              <w:t>heim</w:t>
            </w:r>
            <w:proofErr w:type="spellEnd"/>
            <w:r>
              <w:t xml:space="preserve"> </w:t>
            </w:r>
            <w:proofErr w:type="spellStart"/>
            <w:r>
              <w:t>ovdim</w:t>
            </w:r>
            <w:proofErr w:type="spellEnd"/>
            <w:r>
              <w:t>, u-</w:t>
            </w:r>
            <w:proofErr w:type="spellStart"/>
            <w:r>
              <w:t>ve</w:t>
            </w:r>
            <w:proofErr w:type="spellEnd"/>
            <w:r>
              <w:t>-</w:t>
            </w:r>
            <w:proofErr w:type="spellStart"/>
            <w:r>
              <w:t>koach</w:t>
            </w:r>
            <w:proofErr w:type="spellEnd"/>
            <w:r>
              <w:t xml:space="preserve"> </w:t>
            </w:r>
            <w:proofErr w:type="spellStart"/>
            <w:r>
              <w:t>zeh</w:t>
            </w:r>
            <w:proofErr w:type="spellEnd"/>
            <w:r>
              <w:t xml:space="preserve"> ani </w:t>
            </w:r>
            <w:proofErr w:type="spellStart"/>
            <w:r>
              <w:t>nishchat</w:t>
            </w:r>
            <w:proofErr w:type="spellEnd"/>
            <w:r>
              <w:t>.</w:t>
            </w:r>
          </w:p>
        </w:tc>
        <w:tc>
          <w:tcPr>
            <w:tcW w:w="2880" w:type="dxa"/>
          </w:tcPr>
          <w:p w:rsidR="00463A2D" w:rsidRDefault="00463A2D" w:rsidP="00712F0D">
            <w:proofErr w:type="spellStart"/>
            <w:r>
              <w:t>אבל</w:t>
            </w:r>
            <w:proofErr w:type="spellEnd"/>
            <w:r>
              <w:t xml:space="preserve"> </w:t>
            </w:r>
            <w:proofErr w:type="spellStart"/>
            <w:r>
              <w:t>בידיעה</w:t>
            </w:r>
            <w:proofErr w:type="spellEnd"/>
            <w:r>
              <w:t xml:space="preserve"> </w:t>
            </w:r>
            <w:proofErr w:type="spellStart"/>
            <w:r>
              <w:t>זו</w:t>
            </w:r>
            <w:proofErr w:type="spellEnd"/>
            <w:r>
              <w:t xml:space="preserve"> </w:t>
            </w:r>
            <w:proofErr w:type="spellStart"/>
            <w:r>
              <w:t>הם</w:t>
            </w:r>
            <w:proofErr w:type="spellEnd"/>
            <w:r>
              <w:t xml:space="preserve"> </w:t>
            </w:r>
            <w:proofErr w:type="spellStart"/>
            <w:r>
              <w:t>אובדים</w:t>
            </w:r>
            <w:proofErr w:type="spellEnd"/>
            <w:r>
              <w:t xml:space="preserve"> </w:t>
            </w:r>
            <w:proofErr w:type="spellStart"/>
            <w:r>
              <w:t>ובכח</w:t>
            </w:r>
            <w:proofErr w:type="spellEnd"/>
            <w:r>
              <w:t xml:space="preserve"> </w:t>
            </w:r>
            <w:proofErr w:type="spellStart"/>
            <w:r>
              <w:t>זה</w:t>
            </w:r>
            <w:proofErr w:type="spellEnd"/>
            <w:r>
              <w:t xml:space="preserve"> </w:t>
            </w:r>
            <w:proofErr w:type="spellStart"/>
            <w:r>
              <w:t>אני</w:t>
            </w:r>
            <w:proofErr w:type="spellEnd"/>
            <w:r>
              <w:t xml:space="preserve"> </w:t>
            </w:r>
            <w:proofErr w:type="spellStart"/>
            <w:r>
              <w:t>נשחת</w:t>
            </w:r>
            <w:proofErr w:type="spellEnd"/>
          </w:p>
        </w:tc>
      </w:tr>
      <w:tr w:rsidR="00463A2D" w:rsidTr="00D66746">
        <w:tc>
          <w:tcPr>
            <w:tcW w:w="2880" w:type="dxa"/>
          </w:tcPr>
          <w:p w:rsidR="00463A2D" w:rsidRDefault="00463A2D" w:rsidP="00712F0D">
            <w:r>
              <w:lastRenderedPageBreak/>
              <w:t xml:space="preserve">69:17 And the fifth was named </w:t>
            </w:r>
            <w:proofErr w:type="spellStart"/>
            <w:r>
              <w:t>Kasdeja</w:t>
            </w:r>
            <w:proofErr w:type="spellEnd"/>
            <w:r>
              <w:t xml:space="preserve">: he showed the children of men all the wicked </w:t>
            </w:r>
            <w:proofErr w:type="spellStart"/>
            <w:r>
              <w:t>smitings</w:t>
            </w:r>
            <w:proofErr w:type="spellEnd"/>
            <w:r>
              <w:t xml:space="preserve"> of spirits and demons and the </w:t>
            </w:r>
            <w:proofErr w:type="spellStart"/>
            <w:r>
              <w:t>smitings</w:t>
            </w:r>
            <w:proofErr w:type="spellEnd"/>
            <w:r>
              <w:t xml:space="preserve"> of the embryo in the womb that it may pass away.</w:t>
            </w:r>
          </w:p>
        </w:tc>
        <w:tc>
          <w:tcPr>
            <w:tcW w:w="2880" w:type="dxa"/>
          </w:tcPr>
          <w:p w:rsidR="00463A2D" w:rsidRDefault="00463A2D" w:rsidP="00712F0D">
            <w:proofErr w:type="spellStart"/>
            <w:r>
              <w:t>Ve</w:t>
            </w:r>
            <w:proofErr w:type="spellEnd"/>
            <w:r>
              <w:t>-ha-</w:t>
            </w:r>
            <w:proofErr w:type="spellStart"/>
            <w:r>
              <w:t>chamishi</w:t>
            </w:r>
            <w:proofErr w:type="spellEnd"/>
            <w:r>
              <w:t xml:space="preserve"> </w:t>
            </w:r>
            <w:proofErr w:type="spellStart"/>
            <w:r>
              <w:t>Kasdeja</w:t>
            </w:r>
            <w:proofErr w:type="spellEnd"/>
            <w:r>
              <w:t xml:space="preserve"> </w:t>
            </w:r>
            <w:proofErr w:type="spellStart"/>
            <w:r>
              <w:t>shemo</w:t>
            </w:r>
            <w:proofErr w:type="spellEnd"/>
            <w:r>
              <w:t xml:space="preserve">: </w:t>
            </w:r>
            <w:proofErr w:type="spellStart"/>
            <w:r>
              <w:t>her’ah</w:t>
            </w:r>
            <w:proofErr w:type="spellEnd"/>
            <w:r>
              <w:t xml:space="preserve"> et </w:t>
            </w:r>
            <w:proofErr w:type="spellStart"/>
            <w:r>
              <w:t>bnei</w:t>
            </w:r>
            <w:proofErr w:type="spellEnd"/>
            <w:r>
              <w:t xml:space="preserve"> ha-</w:t>
            </w:r>
            <w:proofErr w:type="spellStart"/>
            <w:r>
              <w:t>adam</w:t>
            </w:r>
            <w:proofErr w:type="spellEnd"/>
            <w:r>
              <w:t xml:space="preserve"> </w:t>
            </w:r>
            <w:proofErr w:type="spellStart"/>
            <w:r>
              <w:t>kol</w:t>
            </w:r>
            <w:proofErr w:type="spellEnd"/>
            <w:r>
              <w:t xml:space="preserve"> </w:t>
            </w:r>
            <w:proofErr w:type="spellStart"/>
            <w:r>
              <w:t>makkot</w:t>
            </w:r>
            <w:proofErr w:type="spellEnd"/>
            <w:r>
              <w:t xml:space="preserve"> ha-</w:t>
            </w:r>
            <w:proofErr w:type="spellStart"/>
            <w:r>
              <w:t>ruachot</w:t>
            </w:r>
            <w:proofErr w:type="spellEnd"/>
            <w:r>
              <w:t xml:space="preserve"> </w:t>
            </w:r>
            <w:proofErr w:type="spellStart"/>
            <w:r>
              <w:t>ve</w:t>
            </w:r>
            <w:proofErr w:type="spellEnd"/>
            <w:r>
              <w:t>-ha-</w:t>
            </w:r>
            <w:proofErr w:type="spellStart"/>
            <w:r>
              <w:t>she’irim</w:t>
            </w:r>
            <w:proofErr w:type="spellEnd"/>
            <w:r>
              <w:t xml:space="preserve"> u-</w:t>
            </w:r>
            <w:proofErr w:type="spellStart"/>
            <w:r>
              <w:t>makkot</w:t>
            </w:r>
            <w:proofErr w:type="spellEnd"/>
            <w:r>
              <w:t xml:space="preserve"> ha-</w:t>
            </w:r>
            <w:proofErr w:type="spellStart"/>
            <w:r>
              <w:t>ubar</w:t>
            </w:r>
            <w:proofErr w:type="spellEnd"/>
            <w:r>
              <w:t xml:space="preserve"> be-</w:t>
            </w:r>
            <w:proofErr w:type="spellStart"/>
            <w:r>
              <w:t>rechem</w:t>
            </w:r>
            <w:proofErr w:type="spellEnd"/>
            <w:r>
              <w:t xml:space="preserve"> le-</w:t>
            </w:r>
            <w:proofErr w:type="spellStart"/>
            <w:r>
              <w:t>ma’an</w:t>
            </w:r>
            <w:proofErr w:type="spellEnd"/>
            <w:r>
              <w:t xml:space="preserve"> </w:t>
            </w:r>
            <w:proofErr w:type="spellStart"/>
            <w:r>
              <w:t>yipol</w:t>
            </w:r>
            <w:proofErr w:type="spellEnd"/>
            <w:r>
              <w:t>.</w:t>
            </w:r>
          </w:p>
        </w:tc>
        <w:tc>
          <w:tcPr>
            <w:tcW w:w="2880" w:type="dxa"/>
          </w:tcPr>
          <w:p w:rsidR="00463A2D" w:rsidRDefault="00463A2D" w:rsidP="00712F0D">
            <w:proofErr w:type="spellStart"/>
            <w:r>
              <w:t>והחמישי</w:t>
            </w:r>
            <w:proofErr w:type="spellEnd"/>
            <w:r>
              <w:t xml:space="preserve"> </w:t>
            </w:r>
            <w:proofErr w:type="spellStart"/>
            <w:r>
              <w:t>כסדיה</w:t>
            </w:r>
            <w:proofErr w:type="spellEnd"/>
            <w:r>
              <w:t xml:space="preserve"> </w:t>
            </w:r>
            <w:proofErr w:type="spellStart"/>
            <w:r>
              <w:t>שמו</w:t>
            </w:r>
            <w:proofErr w:type="spellEnd"/>
            <w:r>
              <w:t xml:space="preserve"> </w:t>
            </w:r>
            <w:proofErr w:type="spellStart"/>
            <w:r>
              <w:t>הראה</w:t>
            </w:r>
            <w:proofErr w:type="spellEnd"/>
            <w:r>
              <w:t xml:space="preserve"> </w:t>
            </w:r>
            <w:proofErr w:type="spellStart"/>
            <w:r>
              <w:t>את</w:t>
            </w:r>
            <w:proofErr w:type="spellEnd"/>
            <w:r>
              <w:t xml:space="preserve"> </w:t>
            </w:r>
            <w:proofErr w:type="spellStart"/>
            <w:r>
              <w:t>בני</w:t>
            </w:r>
            <w:proofErr w:type="spellEnd"/>
            <w:r>
              <w:t xml:space="preserve"> </w:t>
            </w:r>
            <w:proofErr w:type="spellStart"/>
            <w:r>
              <w:t>האדם</w:t>
            </w:r>
            <w:proofErr w:type="spellEnd"/>
            <w:r>
              <w:t xml:space="preserve"> </w:t>
            </w:r>
            <w:proofErr w:type="spellStart"/>
            <w:r>
              <w:t>כל</w:t>
            </w:r>
            <w:proofErr w:type="spellEnd"/>
            <w:r>
              <w:t xml:space="preserve"> </w:t>
            </w:r>
            <w:proofErr w:type="spellStart"/>
            <w:r>
              <w:t>מכות</w:t>
            </w:r>
            <w:proofErr w:type="spellEnd"/>
            <w:r>
              <w:t xml:space="preserve"> </w:t>
            </w:r>
            <w:proofErr w:type="spellStart"/>
            <w:r>
              <w:t>הרוחות</w:t>
            </w:r>
            <w:proofErr w:type="spellEnd"/>
            <w:r>
              <w:t xml:space="preserve"> </w:t>
            </w:r>
            <w:proofErr w:type="spellStart"/>
            <w:r>
              <w:t>והשעירים</w:t>
            </w:r>
            <w:proofErr w:type="spellEnd"/>
            <w:r>
              <w:t xml:space="preserve"> </w:t>
            </w:r>
            <w:proofErr w:type="spellStart"/>
            <w:r>
              <w:t>ומכות</w:t>
            </w:r>
            <w:proofErr w:type="spellEnd"/>
            <w:r>
              <w:t xml:space="preserve"> </w:t>
            </w:r>
            <w:proofErr w:type="spellStart"/>
            <w:r>
              <w:t>העובר</w:t>
            </w:r>
            <w:proofErr w:type="spellEnd"/>
            <w:r>
              <w:t xml:space="preserve"> </w:t>
            </w:r>
            <w:proofErr w:type="spellStart"/>
            <w:r>
              <w:t>ברחם</w:t>
            </w:r>
            <w:proofErr w:type="spellEnd"/>
            <w:r>
              <w:t xml:space="preserve"> </w:t>
            </w:r>
            <w:proofErr w:type="spellStart"/>
            <w:r>
              <w:t>למען</w:t>
            </w:r>
            <w:proofErr w:type="spellEnd"/>
            <w:r>
              <w:t xml:space="preserve"> </w:t>
            </w:r>
            <w:proofErr w:type="spellStart"/>
            <w:r>
              <w:t>ייפול</w:t>
            </w:r>
            <w:proofErr w:type="spellEnd"/>
          </w:p>
        </w:tc>
      </w:tr>
      <w:tr w:rsidR="00463A2D" w:rsidTr="00D66746">
        <w:tc>
          <w:tcPr>
            <w:tcW w:w="2880" w:type="dxa"/>
          </w:tcPr>
          <w:p w:rsidR="00463A2D" w:rsidRDefault="00463A2D" w:rsidP="00712F0D">
            <w:r>
              <w:t xml:space="preserve">69:18 And he showed the </w:t>
            </w:r>
            <w:proofErr w:type="spellStart"/>
            <w:r>
              <w:t>smitings</w:t>
            </w:r>
            <w:proofErr w:type="spellEnd"/>
            <w:r>
              <w:t xml:space="preserve"> of the soul, the bites of the serpent, and the </w:t>
            </w:r>
            <w:proofErr w:type="spellStart"/>
            <w:r>
              <w:t>smitings</w:t>
            </w:r>
            <w:proofErr w:type="spellEnd"/>
            <w:r>
              <w:t xml:space="preserve"> which fall through the noonday heat.</w:t>
            </w:r>
          </w:p>
        </w:tc>
        <w:tc>
          <w:tcPr>
            <w:tcW w:w="2880" w:type="dxa"/>
          </w:tcPr>
          <w:p w:rsidR="00463A2D" w:rsidRDefault="00463A2D" w:rsidP="00712F0D">
            <w:proofErr w:type="spellStart"/>
            <w:r>
              <w:t>Ve-her’ah</w:t>
            </w:r>
            <w:proofErr w:type="spellEnd"/>
            <w:r>
              <w:t xml:space="preserve"> </w:t>
            </w:r>
            <w:proofErr w:type="spellStart"/>
            <w:r>
              <w:t>makkot</w:t>
            </w:r>
            <w:proofErr w:type="spellEnd"/>
            <w:r>
              <w:t xml:space="preserve"> ha-</w:t>
            </w:r>
            <w:proofErr w:type="spellStart"/>
            <w:r>
              <w:t>nefesh</w:t>
            </w:r>
            <w:proofErr w:type="spellEnd"/>
            <w:r>
              <w:t xml:space="preserve">, </w:t>
            </w:r>
            <w:proofErr w:type="spellStart"/>
            <w:r>
              <w:t>neshichot</w:t>
            </w:r>
            <w:proofErr w:type="spellEnd"/>
            <w:r>
              <w:t xml:space="preserve"> ha-</w:t>
            </w:r>
            <w:proofErr w:type="spellStart"/>
            <w:r>
              <w:t>nachash</w:t>
            </w:r>
            <w:proofErr w:type="spellEnd"/>
            <w:r>
              <w:t>, u-</w:t>
            </w:r>
            <w:proofErr w:type="spellStart"/>
            <w:r>
              <w:t>makkot</w:t>
            </w:r>
            <w:proofErr w:type="spellEnd"/>
            <w:r>
              <w:t xml:space="preserve"> ha-</w:t>
            </w:r>
            <w:proofErr w:type="spellStart"/>
            <w:r>
              <w:t>noflot</w:t>
            </w:r>
            <w:proofErr w:type="spellEnd"/>
            <w:r>
              <w:t xml:space="preserve"> be-</w:t>
            </w:r>
            <w:proofErr w:type="spellStart"/>
            <w:r>
              <w:t>chom</w:t>
            </w:r>
            <w:proofErr w:type="spellEnd"/>
            <w:r>
              <w:t xml:space="preserve"> ha-</w:t>
            </w:r>
            <w:proofErr w:type="spellStart"/>
            <w:r>
              <w:t>tzohorayim</w:t>
            </w:r>
            <w:proofErr w:type="spellEnd"/>
            <w:r>
              <w:t>.</w:t>
            </w:r>
          </w:p>
        </w:tc>
        <w:tc>
          <w:tcPr>
            <w:tcW w:w="2880" w:type="dxa"/>
          </w:tcPr>
          <w:p w:rsidR="00463A2D" w:rsidRDefault="00463A2D" w:rsidP="00712F0D">
            <w:proofErr w:type="spellStart"/>
            <w:r>
              <w:t>והראה</w:t>
            </w:r>
            <w:proofErr w:type="spellEnd"/>
            <w:r>
              <w:t xml:space="preserve"> </w:t>
            </w:r>
            <w:proofErr w:type="spellStart"/>
            <w:r>
              <w:t>מכות</w:t>
            </w:r>
            <w:proofErr w:type="spellEnd"/>
            <w:r>
              <w:t xml:space="preserve"> </w:t>
            </w:r>
            <w:proofErr w:type="spellStart"/>
            <w:r>
              <w:t>הנפש</w:t>
            </w:r>
            <w:proofErr w:type="spellEnd"/>
            <w:r>
              <w:t xml:space="preserve"> </w:t>
            </w:r>
            <w:proofErr w:type="spellStart"/>
            <w:r>
              <w:t>נשיכות</w:t>
            </w:r>
            <w:proofErr w:type="spellEnd"/>
            <w:r>
              <w:t xml:space="preserve"> </w:t>
            </w:r>
            <w:proofErr w:type="spellStart"/>
            <w:r>
              <w:t>הנחש</w:t>
            </w:r>
            <w:proofErr w:type="spellEnd"/>
            <w:r>
              <w:t xml:space="preserve"> </w:t>
            </w:r>
            <w:proofErr w:type="spellStart"/>
            <w:r>
              <w:t>ומכות</w:t>
            </w:r>
            <w:proofErr w:type="spellEnd"/>
            <w:r>
              <w:t xml:space="preserve"> </w:t>
            </w:r>
            <w:proofErr w:type="spellStart"/>
            <w:r>
              <w:t>הנופלות</w:t>
            </w:r>
            <w:proofErr w:type="spellEnd"/>
            <w:r>
              <w:t xml:space="preserve"> </w:t>
            </w:r>
            <w:proofErr w:type="spellStart"/>
            <w:r>
              <w:t>בחום</w:t>
            </w:r>
            <w:proofErr w:type="spellEnd"/>
            <w:r>
              <w:t xml:space="preserve"> </w:t>
            </w:r>
            <w:proofErr w:type="spellStart"/>
            <w:r>
              <w:t>הצהרים</w:t>
            </w:r>
            <w:proofErr w:type="spellEnd"/>
          </w:p>
        </w:tc>
      </w:tr>
      <w:tr w:rsidR="00463A2D" w:rsidTr="00D66746">
        <w:tc>
          <w:tcPr>
            <w:tcW w:w="2880" w:type="dxa"/>
          </w:tcPr>
          <w:p w:rsidR="00463A2D" w:rsidRDefault="00463A2D" w:rsidP="00712F0D">
            <w:r>
              <w:t xml:space="preserve">69:19 And the son of the serpent whose name is </w:t>
            </w:r>
            <w:proofErr w:type="spellStart"/>
            <w:r>
              <w:t>Taba’et</w:t>
            </w:r>
            <w:proofErr w:type="spellEnd"/>
            <w:r>
              <w:t>.</w:t>
            </w:r>
          </w:p>
        </w:tc>
        <w:tc>
          <w:tcPr>
            <w:tcW w:w="2880" w:type="dxa"/>
          </w:tcPr>
          <w:p w:rsidR="00463A2D" w:rsidRDefault="00463A2D" w:rsidP="00712F0D">
            <w:proofErr w:type="spellStart"/>
            <w:r>
              <w:t>Ve</w:t>
            </w:r>
            <w:proofErr w:type="spellEnd"/>
            <w:r>
              <w:t>-ben ha-</w:t>
            </w:r>
            <w:proofErr w:type="spellStart"/>
            <w:r>
              <w:t>nachash</w:t>
            </w:r>
            <w:proofErr w:type="spellEnd"/>
            <w:r>
              <w:t xml:space="preserve"> </w:t>
            </w:r>
            <w:proofErr w:type="spellStart"/>
            <w:r>
              <w:t>asher</w:t>
            </w:r>
            <w:proofErr w:type="spellEnd"/>
            <w:r>
              <w:t xml:space="preserve"> </w:t>
            </w:r>
            <w:proofErr w:type="spellStart"/>
            <w:r>
              <w:t>shemo</w:t>
            </w:r>
            <w:proofErr w:type="spellEnd"/>
            <w:r>
              <w:t xml:space="preserve"> </w:t>
            </w:r>
            <w:proofErr w:type="spellStart"/>
            <w:r>
              <w:t>Taba’et</w:t>
            </w:r>
            <w:proofErr w:type="spellEnd"/>
            <w:r>
              <w:t>.</w:t>
            </w:r>
          </w:p>
        </w:tc>
        <w:tc>
          <w:tcPr>
            <w:tcW w:w="2880" w:type="dxa"/>
          </w:tcPr>
          <w:p w:rsidR="00463A2D" w:rsidRDefault="00463A2D" w:rsidP="00712F0D">
            <w:proofErr w:type="spellStart"/>
            <w:r>
              <w:t>ובן</w:t>
            </w:r>
            <w:proofErr w:type="spellEnd"/>
            <w:r>
              <w:t xml:space="preserve"> </w:t>
            </w:r>
            <w:proofErr w:type="spellStart"/>
            <w:r>
              <w:t>הנחש</w:t>
            </w:r>
            <w:proofErr w:type="spellEnd"/>
            <w:r>
              <w:t xml:space="preserve"> </w:t>
            </w:r>
            <w:proofErr w:type="spellStart"/>
            <w:r>
              <w:t>אשר</w:t>
            </w:r>
            <w:proofErr w:type="spellEnd"/>
            <w:r>
              <w:t xml:space="preserve"> </w:t>
            </w:r>
            <w:proofErr w:type="spellStart"/>
            <w:r>
              <w:t>שמו</w:t>
            </w:r>
            <w:proofErr w:type="spellEnd"/>
            <w:r>
              <w:t xml:space="preserve"> </w:t>
            </w:r>
            <w:proofErr w:type="spellStart"/>
            <w:r>
              <w:t>טבעת</w:t>
            </w:r>
            <w:proofErr w:type="spellEnd"/>
          </w:p>
        </w:tc>
      </w:tr>
      <w:tr w:rsidR="00463A2D" w:rsidTr="00D66746">
        <w:tc>
          <w:tcPr>
            <w:tcW w:w="2880" w:type="dxa"/>
          </w:tcPr>
          <w:p w:rsidR="00463A2D" w:rsidRDefault="00463A2D" w:rsidP="00712F0D">
            <w:r>
              <w:t xml:space="preserve">69:20 And this is the task of </w:t>
            </w:r>
            <w:proofErr w:type="spellStart"/>
            <w:r>
              <w:t>Kasbe’el</w:t>
            </w:r>
            <w:proofErr w:type="spellEnd"/>
            <w:r>
              <w:t xml:space="preserve">, the chief of the oath which he showed to the set-apart ones when he dwelt high above in esteem, and its name is </w:t>
            </w:r>
            <w:proofErr w:type="spellStart"/>
            <w:r>
              <w:t>Beka</w:t>
            </w:r>
            <w:proofErr w:type="spellEnd"/>
            <w:r>
              <w:t>.</w:t>
            </w:r>
          </w:p>
        </w:tc>
        <w:tc>
          <w:tcPr>
            <w:tcW w:w="2880" w:type="dxa"/>
          </w:tcPr>
          <w:p w:rsidR="00463A2D" w:rsidRDefault="00463A2D" w:rsidP="00712F0D">
            <w:proofErr w:type="spellStart"/>
            <w:r>
              <w:t>Ve-zeh</w:t>
            </w:r>
            <w:proofErr w:type="spellEnd"/>
            <w:r>
              <w:t xml:space="preserve"> </w:t>
            </w:r>
            <w:proofErr w:type="spellStart"/>
            <w:proofErr w:type="gramStart"/>
            <w:r>
              <w:t>ma‘</w:t>
            </w:r>
            <w:proofErr w:type="gramEnd"/>
            <w:r>
              <w:t>aseh</w:t>
            </w:r>
            <w:proofErr w:type="spellEnd"/>
            <w:r>
              <w:t xml:space="preserve"> </w:t>
            </w:r>
            <w:proofErr w:type="spellStart"/>
            <w:r>
              <w:t>Kasbe’el</w:t>
            </w:r>
            <w:proofErr w:type="spellEnd"/>
            <w:r>
              <w:t xml:space="preserve">, </w:t>
            </w:r>
            <w:proofErr w:type="spellStart"/>
            <w:r>
              <w:t>sar</w:t>
            </w:r>
            <w:proofErr w:type="spellEnd"/>
            <w:r>
              <w:t xml:space="preserve"> ha-</w:t>
            </w:r>
            <w:proofErr w:type="spellStart"/>
            <w:r>
              <w:t>shevu‘ah</w:t>
            </w:r>
            <w:proofErr w:type="spellEnd"/>
            <w:r>
              <w:t xml:space="preserve"> </w:t>
            </w:r>
            <w:proofErr w:type="spellStart"/>
            <w:r>
              <w:t>asher</w:t>
            </w:r>
            <w:proofErr w:type="spellEnd"/>
            <w:r>
              <w:t xml:space="preserve"> </w:t>
            </w:r>
            <w:proofErr w:type="spellStart"/>
            <w:r>
              <w:t>her’ah</w:t>
            </w:r>
            <w:proofErr w:type="spellEnd"/>
            <w:r>
              <w:t xml:space="preserve"> la-</w:t>
            </w:r>
            <w:proofErr w:type="spellStart"/>
            <w:r>
              <w:t>qedoshim</w:t>
            </w:r>
            <w:proofErr w:type="spellEnd"/>
            <w:r>
              <w:t xml:space="preserve"> be-</w:t>
            </w:r>
            <w:proofErr w:type="spellStart"/>
            <w:r>
              <w:t>shivto</w:t>
            </w:r>
            <w:proofErr w:type="spellEnd"/>
            <w:r>
              <w:t xml:space="preserve"> </w:t>
            </w:r>
            <w:proofErr w:type="spellStart"/>
            <w:r>
              <w:t>lema‘alah</w:t>
            </w:r>
            <w:proofErr w:type="spellEnd"/>
            <w:r>
              <w:t xml:space="preserve"> be-</w:t>
            </w:r>
            <w:proofErr w:type="spellStart"/>
            <w:r>
              <w:t>kavod</w:t>
            </w:r>
            <w:proofErr w:type="spellEnd"/>
            <w:r>
              <w:t>, u-</w:t>
            </w:r>
            <w:proofErr w:type="spellStart"/>
            <w:r>
              <w:t>shemo</w:t>
            </w:r>
            <w:proofErr w:type="spellEnd"/>
            <w:r>
              <w:t xml:space="preserve"> </w:t>
            </w:r>
            <w:proofErr w:type="spellStart"/>
            <w:r>
              <w:t>Beqa</w:t>
            </w:r>
            <w:proofErr w:type="spellEnd"/>
            <w:r>
              <w:t>.</w:t>
            </w:r>
          </w:p>
        </w:tc>
        <w:tc>
          <w:tcPr>
            <w:tcW w:w="2880" w:type="dxa"/>
          </w:tcPr>
          <w:p w:rsidR="00463A2D" w:rsidRDefault="00463A2D" w:rsidP="00712F0D">
            <w:proofErr w:type="spellStart"/>
            <w:r>
              <w:t>וזה</w:t>
            </w:r>
            <w:proofErr w:type="spellEnd"/>
            <w:r>
              <w:t xml:space="preserve"> </w:t>
            </w:r>
            <w:proofErr w:type="spellStart"/>
            <w:r>
              <w:t>מעשה</w:t>
            </w:r>
            <w:proofErr w:type="spellEnd"/>
            <w:r>
              <w:t xml:space="preserve"> </w:t>
            </w:r>
            <w:proofErr w:type="spellStart"/>
            <w:r>
              <w:t>כסבאל</w:t>
            </w:r>
            <w:proofErr w:type="spellEnd"/>
            <w:r>
              <w:t xml:space="preserve"> </w:t>
            </w:r>
            <w:proofErr w:type="spellStart"/>
            <w:r>
              <w:t>שר</w:t>
            </w:r>
            <w:proofErr w:type="spellEnd"/>
            <w:r>
              <w:t xml:space="preserve"> </w:t>
            </w:r>
            <w:proofErr w:type="spellStart"/>
            <w:r>
              <w:t>השבועה</w:t>
            </w:r>
            <w:proofErr w:type="spellEnd"/>
            <w:r>
              <w:t xml:space="preserve"> </w:t>
            </w:r>
            <w:proofErr w:type="spellStart"/>
            <w:r>
              <w:t>אשר</w:t>
            </w:r>
            <w:proofErr w:type="spellEnd"/>
            <w:r>
              <w:t xml:space="preserve"> </w:t>
            </w:r>
            <w:proofErr w:type="spellStart"/>
            <w:r>
              <w:t>הראה</w:t>
            </w:r>
            <w:proofErr w:type="spellEnd"/>
            <w:r>
              <w:t xml:space="preserve"> </w:t>
            </w:r>
            <w:proofErr w:type="spellStart"/>
            <w:r>
              <w:t>לקדושים</w:t>
            </w:r>
            <w:proofErr w:type="spellEnd"/>
            <w:r>
              <w:t xml:space="preserve"> </w:t>
            </w:r>
            <w:proofErr w:type="spellStart"/>
            <w:r>
              <w:t>בשבתו</w:t>
            </w:r>
            <w:proofErr w:type="spellEnd"/>
            <w:r>
              <w:t xml:space="preserve"> </w:t>
            </w:r>
            <w:proofErr w:type="spellStart"/>
            <w:r>
              <w:t>למעלה</w:t>
            </w:r>
            <w:proofErr w:type="spellEnd"/>
            <w:r>
              <w:t xml:space="preserve"> </w:t>
            </w:r>
            <w:proofErr w:type="spellStart"/>
            <w:r>
              <w:t>בכבוד</w:t>
            </w:r>
            <w:proofErr w:type="spellEnd"/>
            <w:r>
              <w:t xml:space="preserve"> </w:t>
            </w:r>
            <w:proofErr w:type="spellStart"/>
            <w:r>
              <w:t>ושמו</w:t>
            </w:r>
            <w:proofErr w:type="spellEnd"/>
            <w:r>
              <w:t xml:space="preserve"> </w:t>
            </w:r>
            <w:proofErr w:type="spellStart"/>
            <w:r>
              <w:t>בקע</w:t>
            </w:r>
            <w:proofErr w:type="spellEnd"/>
          </w:p>
        </w:tc>
      </w:tr>
      <w:tr w:rsidR="00463A2D" w:rsidTr="00D66746">
        <w:tc>
          <w:tcPr>
            <w:tcW w:w="2880" w:type="dxa"/>
          </w:tcPr>
          <w:p w:rsidR="00463A2D" w:rsidRDefault="00463A2D" w:rsidP="00712F0D">
            <w:r>
              <w:t xml:space="preserve">69:21 And this one requested </w:t>
            </w:r>
            <w:proofErr w:type="spellStart"/>
            <w:r>
              <w:t>Mikha’el</w:t>
            </w:r>
            <w:proofErr w:type="spellEnd"/>
            <w:r>
              <w:t xml:space="preserve"> to show him the hidden name, that he might utter it in the oath, so that those might quake before that name and oath who revealed all that was hidden to the children of men.</w:t>
            </w:r>
          </w:p>
        </w:tc>
        <w:tc>
          <w:tcPr>
            <w:tcW w:w="2880" w:type="dxa"/>
          </w:tcPr>
          <w:p w:rsidR="00463A2D" w:rsidRDefault="00463A2D" w:rsidP="00712F0D">
            <w:proofErr w:type="spellStart"/>
            <w:r>
              <w:t>Ve-zeh</w:t>
            </w:r>
            <w:proofErr w:type="spellEnd"/>
            <w:r>
              <w:t xml:space="preserve"> </w:t>
            </w:r>
            <w:proofErr w:type="spellStart"/>
            <w:r>
              <w:t>bakash</w:t>
            </w:r>
            <w:proofErr w:type="spellEnd"/>
            <w:r>
              <w:t xml:space="preserve"> et </w:t>
            </w:r>
            <w:proofErr w:type="spellStart"/>
            <w:r>
              <w:t>Mikha’el</w:t>
            </w:r>
            <w:proofErr w:type="spellEnd"/>
            <w:r>
              <w:t xml:space="preserve"> le-</w:t>
            </w:r>
            <w:proofErr w:type="spellStart"/>
            <w:r>
              <w:t>har’ot</w:t>
            </w:r>
            <w:proofErr w:type="spellEnd"/>
            <w:r>
              <w:t xml:space="preserve"> lo et ha-</w:t>
            </w:r>
            <w:proofErr w:type="spellStart"/>
            <w:r>
              <w:t>shem</w:t>
            </w:r>
            <w:proofErr w:type="spellEnd"/>
            <w:r>
              <w:t xml:space="preserve"> ha-</w:t>
            </w:r>
            <w:proofErr w:type="spellStart"/>
            <w:r>
              <w:t>nistar</w:t>
            </w:r>
            <w:proofErr w:type="spellEnd"/>
            <w:r>
              <w:t>, le-</w:t>
            </w:r>
            <w:proofErr w:type="spellStart"/>
            <w:proofErr w:type="gramStart"/>
            <w:r>
              <w:t>ma‘</w:t>
            </w:r>
            <w:proofErr w:type="gramEnd"/>
            <w:r>
              <w:t>an</w:t>
            </w:r>
            <w:proofErr w:type="spellEnd"/>
            <w:r>
              <w:t xml:space="preserve"> </w:t>
            </w:r>
            <w:proofErr w:type="spellStart"/>
            <w:r>
              <w:t>yivti’o</w:t>
            </w:r>
            <w:proofErr w:type="spellEnd"/>
            <w:r>
              <w:t xml:space="preserve"> b-</w:t>
            </w:r>
            <w:proofErr w:type="spellStart"/>
            <w:r>
              <w:t>shevu‘ah</w:t>
            </w:r>
            <w:proofErr w:type="spellEnd"/>
            <w:r>
              <w:t>, le-</w:t>
            </w:r>
            <w:proofErr w:type="spellStart"/>
            <w:r>
              <w:t>ma‘an</w:t>
            </w:r>
            <w:proofErr w:type="spellEnd"/>
            <w:r>
              <w:t xml:space="preserve"> </w:t>
            </w:r>
            <w:proofErr w:type="spellStart"/>
            <w:r>
              <w:t>yira’u</w:t>
            </w:r>
            <w:proofErr w:type="spellEnd"/>
            <w:r>
              <w:t xml:space="preserve"> </w:t>
            </w:r>
            <w:proofErr w:type="spellStart"/>
            <w:r>
              <w:t>lifnei</w:t>
            </w:r>
            <w:proofErr w:type="spellEnd"/>
            <w:r>
              <w:t xml:space="preserve"> ha-</w:t>
            </w:r>
            <w:proofErr w:type="spellStart"/>
            <w:r>
              <w:t>shem</w:t>
            </w:r>
            <w:proofErr w:type="spellEnd"/>
            <w:r>
              <w:t xml:space="preserve"> </w:t>
            </w:r>
            <w:proofErr w:type="spellStart"/>
            <w:r>
              <w:t>ve</w:t>
            </w:r>
            <w:proofErr w:type="spellEnd"/>
            <w:r>
              <w:t>-ha-</w:t>
            </w:r>
            <w:proofErr w:type="spellStart"/>
            <w:r>
              <w:t>shevu‘ah</w:t>
            </w:r>
            <w:proofErr w:type="spellEnd"/>
            <w:r>
              <w:t xml:space="preserve"> ha-</w:t>
            </w:r>
            <w:proofErr w:type="spellStart"/>
            <w:r>
              <w:t>megalim</w:t>
            </w:r>
            <w:proofErr w:type="spellEnd"/>
            <w:r>
              <w:t xml:space="preserve"> et </w:t>
            </w:r>
            <w:proofErr w:type="spellStart"/>
            <w:r>
              <w:t>kol</w:t>
            </w:r>
            <w:proofErr w:type="spellEnd"/>
            <w:r>
              <w:t xml:space="preserve"> ha-</w:t>
            </w:r>
            <w:proofErr w:type="spellStart"/>
            <w:r>
              <w:t>nistar</w:t>
            </w:r>
            <w:proofErr w:type="spellEnd"/>
            <w:r>
              <w:t xml:space="preserve"> le-</w:t>
            </w:r>
            <w:proofErr w:type="spellStart"/>
            <w:r>
              <w:t>bnei</w:t>
            </w:r>
            <w:proofErr w:type="spellEnd"/>
            <w:r>
              <w:t xml:space="preserve"> ha-</w:t>
            </w:r>
            <w:proofErr w:type="spellStart"/>
            <w:r>
              <w:t>adam</w:t>
            </w:r>
            <w:proofErr w:type="spellEnd"/>
            <w:r>
              <w:t>.</w:t>
            </w:r>
          </w:p>
        </w:tc>
        <w:tc>
          <w:tcPr>
            <w:tcW w:w="2880" w:type="dxa"/>
          </w:tcPr>
          <w:p w:rsidR="00463A2D" w:rsidRDefault="00463A2D" w:rsidP="00712F0D">
            <w:proofErr w:type="spellStart"/>
            <w:r>
              <w:t>וזה</w:t>
            </w:r>
            <w:proofErr w:type="spellEnd"/>
            <w:r>
              <w:t xml:space="preserve"> </w:t>
            </w:r>
            <w:proofErr w:type="spellStart"/>
            <w:r>
              <w:t>בקש</w:t>
            </w:r>
            <w:proofErr w:type="spellEnd"/>
            <w:r>
              <w:t xml:space="preserve"> </w:t>
            </w:r>
            <w:proofErr w:type="spellStart"/>
            <w:r>
              <w:t>את</w:t>
            </w:r>
            <w:proofErr w:type="spellEnd"/>
            <w:r>
              <w:t xml:space="preserve"> </w:t>
            </w:r>
            <w:proofErr w:type="spellStart"/>
            <w:r>
              <w:t>מיכאל</w:t>
            </w:r>
            <w:proofErr w:type="spellEnd"/>
            <w:r>
              <w:t xml:space="preserve"> </w:t>
            </w:r>
            <w:proofErr w:type="spellStart"/>
            <w:r>
              <w:t>להראות</w:t>
            </w:r>
            <w:proofErr w:type="spellEnd"/>
            <w:r>
              <w:t xml:space="preserve"> </w:t>
            </w:r>
            <w:proofErr w:type="spellStart"/>
            <w:r>
              <w:t>לו</w:t>
            </w:r>
            <w:proofErr w:type="spellEnd"/>
            <w:r>
              <w:t xml:space="preserve"> </w:t>
            </w:r>
            <w:proofErr w:type="spellStart"/>
            <w:r>
              <w:t>את</w:t>
            </w:r>
            <w:proofErr w:type="spellEnd"/>
            <w:r>
              <w:t xml:space="preserve"> </w:t>
            </w:r>
            <w:proofErr w:type="spellStart"/>
            <w:r>
              <w:t>השם</w:t>
            </w:r>
            <w:proofErr w:type="spellEnd"/>
            <w:r>
              <w:t xml:space="preserve"> </w:t>
            </w:r>
            <w:proofErr w:type="spellStart"/>
            <w:r>
              <w:t>הנסתר</w:t>
            </w:r>
            <w:proofErr w:type="spellEnd"/>
            <w:r>
              <w:t xml:space="preserve"> </w:t>
            </w:r>
            <w:proofErr w:type="spellStart"/>
            <w:r>
              <w:t>למען</w:t>
            </w:r>
            <w:proofErr w:type="spellEnd"/>
            <w:r>
              <w:t xml:space="preserve"> </w:t>
            </w:r>
            <w:proofErr w:type="spellStart"/>
            <w:r>
              <w:t>יבטיאו</w:t>
            </w:r>
            <w:proofErr w:type="spellEnd"/>
            <w:r>
              <w:t xml:space="preserve"> </w:t>
            </w:r>
            <w:proofErr w:type="spellStart"/>
            <w:r>
              <w:t>בשבועה</w:t>
            </w:r>
            <w:proofErr w:type="spellEnd"/>
            <w:r>
              <w:t xml:space="preserve"> </w:t>
            </w:r>
            <w:proofErr w:type="spellStart"/>
            <w:r>
              <w:t>למען</w:t>
            </w:r>
            <w:proofErr w:type="spellEnd"/>
            <w:r>
              <w:t xml:space="preserve"> </w:t>
            </w:r>
            <w:proofErr w:type="spellStart"/>
            <w:r>
              <w:t>ייראו</w:t>
            </w:r>
            <w:proofErr w:type="spellEnd"/>
            <w:r>
              <w:t xml:space="preserve"> </w:t>
            </w:r>
            <w:proofErr w:type="spellStart"/>
            <w:r>
              <w:t>לפני</w:t>
            </w:r>
            <w:proofErr w:type="spellEnd"/>
            <w:r>
              <w:t xml:space="preserve"> </w:t>
            </w:r>
            <w:proofErr w:type="spellStart"/>
            <w:r>
              <w:t>השם</w:t>
            </w:r>
            <w:proofErr w:type="spellEnd"/>
            <w:r>
              <w:t xml:space="preserve"> </w:t>
            </w:r>
            <w:proofErr w:type="spellStart"/>
            <w:r>
              <w:t>והשבועה</w:t>
            </w:r>
            <w:proofErr w:type="spellEnd"/>
            <w:r>
              <w:t xml:space="preserve"> </w:t>
            </w:r>
            <w:proofErr w:type="spellStart"/>
            <w:r>
              <w:t>המגלים</w:t>
            </w:r>
            <w:proofErr w:type="spellEnd"/>
            <w:r>
              <w:t xml:space="preserve"> </w:t>
            </w:r>
            <w:proofErr w:type="spellStart"/>
            <w:r>
              <w:t>את</w:t>
            </w:r>
            <w:proofErr w:type="spellEnd"/>
            <w:r>
              <w:t xml:space="preserve"> </w:t>
            </w:r>
            <w:proofErr w:type="spellStart"/>
            <w:r>
              <w:t>כל</w:t>
            </w:r>
            <w:proofErr w:type="spellEnd"/>
            <w:r>
              <w:t xml:space="preserve"> </w:t>
            </w:r>
            <w:proofErr w:type="spellStart"/>
            <w:r>
              <w:t>הנסתר</w:t>
            </w:r>
            <w:proofErr w:type="spellEnd"/>
            <w:r>
              <w:t xml:space="preserve"> </w:t>
            </w:r>
            <w:proofErr w:type="spellStart"/>
            <w:r>
              <w:t>לבני</w:t>
            </w:r>
            <w:proofErr w:type="spellEnd"/>
            <w:r>
              <w:t xml:space="preserve"> </w:t>
            </w:r>
            <w:proofErr w:type="spellStart"/>
            <w:r>
              <w:t>האדם</w:t>
            </w:r>
            <w:proofErr w:type="spellEnd"/>
          </w:p>
        </w:tc>
      </w:tr>
      <w:tr w:rsidR="00463A2D" w:rsidTr="00D66746">
        <w:tc>
          <w:tcPr>
            <w:tcW w:w="2880" w:type="dxa"/>
          </w:tcPr>
          <w:p w:rsidR="00463A2D" w:rsidRDefault="00463A2D" w:rsidP="00712F0D">
            <w:r>
              <w:t xml:space="preserve">69:22 And this is the power of this oath: for it is powerful and strong, and He placed this oath </w:t>
            </w:r>
            <w:proofErr w:type="spellStart"/>
            <w:r>
              <w:t>Akae</w:t>
            </w:r>
            <w:proofErr w:type="spellEnd"/>
            <w:r>
              <w:t xml:space="preserve"> in the hands of </w:t>
            </w:r>
            <w:proofErr w:type="spellStart"/>
            <w:r>
              <w:t>Mikha’el</w:t>
            </w:r>
            <w:proofErr w:type="spellEnd"/>
            <w:r>
              <w:t>.</w:t>
            </w:r>
          </w:p>
        </w:tc>
        <w:tc>
          <w:tcPr>
            <w:tcW w:w="2880" w:type="dxa"/>
          </w:tcPr>
          <w:p w:rsidR="00463A2D" w:rsidRDefault="00463A2D" w:rsidP="00712F0D">
            <w:proofErr w:type="spellStart"/>
            <w:r>
              <w:t>Ve-zeh</w:t>
            </w:r>
            <w:proofErr w:type="spellEnd"/>
            <w:r>
              <w:t xml:space="preserve"> </w:t>
            </w:r>
            <w:proofErr w:type="spellStart"/>
            <w:r>
              <w:t>koach</w:t>
            </w:r>
            <w:proofErr w:type="spellEnd"/>
            <w:r>
              <w:t xml:space="preserve"> ha-</w:t>
            </w:r>
            <w:proofErr w:type="spellStart"/>
            <w:proofErr w:type="gramStart"/>
            <w:r>
              <w:t>shevu‘</w:t>
            </w:r>
            <w:proofErr w:type="gramEnd"/>
            <w:r>
              <w:t>ah</w:t>
            </w:r>
            <w:proofErr w:type="spellEnd"/>
            <w:r>
              <w:t xml:space="preserve"> ha-zot: ki </w:t>
            </w:r>
            <w:proofErr w:type="spellStart"/>
            <w:r>
              <w:t>atzumah</w:t>
            </w:r>
            <w:proofErr w:type="spellEnd"/>
            <w:r>
              <w:t xml:space="preserve"> </w:t>
            </w:r>
            <w:proofErr w:type="spellStart"/>
            <w:r>
              <w:t>ve-chazakah</w:t>
            </w:r>
            <w:proofErr w:type="spellEnd"/>
            <w:r>
              <w:t xml:space="preserve"> hi, </w:t>
            </w:r>
            <w:proofErr w:type="spellStart"/>
            <w:r>
              <w:t>ve-natan</w:t>
            </w:r>
            <w:proofErr w:type="spellEnd"/>
            <w:r>
              <w:t xml:space="preserve"> et ha-</w:t>
            </w:r>
            <w:proofErr w:type="spellStart"/>
            <w:r>
              <w:t>shevu‘ah</w:t>
            </w:r>
            <w:proofErr w:type="spellEnd"/>
            <w:r>
              <w:t xml:space="preserve"> ha-zot </w:t>
            </w:r>
            <w:proofErr w:type="spellStart"/>
            <w:r>
              <w:t>Akae</w:t>
            </w:r>
            <w:proofErr w:type="spellEnd"/>
            <w:r>
              <w:t xml:space="preserve"> be-yad </w:t>
            </w:r>
            <w:proofErr w:type="spellStart"/>
            <w:r>
              <w:t>Mikha’el</w:t>
            </w:r>
            <w:proofErr w:type="spellEnd"/>
            <w:r>
              <w:t>.</w:t>
            </w:r>
          </w:p>
        </w:tc>
        <w:tc>
          <w:tcPr>
            <w:tcW w:w="2880" w:type="dxa"/>
          </w:tcPr>
          <w:p w:rsidR="00463A2D" w:rsidRDefault="00463A2D" w:rsidP="00712F0D">
            <w:proofErr w:type="spellStart"/>
            <w:r>
              <w:t>וזה</w:t>
            </w:r>
            <w:proofErr w:type="spellEnd"/>
            <w:r>
              <w:t xml:space="preserve"> </w:t>
            </w:r>
            <w:proofErr w:type="spellStart"/>
            <w:r>
              <w:t>כח</w:t>
            </w:r>
            <w:proofErr w:type="spellEnd"/>
            <w:r>
              <w:t xml:space="preserve"> </w:t>
            </w:r>
            <w:proofErr w:type="spellStart"/>
            <w:r>
              <w:t>השבועה</w:t>
            </w:r>
            <w:proofErr w:type="spellEnd"/>
            <w:r>
              <w:t xml:space="preserve"> </w:t>
            </w:r>
            <w:proofErr w:type="spellStart"/>
            <w:r>
              <w:t>הזאת</w:t>
            </w:r>
            <w:proofErr w:type="spellEnd"/>
            <w:r>
              <w:t xml:space="preserve"> </w:t>
            </w:r>
            <w:proofErr w:type="spellStart"/>
            <w:r>
              <w:t>כי</w:t>
            </w:r>
            <w:proofErr w:type="spellEnd"/>
            <w:r>
              <w:t xml:space="preserve"> </w:t>
            </w:r>
            <w:proofErr w:type="spellStart"/>
            <w:r>
              <w:t>עצומה</w:t>
            </w:r>
            <w:proofErr w:type="spellEnd"/>
            <w:r>
              <w:t xml:space="preserve"> </w:t>
            </w:r>
            <w:proofErr w:type="spellStart"/>
            <w:r>
              <w:t>וחזקה</w:t>
            </w:r>
            <w:proofErr w:type="spellEnd"/>
            <w:r>
              <w:t xml:space="preserve"> </w:t>
            </w:r>
            <w:proofErr w:type="spellStart"/>
            <w:r>
              <w:t>היא</w:t>
            </w:r>
            <w:proofErr w:type="spellEnd"/>
            <w:r>
              <w:t xml:space="preserve"> </w:t>
            </w:r>
            <w:proofErr w:type="spellStart"/>
            <w:r>
              <w:t>ונתן</w:t>
            </w:r>
            <w:proofErr w:type="spellEnd"/>
            <w:r>
              <w:t xml:space="preserve"> </w:t>
            </w:r>
            <w:proofErr w:type="spellStart"/>
            <w:r>
              <w:t>את</w:t>
            </w:r>
            <w:proofErr w:type="spellEnd"/>
            <w:r>
              <w:t xml:space="preserve"> </w:t>
            </w:r>
            <w:proofErr w:type="spellStart"/>
            <w:r>
              <w:t>השבועה</w:t>
            </w:r>
            <w:proofErr w:type="spellEnd"/>
            <w:r>
              <w:t xml:space="preserve"> </w:t>
            </w:r>
            <w:proofErr w:type="spellStart"/>
            <w:r>
              <w:t>הזאת</w:t>
            </w:r>
            <w:proofErr w:type="spellEnd"/>
            <w:r>
              <w:t xml:space="preserve"> </w:t>
            </w:r>
            <w:proofErr w:type="spellStart"/>
            <w:r>
              <w:t>אכא</w:t>
            </w:r>
            <w:proofErr w:type="spellEnd"/>
            <w:r>
              <w:t xml:space="preserve"> </w:t>
            </w:r>
            <w:proofErr w:type="spellStart"/>
            <w:r>
              <w:t>ביד</w:t>
            </w:r>
            <w:proofErr w:type="spellEnd"/>
            <w:r>
              <w:t xml:space="preserve"> </w:t>
            </w:r>
            <w:proofErr w:type="spellStart"/>
            <w:r>
              <w:t>מיכאל</w:t>
            </w:r>
            <w:proofErr w:type="spellEnd"/>
          </w:p>
        </w:tc>
      </w:tr>
      <w:tr w:rsidR="00463A2D" w:rsidTr="00D66746">
        <w:tc>
          <w:tcPr>
            <w:tcW w:w="2880" w:type="dxa"/>
          </w:tcPr>
          <w:p w:rsidR="00463A2D" w:rsidRDefault="00463A2D" w:rsidP="00712F0D">
            <w:r>
              <w:t>69:23 And these are the secrets of this oath, and they are strong through his oath, and the heaven was suspended before the world was created, and forever.</w:t>
            </w:r>
          </w:p>
        </w:tc>
        <w:tc>
          <w:tcPr>
            <w:tcW w:w="2880" w:type="dxa"/>
          </w:tcPr>
          <w:p w:rsidR="00463A2D" w:rsidRDefault="00463A2D" w:rsidP="00712F0D">
            <w:proofErr w:type="spellStart"/>
            <w:r>
              <w:t>Ve-eleh</w:t>
            </w:r>
            <w:proofErr w:type="spellEnd"/>
            <w:r>
              <w:t xml:space="preserve"> </w:t>
            </w:r>
            <w:proofErr w:type="spellStart"/>
            <w:r>
              <w:t>sodot</w:t>
            </w:r>
            <w:proofErr w:type="spellEnd"/>
            <w:r>
              <w:t xml:space="preserve"> ha-</w:t>
            </w:r>
            <w:proofErr w:type="spellStart"/>
            <w:proofErr w:type="gramStart"/>
            <w:r>
              <w:t>shevu‘</w:t>
            </w:r>
            <w:proofErr w:type="gramEnd"/>
            <w:r>
              <w:t>ah</w:t>
            </w:r>
            <w:proofErr w:type="spellEnd"/>
            <w:r>
              <w:t xml:space="preserve"> ha-zot, </w:t>
            </w:r>
            <w:proofErr w:type="spellStart"/>
            <w:r>
              <w:t>ve-chazakim</w:t>
            </w:r>
            <w:proofErr w:type="spellEnd"/>
            <w:r>
              <w:t xml:space="preserve"> hem be-</w:t>
            </w:r>
            <w:proofErr w:type="spellStart"/>
            <w:r>
              <w:t>shevu‘ato</w:t>
            </w:r>
            <w:proofErr w:type="spellEnd"/>
            <w:r>
              <w:t xml:space="preserve">, </w:t>
            </w:r>
            <w:proofErr w:type="spellStart"/>
            <w:r>
              <w:t>ve</w:t>
            </w:r>
            <w:proofErr w:type="spellEnd"/>
            <w:r>
              <w:t xml:space="preserve">-hu </w:t>
            </w:r>
            <w:proofErr w:type="spellStart"/>
            <w:r>
              <w:t>talah</w:t>
            </w:r>
            <w:proofErr w:type="spellEnd"/>
            <w:r>
              <w:t xml:space="preserve"> et ha-</w:t>
            </w:r>
            <w:proofErr w:type="spellStart"/>
            <w:r>
              <w:t>shamayim</w:t>
            </w:r>
            <w:proofErr w:type="spellEnd"/>
            <w:r>
              <w:t xml:space="preserve"> </w:t>
            </w:r>
            <w:proofErr w:type="spellStart"/>
            <w:r>
              <w:t>kodem</w:t>
            </w:r>
            <w:proofErr w:type="spellEnd"/>
            <w:r>
              <w:t xml:space="preserve"> le-</w:t>
            </w:r>
            <w:proofErr w:type="spellStart"/>
            <w:r>
              <w:t>briyah</w:t>
            </w:r>
            <w:proofErr w:type="spellEnd"/>
            <w:r>
              <w:t xml:space="preserve"> </w:t>
            </w:r>
            <w:proofErr w:type="spellStart"/>
            <w:r>
              <w:t>ve</w:t>
            </w:r>
            <w:proofErr w:type="spellEnd"/>
            <w:r>
              <w:t>-le-</w:t>
            </w:r>
            <w:proofErr w:type="spellStart"/>
            <w:r>
              <w:t>olam</w:t>
            </w:r>
            <w:proofErr w:type="spellEnd"/>
            <w:r>
              <w:t>.</w:t>
            </w:r>
          </w:p>
        </w:tc>
        <w:tc>
          <w:tcPr>
            <w:tcW w:w="2880" w:type="dxa"/>
          </w:tcPr>
          <w:p w:rsidR="00463A2D" w:rsidRDefault="00463A2D" w:rsidP="00712F0D">
            <w:proofErr w:type="spellStart"/>
            <w:r>
              <w:t>ואלה</w:t>
            </w:r>
            <w:proofErr w:type="spellEnd"/>
            <w:r>
              <w:t xml:space="preserve"> </w:t>
            </w:r>
            <w:proofErr w:type="spellStart"/>
            <w:r>
              <w:t>סודות</w:t>
            </w:r>
            <w:proofErr w:type="spellEnd"/>
            <w:r>
              <w:t xml:space="preserve"> </w:t>
            </w:r>
            <w:proofErr w:type="spellStart"/>
            <w:r>
              <w:t>השבועה</w:t>
            </w:r>
            <w:proofErr w:type="spellEnd"/>
            <w:r>
              <w:t xml:space="preserve"> </w:t>
            </w:r>
            <w:proofErr w:type="spellStart"/>
            <w:r>
              <w:t>הזאת</w:t>
            </w:r>
            <w:proofErr w:type="spellEnd"/>
            <w:r>
              <w:t xml:space="preserve"> </w:t>
            </w:r>
            <w:proofErr w:type="spellStart"/>
            <w:r>
              <w:t>וחזקים</w:t>
            </w:r>
            <w:proofErr w:type="spellEnd"/>
            <w:r>
              <w:t xml:space="preserve"> </w:t>
            </w:r>
            <w:proofErr w:type="spellStart"/>
            <w:r>
              <w:t>הם</w:t>
            </w:r>
            <w:proofErr w:type="spellEnd"/>
            <w:r>
              <w:t xml:space="preserve"> </w:t>
            </w:r>
            <w:proofErr w:type="spellStart"/>
            <w:r>
              <w:t>בשבועתו</w:t>
            </w:r>
            <w:proofErr w:type="spellEnd"/>
            <w:r>
              <w:t xml:space="preserve"> </w:t>
            </w:r>
            <w:proofErr w:type="spellStart"/>
            <w:r>
              <w:t>והוא</w:t>
            </w:r>
            <w:proofErr w:type="spellEnd"/>
            <w:r>
              <w:t xml:space="preserve"> </w:t>
            </w:r>
            <w:proofErr w:type="spellStart"/>
            <w:r>
              <w:t>תלה</w:t>
            </w:r>
            <w:proofErr w:type="spellEnd"/>
            <w:r>
              <w:t xml:space="preserve"> </w:t>
            </w:r>
            <w:proofErr w:type="spellStart"/>
            <w:r>
              <w:t>את</w:t>
            </w:r>
            <w:proofErr w:type="spellEnd"/>
            <w:r>
              <w:t xml:space="preserve"> </w:t>
            </w:r>
            <w:proofErr w:type="spellStart"/>
            <w:r>
              <w:t>השמים</w:t>
            </w:r>
            <w:proofErr w:type="spellEnd"/>
            <w:r>
              <w:t xml:space="preserve"> </w:t>
            </w:r>
            <w:proofErr w:type="spellStart"/>
            <w:r>
              <w:t>קודם</w:t>
            </w:r>
            <w:proofErr w:type="spellEnd"/>
            <w:r>
              <w:t xml:space="preserve"> </w:t>
            </w:r>
            <w:proofErr w:type="spellStart"/>
            <w:r>
              <w:t>לבריאה</w:t>
            </w:r>
            <w:proofErr w:type="spellEnd"/>
            <w:r>
              <w:t xml:space="preserve"> </w:t>
            </w:r>
            <w:proofErr w:type="spellStart"/>
            <w:r>
              <w:t>ולעולם</w:t>
            </w:r>
            <w:proofErr w:type="spellEnd"/>
          </w:p>
        </w:tc>
      </w:tr>
      <w:tr w:rsidR="00463A2D" w:rsidTr="00D66746">
        <w:tc>
          <w:tcPr>
            <w:tcW w:w="2880" w:type="dxa"/>
          </w:tcPr>
          <w:p w:rsidR="00463A2D" w:rsidRDefault="00463A2D" w:rsidP="00712F0D">
            <w:r>
              <w:t>69:24 And through it the earth was founded upon the water, and from the secret recesses of the mountains come beautiful waters from the creation of the world and unto eternity.</w:t>
            </w:r>
          </w:p>
        </w:tc>
        <w:tc>
          <w:tcPr>
            <w:tcW w:w="2880" w:type="dxa"/>
          </w:tcPr>
          <w:p w:rsidR="00463A2D" w:rsidRDefault="00463A2D" w:rsidP="00712F0D">
            <w:r>
              <w:t>U-</w:t>
            </w:r>
            <w:proofErr w:type="spellStart"/>
            <w:r>
              <w:t>veh</w:t>
            </w:r>
            <w:proofErr w:type="spellEnd"/>
            <w:r>
              <w:t xml:space="preserve"> </w:t>
            </w:r>
            <w:proofErr w:type="spellStart"/>
            <w:r>
              <w:t>yusdah</w:t>
            </w:r>
            <w:proofErr w:type="spellEnd"/>
            <w:r>
              <w:t xml:space="preserve"> ha-</w:t>
            </w:r>
            <w:proofErr w:type="spellStart"/>
            <w:r>
              <w:t>aretz</w:t>
            </w:r>
            <w:proofErr w:type="spellEnd"/>
            <w:r>
              <w:t xml:space="preserve"> al ha-</w:t>
            </w:r>
            <w:proofErr w:type="spellStart"/>
            <w:r>
              <w:t>mayim</w:t>
            </w:r>
            <w:proofErr w:type="spellEnd"/>
            <w:r>
              <w:t xml:space="preserve">, u-mi-seter </w:t>
            </w:r>
            <w:proofErr w:type="spellStart"/>
            <w:r>
              <w:t>harim</w:t>
            </w:r>
            <w:proofErr w:type="spellEnd"/>
            <w:r>
              <w:t xml:space="preserve"> </w:t>
            </w:r>
            <w:proofErr w:type="spellStart"/>
            <w:r>
              <w:t>yotz’im</w:t>
            </w:r>
            <w:proofErr w:type="spellEnd"/>
            <w:r>
              <w:t xml:space="preserve"> </w:t>
            </w:r>
            <w:proofErr w:type="spellStart"/>
            <w:r>
              <w:t>mayim</w:t>
            </w:r>
            <w:proofErr w:type="spellEnd"/>
            <w:r>
              <w:t xml:space="preserve"> </w:t>
            </w:r>
            <w:proofErr w:type="spellStart"/>
            <w:r>
              <w:t>yafim</w:t>
            </w:r>
            <w:proofErr w:type="spellEnd"/>
            <w:r>
              <w:t xml:space="preserve"> mi-</w:t>
            </w:r>
            <w:proofErr w:type="spellStart"/>
            <w:r>
              <w:t>bri’at</w:t>
            </w:r>
            <w:proofErr w:type="spellEnd"/>
            <w:r>
              <w:t xml:space="preserve"> ha-</w:t>
            </w:r>
            <w:proofErr w:type="spellStart"/>
            <w:r>
              <w:t>olam</w:t>
            </w:r>
            <w:proofErr w:type="spellEnd"/>
            <w:r>
              <w:t xml:space="preserve"> </w:t>
            </w:r>
            <w:proofErr w:type="spellStart"/>
            <w:r>
              <w:t>ve</w:t>
            </w:r>
            <w:proofErr w:type="spellEnd"/>
            <w:r>
              <w:t xml:space="preserve">-ad </w:t>
            </w:r>
            <w:proofErr w:type="spellStart"/>
            <w:r>
              <w:t>olam</w:t>
            </w:r>
            <w:proofErr w:type="spellEnd"/>
            <w:r>
              <w:t>.</w:t>
            </w:r>
          </w:p>
        </w:tc>
        <w:tc>
          <w:tcPr>
            <w:tcW w:w="2880" w:type="dxa"/>
          </w:tcPr>
          <w:p w:rsidR="00463A2D" w:rsidRDefault="00463A2D" w:rsidP="00712F0D">
            <w:proofErr w:type="spellStart"/>
            <w:r>
              <w:t>ובה</w:t>
            </w:r>
            <w:proofErr w:type="spellEnd"/>
            <w:r>
              <w:t xml:space="preserve"> </w:t>
            </w:r>
            <w:proofErr w:type="spellStart"/>
            <w:r>
              <w:t>יסדה</w:t>
            </w:r>
            <w:proofErr w:type="spellEnd"/>
            <w:r>
              <w:t xml:space="preserve"> </w:t>
            </w:r>
            <w:proofErr w:type="spellStart"/>
            <w:r>
              <w:t>הארץ</w:t>
            </w:r>
            <w:proofErr w:type="spellEnd"/>
            <w:r>
              <w:t xml:space="preserve"> </w:t>
            </w:r>
            <w:proofErr w:type="spellStart"/>
            <w:r>
              <w:t>על</w:t>
            </w:r>
            <w:proofErr w:type="spellEnd"/>
            <w:r>
              <w:t xml:space="preserve"> </w:t>
            </w:r>
            <w:proofErr w:type="spellStart"/>
            <w:r>
              <w:t>המים</w:t>
            </w:r>
            <w:proofErr w:type="spellEnd"/>
            <w:r>
              <w:t xml:space="preserve"> </w:t>
            </w:r>
            <w:proofErr w:type="spellStart"/>
            <w:r>
              <w:t>ומסתר</w:t>
            </w:r>
            <w:proofErr w:type="spellEnd"/>
            <w:r>
              <w:t xml:space="preserve"> </w:t>
            </w:r>
            <w:proofErr w:type="spellStart"/>
            <w:r>
              <w:t>הרים</w:t>
            </w:r>
            <w:proofErr w:type="spellEnd"/>
            <w:r>
              <w:t xml:space="preserve"> </w:t>
            </w:r>
            <w:proofErr w:type="spellStart"/>
            <w:r>
              <w:t>יוצאים</w:t>
            </w:r>
            <w:proofErr w:type="spellEnd"/>
            <w:r>
              <w:t xml:space="preserve"> </w:t>
            </w:r>
            <w:proofErr w:type="spellStart"/>
            <w:r>
              <w:t>מים</w:t>
            </w:r>
            <w:proofErr w:type="spellEnd"/>
            <w:r>
              <w:t xml:space="preserve"> </w:t>
            </w:r>
            <w:proofErr w:type="spellStart"/>
            <w:r>
              <w:t>יפים</w:t>
            </w:r>
            <w:proofErr w:type="spellEnd"/>
            <w:r>
              <w:t xml:space="preserve"> </w:t>
            </w:r>
            <w:proofErr w:type="spellStart"/>
            <w:r>
              <w:t>מבריאת</w:t>
            </w:r>
            <w:proofErr w:type="spellEnd"/>
            <w:r>
              <w:t xml:space="preserve"> </w:t>
            </w:r>
            <w:proofErr w:type="spellStart"/>
            <w:r>
              <w:t>העולם</w:t>
            </w:r>
            <w:proofErr w:type="spellEnd"/>
            <w:r>
              <w:t xml:space="preserve"> </w:t>
            </w:r>
            <w:proofErr w:type="spellStart"/>
            <w:r>
              <w:t>ועד</w:t>
            </w:r>
            <w:proofErr w:type="spellEnd"/>
            <w:r>
              <w:t xml:space="preserve"> </w:t>
            </w:r>
            <w:proofErr w:type="spellStart"/>
            <w:r>
              <w:t>עולם</w:t>
            </w:r>
            <w:proofErr w:type="spellEnd"/>
          </w:p>
        </w:tc>
      </w:tr>
      <w:tr w:rsidR="00463A2D" w:rsidTr="00D66746">
        <w:tc>
          <w:tcPr>
            <w:tcW w:w="2880" w:type="dxa"/>
          </w:tcPr>
          <w:p w:rsidR="00463A2D" w:rsidRDefault="00463A2D" w:rsidP="00712F0D">
            <w:r>
              <w:lastRenderedPageBreak/>
              <w:t>69:25 And through that oath the sea was created, and as its foundation He placed it for the sand at its time of rage, and it does not pass its boundaries from the creation of the world unto eternity.</w:t>
            </w:r>
          </w:p>
        </w:tc>
        <w:tc>
          <w:tcPr>
            <w:tcW w:w="2880" w:type="dxa"/>
          </w:tcPr>
          <w:p w:rsidR="00463A2D" w:rsidRDefault="00463A2D" w:rsidP="00712F0D">
            <w:r>
              <w:t>U-</w:t>
            </w:r>
            <w:proofErr w:type="spellStart"/>
            <w:r>
              <w:t>ve</w:t>
            </w:r>
            <w:proofErr w:type="spellEnd"/>
            <w:r>
              <w:t>-</w:t>
            </w:r>
            <w:proofErr w:type="spellStart"/>
            <w:proofErr w:type="gramStart"/>
            <w:r>
              <w:t>shevu‘</w:t>
            </w:r>
            <w:proofErr w:type="gramEnd"/>
            <w:r>
              <w:t>ah</w:t>
            </w:r>
            <w:proofErr w:type="spellEnd"/>
            <w:r>
              <w:t xml:space="preserve"> zot </w:t>
            </w:r>
            <w:proofErr w:type="spellStart"/>
            <w:r>
              <w:t>nivra</w:t>
            </w:r>
            <w:proofErr w:type="spellEnd"/>
            <w:r>
              <w:t xml:space="preserve"> ha-yam, </w:t>
            </w:r>
            <w:proofErr w:type="spellStart"/>
            <w:r>
              <w:t>ve</w:t>
            </w:r>
            <w:proofErr w:type="spellEnd"/>
            <w:r>
              <w:t xml:space="preserve">-hu </w:t>
            </w:r>
            <w:proofErr w:type="spellStart"/>
            <w:r>
              <w:t>sam</w:t>
            </w:r>
            <w:proofErr w:type="spellEnd"/>
            <w:r>
              <w:t xml:space="preserve"> </w:t>
            </w:r>
            <w:proofErr w:type="spellStart"/>
            <w:r>
              <w:t>yesodo</w:t>
            </w:r>
            <w:proofErr w:type="spellEnd"/>
            <w:r>
              <w:t xml:space="preserve"> al ha-</w:t>
            </w:r>
            <w:proofErr w:type="spellStart"/>
            <w:r>
              <w:t>chol</w:t>
            </w:r>
            <w:proofErr w:type="spellEnd"/>
            <w:r>
              <w:t xml:space="preserve"> be-et </w:t>
            </w:r>
            <w:proofErr w:type="spellStart"/>
            <w:r>
              <w:t>za’amo</w:t>
            </w:r>
            <w:proofErr w:type="spellEnd"/>
            <w:r>
              <w:t xml:space="preserve">, </w:t>
            </w:r>
            <w:proofErr w:type="spellStart"/>
            <w:r>
              <w:t>ve</w:t>
            </w:r>
            <w:proofErr w:type="spellEnd"/>
            <w:r>
              <w:t xml:space="preserve">-lo </w:t>
            </w:r>
            <w:proofErr w:type="spellStart"/>
            <w:r>
              <w:t>ya‘avor</w:t>
            </w:r>
            <w:proofErr w:type="spellEnd"/>
            <w:r>
              <w:t xml:space="preserve"> </w:t>
            </w:r>
            <w:proofErr w:type="spellStart"/>
            <w:r>
              <w:t>gevulo</w:t>
            </w:r>
            <w:proofErr w:type="spellEnd"/>
            <w:r>
              <w:t xml:space="preserve"> mi-</w:t>
            </w:r>
            <w:proofErr w:type="spellStart"/>
            <w:r>
              <w:t>bri’at</w:t>
            </w:r>
            <w:proofErr w:type="spellEnd"/>
            <w:r>
              <w:t xml:space="preserve"> ha-</w:t>
            </w:r>
            <w:proofErr w:type="spellStart"/>
            <w:r>
              <w:t>olam</w:t>
            </w:r>
            <w:proofErr w:type="spellEnd"/>
            <w:r>
              <w:t xml:space="preserve"> </w:t>
            </w:r>
            <w:proofErr w:type="spellStart"/>
            <w:r>
              <w:t>ve</w:t>
            </w:r>
            <w:proofErr w:type="spellEnd"/>
            <w:r>
              <w:t xml:space="preserve">-ad </w:t>
            </w:r>
            <w:proofErr w:type="spellStart"/>
            <w:r>
              <w:t>olam</w:t>
            </w:r>
            <w:proofErr w:type="spellEnd"/>
            <w:r>
              <w:t>.</w:t>
            </w:r>
          </w:p>
        </w:tc>
        <w:tc>
          <w:tcPr>
            <w:tcW w:w="2880" w:type="dxa"/>
          </w:tcPr>
          <w:p w:rsidR="00463A2D" w:rsidRDefault="00463A2D" w:rsidP="00712F0D">
            <w:proofErr w:type="spellStart"/>
            <w:r>
              <w:t>ובשבועה</w:t>
            </w:r>
            <w:proofErr w:type="spellEnd"/>
            <w:r>
              <w:t xml:space="preserve"> </w:t>
            </w:r>
            <w:proofErr w:type="spellStart"/>
            <w:r>
              <w:t>הזאת</w:t>
            </w:r>
            <w:proofErr w:type="spellEnd"/>
            <w:r>
              <w:t xml:space="preserve"> </w:t>
            </w:r>
            <w:proofErr w:type="spellStart"/>
            <w:r>
              <w:t>נברא</w:t>
            </w:r>
            <w:proofErr w:type="spellEnd"/>
            <w:r>
              <w:t xml:space="preserve"> </w:t>
            </w:r>
            <w:proofErr w:type="spellStart"/>
            <w:r>
              <w:t>הים</w:t>
            </w:r>
            <w:proofErr w:type="spellEnd"/>
            <w:r>
              <w:t xml:space="preserve"> </w:t>
            </w:r>
            <w:proofErr w:type="spellStart"/>
            <w:r>
              <w:t>והוא</w:t>
            </w:r>
            <w:proofErr w:type="spellEnd"/>
            <w:r>
              <w:t xml:space="preserve"> </w:t>
            </w:r>
            <w:proofErr w:type="spellStart"/>
            <w:r>
              <w:t>שם</w:t>
            </w:r>
            <w:proofErr w:type="spellEnd"/>
            <w:r>
              <w:t xml:space="preserve"> </w:t>
            </w:r>
            <w:proofErr w:type="spellStart"/>
            <w:r>
              <w:t>יסודו</w:t>
            </w:r>
            <w:proofErr w:type="spellEnd"/>
            <w:r>
              <w:t xml:space="preserve"> </w:t>
            </w:r>
            <w:proofErr w:type="spellStart"/>
            <w:r>
              <w:t>על</w:t>
            </w:r>
            <w:proofErr w:type="spellEnd"/>
            <w:r>
              <w:t xml:space="preserve"> </w:t>
            </w:r>
            <w:proofErr w:type="spellStart"/>
            <w:r>
              <w:t>החול</w:t>
            </w:r>
            <w:proofErr w:type="spellEnd"/>
            <w:r>
              <w:t xml:space="preserve"> </w:t>
            </w:r>
            <w:proofErr w:type="spellStart"/>
            <w:r>
              <w:t>בעת</w:t>
            </w:r>
            <w:proofErr w:type="spellEnd"/>
            <w:r>
              <w:t xml:space="preserve"> </w:t>
            </w:r>
            <w:proofErr w:type="spellStart"/>
            <w:r>
              <w:t>זעמו</w:t>
            </w:r>
            <w:proofErr w:type="spellEnd"/>
            <w:r>
              <w:t xml:space="preserve"> </w:t>
            </w:r>
            <w:proofErr w:type="spellStart"/>
            <w:r>
              <w:t>ולא</w:t>
            </w:r>
            <w:proofErr w:type="spellEnd"/>
            <w:r>
              <w:t xml:space="preserve"> </w:t>
            </w:r>
            <w:proofErr w:type="spellStart"/>
            <w:r>
              <w:t>יעבור</w:t>
            </w:r>
            <w:proofErr w:type="spellEnd"/>
            <w:r>
              <w:t xml:space="preserve"> </w:t>
            </w:r>
            <w:proofErr w:type="spellStart"/>
            <w:r>
              <w:t>גבולו</w:t>
            </w:r>
            <w:proofErr w:type="spellEnd"/>
            <w:r>
              <w:t xml:space="preserve"> </w:t>
            </w:r>
            <w:proofErr w:type="spellStart"/>
            <w:r>
              <w:t>מבריאת</w:t>
            </w:r>
            <w:proofErr w:type="spellEnd"/>
            <w:r>
              <w:t xml:space="preserve"> </w:t>
            </w:r>
            <w:proofErr w:type="spellStart"/>
            <w:r>
              <w:t>העולם</w:t>
            </w:r>
            <w:proofErr w:type="spellEnd"/>
            <w:r>
              <w:t xml:space="preserve"> </w:t>
            </w:r>
            <w:proofErr w:type="spellStart"/>
            <w:r>
              <w:t>ועד</w:t>
            </w:r>
            <w:proofErr w:type="spellEnd"/>
            <w:r>
              <w:t xml:space="preserve"> </w:t>
            </w:r>
            <w:proofErr w:type="spellStart"/>
            <w:r>
              <w:t>עולם</w:t>
            </w:r>
            <w:proofErr w:type="spellEnd"/>
          </w:p>
        </w:tc>
      </w:tr>
      <w:tr w:rsidR="00463A2D" w:rsidTr="00D66746">
        <w:tc>
          <w:tcPr>
            <w:tcW w:w="2880" w:type="dxa"/>
          </w:tcPr>
          <w:p w:rsidR="00463A2D" w:rsidRDefault="00463A2D" w:rsidP="00712F0D">
            <w:r>
              <w:t>69:26 And through that oath the depths were fixed, and He does not pass from them to eternity.</w:t>
            </w:r>
          </w:p>
        </w:tc>
        <w:tc>
          <w:tcPr>
            <w:tcW w:w="2880" w:type="dxa"/>
          </w:tcPr>
          <w:p w:rsidR="00463A2D" w:rsidRDefault="00463A2D" w:rsidP="00712F0D">
            <w:r>
              <w:t>U-</w:t>
            </w:r>
            <w:proofErr w:type="spellStart"/>
            <w:r>
              <w:t>ve</w:t>
            </w:r>
            <w:proofErr w:type="spellEnd"/>
            <w:r>
              <w:t>-</w:t>
            </w:r>
            <w:proofErr w:type="spellStart"/>
            <w:proofErr w:type="gramStart"/>
            <w:r>
              <w:t>shevu‘</w:t>
            </w:r>
            <w:proofErr w:type="gramEnd"/>
            <w:r>
              <w:t>ah</w:t>
            </w:r>
            <w:proofErr w:type="spellEnd"/>
            <w:r>
              <w:t xml:space="preserve"> zot </w:t>
            </w:r>
            <w:proofErr w:type="spellStart"/>
            <w:r>
              <w:t>kavu</w:t>
            </w:r>
            <w:proofErr w:type="spellEnd"/>
            <w:r>
              <w:t xml:space="preserve"> </w:t>
            </w:r>
            <w:proofErr w:type="spellStart"/>
            <w:r>
              <w:t>tehomot</w:t>
            </w:r>
            <w:proofErr w:type="spellEnd"/>
            <w:r>
              <w:t xml:space="preserve">, </w:t>
            </w:r>
            <w:proofErr w:type="spellStart"/>
            <w:r>
              <w:t>ve-ein</w:t>
            </w:r>
            <w:proofErr w:type="spellEnd"/>
            <w:r>
              <w:t xml:space="preserve"> over me-hem le-</w:t>
            </w:r>
            <w:proofErr w:type="spellStart"/>
            <w:r>
              <w:t>olam</w:t>
            </w:r>
            <w:proofErr w:type="spellEnd"/>
            <w:r>
              <w:t>.</w:t>
            </w:r>
          </w:p>
        </w:tc>
        <w:tc>
          <w:tcPr>
            <w:tcW w:w="2880" w:type="dxa"/>
          </w:tcPr>
          <w:p w:rsidR="00463A2D" w:rsidRDefault="00463A2D" w:rsidP="00712F0D">
            <w:proofErr w:type="spellStart"/>
            <w:r>
              <w:t>ובשבועה</w:t>
            </w:r>
            <w:proofErr w:type="spellEnd"/>
            <w:r>
              <w:t xml:space="preserve"> </w:t>
            </w:r>
            <w:proofErr w:type="spellStart"/>
            <w:r>
              <w:t>הזאת</w:t>
            </w:r>
            <w:proofErr w:type="spellEnd"/>
            <w:r>
              <w:t xml:space="preserve"> </w:t>
            </w:r>
            <w:proofErr w:type="spellStart"/>
            <w:r>
              <w:t>קבעו</w:t>
            </w:r>
            <w:proofErr w:type="spellEnd"/>
            <w:r>
              <w:t xml:space="preserve"> </w:t>
            </w:r>
            <w:proofErr w:type="spellStart"/>
            <w:r>
              <w:t>תהומות</w:t>
            </w:r>
            <w:proofErr w:type="spellEnd"/>
            <w:r>
              <w:t xml:space="preserve"> </w:t>
            </w:r>
            <w:proofErr w:type="spellStart"/>
            <w:r>
              <w:t>ואין</w:t>
            </w:r>
            <w:proofErr w:type="spellEnd"/>
            <w:r>
              <w:t xml:space="preserve"> </w:t>
            </w:r>
            <w:proofErr w:type="spellStart"/>
            <w:r>
              <w:t>עובר</w:t>
            </w:r>
            <w:proofErr w:type="spellEnd"/>
            <w:r>
              <w:t xml:space="preserve"> </w:t>
            </w:r>
            <w:proofErr w:type="spellStart"/>
            <w:r>
              <w:t>מהם</w:t>
            </w:r>
            <w:proofErr w:type="spellEnd"/>
            <w:r>
              <w:t xml:space="preserve"> </w:t>
            </w:r>
            <w:proofErr w:type="spellStart"/>
            <w:r>
              <w:t>לעולם</w:t>
            </w:r>
            <w:proofErr w:type="spellEnd"/>
          </w:p>
        </w:tc>
      </w:tr>
      <w:tr w:rsidR="00463A2D" w:rsidTr="00D66746">
        <w:tc>
          <w:tcPr>
            <w:tcW w:w="2880" w:type="dxa"/>
          </w:tcPr>
          <w:p w:rsidR="00463A2D" w:rsidRDefault="00463A2D" w:rsidP="00712F0D">
            <w:r>
              <w:t>69:27 And through that oath the sun and moon complete their course and do not transgress their command from eternity to eternity.</w:t>
            </w:r>
          </w:p>
        </w:tc>
        <w:tc>
          <w:tcPr>
            <w:tcW w:w="2880" w:type="dxa"/>
          </w:tcPr>
          <w:p w:rsidR="00463A2D" w:rsidRDefault="00463A2D" w:rsidP="00712F0D">
            <w:r>
              <w:t>U-</w:t>
            </w:r>
            <w:proofErr w:type="spellStart"/>
            <w:r>
              <w:t>ve</w:t>
            </w:r>
            <w:proofErr w:type="spellEnd"/>
            <w:r>
              <w:t>-</w:t>
            </w:r>
            <w:proofErr w:type="spellStart"/>
            <w:proofErr w:type="gramStart"/>
            <w:r>
              <w:t>shevu‘</w:t>
            </w:r>
            <w:proofErr w:type="gramEnd"/>
            <w:r>
              <w:t>ah</w:t>
            </w:r>
            <w:proofErr w:type="spellEnd"/>
            <w:r>
              <w:t xml:space="preserve"> zot </w:t>
            </w:r>
            <w:proofErr w:type="spellStart"/>
            <w:r>
              <w:t>mashlimim</w:t>
            </w:r>
            <w:proofErr w:type="spellEnd"/>
            <w:r>
              <w:t xml:space="preserve"> ha-</w:t>
            </w:r>
            <w:proofErr w:type="spellStart"/>
            <w:r>
              <w:t>shemesh</w:t>
            </w:r>
            <w:proofErr w:type="spellEnd"/>
            <w:r>
              <w:t xml:space="preserve"> </w:t>
            </w:r>
            <w:proofErr w:type="spellStart"/>
            <w:r>
              <w:t>ve</w:t>
            </w:r>
            <w:proofErr w:type="spellEnd"/>
            <w:r>
              <w:t>-ha-</w:t>
            </w:r>
            <w:proofErr w:type="spellStart"/>
            <w:r>
              <w:t>yareach</w:t>
            </w:r>
            <w:proofErr w:type="spellEnd"/>
            <w:r>
              <w:t xml:space="preserve"> et </w:t>
            </w:r>
            <w:proofErr w:type="spellStart"/>
            <w:r>
              <w:t>darkam</w:t>
            </w:r>
            <w:proofErr w:type="spellEnd"/>
            <w:r>
              <w:t xml:space="preserve">, </w:t>
            </w:r>
            <w:proofErr w:type="spellStart"/>
            <w:r>
              <w:t>ve-einam</w:t>
            </w:r>
            <w:proofErr w:type="spellEnd"/>
            <w:r>
              <w:t xml:space="preserve"> </w:t>
            </w:r>
            <w:proofErr w:type="spellStart"/>
            <w:r>
              <w:t>overim</w:t>
            </w:r>
            <w:proofErr w:type="spellEnd"/>
            <w:r>
              <w:t xml:space="preserve"> al </w:t>
            </w:r>
            <w:proofErr w:type="spellStart"/>
            <w:r>
              <w:t>mitzvatam</w:t>
            </w:r>
            <w:proofErr w:type="spellEnd"/>
            <w:r>
              <w:t xml:space="preserve"> me-</w:t>
            </w:r>
            <w:proofErr w:type="spellStart"/>
            <w:r>
              <w:t>olam</w:t>
            </w:r>
            <w:proofErr w:type="spellEnd"/>
            <w:r>
              <w:t xml:space="preserve"> </w:t>
            </w:r>
            <w:proofErr w:type="spellStart"/>
            <w:r>
              <w:t>ve</w:t>
            </w:r>
            <w:proofErr w:type="spellEnd"/>
            <w:r>
              <w:t xml:space="preserve">-ad </w:t>
            </w:r>
            <w:proofErr w:type="spellStart"/>
            <w:r>
              <w:t>olam</w:t>
            </w:r>
            <w:proofErr w:type="spellEnd"/>
            <w:r>
              <w:t>.</w:t>
            </w:r>
          </w:p>
        </w:tc>
        <w:tc>
          <w:tcPr>
            <w:tcW w:w="2880" w:type="dxa"/>
          </w:tcPr>
          <w:p w:rsidR="00463A2D" w:rsidRDefault="00463A2D" w:rsidP="00712F0D">
            <w:proofErr w:type="spellStart"/>
            <w:r>
              <w:t>ובשבועה</w:t>
            </w:r>
            <w:proofErr w:type="spellEnd"/>
            <w:r>
              <w:t xml:space="preserve"> </w:t>
            </w:r>
            <w:proofErr w:type="spellStart"/>
            <w:r>
              <w:t>הזאת</w:t>
            </w:r>
            <w:proofErr w:type="spellEnd"/>
            <w:r>
              <w:t xml:space="preserve"> </w:t>
            </w:r>
            <w:proofErr w:type="spellStart"/>
            <w:r>
              <w:t>משלימים</w:t>
            </w:r>
            <w:proofErr w:type="spellEnd"/>
            <w:r>
              <w:t xml:space="preserve"> </w:t>
            </w:r>
            <w:proofErr w:type="spellStart"/>
            <w:r>
              <w:t>השמש</w:t>
            </w:r>
            <w:proofErr w:type="spellEnd"/>
            <w:r>
              <w:t xml:space="preserve"> </w:t>
            </w:r>
            <w:proofErr w:type="spellStart"/>
            <w:r>
              <w:t>והירח</w:t>
            </w:r>
            <w:proofErr w:type="spellEnd"/>
            <w:r>
              <w:t xml:space="preserve"> </w:t>
            </w:r>
            <w:proofErr w:type="spellStart"/>
            <w:r>
              <w:t>את</w:t>
            </w:r>
            <w:proofErr w:type="spellEnd"/>
            <w:r>
              <w:t xml:space="preserve"> </w:t>
            </w:r>
            <w:proofErr w:type="spellStart"/>
            <w:r>
              <w:t>דרכם</w:t>
            </w:r>
            <w:proofErr w:type="spellEnd"/>
            <w:r>
              <w:t xml:space="preserve"> </w:t>
            </w:r>
            <w:proofErr w:type="spellStart"/>
            <w:r>
              <w:t>ואינם</w:t>
            </w:r>
            <w:proofErr w:type="spellEnd"/>
            <w:r>
              <w:t xml:space="preserve"> </w:t>
            </w:r>
            <w:proofErr w:type="spellStart"/>
            <w:r>
              <w:t>עוברים</w:t>
            </w:r>
            <w:proofErr w:type="spellEnd"/>
            <w:r>
              <w:t xml:space="preserve"> </w:t>
            </w:r>
            <w:proofErr w:type="spellStart"/>
            <w:r>
              <w:t>על</w:t>
            </w:r>
            <w:proofErr w:type="spellEnd"/>
            <w:r>
              <w:t xml:space="preserve"> </w:t>
            </w:r>
            <w:proofErr w:type="spellStart"/>
            <w:r>
              <w:t>מצוותם</w:t>
            </w:r>
            <w:proofErr w:type="spellEnd"/>
            <w:r>
              <w:t xml:space="preserve"> </w:t>
            </w:r>
            <w:proofErr w:type="spellStart"/>
            <w:r>
              <w:t>מעולם</w:t>
            </w:r>
            <w:proofErr w:type="spellEnd"/>
            <w:r>
              <w:t xml:space="preserve"> </w:t>
            </w:r>
            <w:proofErr w:type="spellStart"/>
            <w:r>
              <w:t>ועד</w:t>
            </w:r>
            <w:proofErr w:type="spellEnd"/>
            <w:r>
              <w:t xml:space="preserve"> </w:t>
            </w:r>
            <w:proofErr w:type="spellStart"/>
            <w:r>
              <w:t>עולם</w:t>
            </w:r>
            <w:proofErr w:type="spellEnd"/>
          </w:p>
        </w:tc>
      </w:tr>
      <w:tr w:rsidR="00463A2D" w:rsidTr="00D66746">
        <w:tc>
          <w:tcPr>
            <w:tcW w:w="2880" w:type="dxa"/>
          </w:tcPr>
          <w:p w:rsidR="00463A2D" w:rsidRDefault="00463A2D" w:rsidP="00712F0D">
            <w:r>
              <w:t>69:28 And through that oath the stars complete their course, and He calls them by names and they answer Him from eternity to eternity.</w:t>
            </w:r>
          </w:p>
        </w:tc>
        <w:tc>
          <w:tcPr>
            <w:tcW w:w="2880" w:type="dxa"/>
          </w:tcPr>
          <w:p w:rsidR="00463A2D" w:rsidRDefault="00463A2D" w:rsidP="00712F0D">
            <w:r>
              <w:t>U-</w:t>
            </w:r>
            <w:proofErr w:type="spellStart"/>
            <w:r>
              <w:t>ve</w:t>
            </w:r>
            <w:proofErr w:type="spellEnd"/>
            <w:r>
              <w:t>-</w:t>
            </w:r>
            <w:proofErr w:type="spellStart"/>
            <w:proofErr w:type="gramStart"/>
            <w:r>
              <w:t>shevu‘</w:t>
            </w:r>
            <w:proofErr w:type="gramEnd"/>
            <w:r>
              <w:t>ah</w:t>
            </w:r>
            <w:proofErr w:type="spellEnd"/>
            <w:r>
              <w:t xml:space="preserve"> zot </w:t>
            </w:r>
            <w:proofErr w:type="spellStart"/>
            <w:r>
              <w:t>mashlimim</w:t>
            </w:r>
            <w:proofErr w:type="spellEnd"/>
            <w:r>
              <w:t xml:space="preserve"> ha-</w:t>
            </w:r>
            <w:proofErr w:type="spellStart"/>
            <w:r>
              <w:t>kokhavim</w:t>
            </w:r>
            <w:proofErr w:type="spellEnd"/>
            <w:r>
              <w:t xml:space="preserve"> et </w:t>
            </w:r>
            <w:proofErr w:type="spellStart"/>
            <w:r>
              <w:t>darkam</w:t>
            </w:r>
            <w:proofErr w:type="spellEnd"/>
            <w:r>
              <w:t xml:space="preserve">, </w:t>
            </w:r>
            <w:proofErr w:type="spellStart"/>
            <w:r>
              <w:t>ve-korei</w:t>
            </w:r>
            <w:proofErr w:type="spellEnd"/>
            <w:r>
              <w:t xml:space="preserve"> </w:t>
            </w:r>
            <w:proofErr w:type="spellStart"/>
            <w:r>
              <w:t>otam</w:t>
            </w:r>
            <w:proofErr w:type="spellEnd"/>
            <w:r>
              <w:t xml:space="preserve"> be-</w:t>
            </w:r>
            <w:proofErr w:type="spellStart"/>
            <w:r>
              <w:t>shem</w:t>
            </w:r>
            <w:proofErr w:type="spellEnd"/>
            <w:r>
              <w:t xml:space="preserve"> </w:t>
            </w:r>
            <w:proofErr w:type="spellStart"/>
            <w:r>
              <w:t>ve-yonim</w:t>
            </w:r>
            <w:proofErr w:type="spellEnd"/>
            <w:r>
              <w:t xml:space="preserve"> lo me-</w:t>
            </w:r>
            <w:proofErr w:type="spellStart"/>
            <w:r>
              <w:t>olam</w:t>
            </w:r>
            <w:proofErr w:type="spellEnd"/>
            <w:r>
              <w:t xml:space="preserve"> </w:t>
            </w:r>
            <w:proofErr w:type="spellStart"/>
            <w:r>
              <w:t>ve</w:t>
            </w:r>
            <w:proofErr w:type="spellEnd"/>
            <w:r>
              <w:t xml:space="preserve">-ad </w:t>
            </w:r>
            <w:proofErr w:type="spellStart"/>
            <w:r>
              <w:t>olam</w:t>
            </w:r>
            <w:proofErr w:type="spellEnd"/>
            <w:r>
              <w:t>.</w:t>
            </w:r>
          </w:p>
        </w:tc>
        <w:tc>
          <w:tcPr>
            <w:tcW w:w="2880" w:type="dxa"/>
          </w:tcPr>
          <w:p w:rsidR="00463A2D" w:rsidRDefault="00463A2D" w:rsidP="00712F0D">
            <w:proofErr w:type="spellStart"/>
            <w:r>
              <w:t>ובשבועה</w:t>
            </w:r>
            <w:proofErr w:type="spellEnd"/>
            <w:r>
              <w:t xml:space="preserve"> </w:t>
            </w:r>
            <w:proofErr w:type="spellStart"/>
            <w:r>
              <w:t>הזאת</w:t>
            </w:r>
            <w:proofErr w:type="spellEnd"/>
            <w:r>
              <w:t xml:space="preserve"> </w:t>
            </w:r>
            <w:proofErr w:type="spellStart"/>
            <w:r>
              <w:t>משלימים</w:t>
            </w:r>
            <w:proofErr w:type="spellEnd"/>
            <w:r>
              <w:t xml:space="preserve"> </w:t>
            </w:r>
            <w:proofErr w:type="spellStart"/>
            <w:r>
              <w:t>הכוכבים</w:t>
            </w:r>
            <w:proofErr w:type="spellEnd"/>
            <w:r>
              <w:t xml:space="preserve"> </w:t>
            </w:r>
            <w:proofErr w:type="spellStart"/>
            <w:r>
              <w:t>את</w:t>
            </w:r>
            <w:proofErr w:type="spellEnd"/>
            <w:r>
              <w:t xml:space="preserve"> </w:t>
            </w:r>
            <w:proofErr w:type="spellStart"/>
            <w:r>
              <w:t>דרכם</w:t>
            </w:r>
            <w:proofErr w:type="spellEnd"/>
            <w:r>
              <w:t xml:space="preserve"> </w:t>
            </w:r>
            <w:proofErr w:type="spellStart"/>
            <w:r>
              <w:t>וקורא</w:t>
            </w:r>
            <w:proofErr w:type="spellEnd"/>
            <w:r>
              <w:t xml:space="preserve"> </w:t>
            </w:r>
            <w:proofErr w:type="spellStart"/>
            <w:r>
              <w:t>אותם</w:t>
            </w:r>
            <w:proofErr w:type="spellEnd"/>
            <w:r>
              <w:t xml:space="preserve"> </w:t>
            </w:r>
            <w:proofErr w:type="spellStart"/>
            <w:r>
              <w:t>בשם</w:t>
            </w:r>
            <w:proofErr w:type="spellEnd"/>
            <w:r>
              <w:t xml:space="preserve"> </w:t>
            </w:r>
            <w:proofErr w:type="spellStart"/>
            <w:r>
              <w:t>ועונים</w:t>
            </w:r>
            <w:proofErr w:type="spellEnd"/>
            <w:r>
              <w:t xml:space="preserve"> </w:t>
            </w:r>
            <w:proofErr w:type="spellStart"/>
            <w:r>
              <w:t>לו</w:t>
            </w:r>
            <w:proofErr w:type="spellEnd"/>
            <w:r>
              <w:t xml:space="preserve"> </w:t>
            </w:r>
            <w:proofErr w:type="spellStart"/>
            <w:r>
              <w:t>מעולם</w:t>
            </w:r>
            <w:proofErr w:type="spellEnd"/>
            <w:r>
              <w:t xml:space="preserve"> </w:t>
            </w:r>
            <w:proofErr w:type="spellStart"/>
            <w:r>
              <w:t>ועד</w:t>
            </w:r>
            <w:proofErr w:type="spellEnd"/>
            <w:r>
              <w:t xml:space="preserve"> </w:t>
            </w:r>
            <w:proofErr w:type="spellStart"/>
            <w:r>
              <w:t>עולם</w:t>
            </w:r>
            <w:proofErr w:type="spellEnd"/>
          </w:p>
        </w:tc>
      </w:tr>
      <w:tr w:rsidR="00463A2D" w:rsidTr="00D66746">
        <w:tc>
          <w:tcPr>
            <w:tcW w:w="2880" w:type="dxa"/>
          </w:tcPr>
          <w:p w:rsidR="00463A2D" w:rsidRDefault="00463A2D" w:rsidP="00712F0D">
            <w:r>
              <w:t>69:29 And in like manner the spirits of the waters, of the winds, and of all zephyrs, and their paths according to all the ranks of the spirits are preserved and held firm by that oath.</w:t>
            </w:r>
          </w:p>
        </w:tc>
        <w:tc>
          <w:tcPr>
            <w:tcW w:w="2880" w:type="dxa"/>
          </w:tcPr>
          <w:p w:rsidR="00463A2D" w:rsidRDefault="00463A2D" w:rsidP="00712F0D">
            <w:r>
              <w:t>U-</w:t>
            </w:r>
            <w:proofErr w:type="spellStart"/>
            <w:r>
              <w:t>ve</w:t>
            </w:r>
            <w:proofErr w:type="spellEnd"/>
            <w:r>
              <w:t>-</w:t>
            </w:r>
            <w:proofErr w:type="spellStart"/>
            <w:r>
              <w:t>derekh</w:t>
            </w:r>
            <w:proofErr w:type="spellEnd"/>
            <w:r>
              <w:t xml:space="preserve"> zo </w:t>
            </w:r>
            <w:proofErr w:type="spellStart"/>
            <w:r>
              <w:t>ruchot</w:t>
            </w:r>
            <w:proofErr w:type="spellEnd"/>
            <w:r>
              <w:t xml:space="preserve"> ha-</w:t>
            </w:r>
            <w:proofErr w:type="spellStart"/>
            <w:r>
              <w:t>mayim</w:t>
            </w:r>
            <w:proofErr w:type="spellEnd"/>
            <w:r>
              <w:t>, ha-</w:t>
            </w:r>
            <w:proofErr w:type="spellStart"/>
            <w:r>
              <w:t>ruchot</w:t>
            </w:r>
            <w:proofErr w:type="spellEnd"/>
            <w:r>
              <w:t xml:space="preserve"> </w:t>
            </w:r>
            <w:proofErr w:type="spellStart"/>
            <w:r>
              <w:t>ve-chol</w:t>
            </w:r>
            <w:proofErr w:type="spellEnd"/>
            <w:r>
              <w:t xml:space="preserve"> ha-</w:t>
            </w:r>
            <w:proofErr w:type="spellStart"/>
            <w:r>
              <w:t>neshamot</w:t>
            </w:r>
            <w:proofErr w:type="spellEnd"/>
            <w:r>
              <w:t xml:space="preserve"> u-</w:t>
            </w:r>
            <w:proofErr w:type="spellStart"/>
            <w:r>
              <w:t>darcheihem</w:t>
            </w:r>
            <w:proofErr w:type="spellEnd"/>
            <w:r>
              <w:t xml:space="preserve"> </w:t>
            </w:r>
            <w:proofErr w:type="spellStart"/>
            <w:r>
              <w:t>lefi</w:t>
            </w:r>
            <w:proofErr w:type="spellEnd"/>
            <w:r>
              <w:t xml:space="preserve"> </w:t>
            </w:r>
            <w:proofErr w:type="spellStart"/>
            <w:r>
              <w:t>kol</w:t>
            </w:r>
            <w:proofErr w:type="spellEnd"/>
            <w:r>
              <w:t xml:space="preserve"> </w:t>
            </w:r>
            <w:proofErr w:type="spellStart"/>
            <w:r>
              <w:t>sidrei</w:t>
            </w:r>
            <w:proofErr w:type="spellEnd"/>
            <w:r>
              <w:t xml:space="preserve"> ha-</w:t>
            </w:r>
            <w:proofErr w:type="spellStart"/>
            <w:r>
              <w:t>ruchot</w:t>
            </w:r>
            <w:proofErr w:type="spellEnd"/>
            <w:r>
              <w:t xml:space="preserve"> </w:t>
            </w:r>
            <w:proofErr w:type="spellStart"/>
            <w:r>
              <w:t>nishmarim</w:t>
            </w:r>
            <w:proofErr w:type="spellEnd"/>
            <w:r>
              <w:t xml:space="preserve"> </w:t>
            </w:r>
            <w:proofErr w:type="spellStart"/>
            <w:r>
              <w:t>ve-ne’ezarim</w:t>
            </w:r>
            <w:proofErr w:type="spellEnd"/>
            <w:r>
              <w:t xml:space="preserve"> </w:t>
            </w:r>
            <w:proofErr w:type="spellStart"/>
            <w:r>
              <w:t>ba-</w:t>
            </w:r>
            <w:proofErr w:type="gramStart"/>
            <w:r>
              <w:t>shevu‘</w:t>
            </w:r>
            <w:proofErr w:type="gramEnd"/>
            <w:r>
              <w:t>ah</w:t>
            </w:r>
            <w:proofErr w:type="spellEnd"/>
            <w:r>
              <w:t xml:space="preserve"> ha-zot.</w:t>
            </w:r>
          </w:p>
        </w:tc>
        <w:tc>
          <w:tcPr>
            <w:tcW w:w="2880" w:type="dxa"/>
          </w:tcPr>
          <w:p w:rsidR="00463A2D" w:rsidRDefault="00463A2D" w:rsidP="00712F0D">
            <w:proofErr w:type="spellStart"/>
            <w:r>
              <w:t>ובדרך</w:t>
            </w:r>
            <w:proofErr w:type="spellEnd"/>
            <w:r>
              <w:t xml:space="preserve"> </w:t>
            </w:r>
            <w:proofErr w:type="spellStart"/>
            <w:r>
              <w:t>זו</w:t>
            </w:r>
            <w:proofErr w:type="spellEnd"/>
            <w:r>
              <w:t xml:space="preserve"> </w:t>
            </w:r>
            <w:proofErr w:type="spellStart"/>
            <w:r>
              <w:t>רוחות</w:t>
            </w:r>
            <w:proofErr w:type="spellEnd"/>
            <w:r>
              <w:t xml:space="preserve"> </w:t>
            </w:r>
            <w:proofErr w:type="spellStart"/>
            <w:r>
              <w:t>המים</w:t>
            </w:r>
            <w:proofErr w:type="spellEnd"/>
            <w:r>
              <w:t xml:space="preserve"> </w:t>
            </w:r>
            <w:proofErr w:type="spellStart"/>
            <w:r>
              <w:t>הרוחות</w:t>
            </w:r>
            <w:proofErr w:type="spellEnd"/>
            <w:r>
              <w:t xml:space="preserve"> </w:t>
            </w:r>
            <w:proofErr w:type="spellStart"/>
            <w:r>
              <w:t>וכל</w:t>
            </w:r>
            <w:proofErr w:type="spellEnd"/>
            <w:r>
              <w:t xml:space="preserve"> </w:t>
            </w:r>
            <w:proofErr w:type="spellStart"/>
            <w:r>
              <w:t>הנשמות</w:t>
            </w:r>
            <w:proofErr w:type="spellEnd"/>
            <w:r>
              <w:t xml:space="preserve"> </w:t>
            </w:r>
            <w:proofErr w:type="spellStart"/>
            <w:r>
              <w:t>ודרכיהם</w:t>
            </w:r>
            <w:proofErr w:type="spellEnd"/>
            <w:r>
              <w:t xml:space="preserve"> </w:t>
            </w:r>
            <w:proofErr w:type="spellStart"/>
            <w:r>
              <w:t>לפי</w:t>
            </w:r>
            <w:proofErr w:type="spellEnd"/>
            <w:r>
              <w:t xml:space="preserve"> </w:t>
            </w:r>
            <w:proofErr w:type="spellStart"/>
            <w:r>
              <w:t>כל</w:t>
            </w:r>
            <w:proofErr w:type="spellEnd"/>
            <w:r>
              <w:t xml:space="preserve"> </w:t>
            </w:r>
            <w:proofErr w:type="spellStart"/>
            <w:r>
              <w:t>סדרי</w:t>
            </w:r>
            <w:proofErr w:type="spellEnd"/>
            <w:r>
              <w:t xml:space="preserve"> </w:t>
            </w:r>
            <w:proofErr w:type="spellStart"/>
            <w:r>
              <w:t>הרוחות</w:t>
            </w:r>
            <w:proofErr w:type="spellEnd"/>
            <w:r>
              <w:t xml:space="preserve"> </w:t>
            </w:r>
            <w:proofErr w:type="spellStart"/>
            <w:r>
              <w:t>נשמרים</w:t>
            </w:r>
            <w:proofErr w:type="spellEnd"/>
            <w:r>
              <w:t xml:space="preserve"> </w:t>
            </w:r>
            <w:proofErr w:type="spellStart"/>
            <w:r>
              <w:t>ונאחזים</w:t>
            </w:r>
            <w:proofErr w:type="spellEnd"/>
            <w:r>
              <w:t xml:space="preserve"> </w:t>
            </w:r>
            <w:proofErr w:type="spellStart"/>
            <w:r>
              <w:t>בשבועה</w:t>
            </w:r>
            <w:proofErr w:type="spellEnd"/>
            <w:r>
              <w:t xml:space="preserve"> </w:t>
            </w:r>
            <w:proofErr w:type="spellStart"/>
            <w:r>
              <w:t>הזאת</w:t>
            </w:r>
            <w:proofErr w:type="spellEnd"/>
          </w:p>
        </w:tc>
      </w:tr>
    </w:tbl>
    <w:p w:rsidR="00463A2D" w:rsidRDefault="00463A2D" w:rsidP="00463A2D">
      <w:r>
        <w:br w:type="page"/>
      </w:r>
    </w:p>
    <w:p w:rsidR="00463A2D" w:rsidRDefault="00463A2D" w:rsidP="00463A2D">
      <w:pPr>
        <w:pStyle w:val="Title"/>
      </w:pPr>
      <w:r>
        <w:lastRenderedPageBreak/>
        <w:t>Chapter 70</w:t>
      </w:r>
    </w:p>
    <w:p w:rsidR="00463A2D" w:rsidRDefault="00463A2D" w:rsidP="00463A2D">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463A2D" w:rsidTr="00D66746">
        <w:tc>
          <w:tcPr>
            <w:tcW w:w="2880" w:type="dxa"/>
          </w:tcPr>
          <w:p w:rsidR="00463A2D" w:rsidRDefault="00463A2D" w:rsidP="00712F0D">
            <w:r>
              <w:t>Restored English</w:t>
            </w:r>
          </w:p>
        </w:tc>
        <w:tc>
          <w:tcPr>
            <w:tcW w:w="2880" w:type="dxa"/>
          </w:tcPr>
          <w:p w:rsidR="00463A2D" w:rsidRDefault="00463A2D" w:rsidP="00712F0D">
            <w:r>
              <w:t>Transliteration</w:t>
            </w:r>
          </w:p>
        </w:tc>
        <w:tc>
          <w:tcPr>
            <w:tcW w:w="2880" w:type="dxa"/>
          </w:tcPr>
          <w:p w:rsidR="00463A2D" w:rsidRDefault="00463A2D" w:rsidP="00712F0D">
            <w:r>
              <w:t>Hebrew / Source Structure</w:t>
            </w:r>
          </w:p>
        </w:tc>
      </w:tr>
      <w:tr w:rsidR="00463A2D" w:rsidTr="00D66746">
        <w:tc>
          <w:tcPr>
            <w:tcW w:w="2880" w:type="dxa"/>
          </w:tcPr>
          <w:p w:rsidR="00463A2D" w:rsidRDefault="00463A2D" w:rsidP="00712F0D">
            <w:r>
              <w:t xml:space="preserve">70:1 And it came to pass after this that his name was raised into the presence of that Son of Man and before Yahuah </w:t>
            </w:r>
            <w:proofErr w:type="spellStart"/>
            <w:r>
              <w:t>Tseva’ot</w:t>
            </w:r>
            <w:proofErr w:type="spellEnd"/>
            <w:r>
              <w:t>.</w:t>
            </w:r>
          </w:p>
        </w:tc>
        <w:tc>
          <w:tcPr>
            <w:tcW w:w="2880" w:type="dxa"/>
          </w:tcPr>
          <w:p w:rsidR="00463A2D" w:rsidRDefault="00463A2D" w:rsidP="00712F0D">
            <w:proofErr w:type="spellStart"/>
            <w:r>
              <w:t>Va-yehi</w:t>
            </w:r>
            <w:proofErr w:type="spellEnd"/>
            <w:r>
              <w:t xml:space="preserve"> </w:t>
            </w:r>
            <w:proofErr w:type="spellStart"/>
            <w:r>
              <w:t>acharei</w:t>
            </w:r>
            <w:proofErr w:type="spellEnd"/>
            <w:r>
              <w:t xml:space="preserve"> zot she-</w:t>
            </w:r>
            <w:proofErr w:type="spellStart"/>
            <w:r>
              <w:t>nisah</w:t>
            </w:r>
            <w:proofErr w:type="spellEnd"/>
            <w:r>
              <w:t xml:space="preserve"> </w:t>
            </w:r>
            <w:proofErr w:type="spellStart"/>
            <w:r>
              <w:t>shemo</w:t>
            </w:r>
            <w:proofErr w:type="spellEnd"/>
            <w:r>
              <w:t xml:space="preserve"> </w:t>
            </w:r>
            <w:proofErr w:type="spellStart"/>
            <w:r>
              <w:t>lifnei</w:t>
            </w:r>
            <w:proofErr w:type="spellEnd"/>
            <w:r>
              <w:t xml:space="preserve"> ben ha-</w:t>
            </w:r>
            <w:proofErr w:type="spellStart"/>
            <w:r>
              <w:t>adam</w:t>
            </w:r>
            <w:proofErr w:type="spellEnd"/>
            <w:r>
              <w:t xml:space="preserve"> u-</w:t>
            </w:r>
            <w:proofErr w:type="spellStart"/>
            <w:r>
              <w:t>lifnei</w:t>
            </w:r>
            <w:proofErr w:type="spellEnd"/>
            <w:r>
              <w:t xml:space="preserve"> Yahuah </w:t>
            </w:r>
            <w:proofErr w:type="spellStart"/>
            <w:r>
              <w:t>Tseva’ot</w:t>
            </w:r>
            <w:proofErr w:type="spellEnd"/>
            <w:r>
              <w:t>.</w:t>
            </w:r>
          </w:p>
        </w:tc>
        <w:tc>
          <w:tcPr>
            <w:tcW w:w="2880" w:type="dxa"/>
          </w:tcPr>
          <w:p w:rsidR="00463A2D" w:rsidRDefault="00463A2D" w:rsidP="00712F0D">
            <w:proofErr w:type="spellStart"/>
            <w:r>
              <w:t>ויהי</w:t>
            </w:r>
            <w:proofErr w:type="spellEnd"/>
            <w:r>
              <w:t xml:space="preserve"> </w:t>
            </w:r>
            <w:proofErr w:type="spellStart"/>
            <w:r>
              <w:t>אחרי</w:t>
            </w:r>
            <w:proofErr w:type="spellEnd"/>
            <w:r>
              <w:t xml:space="preserve"> </w:t>
            </w:r>
            <w:proofErr w:type="spellStart"/>
            <w:r>
              <w:t>זאת</w:t>
            </w:r>
            <w:proofErr w:type="spellEnd"/>
            <w:r>
              <w:t xml:space="preserve"> </w:t>
            </w:r>
            <w:proofErr w:type="spellStart"/>
            <w:r>
              <w:t>שנשא</w:t>
            </w:r>
            <w:proofErr w:type="spellEnd"/>
            <w:r>
              <w:t xml:space="preserve"> </w:t>
            </w:r>
            <w:proofErr w:type="spellStart"/>
            <w:r>
              <w:t>שמו</w:t>
            </w:r>
            <w:proofErr w:type="spellEnd"/>
            <w:r>
              <w:t xml:space="preserve"> </w:t>
            </w:r>
            <w:proofErr w:type="spellStart"/>
            <w:r>
              <w:t>לפני</w:t>
            </w:r>
            <w:proofErr w:type="spellEnd"/>
            <w:r>
              <w:t xml:space="preserve"> </w:t>
            </w:r>
            <w:proofErr w:type="spellStart"/>
            <w:r>
              <w:t>בן</w:t>
            </w:r>
            <w:proofErr w:type="spellEnd"/>
            <w:r>
              <w:t xml:space="preserve"> </w:t>
            </w:r>
            <w:proofErr w:type="spellStart"/>
            <w:r>
              <w:t>האדם</w:t>
            </w:r>
            <w:proofErr w:type="spellEnd"/>
            <w:r>
              <w:t xml:space="preserve"> </w:t>
            </w:r>
            <w:proofErr w:type="spellStart"/>
            <w:r>
              <w:t>ולפני</w:t>
            </w:r>
            <w:proofErr w:type="spellEnd"/>
            <w:r>
              <w:t xml:space="preserve"> </w:t>
            </w:r>
            <w:proofErr w:type="spellStart"/>
            <w:r>
              <w:t>יהוה</w:t>
            </w:r>
            <w:proofErr w:type="spellEnd"/>
            <w:r>
              <w:t xml:space="preserve"> </w:t>
            </w:r>
            <w:proofErr w:type="spellStart"/>
            <w:r>
              <w:t>צבאות</w:t>
            </w:r>
            <w:proofErr w:type="spellEnd"/>
          </w:p>
        </w:tc>
      </w:tr>
      <w:tr w:rsidR="00463A2D" w:rsidTr="00D66746">
        <w:tc>
          <w:tcPr>
            <w:tcW w:w="2880" w:type="dxa"/>
          </w:tcPr>
          <w:p w:rsidR="00463A2D" w:rsidRDefault="00463A2D" w:rsidP="00712F0D">
            <w:r>
              <w:t>70:2 And he was taken from among those who dwell on the dry ground and was set between the two winds, between the north and the west, where the messengers took the cords to measure the place for the elect and righteous ones.</w:t>
            </w:r>
          </w:p>
        </w:tc>
        <w:tc>
          <w:tcPr>
            <w:tcW w:w="2880" w:type="dxa"/>
          </w:tcPr>
          <w:p w:rsidR="00463A2D" w:rsidRDefault="00463A2D" w:rsidP="00712F0D">
            <w:proofErr w:type="spellStart"/>
            <w:r>
              <w:t>Va-yulakach</w:t>
            </w:r>
            <w:proofErr w:type="spellEnd"/>
            <w:r>
              <w:t xml:space="preserve"> mi-</w:t>
            </w:r>
            <w:proofErr w:type="spellStart"/>
            <w:r>
              <w:t>toch</w:t>
            </w:r>
            <w:proofErr w:type="spellEnd"/>
            <w:r>
              <w:t xml:space="preserve"> </w:t>
            </w:r>
            <w:proofErr w:type="spellStart"/>
            <w:r>
              <w:t>yoshvei</w:t>
            </w:r>
            <w:proofErr w:type="spellEnd"/>
            <w:r>
              <w:t xml:space="preserve"> ha-</w:t>
            </w:r>
            <w:proofErr w:type="spellStart"/>
            <w:r>
              <w:t>yabashah</w:t>
            </w:r>
            <w:proofErr w:type="spellEnd"/>
            <w:r>
              <w:t xml:space="preserve">, </w:t>
            </w:r>
            <w:proofErr w:type="spellStart"/>
            <w:r>
              <w:t>ve-yusam</w:t>
            </w:r>
            <w:proofErr w:type="spellEnd"/>
            <w:r>
              <w:t xml:space="preserve"> </w:t>
            </w:r>
            <w:proofErr w:type="spellStart"/>
            <w:r>
              <w:t>bein</w:t>
            </w:r>
            <w:proofErr w:type="spellEnd"/>
            <w:r>
              <w:t xml:space="preserve"> </w:t>
            </w:r>
            <w:proofErr w:type="spellStart"/>
            <w:r>
              <w:t>shtei</w:t>
            </w:r>
            <w:proofErr w:type="spellEnd"/>
            <w:r>
              <w:t xml:space="preserve"> ha-</w:t>
            </w:r>
            <w:proofErr w:type="spellStart"/>
            <w:r>
              <w:t>ruchot</w:t>
            </w:r>
            <w:proofErr w:type="spellEnd"/>
            <w:r>
              <w:t xml:space="preserve">, </w:t>
            </w:r>
            <w:proofErr w:type="spellStart"/>
            <w:r>
              <w:t>bein</w:t>
            </w:r>
            <w:proofErr w:type="spellEnd"/>
            <w:r>
              <w:t xml:space="preserve"> </w:t>
            </w:r>
            <w:proofErr w:type="spellStart"/>
            <w:r>
              <w:t>tzafon</w:t>
            </w:r>
            <w:proofErr w:type="spellEnd"/>
            <w:r>
              <w:t xml:space="preserve"> </w:t>
            </w:r>
            <w:proofErr w:type="spellStart"/>
            <w:r>
              <w:t>ve-</w:t>
            </w:r>
            <w:proofErr w:type="gramStart"/>
            <w:r>
              <w:t>ma‘</w:t>
            </w:r>
            <w:proofErr w:type="gramEnd"/>
            <w:r>
              <w:t>arav</w:t>
            </w:r>
            <w:proofErr w:type="spellEnd"/>
            <w:r>
              <w:t xml:space="preserve">, </w:t>
            </w:r>
            <w:proofErr w:type="spellStart"/>
            <w:r>
              <w:t>asher</w:t>
            </w:r>
            <w:proofErr w:type="spellEnd"/>
            <w:r>
              <w:t xml:space="preserve"> </w:t>
            </w:r>
            <w:proofErr w:type="spellStart"/>
            <w:r>
              <w:t>lakchu</w:t>
            </w:r>
            <w:proofErr w:type="spellEnd"/>
            <w:r>
              <w:t xml:space="preserve"> sham ha-</w:t>
            </w:r>
            <w:proofErr w:type="spellStart"/>
            <w:r>
              <w:t>malakhim</w:t>
            </w:r>
            <w:proofErr w:type="spellEnd"/>
            <w:r>
              <w:t xml:space="preserve"> et ha-</w:t>
            </w:r>
            <w:proofErr w:type="spellStart"/>
            <w:r>
              <w:t>chevel</w:t>
            </w:r>
            <w:proofErr w:type="spellEnd"/>
            <w:r>
              <w:t xml:space="preserve"> le-</w:t>
            </w:r>
            <w:proofErr w:type="spellStart"/>
            <w:r>
              <w:t>moded</w:t>
            </w:r>
            <w:proofErr w:type="spellEnd"/>
            <w:r>
              <w:t xml:space="preserve"> et ha-</w:t>
            </w:r>
            <w:proofErr w:type="spellStart"/>
            <w:r>
              <w:t>makom</w:t>
            </w:r>
            <w:proofErr w:type="spellEnd"/>
            <w:r>
              <w:t xml:space="preserve"> le-</w:t>
            </w:r>
            <w:proofErr w:type="spellStart"/>
            <w:r>
              <w:t>bechirim</w:t>
            </w:r>
            <w:proofErr w:type="spellEnd"/>
            <w:r>
              <w:t xml:space="preserve"> </w:t>
            </w:r>
            <w:proofErr w:type="spellStart"/>
            <w:r>
              <w:t>ve</w:t>
            </w:r>
            <w:proofErr w:type="spellEnd"/>
            <w:r>
              <w:t>-la-tzaddikim.</w:t>
            </w:r>
          </w:p>
        </w:tc>
        <w:tc>
          <w:tcPr>
            <w:tcW w:w="2880" w:type="dxa"/>
          </w:tcPr>
          <w:p w:rsidR="00463A2D" w:rsidRDefault="00463A2D" w:rsidP="00712F0D">
            <w:proofErr w:type="spellStart"/>
            <w:r>
              <w:t>ויולקח</w:t>
            </w:r>
            <w:proofErr w:type="spellEnd"/>
            <w:r>
              <w:t xml:space="preserve"> </w:t>
            </w:r>
            <w:proofErr w:type="spellStart"/>
            <w:r>
              <w:t>מתוך</w:t>
            </w:r>
            <w:proofErr w:type="spellEnd"/>
            <w:r>
              <w:t xml:space="preserve"> </w:t>
            </w:r>
            <w:proofErr w:type="spellStart"/>
            <w:r>
              <w:t>יושבי</w:t>
            </w:r>
            <w:proofErr w:type="spellEnd"/>
            <w:r>
              <w:t xml:space="preserve"> </w:t>
            </w:r>
            <w:proofErr w:type="spellStart"/>
            <w:r>
              <w:t>היבשה</w:t>
            </w:r>
            <w:proofErr w:type="spellEnd"/>
            <w:r>
              <w:t xml:space="preserve"> </w:t>
            </w:r>
            <w:proofErr w:type="spellStart"/>
            <w:r>
              <w:t>ויושם</w:t>
            </w:r>
            <w:proofErr w:type="spellEnd"/>
            <w:r>
              <w:t xml:space="preserve"> </w:t>
            </w:r>
            <w:proofErr w:type="spellStart"/>
            <w:r>
              <w:t>בין</w:t>
            </w:r>
            <w:proofErr w:type="spellEnd"/>
            <w:r>
              <w:t xml:space="preserve"> </w:t>
            </w:r>
            <w:proofErr w:type="spellStart"/>
            <w:r>
              <w:t>שתי</w:t>
            </w:r>
            <w:proofErr w:type="spellEnd"/>
            <w:r>
              <w:t xml:space="preserve"> </w:t>
            </w:r>
            <w:proofErr w:type="spellStart"/>
            <w:r>
              <w:t>הרוחות</w:t>
            </w:r>
            <w:proofErr w:type="spellEnd"/>
            <w:r>
              <w:t xml:space="preserve"> </w:t>
            </w:r>
            <w:proofErr w:type="spellStart"/>
            <w:r>
              <w:t>בין</w:t>
            </w:r>
            <w:proofErr w:type="spellEnd"/>
            <w:r>
              <w:t xml:space="preserve"> </w:t>
            </w:r>
            <w:proofErr w:type="spellStart"/>
            <w:r>
              <w:t>צפון</w:t>
            </w:r>
            <w:proofErr w:type="spellEnd"/>
            <w:r>
              <w:t xml:space="preserve"> </w:t>
            </w:r>
            <w:proofErr w:type="spellStart"/>
            <w:r>
              <w:t>ומערב</w:t>
            </w:r>
            <w:proofErr w:type="spellEnd"/>
            <w:r>
              <w:t xml:space="preserve"> </w:t>
            </w:r>
            <w:proofErr w:type="spellStart"/>
            <w:r>
              <w:t>אשר</w:t>
            </w:r>
            <w:proofErr w:type="spellEnd"/>
            <w:r>
              <w:t xml:space="preserve"> </w:t>
            </w:r>
            <w:proofErr w:type="spellStart"/>
            <w:r>
              <w:t>לקחו</w:t>
            </w:r>
            <w:proofErr w:type="spellEnd"/>
            <w:r>
              <w:t xml:space="preserve"> </w:t>
            </w:r>
            <w:proofErr w:type="spellStart"/>
            <w:r>
              <w:t>שם</w:t>
            </w:r>
            <w:proofErr w:type="spellEnd"/>
            <w:r>
              <w:t xml:space="preserve"> </w:t>
            </w:r>
            <w:proofErr w:type="spellStart"/>
            <w:r>
              <w:t>המלאכים</w:t>
            </w:r>
            <w:proofErr w:type="spellEnd"/>
            <w:r>
              <w:t xml:space="preserve"> </w:t>
            </w:r>
            <w:proofErr w:type="spellStart"/>
            <w:r>
              <w:t>את</w:t>
            </w:r>
            <w:proofErr w:type="spellEnd"/>
            <w:r>
              <w:t xml:space="preserve"> </w:t>
            </w:r>
            <w:proofErr w:type="spellStart"/>
            <w:r>
              <w:t>החבל</w:t>
            </w:r>
            <w:proofErr w:type="spellEnd"/>
            <w:r>
              <w:t xml:space="preserve"> </w:t>
            </w:r>
            <w:proofErr w:type="spellStart"/>
            <w:r>
              <w:t>למדוד</w:t>
            </w:r>
            <w:proofErr w:type="spellEnd"/>
            <w:r>
              <w:t xml:space="preserve"> </w:t>
            </w:r>
            <w:proofErr w:type="spellStart"/>
            <w:r>
              <w:t>את</w:t>
            </w:r>
            <w:proofErr w:type="spellEnd"/>
            <w:r>
              <w:t xml:space="preserve"> </w:t>
            </w:r>
            <w:proofErr w:type="spellStart"/>
            <w:r>
              <w:t>המקום</w:t>
            </w:r>
            <w:proofErr w:type="spellEnd"/>
            <w:r>
              <w:t xml:space="preserve"> </w:t>
            </w:r>
            <w:proofErr w:type="spellStart"/>
            <w:r>
              <w:t>לבחירים</w:t>
            </w:r>
            <w:proofErr w:type="spellEnd"/>
            <w:r>
              <w:t xml:space="preserve"> </w:t>
            </w:r>
            <w:proofErr w:type="spellStart"/>
            <w:r>
              <w:t>ולצדיקים</w:t>
            </w:r>
            <w:proofErr w:type="spellEnd"/>
          </w:p>
        </w:tc>
      </w:tr>
      <w:tr w:rsidR="00463A2D" w:rsidTr="00D66746">
        <w:tc>
          <w:tcPr>
            <w:tcW w:w="2880" w:type="dxa"/>
          </w:tcPr>
          <w:p w:rsidR="00463A2D" w:rsidRDefault="00463A2D" w:rsidP="00712F0D">
            <w:r>
              <w:t>70:3 And there I saw the first fathers and the righteous who from the beginning dwell in that place.</w:t>
            </w:r>
          </w:p>
        </w:tc>
        <w:tc>
          <w:tcPr>
            <w:tcW w:w="2880" w:type="dxa"/>
          </w:tcPr>
          <w:p w:rsidR="00463A2D" w:rsidRDefault="00463A2D" w:rsidP="00712F0D">
            <w:proofErr w:type="spellStart"/>
            <w:r>
              <w:t>Ve</w:t>
            </w:r>
            <w:proofErr w:type="spellEnd"/>
            <w:r>
              <w:t xml:space="preserve">-sham </w:t>
            </w:r>
            <w:proofErr w:type="spellStart"/>
            <w:r>
              <w:t>ra’iti</w:t>
            </w:r>
            <w:proofErr w:type="spellEnd"/>
            <w:r>
              <w:t xml:space="preserve"> et ha-</w:t>
            </w:r>
            <w:proofErr w:type="spellStart"/>
            <w:r>
              <w:t>avot</w:t>
            </w:r>
            <w:proofErr w:type="spellEnd"/>
            <w:r>
              <w:t xml:space="preserve"> ha-</w:t>
            </w:r>
            <w:proofErr w:type="spellStart"/>
            <w:r>
              <w:t>rishonim</w:t>
            </w:r>
            <w:proofErr w:type="spellEnd"/>
            <w:r>
              <w:t xml:space="preserve"> </w:t>
            </w:r>
            <w:proofErr w:type="spellStart"/>
            <w:r>
              <w:t>ve</w:t>
            </w:r>
            <w:proofErr w:type="spellEnd"/>
            <w:r>
              <w:t xml:space="preserve">-ha-tzaddikim </w:t>
            </w:r>
            <w:proofErr w:type="spellStart"/>
            <w:r>
              <w:t>asher</w:t>
            </w:r>
            <w:proofErr w:type="spellEnd"/>
            <w:r>
              <w:t xml:space="preserve"> me-</w:t>
            </w:r>
            <w:proofErr w:type="spellStart"/>
            <w:r>
              <w:t>rosh</w:t>
            </w:r>
            <w:proofErr w:type="spellEnd"/>
            <w:r>
              <w:t xml:space="preserve"> </w:t>
            </w:r>
            <w:proofErr w:type="spellStart"/>
            <w:r>
              <w:t>yoshvim</w:t>
            </w:r>
            <w:proofErr w:type="spellEnd"/>
            <w:r>
              <w:t xml:space="preserve"> </w:t>
            </w:r>
            <w:proofErr w:type="spellStart"/>
            <w:r>
              <w:t>ba-makom</w:t>
            </w:r>
            <w:proofErr w:type="spellEnd"/>
            <w:r>
              <w:t xml:space="preserve"> ha-hu.</w:t>
            </w:r>
          </w:p>
        </w:tc>
        <w:tc>
          <w:tcPr>
            <w:tcW w:w="2880" w:type="dxa"/>
          </w:tcPr>
          <w:p w:rsidR="00463A2D" w:rsidRDefault="00463A2D" w:rsidP="00712F0D">
            <w:proofErr w:type="spellStart"/>
            <w:r>
              <w:t>ושם</w:t>
            </w:r>
            <w:proofErr w:type="spellEnd"/>
            <w:r>
              <w:t xml:space="preserve"> </w:t>
            </w:r>
            <w:proofErr w:type="spellStart"/>
            <w:r>
              <w:t>ראיתי</w:t>
            </w:r>
            <w:proofErr w:type="spellEnd"/>
            <w:r>
              <w:t xml:space="preserve"> </w:t>
            </w:r>
            <w:proofErr w:type="spellStart"/>
            <w:r>
              <w:t>את</w:t>
            </w:r>
            <w:proofErr w:type="spellEnd"/>
            <w:r>
              <w:t xml:space="preserve"> </w:t>
            </w:r>
            <w:proofErr w:type="spellStart"/>
            <w:r>
              <w:t>האבות</w:t>
            </w:r>
            <w:proofErr w:type="spellEnd"/>
            <w:r>
              <w:t xml:space="preserve"> </w:t>
            </w:r>
            <w:proofErr w:type="spellStart"/>
            <w:r>
              <w:t>הראשונים</w:t>
            </w:r>
            <w:proofErr w:type="spellEnd"/>
            <w:r>
              <w:t xml:space="preserve"> </w:t>
            </w:r>
            <w:proofErr w:type="spellStart"/>
            <w:r>
              <w:t>והצדיקים</w:t>
            </w:r>
            <w:proofErr w:type="spellEnd"/>
            <w:r>
              <w:t xml:space="preserve"> </w:t>
            </w:r>
            <w:proofErr w:type="spellStart"/>
            <w:r>
              <w:t>אשר</w:t>
            </w:r>
            <w:proofErr w:type="spellEnd"/>
            <w:r>
              <w:t xml:space="preserve"> </w:t>
            </w:r>
            <w:proofErr w:type="spellStart"/>
            <w:r>
              <w:t>מראש</w:t>
            </w:r>
            <w:proofErr w:type="spellEnd"/>
            <w:r>
              <w:t xml:space="preserve"> </w:t>
            </w:r>
            <w:proofErr w:type="spellStart"/>
            <w:r>
              <w:t>יושבים</w:t>
            </w:r>
            <w:proofErr w:type="spellEnd"/>
            <w:r>
              <w:t xml:space="preserve"> </w:t>
            </w:r>
            <w:proofErr w:type="spellStart"/>
            <w:r>
              <w:t>במקום</w:t>
            </w:r>
            <w:proofErr w:type="spellEnd"/>
            <w:r>
              <w:t xml:space="preserve"> </w:t>
            </w:r>
            <w:proofErr w:type="spellStart"/>
            <w:r>
              <w:t>ההוא</w:t>
            </w:r>
            <w:proofErr w:type="spellEnd"/>
          </w:p>
        </w:tc>
      </w:tr>
      <w:tr w:rsidR="00463A2D" w:rsidTr="00D66746">
        <w:tc>
          <w:tcPr>
            <w:tcW w:w="2880" w:type="dxa"/>
          </w:tcPr>
          <w:p w:rsidR="00463A2D" w:rsidRDefault="00463A2D" w:rsidP="00712F0D">
            <w:r>
              <w:t xml:space="preserve">70:4 And it was there that my eyes saw how all the righteous are dwelling in peace, and their number shall be great before Yahuah </w:t>
            </w:r>
            <w:proofErr w:type="spellStart"/>
            <w:r>
              <w:t>Tseva’ot</w:t>
            </w:r>
            <w:proofErr w:type="spellEnd"/>
            <w:r>
              <w:t xml:space="preserve"> forever and ever.</w:t>
            </w:r>
          </w:p>
        </w:tc>
        <w:tc>
          <w:tcPr>
            <w:tcW w:w="2880" w:type="dxa"/>
          </w:tcPr>
          <w:p w:rsidR="00463A2D" w:rsidRDefault="00463A2D" w:rsidP="00712F0D">
            <w:proofErr w:type="spellStart"/>
            <w:r>
              <w:t>Ve</w:t>
            </w:r>
            <w:proofErr w:type="spellEnd"/>
            <w:r>
              <w:t xml:space="preserve">-sham </w:t>
            </w:r>
            <w:proofErr w:type="spellStart"/>
            <w:r>
              <w:t>ra’u</w:t>
            </w:r>
            <w:proofErr w:type="spellEnd"/>
            <w:r>
              <w:t xml:space="preserve"> </w:t>
            </w:r>
            <w:proofErr w:type="spellStart"/>
            <w:r>
              <w:t>einai</w:t>
            </w:r>
            <w:proofErr w:type="spellEnd"/>
            <w:r>
              <w:t xml:space="preserve"> </w:t>
            </w:r>
            <w:proofErr w:type="spellStart"/>
            <w:r>
              <w:t>eich</w:t>
            </w:r>
            <w:proofErr w:type="spellEnd"/>
            <w:r>
              <w:t xml:space="preserve"> </w:t>
            </w:r>
            <w:proofErr w:type="spellStart"/>
            <w:r>
              <w:t>kol</w:t>
            </w:r>
            <w:proofErr w:type="spellEnd"/>
            <w:r>
              <w:t xml:space="preserve"> ha-tzaddikim </w:t>
            </w:r>
            <w:proofErr w:type="spellStart"/>
            <w:r>
              <w:t>yoshvim</w:t>
            </w:r>
            <w:proofErr w:type="spellEnd"/>
            <w:r>
              <w:t xml:space="preserve"> be-shalom, u-</w:t>
            </w:r>
            <w:proofErr w:type="spellStart"/>
            <w:r>
              <w:t>misparam</w:t>
            </w:r>
            <w:proofErr w:type="spellEnd"/>
            <w:r>
              <w:t xml:space="preserve"> </w:t>
            </w:r>
            <w:proofErr w:type="spellStart"/>
            <w:r>
              <w:t>gadol</w:t>
            </w:r>
            <w:proofErr w:type="spellEnd"/>
            <w:r>
              <w:t xml:space="preserve"> </w:t>
            </w:r>
            <w:proofErr w:type="spellStart"/>
            <w:r>
              <w:t>lifnei</w:t>
            </w:r>
            <w:proofErr w:type="spellEnd"/>
            <w:r>
              <w:t xml:space="preserve"> Yahuah </w:t>
            </w:r>
            <w:proofErr w:type="spellStart"/>
            <w:r>
              <w:t>Tseva’ot</w:t>
            </w:r>
            <w:proofErr w:type="spellEnd"/>
            <w:r>
              <w:t xml:space="preserve"> le-</w:t>
            </w:r>
            <w:proofErr w:type="spellStart"/>
            <w:r>
              <w:t>olam</w:t>
            </w:r>
            <w:proofErr w:type="spellEnd"/>
            <w:r>
              <w:t xml:space="preserve"> </w:t>
            </w:r>
            <w:proofErr w:type="spellStart"/>
            <w:r>
              <w:t>va’ed</w:t>
            </w:r>
            <w:proofErr w:type="spellEnd"/>
            <w:r>
              <w:t>.</w:t>
            </w:r>
          </w:p>
        </w:tc>
        <w:tc>
          <w:tcPr>
            <w:tcW w:w="2880" w:type="dxa"/>
          </w:tcPr>
          <w:p w:rsidR="00463A2D" w:rsidRDefault="00463A2D" w:rsidP="00712F0D">
            <w:proofErr w:type="spellStart"/>
            <w:r>
              <w:t>ושם</w:t>
            </w:r>
            <w:proofErr w:type="spellEnd"/>
            <w:r>
              <w:t xml:space="preserve"> </w:t>
            </w:r>
            <w:proofErr w:type="spellStart"/>
            <w:r>
              <w:t>ראו</w:t>
            </w:r>
            <w:proofErr w:type="spellEnd"/>
            <w:r>
              <w:t xml:space="preserve"> </w:t>
            </w:r>
            <w:proofErr w:type="spellStart"/>
            <w:r>
              <w:t>עיני</w:t>
            </w:r>
            <w:proofErr w:type="spellEnd"/>
            <w:r>
              <w:t xml:space="preserve"> </w:t>
            </w:r>
            <w:proofErr w:type="spellStart"/>
            <w:r>
              <w:t>איך</w:t>
            </w:r>
            <w:proofErr w:type="spellEnd"/>
            <w:r>
              <w:t xml:space="preserve"> </w:t>
            </w:r>
            <w:proofErr w:type="spellStart"/>
            <w:r>
              <w:t>כל</w:t>
            </w:r>
            <w:proofErr w:type="spellEnd"/>
            <w:r>
              <w:t xml:space="preserve"> </w:t>
            </w:r>
            <w:proofErr w:type="spellStart"/>
            <w:r>
              <w:t>הצדיקים</w:t>
            </w:r>
            <w:proofErr w:type="spellEnd"/>
            <w:r>
              <w:t xml:space="preserve"> </w:t>
            </w:r>
            <w:proofErr w:type="spellStart"/>
            <w:r>
              <w:t>יושבים</w:t>
            </w:r>
            <w:proofErr w:type="spellEnd"/>
            <w:r>
              <w:t xml:space="preserve"> </w:t>
            </w:r>
            <w:proofErr w:type="spellStart"/>
            <w:r>
              <w:t>בשלום</w:t>
            </w:r>
            <w:proofErr w:type="spellEnd"/>
            <w:r>
              <w:t xml:space="preserve"> </w:t>
            </w:r>
            <w:proofErr w:type="spellStart"/>
            <w:r>
              <w:t>ומספרם</w:t>
            </w:r>
            <w:proofErr w:type="spellEnd"/>
            <w:r>
              <w:t xml:space="preserve"> </w:t>
            </w:r>
            <w:proofErr w:type="spellStart"/>
            <w:r>
              <w:t>גדול</w:t>
            </w:r>
            <w:proofErr w:type="spellEnd"/>
            <w:r>
              <w:t xml:space="preserve"> </w:t>
            </w:r>
            <w:proofErr w:type="spellStart"/>
            <w:r>
              <w:t>לפני</w:t>
            </w:r>
            <w:proofErr w:type="spellEnd"/>
            <w:r>
              <w:t xml:space="preserve"> </w:t>
            </w:r>
            <w:proofErr w:type="spellStart"/>
            <w:r>
              <w:t>יהוה</w:t>
            </w:r>
            <w:proofErr w:type="spellEnd"/>
            <w:r>
              <w:t xml:space="preserve"> </w:t>
            </w:r>
            <w:proofErr w:type="spellStart"/>
            <w:r>
              <w:t>צבאות</w:t>
            </w:r>
            <w:proofErr w:type="spellEnd"/>
            <w:r>
              <w:t xml:space="preserve"> </w:t>
            </w:r>
            <w:proofErr w:type="spellStart"/>
            <w:r>
              <w:t>לעולם</w:t>
            </w:r>
            <w:proofErr w:type="spellEnd"/>
            <w:r>
              <w:t xml:space="preserve"> </w:t>
            </w:r>
            <w:proofErr w:type="spellStart"/>
            <w:r>
              <w:t>ועד</w:t>
            </w:r>
            <w:proofErr w:type="spellEnd"/>
          </w:p>
        </w:tc>
      </w:tr>
    </w:tbl>
    <w:p w:rsidR="00463A2D" w:rsidRDefault="00463A2D" w:rsidP="00463A2D">
      <w:r>
        <w:br w:type="page"/>
      </w:r>
    </w:p>
    <w:p w:rsidR="00463A2D" w:rsidRDefault="00463A2D" w:rsidP="00463A2D">
      <w:pPr>
        <w:pStyle w:val="Title"/>
      </w:pPr>
      <w:r>
        <w:lastRenderedPageBreak/>
        <w:t>Chapter 71</w:t>
      </w:r>
    </w:p>
    <w:p w:rsidR="00463A2D" w:rsidRDefault="00463A2D" w:rsidP="00463A2D">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463A2D" w:rsidTr="00D66746">
        <w:tc>
          <w:tcPr>
            <w:tcW w:w="2880" w:type="dxa"/>
          </w:tcPr>
          <w:p w:rsidR="00463A2D" w:rsidRDefault="00463A2D" w:rsidP="00712F0D">
            <w:r>
              <w:t>Restored English</w:t>
            </w:r>
          </w:p>
        </w:tc>
        <w:tc>
          <w:tcPr>
            <w:tcW w:w="2880" w:type="dxa"/>
          </w:tcPr>
          <w:p w:rsidR="00463A2D" w:rsidRDefault="00463A2D" w:rsidP="00712F0D">
            <w:r>
              <w:t>Transliteration</w:t>
            </w:r>
          </w:p>
        </w:tc>
        <w:tc>
          <w:tcPr>
            <w:tcW w:w="2880" w:type="dxa"/>
          </w:tcPr>
          <w:p w:rsidR="00463A2D" w:rsidRDefault="00463A2D" w:rsidP="00712F0D">
            <w:r>
              <w:t>Hebrew / Source Structure</w:t>
            </w:r>
          </w:p>
        </w:tc>
      </w:tr>
      <w:tr w:rsidR="00463A2D" w:rsidTr="00D66746">
        <w:tc>
          <w:tcPr>
            <w:tcW w:w="2880" w:type="dxa"/>
          </w:tcPr>
          <w:p w:rsidR="00463A2D" w:rsidRDefault="00463A2D" w:rsidP="00712F0D">
            <w:r>
              <w:t>71:1 And it came to pass after this that my spirit was taken up into the heavens, and I saw the dwelling places of the set-apart ones and the resting places of the righteous.</w:t>
            </w:r>
          </w:p>
        </w:tc>
        <w:tc>
          <w:tcPr>
            <w:tcW w:w="2880" w:type="dxa"/>
          </w:tcPr>
          <w:p w:rsidR="00463A2D" w:rsidRDefault="00463A2D" w:rsidP="00712F0D">
            <w:proofErr w:type="spellStart"/>
            <w:r>
              <w:t>Va-yehi</w:t>
            </w:r>
            <w:proofErr w:type="spellEnd"/>
            <w:r>
              <w:t xml:space="preserve"> </w:t>
            </w:r>
            <w:proofErr w:type="spellStart"/>
            <w:r>
              <w:t>acharei</w:t>
            </w:r>
            <w:proofErr w:type="spellEnd"/>
            <w:r>
              <w:t xml:space="preserve"> zot, </w:t>
            </w:r>
            <w:proofErr w:type="spellStart"/>
            <w:r>
              <w:t>ruachi</w:t>
            </w:r>
            <w:proofErr w:type="spellEnd"/>
            <w:r>
              <w:t xml:space="preserve"> </w:t>
            </w:r>
            <w:proofErr w:type="spellStart"/>
            <w:r>
              <w:t>nesa</w:t>
            </w:r>
            <w:proofErr w:type="spellEnd"/>
            <w:r>
              <w:t xml:space="preserve"> la-</w:t>
            </w:r>
            <w:proofErr w:type="spellStart"/>
            <w:r>
              <w:t>shamayim</w:t>
            </w:r>
            <w:proofErr w:type="spellEnd"/>
            <w:r>
              <w:t xml:space="preserve">, </w:t>
            </w:r>
            <w:proofErr w:type="spellStart"/>
            <w:r>
              <w:t>ve-ra’iti</w:t>
            </w:r>
            <w:proofErr w:type="spellEnd"/>
            <w:r>
              <w:t xml:space="preserve"> et </w:t>
            </w:r>
            <w:proofErr w:type="spellStart"/>
            <w:r>
              <w:t>mishkenot</w:t>
            </w:r>
            <w:proofErr w:type="spellEnd"/>
            <w:r>
              <w:t xml:space="preserve"> ha-</w:t>
            </w:r>
            <w:proofErr w:type="spellStart"/>
            <w:r>
              <w:t>qedoshim</w:t>
            </w:r>
            <w:proofErr w:type="spellEnd"/>
            <w:r>
              <w:t xml:space="preserve"> </w:t>
            </w:r>
            <w:proofErr w:type="spellStart"/>
            <w:r>
              <w:t>ve-menuchot</w:t>
            </w:r>
            <w:proofErr w:type="spellEnd"/>
            <w:r>
              <w:t xml:space="preserve"> ha-tzaddikim.</w:t>
            </w:r>
          </w:p>
        </w:tc>
        <w:tc>
          <w:tcPr>
            <w:tcW w:w="2880" w:type="dxa"/>
          </w:tcPr>
          <w:p w:rsidR="00463A2D" w:rsidRDefault="00463A2D" w:rsidP="00712F0D">
            <w:proofErr w:type="spellStart"/>
            <w:r>
              <w:t>ויהי</w:t>
            </w:r>
            <w:proofErr w:type="spellEnd"/>
            <w:r>
              <w:t xml:space="preserve"> </w:t>
            </w:r>
            <w:proofErr w:type="spellStart"/>
            <w:r>
              <w:t>אחרי</w:t>
            </w:r>
            <w:proofErr w:type="spellEnd"/>
            <w:r>
              <w:t xml:space="preserve"> </w:t>
            </w:r>
            <w:proofErr w:type="spellStart"/>
            <w:r>
              <w:t>זאת</w:t>
            </w:r>
            <w:proofErr w:type="spellEnd"/>
            <w:r>
              <w:t xml:space="preserve"> </w:t>
            </w:r>
            <w:proofErr w:type="spellStart"/>
            <w:r>
              <w:t>רוחי</w:t>
            </w:r>
            <w:proofErr w:type="spellEnd"/>
            <w:r>
              <w:t xml:space="preserve"> </w:t>
            </w:r>
            <w:proofErr w:type="spellStart"/>
            <w:r>
              <w:t>נשא</w:t>
            </w:r>
            <w:proofErr w:type="spellEnd"/>
            <w:r>
              <w:t xml:space="preserve"> </w:t>
            </w:r>
            <w:proofErr w:type="spellStart"/>
            <w:r>
              <w:t>לשמים</w:t>
            </w:r>
            <w:proofErr w:type="spellEnd"/>
            <w:r>
              <w:t xml:space="preserve"> </w:t>
            </w:r>
            <w:proofErr w:type="spellStart"/>
            <w:r>
              <w:t>וראיתי</w:t>
            </w:r>
            <w:proofErr w:type="spellEnd"/>
            <w:r>
              <w:t xml:space="preserve"> </w:t>
            </w:r>
            <w:proofErr w:type="spellStart"/>
            <w:r>
              <w:t>את</w:t>
            </w:r>
            <w:proofErr w:type="spellEnd"/>
            <w:r>
              <w:t xml:space="preserve"> </w:t>
            </w:r>
            <w:proofErr w:type="spellStart"/>
            <w:r>
              <w:t>משכנות</w:t>
            </w:r>
            <w:proofErr w:type="spellEnd"/>
            <w:r>
              <w:t xml:space="preserve"> </w:t>
            </w:r>
            <w:proofErr w:type="spellStart"/>
            <w:r>
              <w:t>הקדושים</w:t>
            </w:r>
            <w:proofErr w:type="spellEnd"/>
            <w:r>
              <w:t xml:space="preserve"> </w:t>
            </w:r>
            <w:proofErr w:type="spellStart"/>
            <w:r>
              <w:t>ומנוחות</w:t>
            </w:r>
            <w:proofErr w:type="spellEnd"/>
            <w:r>
              <w:t xml:space="preserve"> </w:t>
            </w:r>
            <w:proofErr w:type="spellStart"/>
            <w:r>
              <w:t>הצדיקים</w:t>
            </w:r>
            <w:proofErr w:type="spellEnd"/>
          </w:p>
        </w:tc>
      </w:tr>
      <w:tr w:rsidR="00463A2D" w:rsidTr="00D66746">
        <w:tc>
          <w:tcPr>
            <w:tcW w:w="2880" w:type="dxa"/>
          </w:tcPr>
          <w:p w:rsidR="00463A2D" w:rsidRDefault="00463A2D" w:rsidP="00712F0D">
            <w:r>
              <w:t>71:2 There my eyes saw their dwelling with the messengers and their resting places with the set-apart ones, and they were seeking and petitioning and praying for the children of men.</w:t>
            </w:r>
          </w:p>
        </w:tc>
        <w:tc>
          <w:tcPr>
            <w:tcW w:w="2880" w:type="dxa"/>
          </w:tcPr>
          <w:p w:rsidR="00463A2D" w:rsidRDefault="00463A2D" w:rsidP="00712F0D">
            <w:r>
              <w:t xml:space="preserve">Sham </w:t>
            </w:r>
            <w:proofErr w:type="spellStart"/>
            <w:r>
              <w:t>ra’iti</w:t>
            </w:r>
            <w:proofErr w:type="spellEnd"/>
            <w:r>
              <w:t xml:space="preserve"> et </w:t>
            </w:r>
            <w:proofErr w:type="spellStart"/>
            <w:r>
              <w:t>moshavam</w:t>
            </w:r>
            <w:proofErr w:type="spellEnd"/>
            <w:r>
              <w:t xml:space="preserve"> </w:t>
            </w:r>
            <w:proofErr w:type="spellStart"/>
            <w:r>
              <w:t>im</w:t>
            </w:r>
            <w:proofErr w:type="spellEnd"/>
            <w:r>
              <w:t xml:space="preserve"> ha-</w:t>
            </w:r>
            <w:proofErr w:type="spellStart"/>
            <w:r>
              <w:t>malakhim</w:t>
            </w:r>
            <w:proofErr w:type="spellEnd"/>
            <w:r>
              <w:t xml:space="preserve"> </w:t>
            </w:r>
            <w:proofErr w:type="spellStart"/>
            <w:r>
              <w:t>ve-menuchotam</w:t>
            </w:r>
            <w:proofErr w:type="spellEnd"/>
            <w:r>
              <w:t xml:space="preserve"> </w:t>
            </w:r>
            <w:proofErr w:type="spellStart"/>
            <w:r>
              <w:t>im</w:t>
            </w:r>
            <w:proofErr w:type="spellEnd"/>
            <w:r>
              <w:t xml:space="preserve"> ha-</w:t>
            </w:r>
            <w:proofErr w:type="spellStart"/>
            <w:r>
              <w:t>qedoshim</w:t>
            </w:r>
            <w:proofErr w:type="spellEnd"/>
            <w:r>
              <w:t xml:space="preserve">, </w:t>
            </w:r>
            <w:proofErr w:type="spellStart"/>
            <w:r>
              <w:t>ve</w:t>
            </w:r>
            <w:proofErr w:type="spellEnd"/>
            <w:r>
              <w:t xml:space="preserve">-hem </w:t>
            </w:r>
            <w:proofErr w:type="spellStart"/>
            <w:r>
              <w:t>mevaksheem</w:t>
            </w:r>
            <w:proofErr w:type="spellEnd"/>
            <w:r>
              <w:t xml:space="preserve"> u-</w:t>
            </w:r>
            <w:proofErr w:type="spellStart"/>
            <w:r>
              <w:t>mitchananim</w:t>
            </w:r>
            <w:proofErr w:type="spellEnd"/>
            <w:r>
              <w:t xml:space="preserve"> u-</w:t>
            </w:r>
            <w:proofErr w:type="spellStart"/>
            <w:r>
              <w:t>mitpalelim</w:t>
            </w:r>
            <w:proofErr w:type="spellEnd"/>
            <w:r>
              <w:t xml:space="preserve"> al </w:t>
            </w:r>
            <w:proofErr w:type="spellStart"/>
            <w:r>
              <w:t>bnei</w:t>
            </w:r>
            <w:proofErr w:type="spellEnd"/>
            <w:r>
              <w:t xml:space="preserve"> ha-</w:t>
            </w:r>
            <w:proofErr w:type="spellStart"/>
            <w:r>
              <w:t>adam</w:t>
            </w:r>
            <w:proofErr w:type="spellEnd"/>
            <w:r>
              <w:t>.</w:t>
            </w:r>
          </w:p>
        </w:tc>
        <w:tc>
          <w:tcPr>
            <w:tcW w:w="2880" w:type="dxa"/>
          </w:tcPr>
          <w:p w:rsidR="00463A2D" w:rsidRDefault="00463A2D" w:rsidP="00712F0D">
            <w:proofErr w:type="spellStart"/>
            <w:r>
              <w:t>שם</w:t>
            </w:r>
            <w:proofErr w:type="spellEnd"/>
            <w:r>
              <w:t xml:space="preserve"> </w:t>
            </w:r>
            <w:proofErr w:type="spellStart"/>
            <w:r>
              <w:t>ראיתי</w:t>
            </w:r>
            <w:proofErr w:type="spellEnd"/>
            <w:r>
              <w:t xml:space="preserve"> </w:t>
            </w:r>
            <w:proofErr w:type="spellStart"/>
            <w:r>
              <w:t>את</w:t>
            </w:r>
            <w:proofErr w:type="spellEnd"/>
            <w:r>
              <w:t xml:space="preserve"> </w:t>
            </w:r>
            <w:proofErr w:type="spellStart"/>
            <w:r>
              <w:t>מושבם</w:t>
            </w:r>
            <w:proofErr w:type="spellEnd"/>
            <w:r>
              <w:t xml:space="preserve"> </w:t>
            </w:r>
            <w:proofErr w:type="spellStart"/>
            <w:r>
              <w:t>עם</w:t>
            </w:r>
            <w:proofErr w:type="spellEnd"/>
            <w:r>
              <w:t xml:space="preserve"> </w:t>
            </w:r>
            <w:proofErr w:type="spellStart"/>
            <w:r>
              <w:t>המלאכים</w:t>
            </w:r>
            <w:proofErr w:type="spellEnd"/>
            <w:r>
              <w:t xml:space="preserve"> </w:t>
            </w:r>
            <w:proofErr w:type="spellStart"/>
            <w:r>
              <w:t>ומנוחותם</w:t>
            </w:r>
            <w:proofErr w:type="spellEnd"/>
            <w:r>
              <w:t xml:space="preserve"> </w:t>
            </w:r>
            <w:proofErr w:type="spellStart"/>
            <w:r>
              <w:t>עם</w:t>
            </w:r>
            <w:proofErr w:type="spellEnd"/>
            <w:r>
              <w:t xml:space="preserve"> </w:t>
            </w:r>
            <w:proofErr w:type="spellStart"/>
            <w:r>
              <w:t>הקדושים</w:t>
            </w:r>
            <w:proofErr w:type="spellEnd"/>
            <w:r>
              <w:t xml:space="preserve"> </w:t>
            </w:r>
            <w:proofErr w:type="spellStart"/>
            <w:r>
              <w:t>והם</w:t>
            </w:r>
            <w:proofErr w:type="spellEnd"/>
            <w:r>
              <w:t xml:space="preserve"> </w:t>
            </w:r>
            <w:proofErr w:type="spellStart"/>
            <w:r>
              <w:t>מבקשים</w:t>
            </w:r>
            <w:proofErr w:type="spellEnd"/>
            <w:r>
              <w:t xml:space="preserve"> </w:t>
            </w:r>
            <w:proofErr w:type="spellStart"/>
            <w:r>
              <w:t>ומתכננים</w:t>
            </w:r>
            <w:proofErr w:type="spellEnd"/>
            <w:r>
              <w:t xml:space="preserve"> </w:t>
            </w:r>
            <w:proofErr w:type="spellStart"/>
            <w:r>
              <w:t>ומתפללים</w:t>
            </w:r>
            <w:proofErr w:type="spellEnd"/>
            <w:r>
              <w:t xml:space="preserve"> </w:t>
            </w:r>
            <w:proofErr w:type="spellStart"/>
            <w:r>
              <w:t>על</w:t>
            </w:r>
            <w:proofErr w:type="spellEnd"/>
            <w:r>
              <w:t xml:space="preserve"> </w:t>
            </w:r>
            <w:proofErr w:type="spellStart"/>
            <w:r>
              <w:t>בני</w:t>
            </w:r>
            <w:proofErr w:type="spellEnd"/>
            <w:r>
              <w:t xml:space="preserve"> </w:t>
            </w:r>
            <w:proofErr w:type="spellStart"/>
            <w:r>
              <w:t>האדם</w:t>
            </w:r>
            <w:proofErr w:type="spellEnd"/>
          </w:p>
        </w:tc>
      </w:tr>
      <w:tr w:rsidR="00463A2D" w:rsidTr="00D66746">
        <w:tc>
          <w:tcPr>
            <w:tcW w:w="2880" w:type="dxa"/>
          </w:tcPr>
          <w:p w:rsidR="00463A2D" w:rsidRDefault="00463A2D" w:rsidP="00712F0D">
            <w:r>
              <w:t>71:3 And righteousness flowed before them like water, and compassion like dew upon the earth, and so it is among them forever.</w:t>
            </w:r>
          </w:p>
        </w:tc>
        <w:tc>
          <w:tcPr>
            <w:tcW w:w="2880" w:type="dxa"/>
          </w:tcPr>
          <w:p w:rsidR="00463A2D" w:rsidRDefault="00463A2D" w:rsidP="00712F0D">
            <w:proofErr w:type="spellStart"/>
            <w:r>
              <w:t>Ve</w:t>
            </w:r>
            <w:proofErr w:type="spellEnd"/>
            <w:r>
              <w:t xml:space="preserve">-tzedakah </w:t>
            </w:r>
            <w:proofErr w:type="spellStart"/>
            <w:r>
              <w:t>zalcha</w:t>
            </w:r>
            <w:proofErr w:type="spellEnd"/>
            <w:r>
              <w:t xml:space="preserve"> </w:t>
            </w:r>
            <w:proofErr w:type="spellStart"/>
            <w:r>
              <w:t>lifneihem</w:t>
            </w:r>
            <w:proofErr w:type="spellEnd"/>
            <w:r>
              <w:t xml:space="preserve"> ka-</w:t>
            </w:r>
            <w:proofErr w:type="spellStart"/>
            <w:r>
              <w:t>mayim</w:t>
            </w:r>
            <w:proofErr w:type="spellEnd"/>
            <w:r>
              <w:t xml:space="preserve">, </w:t>
            </w:r>
            <w:proofErr w:type="spellStart"/>
            <w:r>
              <w:t>ve-rachamim</w:t>
            </w:r>
            <w:proofErr w:type="spellEnd"/>
            <w:r>
              <w:t xml:space="preserve"> ka-</w:t>
            </w:r>
            <w:proofErr w:type="spellStart"/>
            <w:r>
              <w:t>tal</w:t>
            </w:r>
            <w:proofErr w:type="spellEnd"/>
            <w:r>
              <w:t xml:space="preserve"> al ha-</w:t>
            </w:r>
            <w:proofErr w:type="spellStart"/>
            <w:r>
              <w:t>aretz</w:t>
            </w:r>
            <w:proofErr w:type="spellEnd"/>
            <w:r>
              <w:t xml:space="preserve">, </w:t>
            </w:r>
            <w:proofErr w:type="spellStart"/>
            <w:r>
              <w:t>ve</w:t>
            </w:r>
            <w:proofErr w:type="spellEnd"/>
            <w:r>
              <w:t xml:space="preserve">-ken </w:t>
            </w:r>
            <w:proofErr w:type="spellStart"/>
            <w:r>
              <w:t>yihyeh</w:t>
            </w:r>
            <w:proofErr w:type="spellEnd"/>
            <w:r>
              <w:t xml:space="preserve"> </w:t>
            </w:r>
            <w:proofErr w:type="spellStart"/>
            <w:r>
              <w:t>beineihem</w:t>
            </w:r>
            <w:proofErr w:type="spellEnd"/>
            <w:r>
              <w:t xml:space="preserve"> le-</w:t>
            </w:r>
            <w:proofErr w:type="spellStart"/>
            <w:r>
              <w:t>olam</w:t>
            </w:r>
            <w:proofErr w:type="spellEnd"/>
            <w:r>
              <w:t>.</w:t>
            </w:r>
          </w:p>
        </w:tc>
        <w:tc>
          <w:tcPr>
            <w:tcW w:w="2880" w:type="dxa"/>
          </w:tcPr>
          <w:p w:rsidR="00463A2D" w:rsidRDefault="00463A2D" w:rsidP="00712F0D">
            <w:proofErr w:type="spellStart"/>
            <w:r>
              <w:t>וצדקה</w:t>
            </w:r>
            <w:proofErr w:type="spellEnd"/>
            <w:r>
              <w:t xml:space="preserve"> </w:t>
            </w:r>
            <w:proofErr w:type="spellStart"/>
            <w:r>
              <w:t>זרחה</w:t>
            </w:r>
            <w:proofErr w:type="spellEnd"/>
            <w:r>
              <w:t xml:space="preserve"> </w:t>
            </w:r>
            <w:proofErr w:type="spellStart"/>
            <w:r>
              <w:t>לפניהם</w:t>
            </w:r>
            <w:proofErr w:type="spellEnd"/>
            <w:r>
              <w:t xml:space="preserve"> </w:t>
            </w:r>
            <w:proofErr w:type="spellStart"/>
            <w:r>
              <w:t>כמים</w:t>
            </w:r>
            <w:proofErr w:type="spellEnd"/>
            <w:r>
              <w:t xml:space="preserve"> </w:t>
            </w:r>
            <w:proofErr w:type="spellStart"/>
            <w:r>
              <w:t>ורחמים</w:t>
            </w:r>
            <w:proofErr w:type="spellEnd"/>
            <w:r>
              <w:t xml:space="preserve"> </w:t>
            </w:r>
            <w:proofErr w:type="spellStart"/>
            <w:r>
              <w:t>כטל</w:t>
            </w:r>
            <w:proofErr w:type="spellEnd"/>
            <w:r>
              <w:t xml:space="preserve"> </w:t>
            </w:r>
            <w:proofErr w:type="spellStart"/>
            <w:r>
              <w:t>על</w:t>
            </w:r>
            <w:proofErr w:type="spellEnd"/>
            <w:r>
              <w:t xml:space="preserve"> </w:t>
            </w:r>
            <w:proofErr w:type="spellStart"/>
            <w:r>
              <w:t>הארץ</w:t>
            </w:r>
            <w:proofErr w:type="spellEnd"/>
            <w:r>
              <w:t xml:space="preserve"> </w:t>
            </w:r>
            <w:proofErr w:type="spellStart"/>
            <w:r>
              <w:t>וכן</w:t>
            </w:r>
            <w:proofErr w:type="spellEnd"/>
            <w:r>
              <w:t xml:space="preserve"> </w:t>
            </w:r>
            <w:proofErr w:type="spellStart"/>
            <w:r>
              <w:t>יהיה</w:t>
            </w:r>
            <w:proofErr w:type="spellEnd"/>
            <w:r>
              <w:t xml:space="preserve"> </w:t>
            </w:r>
            <w:proofErr w:type="spellStart"/>
            <w:r>
              <w:t>ביניהם</w:t>
            </w:r>
            <w:proofErr w:type="spellEnd"/>
            <w:r>
              <w:t xml:space="preserve"> </w:t>
            </w:r>
            <w:proofErr w:type="spellStart"/>
            <w:r>
              <w:t>לעולם</w:t>
            </w:r>
            <w:proofErr w:type="spellEnd"/>
          </w:p>
        </w:tc>
      </w:tr>
      <w:tr w:rsidR="00463A2D" w:rsidTr="00D66746">
        <w:tc>
          <w:tcPr>
            <w:tcW w:w="2880" w:type="dxa"/>
          </w:tcPr>
          <w:p w:rsidR="00463A2D" w:rsidRDefault="00463A2D" w:rsidP="00712F0D">
            <w:r>
              <w:t>71:4 And in that place my eyes saw the Elect One of righteousness and of belief.</w:t>
            </w:r>
          </w:p>
        </w:tc>
        <w:tc>
          <w:tcPr>
            <w:tcW w:w="2880" w:type="dxa"/>
          </w:tcPr>
          <w:p w:rsidR="00463A2D" w:rsidRDefault="00463A2D" w:rsidP="00712F0D">
            <w:r>
              <w:t>U-</w:t>
            </w:r>
            <w:proofErr w:type="spellStart"/>
            <w:r>
              <w:t>va</w:t>
            </w:r>
            <w:proofErr w:type="spellEnd"/>
            <w:r>
              <w:t>-</w:t>
            </w:r>
            <w:proofErr w:type="spellStart"/>
            <w:r>
              <w:t>makom</w:t>
            </w:r>
            <w:proofErr w:type="spellEnd"/>
            <w:r>
              <w:t xml:space="preserve"> ha-hu </w:t>
            </w:r>
            <w:proofErr w:type="spellStart"/>
            <w:r>
              <w:t>ra’iti</w:t>
            </w:r>
            <w:proofErr w:type="spellEnd"/>
            <w:r>
              <w:t xml:space="preserve"> be-</w:t>
            </w:r>
            <w:proofErr w:type="spellStart"/>
            <w:r>
              <w:t>einai</w:t>
            </w:r>
            <w:proofErr w:type="spellEnd"/>
            <w:r>
              <w:t xml:space="preserve"> et ha-</w:t>
            </w:r>
            <w:proofErr w:type="spellStart"/>
            <w:r>
              <w:t>Nivchar</w:t>
            </w:r>
            <w:proofErr w:type="spellEnd"/>
            <w:r>
              <w:t xml:space="preserve"> </w:t>
            </w:r>
            <w:proofErr w:type="spellStart"/>
            <w:r>
              <w:t>shel</w:t>
            </w:r>
            <w:proofErr w:type="spellEnd"/>
            <w:r>
              <w:t xml:space="preserve"> </w:t>
            </w:r>
            <w:proofErr w:type="spellStart"/>
            <w:r>
              <w:t>tzedek</w:t>
            </w:r>
            <w:proofErr w:type="spellEnd"/>
            <w:r>
              <w:t xml:space="preserve"> </w:t>
            </w:r>
            <w:proofErr w:type="spellStart"/>
            <w:r>
              <w:t>ve-emunah</w:t>
            </w:r>
            <w:proofErr w:type="spellEnd"/>
            <w:r>
              <w:t>.</w:t>
            </w:r>
          </w:p>
        </w:tc>
        <w:tc>
          <w:tcPr>
            <w:tcW w:w="2880" w:type="dxa"/>
          </w:tcPr>
          <w:p w:rsidR="00463A2D" w:rsidRDefault="00463A2D" w:rsidP="00712F0D">
            <w:proofErr w:type="spellStart"/>
            <w:r>
              <w:t>ובמקום</w:t>
            </w:r>
            <w:proofErr w:type="spellEnd"/>
            <w:r>
              <w:t xml:space="preserve"> </w:t>
            </w:r>
            <w:proofErr w:type="spellStart"/>
            <w:r>
              <w:t>ההוא</w:t>
            </w:r>
            <w:proofErr w:type="spellEnd"/>
            <w:r>
              <w:t xml:space="preserve"> </w:t>
            </w:r>
            <w:proofErr w:type="spellStart"/>
            <w:r>
              <w:t>ראיתי</w:t>
            </w:r>
            <w:proofErr w:type="spellEnd"/>
            <w:r>
              <w:t xml:space="preserve"> </w:t>
            </w:r>
            <w:proofErr w:type="spellStart"/>
            <w:r>
              <w:t>בעיני</w:t>
            </w:r>
            <w:proofErr w:type="spellEnd"/>
            <w:r>
              <w:t xml:space="preserve"> </w:t>
            </w:r>
            <w:proofErr w:type="spellStart"/>
            <w:r>
              <w:t>את</w:t>
            </w:r>
            <w:proofErr w:type="spellEnd"/>
            <w:r>
              <w:t xml:space="preserve"> </w:t>
            </w:r>
            <w:proofErr w:type="spellStart"/>
            <w:r>
              <w:t>הנבחר</w:t>
            </w:r>
            <w:proofErr w:type="spellEnd"/>
            <w:r>
              <w:t xml:space="preserve"> </w:t>
            </w:r>
            <w:proofErr w:type="spellStart"/>
            <w:r>
              <w:t>של</w:t>
            </w:r>
            <w:proofErr w:type="spellEnd"/>
            <w:r>
              <w:t xml:space="preserve"> </w:t>
            </w:r>
            <w:proofErr w:type="spellStart"/>
            <w:r>
              <w:t>צדק</w:t>
            </w:r>
            <w:proofErr w:type="spellEnd"/>
            <w:r>
              <w:t xml:space="preserve"> </w:t>
            </w:r>
            <w:proofErr w:type="spellStart"/>
            <w:r>
              <w:t>ואמונה</w:t>
            </w:r>
            <w:proofErr w:type="spellEnd"/>
          </w:p>
        </w:tc>
      </w:tr>
      <w:tr w:rsidR="00463A2D" w:rsidTr="00D66746">
        <w:tc>
          <w:tcPr>
            <w:tcW w:w="2880" w:type="dxa"/>
          </w:tcPr>
          <w:p w:rsidR="00463A2D" w:rsidRDefault="00463A2D" w:rsidP="00712F0D">
            <w:r>
              <w:t xml:space="preserve">71:5 And I saw His dwelling place under the wings of Yahuah </w:t>
            </w:r>
            <w:proofErr w:type="spellStart"/>
            <w:r>
              <w:t>Tseva’ot</w:t>
            </w:r>
            <w:proofErr w:type="spellEnd"/>
            <w:r>
              <w:t>, and all the righteous and elect before Him shall be as the light.</w:t>
            </w:r>
          </w:p>
        </w:tc>
        <w:tc>
          <w:tcPr>
            <w:tcW w:w="2880" w:type="dxa"/>
          </w:tcPr>
          <w:p w:rsidR="00463A2D" w:rsidRDefault="00463A2D" w:rsidP="00712F0D">
            <w:proofErr w:type="spellStart"/>
            <w:r>
              <w:t>Ve-ra’iti</w:t>
            </w:r>
            <w:proofErr w:type="spellEnd"/>
            <w:r>
              <w:t xml:space="preserve"> </w:t>
            </w:r>
            <w:proofErr w:type="spellStart"/>
            <w:r>
              <w:t>moshavo</w:t>
            </w:r>
            <w:proofErr w:type="spellEnd"/>
            <w:r>
              <w:t xml:space="preserve"> </w:t>
            </w:r>
            <w:proofErr w:type="spellStart"/>
            <w:r>
              <w:t>tachat</w:t>
            </w:r>
            <w:proofErr w:type="spellEnd"/>
            <w:r>
              <w:t xml:space="preserve"> </w:t>
            </w:r>
            <w:proofErr w:type="spellStart"/>
            <w:r>
              <w:t>kenfei</w:t>
            </w:r>
            <w:proofErr w:type="spellEnd"/>
            <w:r>
              <w:t xml:space="preserve"> Yahuah </w:t>
            </w:r>
            <w:proofErr w:type="spellStart"/>
            <w:r>
              <w:t>Tseva’ot</w:t>
            </w:r>
            <w:proofErr w:type="spellEnd"/>
            <w:r>
              <w:t xml:space="preserve">, </w:t>
            </w:r>
            <w:proofErr w:type="spellStart"/>
            <w:r>
              <w:t>ve-kol</w:t>
            </w:r>
            <w:proofErr w:type="spellEnd"/>
            <w:r>
              <w:t xml:space="preserve"> ha-tzaddikim </w:t>
            </w:r>
            <w:proofErr w:type="spellStart"/>
            <w:r>
              <w:t>ve</w:t>
            </w:r>
            <w:proofErr w:type="spellEnd"/>
            <w:r>
              <w:t>-ha-</w:t>
            </w:r>
            <w:proofErr w:type="spellStart"/>
            <w:r>
              <w:t>bechirim</w:t>
            </w:r>
            <w:proofErr w:type="spellEnd"/>
            <w:r>
              <w:t xml:space="preserve"> </w:t>
            </w:r>
            <w:proofErr w:type="spellStart"/>
            <w:r>
              <w:t>lefanav</w:t>
            </w:r>
            <w:proofErr w:type="spellEnd"/>
            <w:r>
              <w:t xml:space="preserve"> </w:t>
            </w:r>
            <w:proofErr w:type="spellStart"/>
            <w:r>
              <w:t>yihyu</w:t>
            </w:r>
            <w:proofErr w:type="spellEnd"/>
            <w:r>
              <w:t xml:space="preserve"> </w:t>
            </w:r>
            <w:proofErr w:type="spellStart"/>
            <w:r>
              <w:t>ke</w:t>
            </w:r>
            <w:proofErr w:type="spellEnd"/>
            <w:r>
              <w:t>-or.</w:t>
            </w:r>
          </w:p>
        </w:tc>
        <w:tc>
          <w:tcPr>
            <w:tcW w:w="2880" w:type="dxa"/>
          </w:tcPr>
          <w:p w:rsidR="00463A2D" w:rsidRDefault="00463A2D" w:rsidP="00712F0D">
            <w:proofErr w:type="spellStart"/>
            <w:r>
              <w:t>וראיתי</w:t>
            </w:r>
            <w:proofErr w:type="spellEnd"/>
            <w:r>
              <w:t xml:space="preserve"> </w:t>
            </w:r>
            <w:proofErr w:type="spellStart"/>
            <w:r>
              <w:t>מושבו</w:t>
            </w:r>
            <w:proofErr w:type="spellEnd"/>
            <w:r>
              <w:t xml:space="preserve"> </w:t>
            </w:r>
            <w:proofErr w:type="spellStart"/>
            <w:r>
              <w:t>תחת</w:t>
            </w:r>
            <w:proofErr w:type="spellEnd"/>
            <w:r>
              <w:t xml:space="preserve"> </w:t>
            </w:r>
            <w:proofErr w:type="spellStart"/>
            <w:r>
              <w:t>כנפי</w:t>
            </w:r>
            <w:proofErr w:type="spellEnd"/>
            <w:r>
              <w:t xml:space="preserve"> </w:t>
            </w:r>
            <w:proofErr w:type="spellStart"/>
            <w:r>
              <w:t>יהוה</w:t>
            </w:r>
            <w:proofErr w:type="spellEnd"/>
            <w:r>
              <w:t xml:space="preserve"> </w:t>
            </w:r>
            <w:proofErr w:type="spellStart"/>
            <w:r>
              <w:t>צבאות</w:t>
            </w:r>
            <w:proofErr w:type="spellEnd"/>
            <w:r>
              <w:t xml:space="preserve"> </w:t>
            </w:r>
            <w:proofErr w:type="spellStart"/>
            <w:r>
              <w:t>וכל</w:t>
            </w:r>
            <w:proofErr w:type="spellEnd"/>
            <w:r>
              <w:t xml:space="preserve"> </w:t>
            </w:r>
            <w:proofErr w:type="spellStart"/>
            <w:r>
              <w:t>הצדיקים</w:t>
            </w:r>
            <w:proofErr w:type="spellEnd"/>
            <w:r>
              <w:t xml:space="preserve"> </w:t>
            </w:r>
            <w:proofErr w:type="spellStart"/>
            <w:r>
              <w:t>והבחירים</w:t>
            </w:r>
            <w:proofErr w:type="spellEnd"/>
            <w:r>
              <w:t xml:space="preserve"> </w:t>
            </w:r>
            <w:proofErr w:type="spellStart"/>
            <w:r>
              <w:t>לפניו</w:t>
            </w:r>
            <w:proofErr w:type="spellEnd"/>
            <w:r>
              <w:t xml:space="preserve"> </w:t>
            </w:r>
            <w:proofErr w:type="spellStart"/>
            <w:r>
              <w:t>יהיו</w:t>
            </w:r>
            <w:proofErr w:type="spellEnd"/>
            <w:r>
              <w:t xml:space="preserve"> </w:t>
            </w:r>
            <w:proofErr w:type="spellStart"/>
            <w:r>
              <w:t>כאור</w:t>
            </w:r>
            <w:proofErr w:type="spellEnd"/>
          </w:p>
        </w:tc>
      </w:tr>
      <w:tr w:rsidR="00463A2D" w:rsidTr="00D66746">
        <w:tc>
          <w:tcPr>
            <w:tcW w:w="2880" w:type="dxa"/>
          </w:tcPr>
          <w:p w:rsidR="00463A2D" w:rsidRDefault="00463A2D" w:rsidP="00712F0D">
            <w:r>
              <w:t xml:space="preserve">71:6 And their mouths shall be full of blessing, and their lips shall praise the Name of Yahuah </w:t>
            </w:r>
            <w:proofErr w:type="spellStart"/>
            <w:r>
              <w:t>Tseva’ot</w:t>
            </w:r>
            <w:proofErr w:type="spellEnd"/>
            <w:r>
              <w:t>, and righteousness shall never fail from before Him.</w:t>
            </w:r>
          </w:p>
        </w:tc>
        <w:tc>
          <w:tcPr>
            <w:tcW w:w="2880" w:type="dxa"/>
          </w:tcPr>
          <w:p w:rsidR="00463A2D" w:rsidRDefault="00463A2D" w:rsidP="00712F0D">
            <w:r>
              <w:t>U-</w:t>
            </w:r>
            <w:proofErr w:type="spellStart"/>
            <w:r>
              <w:t>fihem</w:t>
            </w:r>
            <w:proofErr w:type="spellEnd"/>
            <w:r>
              <w:t xml:space="preserve"> </w:t>
            </w:r>
            <w:proofErr w:type="spellStart"/>
            <w:r>
              <w:t>yimmaleh</w:t>
            </w:r>
            <w:proofErr w:type="spellEnd"/>
            <w:r>
              <w:t xml:space="preserve"> </w:t>
            </w:r>
            <w:proofErr w:type="spellStart"/>
            <w:r>
              <w:t>berachah</w:t>
            </w:r>
            <w:proofErr w:type="spellEnd"/>
            <w:r>
              <w:t xml:space="preserve">, </w:t>
            </w:r>
            <w:proofErr w:type="spellStart"/>
            <w:r>
              <w:t>usfateihem</w:t>
            </w:r>
            <w:proofErr w:type="spellEnd"/>
            <w:r>
              <w:t xml:space="preserve"> </w:t>
            </w:r>
            <w:proofErr w:type="spellStart"/>
            <w:r>
              <w:t>yehalelu</w:t>
            </w:r>
            <w:proofErr w:type="spellEnd"/>
            <w:r>
              <w:t xml:space="preserve"> et Shem Yahuah </w:t>
            </w:r>
            <w:proofErr w:type="spellStart"/>
            <w:r>
              <w:t>Tseva’ot</w:t>
            </w:r>
            <w:proofErr w:type="spellEnd"/>
            <w:r>
              <w:t xml:space="preserve">, </w:t>
            </w:r>
            <w:proofErr w:type="spellStart"/>
            <w:r>
              <w:t>ve</w:t>
            </w:r>
            <w:proofErr w:type="spellEnd"/>
            <w:r>
              <w:t xml:space="preserve">-tzedakah lo </w:t>
            </w:r>
            <w:proofErr w:type="spellStart"/>
            <w:r>
              <w:t>teichleh</w:t>
            </w:r>
            <w:proofErr w:type="spellEnd"/>
            <w:r>
              <w:t xml:space="preserve"> </w:t>
            </w:r>
            <w:proofErr w:type="spellStart"/>
            <w:r>
              <w:t>milfanav</w:t>
            </w:r>
            <w:proofErr w:type="spellEnd"/>
            <w:r>
              <w:t>.</w:t>
            </w:r>
          </w:p>
        </w:tc>
        <w:tc>
          <w:tcPr>
            <w:tcW w:w="2880" w:type="dxa"/>
          </w:tcPr>
          <w:p w:rsidR="00463A2D" w:rsidRDefault="00463A2D" w:rsidP="00712F0D">
            <w:proofErr w:type="spellStart"/>
            <w:r>
              <w:t>ופיהם</w:t>
            </w:r>
            <w:proofErr w:type="spellEnd"/>
            <w:r>
              <w:t xml:space="preserve"> </w:t>
            </w:r>
            <w:proofErr w:type="spellStart"/>
            <w:r>
              <w:t>ימלא</w:t>
            </w:r>
            <w:proofErr w:type="spellEnd"/>
            <w:r>
              <w:t xml:space="preserve"> </w:t>
            </w:r>
            <w:proofErr w:type="spellStart"/>
            <w:r>
              <w:t>ברכה</w:t>
            </w:r>
            <w:proofErr w:type="spellEnd"/>
            <w:r>
              <w:t xml:space="preserve"> </w:t>
            </w:r>
            <w:proofErr w:type="spellStart"/>
            <w:r>
              <w:t>ושפתיהם</w:t>
            </w:r>
            <w:proofErr w:type="spellEnd"/>
            <w:r>
              <w:t xml:space="preserve"> </w:t>
            </w:r>
            <w:proofErr w:type="spellStart"/>
            <w:r>
              <w:t>יהללו</w:t>
            </w:r>
            <w:proofErr w:type="spellEnd"/>
            <w:r>
              <w:t xml:space="preserve"> </w:t>
            </w:r>
            <w:proofErr w:type="spellStart"/>
            <w:r>
              <w:t>את</w:t>
            </w:r>
            <w:proofErr w:type="spellEnd"/>
            <w:r>
              <w:t xml:space="preserve"> </w:t>
            </w:r>
            <w:proofErr w:type="spellStart"/>
            <w:r>
              <w:t>שם</w:t>
            </w:r>
            <w:proofErr w:type="spellEnd"/>
            <w:r>
              <w:t xml:space="preserve"> </w:t>
            </w:r>
            <w:proofErr w:type="spellStart"/>
            <w:r>
              <w:t>יהוה</w:t>
            </w:r>
            <w:proofErr w:type="spellEnd"/>
            <w:r>
              <w:t xml:space="preserve"> </w:t>
            </w:r>
            <w:proofErr w:type="spellStart"/>
            <w:r>
              <w:t>צבאות</w:t>
            </w:r>
            <w:proofErr w:type="spellEnd"/>
            <w:r>
              <w:t xml:space="preserve"> </w:t>
            </w:r>
            <w:proofErr w:type="spellStart"/>
            <w:r>
              <w:t>וצדקה</w:t>
            </w:r>
            <w:proofErr w:type="spellEnd"/>
            <w:r>
              <w:t xml:space="preserve"> </w:t>
            </w:r>
            <w:proofErr w:type="spellStart"/>
            <w:r>
              <w:t>לא</w:t>
            </w:r>
            <w:proofErr w:type="spellEnd"/>
            <w:r>
              <w:t xml:space="preserve"> </w:t>
            </w:r>
            <w:proofErr w:type="spellStart"/>
            <w:r>
              <w:t>תכלה</w:t>
            </w:r>
            <w:proofErr w:type="spellEnd"/>
            <w:r>
              <w:t xml:space="preserve"> </w:t>
            </w:r>
            <w:proofErr w:type="spellStart"/>
            <w:r>
              <w:t>מלפניו</w:t>
            </w:r>
            <w:proofErr w:type="spellEnd"/>
          </w:p>
        </w:tc>
      </w:tr>
      <w:tr w:rsidR="00463A2D" w:rsidTr="00D66746">
        <w:tc>
          <w:tcPr>
            <w:tcW w:w="2880" w:type="dxa"/>
          </w:tcPr>
          <w:p w:rsidR="00463A2D" w:rsidRDefault="00463A2D" w:rsidP="00712F0D">
            <w:r>
              <w:t xml:space="preserve">71:7 And there I wished to dwell, and my soul longed for that dwelling place; already my portion had been assigned from before Yahuah </w:t>
            </w:r>
            <w:proofErr w:type="spellStart"/>
            <w:r>
              <w:t>Tseva’ot</w:t>
            </w:r>
            <w:proofErr w:type="spellEnd"/>
            <w:r>
              <w:t>.</w:t>
            </w:r>
          </w:p>
        </w:tc>
        <w:tc>
          <w:tcPr>
            <w:tcW w:w="2880" w:type="dxa"/>
          </w:tcPr>
          <w:p w:rsidR="00463A2D" w:rsidRDefault="00463A2D" w:rsidP="00712F0D">
            <w:proofErr w:type="spellStart"/>
            <w:r>
              <w:t>Ve</w:t>
            </w:r>
            <w:proofErr w:type="spellEnd"/>
            <w:r>
              <w:t xml:space="preserve">-sham </w:t>
            </w:r>
            <w:proofErr w:type="spellStart"/>
            <w:r>
              <w:t>chafatzti</w:t>
            </w:r>
            <w:proofErr w:type="spellEnd"/>
            <w:r>
              <w:t xml:space="preserve"> la-</w:t>
            </w:r>
            <w:proofErr w:type="spellStart"/>
            <w:r>
              <w:t>shevet</w:t>
            </w:r>
            <w:proofErr w:type="spellEnd"/>
            <w:r>
              <w:t xml:space="preserve">, </w:t>
            </w:r>
            <w:proofErr w:type="spellStart"/>
            <w:r>
              <w:t>ve-nichsefa</w:t>
            </w:r>
            <w:proofErr w:type="spellEnd"/>
            <w:r>
              <w:t xml:space="preserve"> </w:t>
            </w:r>
            <w:proofErr w:type="spellStart"/>
            <w:r>
              <w:t>nafshi</w:t>
            </w:r>
            <w:proofErr w:type="spellEnd"/>
            <w:r>
              <w:t xml:space="preserve"> le-moshav ha-hu; </w:t>
            </w:r>
            <w:proofErr w:type="spellStart"/>
            <w:r>
              <w:t>chelki</w:t>
            </w:r>
            <w:proofErr w:type="spellEnd"/>
            <w:r>
              <w:t xml:space="preserve"> </w:t>
            </w:r>
            <w:proofErr w:type="spellStart"/>
            <w:r>
              <w:t>hukba</w:t>
            </w:r>
            <w:proofErr w:type="spellEnd"/>
            <w:r>
              <w:t xml:space="preserve"> </w:t>
            </w:r>
            <w:proofErr w:type="spellStart"/>
            <w:r>
              <w:t>lifnei</w:t>
            </w:r>
            <w:proofErr w:type="spellEnd"/>
            <w:r>
              <w:t xml:space="preserve"> Yahuah </w:t>
            </w:r>
            <w:proofErr w:type="spellStart"/>
            <w:r>
              <w:t>Tseva’ot</w:t>
            </w:r>
            <w:proofErr w:type="spellEnd"/>
            <w:r>
              <w:t>.</w:t>
            </w:r>
          </w:p>
        </w:tc>
        <w:tc>
          <w:tcPr>
            <w:tcW w:w="2880" w:type="dxa"/>
          </w:tcPr>
          <w:p w:rsidR="00463A2D" w:rsidRDefault="00463A2D" w:rsidP="00712F0D">
            <w:proofErr w:type="spellStart"/>
            <w:r>
              <w:t>ושם</w:t>
            </w:r>
            <w:proofErr w:type="spellEnd"/>
            <w:r>
              <w:t xml:space="preserve"> </w:t>
            </w:r>
            <w:proofErr w:type="spellStart"/>
            <w:r>
              <w:t>חפצתי</w:t>
            </w:r>
            <w:proofErr w:type="spellEnd"/>
            <w:r>
              <w:t xml:space="preserve"> </w:t>
            </w:r>
            <w:proofErr w:type="spellStart"/>
            <w:r>
              <w:t>לשבת</w:t>
            </w:r>
            <w:proofErr w:type="spellEnd"/>
            <w:r>
              <w:t xml:space="preserve"> </w:t>
            </w:r>
            <w:proofErr w:type="spellStart"/>
            <w:r>
              <w:t>ונכספה</w:t>
            </w:r>
            <w:proofErr w:type="spellEnd"/>
            <w:r>
              <w:t xml:space="preserve"> </w:t>
            </w:r>
            <w:proofErr w:type="spellStart"/>
            <w:r>
              <w:t>נפשי</w:t>
            </w:r>
            <w:proofErr w:type="spellEnd"/>
            <w:r>
              <w:t xml:space="preserve"> </w:t>
            </w:r>
            <w:proofErr w:type="spellStart"/>
            <w:r>
              <w:t>למושב</w:t>
            </w:r>
            <w:proofErr w:type="spellEnd"/>
            <w:r>
              <w:t xml:space="preserve"> </w:t>
            </w:r>
            <w:proofErr w:type="spellStart"/>
            <w:r>
              <w:t>ההוא</w:t>
            </w:r>
            <w:proofErr w:type="spellEnd"/>
            <w:r>
              <w:t xml:space="preserve"> </w:t>
            </w:r>
            <w:proofErr w:type="spellStart"/>
            <w:r>
              <w:t>חלקי</w:t>
            </w:r>
            <w:proofErr w:type="spellEnd"/>
            <w:r>
              <w:t xml:space="preserve"> </w:t>
            </w:r>
            <w:proofErr w:type="spellStart"/>
            <w:r>
              <w:t>הוקבע</w:t>
            </w:r>
            <w:proofErr w:type="spellEnd"/>
            <w:r>
              <w:t xml:space="preserve"> </w:t>
            </w:r>
            <w:proofErr w:type="spellStart"/>
            <w:r>
              <w:t>לפני</w:t>
            </w:r>
            <w:proofErr w:type="spellEnd"/>
            <w:r>
              <w:t xml:space="preserve"> </w:t>
            </w:r>
            <w:proofErr w:type="spellStart"/>
            <w:r>
              <w:t>יהוה</w:t>
            </w:r>
            <w:proofErr w:type="spellEnd"/>
            <w:r>
              <w:t xml:space="preserve"> </w:t>
            </w:r>
            <w:proofErr w:type="spellStart"/>
            <w:r>
              <w:t>צבאות</w:t>
            </w:r>
            <w:proofErr w:type="spellEnd"/>
          </w:p>
        </w:tc>
      </w:tr>
      <w:tr w:rsidR="00463A2D" w:rsidTr="00D66746">
        <w:tc>
          <w:tcPr>
            <w:tcW w:w="2880" w:type="dxa"/>
          </w:tcPr>
          <w:p w:rsidR="00463A2D" w:rsidRDefault="00463A2D" w:rsidP="00712F0D">
            <w:r>
              <w:t xml:space="preserve">71:8 In those days I praised and exalted the Name of </w:t>
            </w:r>
            <w:r>
              <w:lastRenderedPageBreak/>
              <w:t xml:space="preserve">Yahuah </w:t>
            </w:r>
            <w:proofErr w:type="spellStart"/>
            <w:r>
              <w:t>Tseva’ot</w:t>
            </w:r>
            <w:proofErr w:type="spellEnd"/>
            <w:r>
              <w:t xml:space="preserve"> with blessings and praise, because He has destined me for blessing and esteem according to the good pleasure of Yahuah </w:t>
            </w:r>
            <w:proofErr w:type="spellStart"/>
            <w:r>
              <w:t>Tseva’ot</w:t>
            </w:r>
            <w:proofErr w:type="spellEnd"/>
            <w:r>
              <w:t>.</w:t>
            </w:r>
          </w:p>
        </w:tc>
        <w:tc>
          <w:tcPr>
            <w:tcW w:w="2880" w:type="dxa"/>
          </w:tcPr>
          <w:p w:rsidR="00463A2D" w:rsidRDefault="00463A2D" w:rsidP="00712F0D">
            <w:r>
              <w:lastRenderedPageBreak/>
              <w:t>Ba-</w:t>
            </w:r>
            <w:proofErr w:type="spellStart"/>
            <w:r>
              <w:t>yamim</w:t>
            </w:r>
            <w:proofErr w:type="spellEnd"/>
            <w:r>
              <w:t xml:space="preserve"> ha-hem </w:t>
            </w:r>
            <w:proofErr w:type="spellStart"/>
            <w:r>
              <w:t>berachti</w:t>
            </w:r>
            <w:proofErr w:type="spellEnd"/>
            <w:r>
              <w:t xml:space="preserve"> </w:t>
            </w:r>
            <w:proofErr w:type="spellStart"/>
            <w:r>
              <w:t>ve-romamti</w:t>
            </w:r>
            <w:proofErr w:type="spellEnd"/>
            <w:r>
              <w:t xml:space="preserve"> et Shem Yahuah </w:t>
            </w:r>
            <w:proofErr w:type="spellStart"/>
            <w:r>
              <w:lastRenderedPageBreak/>
              <w:t>Tseva’ot</w:t>
            </w:r>
            <w:proofErr w:type="spellEnd"/>
            <w:r>
              <w:t xml:space="preserve"> be-</w:t>
            </w:r>
            <w:proofErr w:type="spellStart"/>
            <w:r>
              <w:t>berachot</w:t>
            </w:r>
            <w:proofErr w:type="spellEnd"/>
            <w:r>
              <w:t xml:space="preserve"> u-</w:t>
            </w:r>
            <w:proofErr w:type="spellStart"/>
            <w:r>
              <w:t>tehillot</w:t>
            </w:r>
            <w:proofErr w:type="spellEnd"/>
            <w:r>
              <w:t xml:space="preserve">, ki </w:t>
            </w:r>
            <w:proofErr w:type="spellStart"/>
            <w:r>
              <w:t>hatzav</w:t>
            </w:r>
            <w:proofErr w:type="spellEnd"/>
            <w:r>
              <w:t xml:space="preserve"> </w:t>
            </w:r>
            <w:proofErr w:type="spellStart"/>
            <w:r>
              <w:t>oti</w:t>
            </w:r>
            <w:proofErr w:type="spellEnd"/>
            <w:r>
              <w:t xml:space="preserve"> le-</w:t>
            </w:r>
            <w:proofErr w:type="spellStart"/>
            <w:r>
              <w:t>verachah</w:t>
            </w:r>
            <w:proofErr w:type="spellEnd"/>
            <w:r>
              <w:t xml:space="preserve"> u-le-</w:t>
            </w:r>
            <w:proofErr w:type="spellStart"/>
            <w:r>
              <w:t>kavod</w:t>
            </w:r>
            <w:proofErr w:type="spellEnd"/>
            <w:r>
              <w:t xml:space="preserve"> </w:t>
            </w:r>
            <w:proofErr w:type="spellStart"/>
            <w:r>
              <w:t>lefi</w:t>
            </w:r>
            <w:proofErr w:type="spellEnd"/>
            <w:r>
              <w:t xml:space="preserve"> </w:t>
            </w:r>
            <w:proofErr w:type="spellStart"/>
            <w:r>
              <w:t>ratzon</w:t>
            </w:r>
            <w:proofErr w:type="spellEnd"/>
            <w:r>
              <w:t xml:space="preserve"> Yahuah </w:t>
            </w:r>
            <w:proofErr w:type="spellStart"/>
            <w:r>
              <w:t>Tseva’ot</w:t>
            </w:r>
            <w:proofErr w:type="spellEnd"/>
            <w:r>
              <w:t>.</w:t>
            </w:r>
          </w:p>
        </w:tc>
        <w:tc>
          <w:tcPr>
            <w:tcW w:w="2880" w:type="dxa"/>
          </w:tcPr>
          <w:p w:rsidR="00463A2D" w:rsidRDefault="00463A2D" w:rsidP="00712F0D">
            <w:proofErr w:type="spellStart"/>
            <w:r>
              <w:lastRenderedPageBreak/>
              <w:t>בימים</w:t>
            </w:r>
            <w:proofErr w:type="spellEnd"/>
            <w:r>
              <w:t xml:space="preserve"> </w:t>
            </w:r>
            <w:proofErr w:type="spellStart"/>
            <w:r>
              <w:t>ההם</w:t>
            </w:r>
            <w:proofErr w:type="spellEnd"/>
            <w:r>
              <w:t xml:space="preserve"> </w:t>
            </w:r>
            <w:proofErr w:type="spellStart"/>
            <w:r>
              <w:t>ברכתי</w:t>
            </w:r>
            <w:proofErr w:type="spellEnd"/>
            <w:r>
              <w:t xml:space="preserve"> </w:t>
            </w:r>
            <w:proofErr w:type="spellStart"/>
            <w:r>
              <w:t>ורוממתי</w:t>
            </w:r>
            <w:proofErr w:type="spellEnd"/>
            <w:r>
              <w:t xml:space="preserve"> </w:t>
            </w:r>
            <w:proofErr w:type="spellStart"/>
            <w:r>
              <w:t>את</w:t>
            </w:r>
            <w:proofErr w:type="spellEnd"/>
            <w:r>
              <w:t xml:space="preserve"> </w:t>
            </w:r>
            <w:proofErr w:type="spellStart"/>
            <w:r>
              <w:t>שם</w:t>
            </w:r>
            <w:proofErr w:type="spellEnd"/>
            <w:r>
              <w:t xml:space="preserve"> </w:t>
            </w:r>
            <w:proofErr w:type="spellStart"/>
            <w:r>
              <w:t>יהוה</w:t>
            </w:r>
            <w:proofErr w:type="spellEnd"/>
            <w:r>
              <w:t xml:space="preserve"> </w:t>
            </w:r>
            <w:proofErr w:type="spellStart"/>
            <w:r>
              <w:t>צבאות</w:t>
            </w:r>
            <w:proofErr w:type="spellEnd"/>
            <w:r>
              <w:t xml:space="preserve"> </w:t>
            </w:r>
            <w:proofErr w:type="spellStart"/>
            <w:r>
              <w:t>בברכות</w:t>
            </w:r>
            <w:proofErr w:type="spellEnd"/>
            <w:r>
              <w:t xml:space="preserve"> </w:t>
            </w:r>
            <w:proofErr w:type="spellStart"/>
            <w:r>
              <w:t>ותהילות</w:t>
            </w:r>
            <w:proofErr w:type="spellEnd"/>
            <w:r>
              <w:t xml:space="preserve"> </w:t>
            </w:r>
            <w:proofErr w:type="spellStart"/>
            <w:r>
              <w:t>כי</w:t>
            </w:r>
            <w:proofErr w:type="spellEnd"/>
            <w:r>
              <w:t xml:space="preserve"> </w:t>
            </w:r>
            <w:proofErr w:type="spellStart"/>
            <w:r>
              <w:lastRenderedPageBreak/>
              <w:t>חצב</w:t>
            </w:r>
            <w:proofErr w:type="spellEnd"/>
            <w:r>
              <w:t xml:space="preserve"> </w:t>
            </w:r>
            <w:proofErr w:type="spellStart"/>
            <w:r>
              <w:t>אותי</w:t>
            </w:r>
            <w:proofErr w:type="spellEnd"/>
            <w:r>
              <w:t xml:space="preserve"> </w:t>
            </w:r>
            <w:proofErr w:type="spellStart"/>
            <w:r>
              <w:t>לברכה</w:t>
            </w:r>
            <w:proofErr w:type="spellEnd"/>
            <w:r>
              <w:t xml:space="preserve"> </w:t>
            </w:r>
            <w:proofErr w:type="spellStart"/>
            <w:r>
              <w:t>ולכבוד</w:t>
            </w:r>
            <w:proofErr w:type="spellEnd"/>
            <w:r>
              <w:t xml:space="preserve"> </w:t>
            </w:r>
            <w:proofErr w:type="spellStart"/>
            <w:r>
              <w:t>לפי</w:t>
            </w:r>
            <w:proofErr w:type="spellEnd"/>
            <w:r>
              <w:t xml:space="preserve"> </w:t>
            </w:r>
            <w:proofErr w:type="spellStart"/>
            <w:r>
              <w:t>רצון</w:t>
            </w:r>
            <w:proofErr w:type="spellEnd"/>
            <w:r>
              <w:t xml:space="preserve"> </w:t>
            </w:r>
            <w:proofErr w:type="spellStart"/>
            <w:r>
              <w:t>יהוה</w:t>
            </w:r>
            <w:proofErr w:type="spellEnd"/>
            <w:r>
              <w:t xml:space="preserve"> </w:t>
            </w:r>
            <w:proofErr w:type="spellStart"/>
            <w:r>
              <w:t>צבאות</w:t>
            </w:r>
            <w:proofErr w:type="spellEnd"/>
          </w:p>
        </w:tc>
      </w:tr>
      <w:tr w:rsidR="00463A2D" w:rsidTr="00D66746">
        <w:tc>
          <w:tcPr>
            <w:tcW w:w="2880" w:type="dxa"/>
          </w:tcPr>
          <w:p w:rsidR="00463A2D" w:rsidRDefault="00463A2D" w:rsidP="00712F0D">
            <w:r>
              <w:lastRenderedPageBreak/>
              <w:t>71:9 And for a long time my eyes looked at that place, and I blessed Him and praised Him, saying: ‘Blessed is He, and may He be blessed from the beginning and forever.’</w:t>
            </w:r>
          </w:p>
        </w:tc>
        <w:tc>
          <w:tcPr>
            <w:tcW w:w="2880" w:type="dxa"/>
          </w:tcPr>
          <w:p w:rsidR="00463A2D" w:rsidRDefault="00463A2D" w:rsidP="00712F0D">
            <w:proofErr w:type="spellStart"/>
            <w:r>
              <w:t>Ve-netzach</w:t>
            </w:r>
            <w:proofErr w:type="spellEnd"/>
            <w:r>
              <w:t xml:space="preserve"> </w:t>
            </w:r>
            <w:proofErr w:type="spellStart"/>
            <w:r>
              <w:t>hibatzu</w:t>
            </w:r>
            <w:proofErr w:type="spellEnd"/>
            <w:r>
              <w:t xml:space="preserve"> </w:t>
            </w:r>
            <w:proofErr w:type="spellStart"/>
            <w:r>
              <w:t>einai</w:t>
            </w:r>
            <w:proofErr w:type="spellEnd"/>
            <w:r>
              <w:t xml:space="preserve"> </w:t>
            </w:r>
            <w:proofErr w:type="spellStart"/>
            <w:r>
              <w:t>el</w:t>
            </w:r>
            <w:proofErr w:type="spellEnd"/>
            <w:r>
              <w:t xml:space="preserve"> ha-</w:t>
            </w:r>
            <w:proofErr w:type="spellStart"/>
            <w:r>
              <w:t>makom</w:t>
            </w:r>
            <w:proofErr w:type="spellEnd"/>
            <w:r>
              <w:t xml:space="preserve"> ha-hu, u-</w:t>
            </w:r>
            <w:proofErr w:type="spellStart"/>
            <w:r>
              <w:t>veirachti</w:t>
            </w:r>
            <w:proofErr w:type="spellEnd"/>
            <w:r>
              <w:t xml:space="preserve"> </w:t>
            </w:r>
            <w:proofErr w:type="spellStart"/>
            <w:r>
              <w:t>oto</w:t>
            </w:r>
            <w:proofErr w:type="spellEnd"/>
            <w:r>
              <w:t xml:space="preserve"> </w:t>
            </w:r>
            <w:proofErr w:type="spellStart"/>
            <w:r>
              <w:t>ve-shibachti</w:t>
            </w:r>
            <w:proofErr w:type="spellEnd"/>
            <w:r>
              <w:t xml:space="preserve"> </w:t>
            </w:r>
            <w:proofErr w:type="spellStart"/>
            <w:r>
              <w:t>leimor</w:t>
            </w:r>
            <w:proofErr w:type="spellEnd"/>
            <w:r>
              <w:t xml:space="preserve">: ‘Baruch Hu, </w:t>
            </w:r>
            <w:proofErr w:type="spellStart"/>
            <w:r>
              <w:t>yitbarach</w:t>
            </w:r>
            <w:proofErr w:type="spellEnd"/>
            <w:r>
              <w:t xml:space="preserve"> me-</w:t>
            </w:r>
            <w:proofErr w:type="spellStart"/>
            <w:r>
              <w:t>rosh</w:t>
            </w:r>
            <w:proofErr w:type="spellEnd"/>
            <w:r>
              <w:t xml:space="preserve"> </w:t>
            </w:r>
            <w:proofErr w:type="spellStart"/>
            <w:r>
              <w:t>ve</w:t>
            </w:r>
            <w:proofErr w:type="spellEnd"/>
            <w:r>
              <w:t xml:space="preserve">-ad </w:t>
            </w:r>
            <w:proofErr w:type="spellStart"/>
            <w:r>
              <w:t>olam</w:t>
            </w:r>
            <w:proofErr w:type="spellEnd"/>
            <w:r>
              <w:t>.’</w:t>
            </w:r>
          </w:p>
        </w:tc>
        <w:tc>
          <w:tcPr>
            <w:tcW w:w="2880" w:type="dxa"/>
          </w:tcPr>
          <w:p w:rsidR="00463A2D" w:rsidRDefault="00463A2D" w:rsidP="00712F0D">
            <w:proofErr w:type="spellStart"/>
            <w:r>
              <w:t>ונצח</w:t>
            </w:r>
            <w:proofErr w:type="spellEnd"/>
            <w:r>
              <w:t xml:space="preserve"> </w:t>
            </w:r>
            <w:proofErr w:type="spellStart"/>
            <w:r>
              <w:t>הביצו</w:t>
            </w:r>
            <w:proofErr w:type="spellEnd"/>
            <w:r>
              <w:t xml:space="preserve"> </w:t>
            </w:r>
            <w:proofErr w:type="spellStart"/>
            <w:r>
              <w:t>עיני</w:t>
            </w:r>
            <w:proofErr w:type="spellEnd"/>
            <w:r>
              <w:t xml:space="preserve"> </w:t>
            </w:r>
            <w:proofErr w:type="spellStart"/>
            <w:r>
              <w:t>אל</w:t>
            </w:r>
            <w:proofErr w:type="spellEnd"/>
            <w:r>
              <w:t xml:space="preserve"> </w:t>
            </w:r>
            <w:proofErr w:type="spellStart"/>
            <w:r>
              <w:t>המקום</w:t>
            </w:r>
            <w:proofErr w:type="spellEnd"/>
            <w:r>
              <w:t xml:space="preserve"> </w:t>
            </w:r>
            <w:proofErr w:type="spellStart"/>
            <w:r>
              <w:t>ההוא</w:t>
            </w:r>
            <w:proofErr w:type="spellEnd"/>
            <w:r>
              <w:t xml:space="preserve"> </w:t>
            </w:r>
            <w:proofErr w:type="spellStart"/>
            <w:r>
              <w:t>וברכתי</w:t>
            </w:r>
            <w:proofErr w:type="spellEnd"/>
            <w:r>
              <w:t xml:space="preserve"> </w:t>
            </w:r>
            <w:proofErr w:type="spellStart"/>
            <w:r>
              <w:t>אותו</w:t>
            </w:r>
            <w:proofErr w:type="spellEnd"/>
            <w:r>
              <w:t xml:space="preserve"> </w:t>
            </w:r>
            <w:proofErr w:type="spellStart"/>
            <w:r>
              <w:t>ושבחתי</w:t>
            </w:r>
            <w:proofErr w:type="spellEnd"/>
            <w:r>
              <w:t xml:space="preserve"> </w:t>
            </w:r>
            <w:proofErr w:type="spellStart"/>
            <w:r>
              <w:t>לאמור</w:t>
            </w:r>
            <w:proofErr w:type="spellEnd"/>
            <w:r>
              <w:t xml:space="preserve"> </w:t>
            </w:r>
            <w:proofErr w:type="spellStart"/>
            <w:r>
              <w:t>ברוך</w:t>
            </w:r>
            <w:proofErr w:type="spellEnd"/>
            <w:r>
              <w:t xml:space="preserve"> </w:t>
            </w:r>
            <w:proofErr w:type="spellStart"/>
            <w:r>
              <w:t>הוא</w:t>
            </w:r>
            <w:proofErr w:type="spellEnd"/>
            <w:r>
              <w:t xml:space="preserve"> </w:t>
            </w:r>
            <w:proofErr w:type="spellStart"/>
            <w:r>
              <w:t>יתברך</w:t>
            </w:r>
            <w:proofErr w:type="spellEnd"/>
            <w:r>
              <w:t xml:space="preserve"> </w:t>
            </w:r>
            <w:proofErr w:type="spellStart"/>
            <w:r>
              <w:t>מראש</w:t>
            </w:r>
            <w:proofErr w:type="spellEnd"/>
            <w:r>
              <w:t xml:space="preserve"> </w:t>
            </w:r>
            <w:proofErr w:type="spellStart"/>
            <w:r>
              <w:t>ועד</w:t>
            </w:r>
            <w:proofErr w:type="spellEnd"/>
            <w:r>
              <w:t xml:space="preserve"> </w:t>
            </w:r>
            <w:proofErr w:type="spellStart"/>
            <w:r>
              <w:t>עולם</w:t>
            </w:r>
            <w:proofErr w:type="spellEnd"/>
          </w:p>
        </w:tc>
      </w:tr>
      <w:tr w:rsidR="00463A2D" w:rsidTr="00D66746">
        <w:tc>
          <w:tcPr>
            <w:tcW w:w="2880" w:type="dxa"/>
          </w:tcPr>
          <w:p w:rsidR="00463A2D" w:rsidRDefault="00463A2D" w:rsidP="00712F0D">
            <w:r>
              <w:t>71:10 And before Him there is no ceasing; He knows before the world was created what is forever and what will be.</w:t>
            </w:r>
          </w:p>
        </w:tc>
        <w:tc>
          <w:tcPr>
            <w:tcW w:w="2880" w:type="dxa"/>
          </w:tcPr>
          <w:p w:rsidR="00463A2D" w:rsidRDefault="00463A2D" w:rsidP="00712F0D">
            <w:r>
              <w:t>U-</w:t>
            </w:r>
            <w:proofErr w:type="spellStart"/>
            <w:r>
              <w:t>lefanav</w:t>
            </w:r>
            <w:proofErr w:type="spellEnd"/>
            <w:r>
              <w:t xml:space="preserve"> </w:t>
            </w:r>
            <w:proofErr w:type="spellStart"/>
            <w:r>
              <w:t>ein</w:t>
            </w:r>
            <w:proofErr w:type="spellEnd"/>
            <w:r>
              <w:t xml:space="preserve"> </w:t>
            </w:r>
            <w:proofErr w:type="spellStart"/>
            <w:r>
              <w:t>hafsakah</w:t>
            </w:r>
            <w:proofErr w:type="spellEnd"/>
            <w:r>
              <w:t xml:space="preserve">; </w:t>
            </w:r>
            <w:proofErr w:type="spellStart"/>
            <w:r>
              <w:t>yodea</w:t>
            </w:r>
            <w:proofErr w:type="spellEnd"/>
            <w:r>
              <w:t xml:space="preserve"> </w:t>
            </w:r>
            <w:proofErr w:type="spellStart"/>
            <w:r>
              <w:t>lifnei</w:t>
            </w:r>
            <w:proofErr w:type="spellEnd"/>
            <w:r>
              <w:t xml:space="preserve"> ha-</w:t>
            </w:r>
            <w:proofErr w:type="spellStart"/>
            <w:r>
              <w:t>beriah</w:t>
            </w:r>
            <w:proofErr w:type="spellEnd"/>
            <w:r>
              <w:t xml:space="preserve"> </w:t>
            </w:r>
            <w:proofErr w:type="spellStart"/>
            <w:r>
              <w:t>mah</w:t>
            </w:r>
            <w:proofErr w:type="spellEnd"/>
            <w:r>
              <w:t xml:space="preserve"> le-</w:t>
            </w:r>
            <w:proofErr w:type="spellStart"/>
            <w:r>
              <w:t>olam</w:t>
            </w:r>
            <w:proofErr w:type="spellEnd"/>
            <w:r>
              <w:t xml:space="preserve"> u-</w:t>
            </w:r>
            <w:proofErr w:type="spellStart"/>
            <w:r>
              <w:t>mah</w:t>
            </w:r>
            <w:proofErr w:type="spellEnd"/>
            <w:r>
              <w:t xml:space="preserve"> </w:t>
            </w:r>
            <w:proofErr w:type="spellStart"/>
            <w:r>
              <w:t>yihyeh</w:t>
            </w:r>
            <w:proofErr w:type="spellEnd"/>
            <w:r>
              <w:t>.</w:t>
            </w:r>
          </w:p>
        </w:tc>
        <w:tc>
          <w:tcPr>
            <w:tcW w:w="2880" w:type="dxa"/>
          </w:tcPr>
          <w:p w:rsidR="00463A2D" w:rsidRDefault="00463A2D" w:rsidP="00712F0D">
            <w:proofErr w:type="spellStart"/>
            <w:r>
              <w:t>ולפניו</w:t>
            </w:r>
            <w:proofErr w:type="spellEnd"/>
            <w:r>
              <w:t xml:space="preserve"> </w:t>
            </w:r>
            <w:proofErr w:type="spellStart"/>
            <w:r>
              <w:t>אין</w:t>
            </w:r>
            <w:proofErr w:type="spellEnd"/>
            <w:r>
              <w:t xml:space="preserve"> </w:t>
            </w:r>
            <w:proofErr w:type="spellStart"/>
            <w:r>
              <w:t>הפסקה</w:t>
            </w:r>
            <w:proofErr w:type="spellEnd"/>
            <w:r>
              <w:t xml:space="preserve"> </w:t>
            </w:r>
            <w:proofErr w:type="spellStart"/>
            <w:r>
              <w:t>יודע</w:t>
            </w:r>
            <w:proofErr w:type="spellEnd"/>
            <w:r>
              <w:t xml:space="preserve"> </w:t>
            </w:r>
            <w:proofErr w:type="spellStart"/>
            <w:r>
              <w:t>לפני</w:t>
            </w:r>
            <w:proofErr w:type="spellEnd"/>
            <w:r>
              <w:t xml:space="preserve"> </w:t>
            </w:r>
            <w:proofErr w:type="spellStart"/>
            <w:r>
              <w:t>הבריאה</w:t>
            </w:r>
            <w:proofErr w:type="spellEnd"/>
            <w:r>
              <w:t xml:space="preserve"> </w:t>
            </w:r>
            <w:proofErr w:type="spellStart"/>
            <w:r>
              <w:t>מה</w:t>
            </w:r>
            <w:proofErr w:type="spellEnd"/>
            <w:r>
              <w:t xml:space="preserve"> </w:t>
            </w:r>
            <w:proofErr w:type="spellStart"/>
            <w:r>
              <w:t>לעולם</w:t>
            </w:r>
            <w:proofErr w:type="spellEnd"/>
            <w:r>
              <w:t xml:space="preserve"> </w:t>
            </w:r>
            <w:proofErr w:type="spellStart"/>
            <w:r>
              <w:t>ומה</w:t>
            </w:r>
            <w:proofErr w:type="spellEnd"/>
            <w:r>
              <w:t xml:space="preserve"> </w:t>
            </w:r>
            <w:proofErr w:type="spellStart"/>
            <w:r>
              <w:t>יהיה</w:t>
            </w:r>
            <w:proofErr w:type="spellEnd"/>
          </w:p>
        </w:tc>
      </w:tr>
      <w:tr w:rsidR="00463A2D" w:rsidTr="00D66746">
        <w:tc>
          <w:tcPr>
            <w:tcW w:w="2880" w:type="dxa"/>
          </w:tcPr>
          <w:p w:rsidR="00463A2D" w:rsidRDefault="00463A2D" w:rsidP="00712F0D">
            <w:r>
              <w:t xml:space="preserve">71:11 And these messengers I have seen there who do not sleep but stand before Yahuah </w:t>
            </w:r>
            <w:proofErr w:type="spellStart"/>
            <w:r>
              <w:t>Tseva’ot</w:t>
            </w:r>
            <w:proofErr w:type="spellEnd"/>
            <w:r>
              <w:t xml:space="preserve"> and bless Him, saying:</w:t>
            </w:r>
          </w:p>
        </w:tc>
        <w:tc>
          <w:tcPr>
            <w:tcW w:w="2880" w:type="dxa"/>
          </w:tcPr>
          <w:p w:rsidR="00463A2D" w:rsidRDefault="00463A2D" w:rsidP="00712F0D">
            <w:proofErr w:type="spellStart"/>
            <w:r>
              <w:t>Ve</w:t>
            </w:r>
            <w:proofErr w:type="spellEnd"/>
            <w:r>
              <w:t>-et ha-</w:t>
            </w:r>
            <w:proofErr w:type="spellStart"/>
            <w:r>
              <w:t>malakhim</w:t>
            </w:r>
            <w:proofErr w:type="spellEnd"/>
            <w:r>
              <w:t xml:space="preserve"> ha-</w:t>
            </w:r>
            <w:proofErr w:type="spellStart"/>
            <w:r>
              <w:t>eleh</w:t>
            </w:r>
            <w:proofErr w:type="spellEnd"/>
            <w:r>
              <w:t xml:space="preserve"> </w:t>
            </w:r>
            <w:proofErr w:type="spellStart"/>
            <w:r>
              <w:t>ra’iti</w:t>
            </w:r>
            <w:proofErr w:type="spellEnd"/>
            <w:r>
              <w:t xml:space="preserve"> sham </w:t>
            </w:r>
            <w:proofErr w:type="spellStart"/>
            <w:r>
              <w:t>asher</w:t>
            </w:r>
            <w:proofErr w:type="spellEnd"/>
            <w:r>
              <w:t xml:space="preserve"> </w:t>
            </w:r>
            <w:proofErr w:type="spellStart"/>
            <w:r>
              <w:t>einam</w:t>
            </w:r>
            <w:proofErr w:type="spellEnd"/>
            <w:r>
              <w:t xml:space="preserve"> </w:t>
            </w:r>
            <w:proofErr w:type="spellStart"/>
            <w:r>
              <w:t>yeshanim</w:t>
            </w:r>
            <w:proofErr w:type="spellEnd"/>
            <w:r>
              <w:t xml:space="preserve">, </w:t>
            </w:r>
            <w:proofErr w:type="spellStart"/>
            <w:r>
              <w:t>omdim</w:t>
            </w:r>
            <w:proofErr w:type="spellEnd"/>
            <w:r>
              <w:t xml:space="preserve"> </w:t>
            </w:r>
            <w:proofErr w:type="spellStart"/>
            <w:r>
              <w:t>lifnei</w:t>
            </w:r>
            <w:proofErr w:type="spellEnd"/>
            <w:r>
              <w:t xml:space="preserve"> Yahuah </w:t>
            </w:r>
            <w:proofErr w:type="spellStart"/>
            <w:r>
              <w:t>Tseva’ot</w:t>
            </w:r>
            <w:proofErr w:type="spellEnd"/>
            <w:r>
              <w:t xml:space="preserve"> u-</w:t>
            </w:r>
            <w:proofErr w:type="spellStart"/>
            <w:r>
              <w:t>mevarchim</w:t>
            </w:r>
            <w:proofErr w:type="spellEnd"/>
            <w:r>
              <w:t xml:space="preserve"> </w:t>
            </w:r>
            <w:proofErr w:type="spellStart"/>
            <w:r>
              <w:t>oto</w:t>
            </w:r>
            <w:proofErr w:type="spellEnd"/>
            <w:r>
              <w:t xml:space="preserve"> </w:t>
            </w:r>
            <w:proofErr w:type="spellStart"/>
            <w:r>
              <w:t>leimor</w:t>
            </w:r>
            <w:proofErr w:type="spellEnd"/>
            <w:r>
              <w:t>:</w:t>
            </w:r>
          </w:p>
        </w:tc>
        <w:tc>
          <w:tcPr>
            <w:tcW w:w="2880" w:type="dxa"/>
          </w:tcPr>
          <w:p w:rsidR="00463A2D" w:rsidRDefault="00463A2D" w:rsidP="00712F0D">
            <w:proofErr w:type="spellStart"/>
            <w:r>
              <w:t>ואת</w:t>
            </w:r>
            <w:proofErr w:type="spellEnd"/>
            <w:r>
              <w:t xml:space="preserve"> </w:t>
            </w:r>
            <w:proofErr w:type="spellStart"/>
            <w:r>
              <w:t>המלאכים</w:t>
            </w:r>
            <w:proofErr w:type="spellEnd"/>
            <w:r>
              <w:t xml:space="preserve"> </w:t>
            </w:r>
            <w:proofErr w:type="spellStart"/>
            <w:r>
              <w:t>האלה</w:t>
            </w:r>
            <w:proofErr w:type="spellEnd"/>
            <w:r>
              <w:t xml:space="preserve"> </w:t>
            </w:r>
            <w:proofErr w:type="spellStart"/>
            <w:r>
              <w:t>ראיתי</w:t>
            </w:r>
            <w:proofErr w:type="spellEnd"/>
            <w:r>
              <w:t xml:space="preserve"> </w:t>
            </w:r>
            <w:proofErr w:type="spellStart"/>
            <w:r>
              <w:t>שם</w:t>
            </w:r>
            <w:proofErr w:type="spellEnd"/>
            <w:r>
              <w:t xml:space="preserve"> </w:t>
            </w:r>
            <w:proofErr w:type="spellStart"/>
            <w:r>
              <w:t>אשר</w:t>
            </w:r>
            <w:proofErr w:type="spellEnd"/>
            <w:r>
              <w:t xml:space="preserve"> </w:t>
            </w:r>
            <w:proofErr w:type="spellStart"/>
            <w:r>
              <w:t>אינם</w:t>
            </w:r>
            <w:proofErr w:type="spellEnd"/>
            <w:r>
              <w:t xml:space="preserve"> </w:t>
            </w:r>
            <w:proofErr w:type="spellStart"/>
            <w:r>
              <w:t>ישנים</w:t>
            </w:r>
            <w:proofErr w:type="spellEnd"/>
            <w:r>
              <w:t xml:space="preserve"> </w:t>
            </w:r>
            <w:proofErr w:type="spellStart"/>
            <w:r>
              <w:t>עומדים</w:t>
            </w:r>
            <w:proofErr w:type="spellEnd"/>
            <w:r>
              <w:t xml:space="preserve"> </w:t>
            </w:r>
            <w:proofErr w:type="spellStart"/>
            <w:r>
              <w:t>לפני</w:t>
            </w:r>
            <w:proofErr w:type="spellEnd"/>
            <w:r>
              <w:t xml:space="preserve"> </w:t>
            </w:r>
            <w:proofErr w:type="spellStart"/>
            <w:r>
              <w:t>יהוה</w:t>
            </w:r>
            <w:proofErr w:type="spellEnd"/>
            <w:r>
              <w:t xml:space="preserve"> </w:t>
            </w:r>
            <w:proofErr w:type="spellStart"/>
            <w:r>
              <w:t>צבאות</w:t>
            </w:r>
            <w:proofErr w:type="spellEnd"/>
            <w:r>
              <w:t xml:space="preserve"> </w:t>
            </w:r>
            <w:proofErr w:type="spellStart"/>
            <w:r>
              <w:t>ומברכים</w:t>
            </w:r>
            <w:proofErr w:type="spellEnd"/>
            <w:r>
              <w:t xml:space="preserve"> </w:t>
            </w:r>
            <w:proofErr w:type="spellStart"/>
            <w:r>
              <w:t>אותו</w:t>
            </w:r>
            <w:proofErr w:type="spellEnd"/>
            <w:r>
              <w:t xml:space="preserve"> </w:t>
            </w:r>
            <w:proofErr w:type="spellStart"/>
            <w:r>
              <w:t>לאמור</w:t>
            </w:r>
            <w:proofErr w:type="spellEnd"/>
          </w:p>
        </w:tc>
      </w:tr>
      <w:tr w:rsidR="00463A2D" w:rsidTr="00D66746">
        <w:tc>
          <w:tcPr>
            <w:tcW w:w="2880" w:type="dxa"/>
          </w:tcPr>
          <w:p w:rsidR="00463A2D" w:rsidRDefault="00463A2D" w:rsidP="00712F0D">
            <w:r>
              <w:t xml:space="preserve">71:12 ‘Blessed be Yahuah </w:t>
            </w:r>
            <w:proofErr w:type="spellStart"/>
            <w:r>
              <w:t>Tseva’ot</w:t>
            </w:r>
            <w:proofErr w:type="spellEnd"/>
            <w:r>
              <w:t>, He who has created the heavens and the earth, and all the luminaries, and has sent them into the firmament of heaven that they should shine upon the earth and give light to men and food.’</w:t>
            </w:r>
          </w:p>
        </w:tc>
        <w:tc>
          <w:tcPr>
            <w:tcW w:w="2880" w:type="dxa"/>
          </w:tcPr>
          <w:p w:rsidR="00463A2D" w:rsidRDefault="00463A2D" w:rsidP="00712F0D">
            <w:r>
              <w:t xml:space="preserve">Baruch Yahuah </w:t>
            </w:r>
            <w:proofErr w:type="spellStart"/>
            <w:r>
              <w:t>Tseva’ot</w:t>
            </w:r>
            <w:proofErr w:type="spellEnd"/>
            <w:r>
              <w:t xml:space="preserve">, </w:t>
            </w:r>
            <w:proofErr w:type="spellStart"/>
            <w:r>
              <w:t>boreh</w:t>
            </w:r>
            <w:proofErr w:type="spellEnd"/>
            <w:r>
              <w:t xml:space="preserve"> </w:t>
            </w:r>
            <w:proofErr w:type="spellStart"/>
            <w:r>
              <w:t>shamayim</w:t>
            </w:r>
            <w:proofErr w:type="spellEnd"/>
            <w:r>
              <w:t xml:space="preserve"> </w:t>
            </w:r>
            <w:proofErr w:type="spellStart"/>
            <w:r>
              <w:t>ve-aretz</w:t>
            </w:r>
            <w:proofErr w:type="spellEnd"/>
            <w:r>
              <w:t xml:space="preserve"> </w:t>
            </w:r>
            <w:proofErr w:type="spellStart"/>
            <w:r>
              <w:t>ve-kol</w:t>
            </w:r>
            <w:proofErr w:type="spellEnd"/>
            <w:r>
              <w:t xml:space="preserve"> ha-</w:t>
            </w:r>
            <w:proofErr w:type="spellStart"/>
            <w:r>
              <w:t>me’orot</w:t>
            </w:r>
            <w:proofErr w:type="spellEnd"/>
            <w:r>
              <w:t>, ha-</w:t>
            </w:r>
            <w:proofErr w:type="spellStart"/>
            <w:r>
              <w:t>sholech</w:t>
            </w:r>
            <w:proofErr w:type="spellEnd"/>
            <w:r>
              <w:t xml:space="preserve"> </w:t>
            </w:r>
            <w:proofErr w:type="spellStart"/>
            <w:r>
              <w:t>otam</w:t>
            </w:r>
            <w:proofErr w:type="spellEnd"/>
            <w:r>
              <w:t xml:space="preserve"> bi-</w:t>
            </w:r>
            <w:proofErr w:type="spellStart"/>
            <w:proofErr w:type="gramStart"/>
            <w:r>
              <w:t>raki‘</w:t>
            </w:r>
            <w:proofErr w:type="gramEnd"/>
            <w:r>
              <w:t>a</w:t>
            </w:r>
            <w:proofErr w:type="spellEnd"/>
            <w:r>
              <w:t xml:space="preserve"> ha-</w:t>
            </w:r>
            <w:proofErr w:type="spellStart"/>
            <w:r>
              <w:t>shamayim</w:t>
            </w:r>
            <w:proofErr w:type="spellEnd"/>
            <w:r>
              <w:t xml:space="preserve"> le-</w:t>
            </w:r>
            <w:proofErr w:type="spellStart"/>
            <w:r>
              <w:t>ha’ir</w:t>
            </w:r>
            <w:proofErr w:type="spellEnd"/>
            <w:r>
              <w:t xml:space="preserve"> al ha-</w:t>
            </w:r>
            <w:proofErr w:type="spellStart"/>
            <w:r>
              <w:t>aretz</w:t>
            </w:r>
            <w:proofErr w:type="spellEnd"/>
            <w:r>
              <w:t xml:space="preserve"> </w:t>
            </w:r>
            <w:proofErr w:type="spellStart"/>
            <w:r>
              <w:t>ve-liten</w:t>
            </w:r>
            <w:proofErr w:type="spellEnd"/>
            <w:r>
              <w:t xml:space="preserve"> or le-</w:t>
            </w:r>
            <w:proofErr w:type="spellStart"/>
            <w:r>
              <w:t>enosh</w:t>
            </w:r>
            <w:proofErr w:type="spellEnd"/>
            <w:r>
              <w:t xml:space="preserve"> </w:t>
            </w:r>
            <w:proofErr w:type="spellStart"/>
            <w:r>
              <w:t>ve</w:t>
            </w:r>
            <w:proofErr w:type="spellEnd"/>
            <w:r>
              <w:t>-le-</w:t>
            </w:r>
            <w:proofErr w:type="spellStart"/>
            <w:r>
              <w:t>ma’achal</w:t>
            </w:r>
            <w:proofErr w:type="spellEnd"/>
            <w:r>
              <w:t>.</w:t>
            </w:r>
          </w:p>
        </w:tc>
        <w:tc>
          <w:tcPr>
            <w:tcW w:w="2880" w:type="dxa"/>
          </w:tcPr>
          <w:p w:rsidR="00463A2D" w:rsidRDefault="00463A2D" w:rsidP="00712F0D">
            <w:proofErr w:type="spellStart"/>
            <w:r>
              <w:t>ברוך</w:t>
            </w:r>
            <w:proofErr w:type="spellEnd"/>
            <w:r>
              <w:t xml:space="preserve"> </w:t>
            </w:r>
            <w:proofErr w:type="spellStart"/>
            <w:r>
              <w:t>יהוה</w:t>
            </w:r>
            <w:proofErr w:type="spellEnd"/>
            <w:r>
              <w:t xml:space="preserve"> </w:t>
            </w:r>
            <w:proofErr w:type="spellStart"/>
            <w:r>
              <w:t>צבאות</w:t>
            </w:r>
            <w:proofErr w:type="spellEnd"/>
            <w:r>
              <w:t xml:space="preserve"> </w:t>
            </w:r>
            <w:proofErr w:type="spellStart"/>
            <w:r>
              <w:t>בורא</w:t>
            </w:r>
            <w:proofErr w:type="spellEnd"/>
            <w:r>
              <w:t xml:space="preserve"> </w:t>
            </w:r>
            <w:proofErr w:type="spellStart"/>
            <w:r>
              <w:t>שמים</w:t>
            </w:r>
            <w:proofErr w:type="spellEnd"/>
            <w:r>
              <w:t xml:space="preserve"> </w:t>
            </w:r>
            <w:proofErr w:type="spellStart"/>
            <w:r>
              <w:t>וארץ</w:t>
            </w:r>
            <w:proofErr w:type="spellEnd"/>
            <w:r>
              <w:t xml:space="preserve"> </w:t>
            </w:r>
            <w:proofErr w:type="spellStart"/>
            <w:r>
              <w:t>וכל</w:t>
            </w:r>
            <w:proofErr w:type="spellEnd"/>
            <w:r>
              <w:t xml:space="preserve"> </w:t>
            </w:r>
            <w:proofErr w:type="spellStart"/>
            <w:r>
              <w:t>המאורות</w:t>
            </w:r>
            <w:proofErr w:type="spellEnd"/>
            <w:r>
              <w:t xml:space="preserve"> </w:t>
            </w:r>
            <w:proofErr w:type="spellStart"/>
            <w:r>
              <w:t>השולח</w:t>
            </w:r>
            <w:proofErr w:type="spellEnd"/>
            <w:r>
              <w:t xml:space="preserve"> </w:t>
            </w:r>
            <w:proofErr w:type="spellStart"/>
            <w:r>
              <w:t>אותם</w:t>
            </w:r>
            <w:proofErr w:type="spellEnd"/>
            <w:r>
              <w:t xml:space="preserve"> </w:t>
            </w:r>
            <w:proofErr w:type="spellStart"/>
            <w:r>
              <w:t>ברקיע</w:t>
            </w:r>
            <w:proofErr w:type="spellEnd"/>
            <w:r>
              <w:t xml:space="preserve"> </w:t>
            </w:r>
            <w:proofErr w:type="spellStart"/>
            <w:r>
              <w:t>השמים</w:t>
            </w:r>
            <w:proofErr w:type="spellEnd"/>
            <w:r>
              <w:t xml:space="preserve"> </w:t>
            </w:r>
            <w:proofErr w:type="spellStart"/>
            <w:r>
              <w:t>להאיר</w:t>
            </w:r>
            <w:proofErr w:type="spellEnd"/>
            <w:r>
              <w:t xml:space="preserve"> </w:t>
            </w:r>
            <w:proofErr w:type="spellStart"/>
            <w:r>
              <w:t>על</w:t>
            </w:r>
            <w:proofErr w:type="spellEnd"/>
            <w:r>
              <w:t xml:space="preserve"> </w:t>
            </w:r>
            <w:proofErr w:type="spellStart"/>
            <w:r>
              <w:t>הארץ</w:t>
            </w:r>
            <w:proofErr w:type="spellEnd"/>
            <w:r>
              <w:t xml:space="preserve"> </w:t>
            </w:r>
            <w:proofErr w:type="spellStart"/>
            <w:r>
              <w:t>ולתת</w:t>
            </w:r>
            <w:proofErr w:type="spellEnd"/>
            <w:r>
              <w:t xml:space="preserve"> </w:t>
            </w:r>
            <w:proofErr w:type="spellStart"/>
            <w:r>
              <w:t>אור</w:t>
            </w:r>
            <w:proofErr w:type="spellEnd"/>
            <w:r>
              <w:t xml:space="preserve"> </w:t>
            </w:r>
            <w:proofErr w:type="spellStart"/>
            <w:r>
              <w:t>לאנוש</w:t>
            </w:r>
            <w:proofErr w:type="spellEnd"/>
            <w:r>
              <w:t xml:space="preserve"> </w:t>
            </w:r>
            <w:proofErr w:type="spellStart"/>
            <w:r>
              <w:t>ולמאכל</w:t>
            </w:r>
            <w:proofErr w:type="spellEnd"/>
          </w:p>
        </w:tc>
      </w:tr>
      <w:tr w:rsidR="00463A2D" w:rsidTr="00D66746">
        <w:tc>
          <w:tcPr>
            <w:tcW w:w="2880" w:type="dxa"/>
          </w:tcPr>
          <w:p w:rsidR="00463A2D" w:rsidRDefault="00463A2D" w:rsidP="00712F0D">
            <w:r>
              <w:t xml:space="preserve">71:13 ‘Blessed be Yahuah </w:t>
            </w:r>
            <w:proofErr w:type="spellStart"/>
            <w:r>
              <w:t>Tseva’ot</w:t>
            </w:r>
            <w:proofErr w:type="spellEnd"/>
            <w:r>
              <w:t>, because of His command they come forth, and they have obeyed His word without transgressing to the work of His command.’</w:t>
            </w:r>
          </w:p>
        </w:tc>
        <w:tc>
          <w:tcPr>
            <w:tcW w:w="2880" w:type="dxa"/>
          </w:tcPr>
          <w:p w:rsidR="00463A2D" w:rsidRDefault="00463A2D" w:rsidP="00712F0D">
            <w:r>
              <w:t xml:space="preserve">Baruch Yahuah </w:t>
            </w:r>
            <w:proofErr w:type="spellStart"/>
            <w:r>
              <w:t>Tseva’ot</w:t>
            </w:r>
            <w:proofErr w:type="spellEnd"/>
            <w:r>
              <w:t>, ki be-</w:t>
            </w:r>
            <w:proofErr w:type="spellStart"/>
            <w:r>
              <w:t>mitzvato</w:t>
            </w:r>
            <w:proofErr w:type="spellEnd"/>
            <w:r>
              <w:t xml:space="preserve"> </w:t>
            </w:r>
            <w:proofErr w:type="spellStart"/>
            <w:r>
              <w:t>yotz’im</w:t>
            </w:r>
            <w:proofErr w:type="spellEnd"/>
            <w:r>
              <w:t xml:space="preserve">, </w:t>
            </w:r>
            <w:proofErr w:type="spellStart"/>
            <w:r>
              <w:t>ve-shamru</w:t>
            </w:r>
            <w:proofErr w:type="spellEnd"/>
            <w:r>
              <w:t xml:space="preserve"> </w:t>
            </w:r>
            <w:proofErr w:type="spellStart"/>
            <w:r>
              <w:t>dvaro</w:t>
            </w:r>
            <w:proofErr w:type="spellEnd"/>
            <w:r>
              <w:t xml:space="preserve"> </w:t>
            </w:r>
            <w:proofErr w:type="spellStart"/>
            <w:r>
              <w:t>belo</w:t>
            </w:r>
            <w:proofErr w:type="spellEnd"/>
            <w:r>
              <w:t xml:space="preserve"> </w:t>
            </w:r>
            <w:proofErr w:type="spellStart"/>
            <w:r>
              <w:t>avar</w:t>
            </w:r>
            <w:proofErr w:type="spellEnd"/>
            <w:r>
              <w:t xml:space="preserve"> al </w:t>
            </w:r>
            <w:proofErr w:type="spellStart"/>
            <w:proofErr w:type="gramStart"/>
            <w:r>
              <w:t>ma‘</w:t>
            </w:r>
            <w:proofErr w:type="gramEnd"/>
            <w:r>
              <w:t>aseh</w:t>
            </w:r>
            <w:proofErr w:type="spellEnd"/>
            <w:r>
              <w:t xml:space="preserve"> </w:t>
            </w:r>
            <w:proofErr w:type="spellStart"/>
            <w:r>
              <w:t>mitzvato</w:t>
            </w:r>
            <w:proofErr w:type="spellEnd"/>
            <w:r>
              <w:t>.</w:t>
            </w:r>
          </w:p>
        </w:tc>
        <w:tc>
          <w:tcPr>
            <w:tcW w:w="2880" w:type="dxa"/>
          </w:tcPr>
          <w:p w:rsidR="00463A2D" w:rsidRDefault="00463A2D" w:rsidP="00712F0D">
            <w:proofErr w:type="spellStart"/>
            <w:r>
              <w:t>ברוך</w:t>
            </w:r>
            <w:proofErr w:type="spellEnd"/>
            <w:r>
              <w:t xml:space="preserve"> </w:t>
            </w:r>
            <w:proofErr w:type="spellStart"/>
            <w:r>
              <w:t>יהוה</w:t>
            </w:r>
            <w:proofErr w:type="spellEnd"/>
            <w:r>
              <w:t xml:space="preserve"> </w:t>
            </w:r>
            <w:proofErr w:type="spellStart"/>
            <w:r>
              <w:t>צבאות</w:t>
            </w:r>
            <w:proofErr w:type="spellEnd"/>
            <w:r>
              <w:t xml:space="preserve"> </w:t>
            </w:r>
            <w:proofErr w:type="spellStart"/>
            <w:r>
              <w:t>כי</w:t>
            </w:r>
            <w:proofErr w:type="spellEnd"/>
            <w:r>
              <w:t xml:space="preserve"> </w:t>
            </w:r>
            <w:proofErr w:type="spellStart"/>
            <w:r>
              <w:t>במצוותו</w:t>
            </w:r>
            <w:proofErr w:type="spellEnd"/>
            <w:r>
              <w:t xml:space="preserve"> </w:t>
            </w:r>
            <w:proofErr w:type="spellStart"/>
            <w:r>
              <w:t>יוצאים</w:t>
            </w:r>
            <w:proofErr w:type="spellEnd"/>
            <w:r>
              <w:t xml:space="preserve"> </w:t>
            </w:r>
            <w:proofErr w:type="spellStart"/>
            <w:r>
              <w:t>ושמרו</w:t>
            </w:r>
            <w:proofErr w:type="spellEnd"/>
            <w:r>
              <w:t xml:space="preserve"> </w:t>
            </w:r>
            <w:proofErr w:type="spellStart"/>
            <w:r>
              <w:t>דברו</w:t>
            </w:r>
            <w:proofErr w:type="spellEnd"/>
            <w:r>
              <w:t xml:space="preserve"> </w:t>
            </w:r>
            <w:proofErr w:type="spellStart"/>
            <w:r>
              <w:t>בלא</w:t>
            </w:r>
            <w:proofErr w:type="spellEnd"/>
            <w:r>
              <w:t xml:space="preserve"> </w:t>
            </w:r>
            <w:proofErr w:type="spellStart"/>
            <w:r>
              <w:t>עבר</w:t>
            </w:r>
            <w:proofErr w:type="spellEnd"/>
            <w:r>
              <w:t xml:space="preserve"> </w:t>
            </w:r>
            <w:proofErr w:type="spellStart"/>
            <w:r>
              <w:t>על</w:t>
            </w:r>
            <w:proofErr w:type="spellEnd"/>
            <w:r>
              <w:t xml:space="preserve"> </w:t>
            </w:r>
            <w:proofErr w:type="spellStart"/>
            <w:r>
              <w:t>מעשה</w:t>
            </w:r>
            <w:proofErr w:type="spellEnd"/>
            <w:r>
              <w:t xml:space="preserve"> </w:t>
            </w:r>
            <w:proofErr w:type="spellStart"/>
            <w:r>
              <w:t>מצוותו</w:t>
            </w:r>
            <w:proofErr w:type="spellEnd"/>
          </w:p>
        </w:tc>
      </w:tr>
      <w:tr w:rsidR="00463A2D" w:rsidTr="00D66746">
        <w:tc>
          <w:tcPr>
            <w:tcW w:w="2880" w:type="dxa"/>
          </w:tcPr>
          <w:p w:rsidR="00463A2D" w:rsidRDefault="00463A2D" w:rsidP="00712F0D">
            <w:r>
              <w:t>71:14 ‘And after this it is said in their midst: ‘There is no slumbering for You nor sleeping, O Yahuah.’</w:t>
            </w:r>
          </w:p>
        </w:tc>
        <w:tc>
          <w:tcPr>
            <w:tcW w:w="2880" w:type="dxa"/>
          </w:tcPr>
          <w:p w:rsidR="00463A2D" w:rsidRDefault="00463A2D" w:rsidP="00712F0D">
            <w:proofErr w:type="spellStart"/>
            <w:r>
              <w:t>Ve-acharei</w:t>
            </w:r>
            <w:proofErr w:type="spellEnd"/>
            <w:r>
              <w:t xml:space="preserve"> zot </w:t>
            </w:r>
            <w:proofErr w:type="spellStart"/>
            <w:r>
              <w:t>ne’emar</w:t>
            </w:r>
            <w:proofErr w:type="spellEnd"/>
            <w:r>
              <w:t xml:space="preserve"> be-</w:t>
            </w:r>
            <w:proofErr w:type="spellStart"/>
            <w:r>
              <w:t>tocham</w:t>
            </w:r>
            <w:proofErr w:type="spellEnd"/>
            <w:r>
              <w:t xml:space="preserve">: ‘Ein </w:t>
            </w:r>
            <w:proofErr w:type="spellStart"/>
            <w:r>
              <w:t>tnumah</w:t>
            </w:r>
            <w:proofErr w:type="spellEnd"/>
            <w:r>
              <w:t xml:space="preserve"> </w:t>
            </w:r>
            <w:proofErr w:type="spellStart"/>
            <w:r>
              <w:t>lekha</w:t>
            </w:r>
            <w:proofErr w:type="spellEnd"/>
            <w:r>
              <w:t xml:space="preserve"> </w:t>
            </w:r>
            <w:proofErr w:type="spellStart"/>
            <w:r>
              <w:t>ve</w:t>
            </w:r>
            <w:proofErr w:type="spellEnd"/>
            <w:r>
              <w:t xml:space="preserve">-lo </w:t>
            </w:r>
            <w:proofErr w:type="spellStart"/>
            <w:r>
              <w:t>shenah</w:t>
            </w:r>
            <w:proofErr w:type="spellEnd"/>
            <w:r>
              <w:t>, Yahuah.’</w:t>
            </w:r>
          </w:p>
        </w:tc>
        <w:tc>
          <w:tcPr>
            <w:tcW w:w="2880" w:type="dxa"/>
          </w:tcPr>
          <w:p w:rsidR="00463A2D" w:rsidRDefault="00463A2D" w:rsidP="00712F0D">
            <w:proofErr w:type="spellStart"/>
            <w:r>
              <w:t>ואחרי</w:t>
            </w:r>
            <w:proofErr w:type="spellEnd"/>
            <w:r>
              <w:t xml:space="preserve"> </w:t>
            </w:r>
            <w:proofErr w:type="spellStart"/>
            <w:r>
              <w:t>זאת</w:t>
            </w:r>
            <w:proofErr w:type="spellEnd"/>
            <w:r>
              <w:t xml:space="preserve"> </w:t>
            </w:r>
            <w:proofErr w:type="spellStart"/>
            <w:r>
              <w:t>נאמר</w:t>
            </w:r>
            <w:proofErr w:type="spellEnd"/>
            <w:r>
              <w:t xml:space="preserve"> </w:t>
            </w:r>
            <w:proofErr w:type="spellStart"/>
            <w:r>
              <w:t>בתוכם</w:t>
            </w:r>
            <w:proofErr w:type="spellEnd"/>
            <w:r>
              <w:t xml:space="preserve"> </w:t>
            </w:r>
            <w:proofErr w:type="spellStart"/>
            <w:r>
              <w:t>אין</w:t>
            </w:r>
            <w:proofErr w:type="spellEnd"/>
            <w:r>
              <w:t xml:space="preserve"> </w:t>
            </w:r>
            <w:proofErr w:type="spellStart"/>
            <w:r>
              <w:t>תנומה</w:t>
            </w:r>
            <w:proofErr w:type="spellEnd"/>
            <w:r>
              <w:t xml:space="preserve"> </w:t>
            </w:r>
            <w:proofErr w:type="spellStart"/>
            <w:r>
              <w:t>לך</w:t>
            </w:r>
            <w:proofErr w:type="spellEnd"/>
            <w:r>
              <w:t xml:space="preserve"> </w:t>
            </w:r>
            <w:proofErr w:type="spellStart"/>
            <w:r>
              <w:t>ולא</w:t>
            </w:r>
            <w:proofErr w:type="spellEnd"/>
            <w:r>
              <w:t xml:space="preserve"> </w:t>
            </w:r>
            <w:proofErr w:type="spellStart"/>
            <w:r>
              <w:t>שינה</w:t>
            </w:r>
            <w:proofErr w:type="spellEnd"/>
            <w:r>
              <w:t xml:space="preserve"> </w:t>
            </w:r>
            <w:proofErr w:type="spellStart"/>
            <w:r>
              <w:t>יהוה</w:t>
            </w:r>
            <w:proofErr w:type="spellEnd"/>
          </w:p>
        </w:tc>
      </w:tr>
      <w:tr w:rsidR="00463A2D" w:rsidTr="00D66746">
        <w:tc>
          <w:tcPr>
            <w:tcW w:w="2880" w:type="dxa"/>
          </w:tcPr>
          <w:p w:rsidR="00463A2D" w:rsidRDefault="00463A2D" w:rsidP="00712F0D">
            <w:r>
              <w:t xml:space="preserve">71:15 ‘Blessed </w:t>
            </w:r>
            <w:proofErr w:type="gramStart"/>
            <w:r>
              <w:t>are</w:t>
            </w:r>
            <w:proofErr w:type="gramEnd"/>
            <w:r>
              <w:t xml:space="preserve"> all those who do not sleep, but always stand before Your esteem, blessing You, exalting You, and not </w:t>
            </w:r>
            <w:r>
              <w:lastRenderedPageBreak/>
              <w:t xml:space="preserve">ceasing to say: ‘Set-apart, set-apart, set-apart is Yahuah </w:t>
            </w:r>
            <w:proofErr w:type="spellStart"/>
            <w:r>
              <w:t>Tseva’ot</w:t>
            </w:r>
            <w:proofErr w:type="spellEnd"/>
            <w:r>
              <w:t xml:space="preserve"> who fills the heavens and the earth.’</w:t>
            </w:r>
          </w:p>
        </w:tc>
        <w:tc>
          <w:tcPr>
            <w:tcW w:w="2880" w:type="dxa"/>
          </w:tcPr>
          <w:p w:rsidR="00463A2D" w:rsidRDefault="00463A2D" w:rsidP="00712F0D">
            <w:proofErr w:type="spellStart"/>
            <w:r>
              <w:lastRenderedPageBreak/>
              <w:t>Ashrei</w:t>
            </w:r>
            <w:proofErr w:type="spellEnd"/>
            <w:r>
              <w:t xml:space="preserve"> </w:t>
            </w:r>
            <w:proofErr w:type="spellStart"/>
            <w:r>
              <w:t>kol</w:t>
            </w:r>
            <w:proofErr w:type="spellEnd"/>
            <w:r>
              <w:t xml:space="preserve"> </w:t>
            </w:r>
            <w:proofErr w:type="spellStart"/>
            <w:r>
              <w:t>asher</w:t>
            </w:r>
            <w:proofErr w:type="spellEnd"/>
            <w:r>
              <w:t xml:space="preserve"> </w:t>
            </w:r>
            <w:proofErr w:type="spellStart"/>
            <w:r>
              <w:t>einam</w:t>
            </w:r>
            <w:proofErr w:type="spellEnd"/>
            <w:r>
              <w:t xml:space="preserve"> </w:t>
            </w:r>
            <w:proofErr w:type="spellStart"/>
            <w:r>
              <w:t>yeshanim</w:t>
            </w:r>
            <w:proofErr w:type="spellEnd"/>
            <w:r>
              <w:t xml:space="preserve">, </w:t>
            </w:r>
            <w:proofErr w:type="spellStart"/>
            <w:r>
              <w:t>omdim</w:t>
            </w:r>
            <w:proofErr w:type="spellEnd"/>
            <w:r>
              <w:t xml:space="preserve"> </w:t>
            </w:r>
            <w:proofErr w:type="spellStart"/>
            <w:r>
              <w:t>tamid</w:t>
            </w:r>
            <w:proofErr w:type="spellEnd"/>
            <w:r>
              <w:t xml:space="preserve"> </w:t>
            </w:r>
            <w:proofErr w:type="spellStart"/>
            <w:r>
              <w:t>lifnei</w:t>
            </w:r>
            <w:proofErr w:type="spellEnd"/>
            <w:r>
              <w:t xml:space="preserve"> </w:t>
            </w:r>
            <w:proofErr w:type="spellStart"/>
            <w:r>
              <w:t>kevodekha</w:t>
            </w:r>
            <w:proofErr w:type="spellEnd"/>
            <w:r>
              <w:t xml:space="preserve">, </w:t>
            </w:r>
            <w:proofErr w:type="spellStart"/>
            <w:r>
              <w:t>mevarchim</w:t>
            </w:r>
            <w:proofErr w:type="spellEnd"/>
            <w:r>
              <w:t xml:space="preserve"> </w:t>
            </w:r>
            <w:proofErr w:type="spellStart"/>
            <w:r>
              <w:t>otkha</w:t>
            </w:r>
            <w:proofErr w:type="spellEnd"/>
            <w:r>
              <w:t xml:space="preserve">, </w:t>
            </w:r>
            <w:proofErr w:type="spellStart"/>
            <w:r>
              <w:t>meromemim</w:t>
            </w:r>
            <w:proofErr w:type="spellEnd"/>
            <w:r>
              <w:t xml:space="preserve"> </w:t>
            </w:r>
            <w:proofErr w:type="spellStart"/>
            <w:r>
              <w:t>otkha</w:t>
            </w:r>
            <w:proofErr w:type="spellEnd"/>
            <w:r>
              <w:t xml:space="preserve">, </w:t>
            </w:r>
            <w:proofErr w:type="spellStart"/>
            <w:r>
              <w:t>ve-</w:t>
            </w:r>
            <w:r>
              <w:lastRenderedPageBreak/>
              <w:t>einam</w:t>
            </w:r>
            <w:proofErr w:type="spellEnd"/>
            <w:r>
              <w:t xml:space="preserve"> </w:t>
            </w:r>
            <w:proofErr w:type="spellStart"/>
            <w:r>
              <w:t>mafsiqim</w:t>
            </w:r>
            <w:proofErr w:type="spellEnd"/>
            <w:r>
              <w:t xml:space="preserve"> </w:t>
            </w:r>
            <w:proofErr w:type="spellStart"/>
            <w:r>
              <w:t>leimor</w:t>
            </w:r>
            <w:proofErr w:type="spellEnd"/>
            <w:r>
              <w:t>: ‘</w:t>
            </w:r>
            <w:proofErr w:type="spellStart"/>
            <w:r>
              <w:t>Qadosh</w:t>
            </w:r>
            <w:proofErr w:type="spellEnd"/>
            <w:r>
              <w:t xml:space="preserve">, </w:t>
            </w:r>
            <w:proofErr w:type="spellStart"/>
            <w:r>
              <w:t>qadosh</w:t>
            </w:r>
            <w:proofErr w:type="spellEnd"/>
            <w:r>
              <w:t xml:space="preserve">, </w:t>
            </w:r>
            <w:proofErr w:type="spellStart"/>
            <w:r>
              <w:t>qadosh</w:t>
            </w:r>
            <w:proofErr w:type="spellEnd"/>
            <w:r>
              <w:t xml:space="preserve"> Yahuah </w:t>
            </w:r>
            <w:proofErr w:type="spellStart"/>
            <w:r>
              <w:t>Tseva’ot</w:t>
            </w:r>
            <w:proofErr w:type="spellEnd"/>
            <w:r>
              <w:t xml:space="preserve">, </w:t>
            </w:r>
            <w:proofErr w:type="spellStart"/>
            <w:r>
              <w:t>meloh</w:t>
            </w:r>
            <w:proofErr w:type="spellEnd"/>
            <w:r>
              <w:t xml:space="preserve"> </w:t>
            </w:r>
            <w:proofErr w:type="spellStart"/>
            <w:r>
              <w:t>kol</w:t>
            </w:r>
            <w:proofErr w:type="spellEnd"/>
            <w:r>
              <w:t xml:space="preserve"> ha-</w:t>
            </w:r>
            <w:proofErr w:type="spellStart"/>
            <w:r>
              <w:t>aretz</w:t>
            </w:r>
            <w:proofErr w:type="spellEnd"/>
            <w:r>
              <w:t xml:space="preserve"> </w:t>
            </w:r>
            <w:proofErr w:type="spellStart"/>
            <w:r>
              <w:t>kevodo</w:t>
            </w:r>
            <w:proofErr w:type="spellEnd"/>
            <w:r>
              <w:t>.’</w:t>
            </w:r>
          </w:p>
        </w:tc>
        <w:tc>
          <w:tcPr>
            <w:tcW w:w="2880" w:type="dxa"/>
          </w:tcPr>
          <w:p w:rsidR="00463A2D" w:rsidRDefault="00463A2D" w:rsidP="00712F0D">
            <w:proofErr w:type="spellStart"/>
            <w:r>
              <w:lastRenderedPageBreak/>
              <w:t>אשרי</w:t>
            </w:r>
            <w:proofErr w:type="spellEnd"/>
            <w:r>
              <w:t xml:space="preserve"> </w:t>
            </w:r>
            <w:proofErr w:type="spellStart"/>
            <w:r>
              <w:t>כל</w:t>
            </w:r>
            <w:proofErr w:type="spellEnd"/>
            <w:r>
              <w:t xml:space="preserve"> </w:t>
            </w:r>
            <w:proofErr w:type="spellStart"/>
            <w:r>
              <w:t>אשר</w:t>
            </w:r>
            <w:proofErr w:type="spellEnd"/>
            <w:r>
              <w:t xml:space="preserve"> </w:t>
            </w:r>
            <w:proofErr w:type="spellStart"/>
            <w:r>
              <w:t>אינם</w:t>
            </w:r>
            <w:proofErr w:type="spellEnd"/>
            <w:r>
              <w:t xml:space="preserve"> </w:t>
            </w:r>
            <w:proofErr w:type="spellStart"/>
            <w:r>
              <w:t>ישנים</w:t>
            </w:r>
            <w:proofErr w:type="spellEnd"/>
            <w:r>
              <w:t xml:space="preserve"> </w:t>
            </w:r>
            <w:proofErr w:type="spellStart"/>
            <w:r>
              <w:t>עומדים</w:t>
            </w:r>
            <w:proofErr w:type="spellEnd"/>
            <w:r>
              <w:t xml:space="preserve"> </w:t>
            </w:r>
            <w:proofErr w:type="spellStart"/>
            <w:r>
              <w:t>תמיד</w:t>
            </w:r>
            <w:proofErr w:type="spellEnd"/>
            <w:r>
              <w:t xml:space="preserve"> </w:t>
            </w:r>
            <w:proofErr w:type="spellStart"/>
            <w:r>
              <w:t>לפני</w:t>
            </w:r>
            <w:proofErr w:type="spellEnd"/>
            <w:r>
              <w:t xml:space="preserve"> </w:t>
            </w:r>
            <w:proofErr w:type="spellStart"/>
            <w:r>
              <w:t>כבודך</w:t>
            </w:r>
            <w:proofErr w:type="spellEnd"/>
            <w:r>
              <w:t xml:space="preserve"> </w:t>
            </w:r>
            <w:proofErr w:type="spellStart"/>
            <w:r>
              <w:t>מברכים</w:t>
            </w:r>
            <w:proofErr w:type="spellEnd"/>
            <w:r>
              <w:t xml:space="preserve"> </w:t>
            </w:r>
            <w:proofErr w:type="spellStart"/>
            <w:r>
              <w:t>אותך</w:t>
            </w:r>
            <w:proofErr w:type="spellEnd"/>
            <w:r>
              <w:t xml:space="preserve"> </w:t>
            </w:r>
            <w:proofErr w:type="spellStart"/>
            <w:r>
              <w:t>מרוממים</w:t>
            </w:r>
            <w:proofErr w:type="spellEnd"/>
            <w:r>
              <w:t xml:space="preserve"> </w:t>
            </w:r>
            <w:proofErr w:type="spellStart"/>
            <w:r>
              <w:t>אותך</w:t>
            </w:r>
            <w:proofErr w:type="spellEnd"/>
            <w:r>
              <w:t xml:space="preserve"> </w:t>
            </w:r>
            <w:proofErr w:type="spellStart"/>
            <w:r>
              <w:t>ואינם</w:t>
            </w:r>
            <w:proofErr w:type="spellEnd"/>
            <w:r>
              <w:t xml:space="preserve"> </w:t>
            </w:r>
            <w:proofErr w:type="spellStart"/>
            <w:r>
              <w:t>מפסיקים</w:t>
            </w:r>
            <w:proofErr w:type="spellEnd"/>
            <w:r>
              <w:t xml:space="preserve"> </w:t>
            </w:r>
            <w:proofErr w:type="spellStart"/>
            <w:r>
              <w:t>לאמור</w:t>
            </w:r>
            <w:proofErr w:type="spellEnd"/>
            <w:r>
              <w:t xml:space="preserve"> </w:t>
            </w:r>
            <w:proofErr w:type="spellStart"/>
            <w:r>
              <w:t>קדוש</w:t>
            </w:r>
            <w:proofErr w:type="spellEnd"/>
            <w:r>
              <w:t xml:space="preserve"> </w:t>
            </w:r>
            <w:proofErr w:type="spellStart"/>
            <w:r>
              <w:t>קדוש</w:t>
            </w:r>
            <w:proofErr w:type="spellEnd"/>
            <w:r>
              <w:t xml:space="preserve"> </w:t>
            </w:r>
            <w:proofErr w:type="spellStart"/>
            <w:r>
              <w:t>קדוש</w:t>
            </w:r>
            <w:proofErr w:type="spellEnd"/>
            <w:r>
              <w:t xml:space="preserve"> </w:t>
            </w:r>
            <w:proofErr w:type="spellStart"/>
            <w:r>
              <w:t>יהוה</w:t>
            </w:r>
            <w:proofErr w:type="spellEnd"/>
            <w:r>
              <w:t xml:space="preserve"> </w:t>
            </w:r>
            <w:proofErr w:type="spellStart"/>
            <w:r>
              <w:t>צבאות</w:t>
            </w:r>
            <w:proofErr w:type="spellEnd"/>
            <w:r>
              <w:t xml:space="preserve"> </w:t>
            </w:r>
            <w:proofErr w:type="spellStart"/>
            <w:r>
              <w:t>מלא</w:t>
            </w:r>
            <w:proofErr w:type="spellEnd"/>
            <w:r>
              <w:t xml:space="preserve"> </w:t>
            </w:r>
            <w:proofErr w:type="spellStart"/>
            <w:r>
              <w:t>כל</w:t>
            </w:r>
            <w:proofErr w:type="spellEnd"/>
            <w:r>
              <w:t xml:space="preserve"> </w:t>
            </w:r>
            <w:proofErr w:type="spellStart"/>
            <w:r>
              <w:t>הארץ</w:t>
            </w:r>
            <w:proofErr w:type="spellEnd"/>
            <w:r>
              <w:t xml:space="preserve"> </w:t>
            </w:r>
            <w:proofErr w:type="spellStart"/>
            <w:r>
              <w:t>כבודו</w:t>
            </w:r>
            <w:proofErr w:type="spellEnd"/>
          </w:p>
        </w:tc>
      </w:tr>
      <w:tr w:rsidR="00463A2D" w:rsidTr="00D66746">
        <w:tc>
          <w:tcPr>
            <w:tcW w:w="2880" w:type="dxa"/>
          </w:tcPr>
          <w:p w:rsidR="00463A2D" w:rsidRDefault="00463A2D" w:rsidP="00712F0D">
            <w:r>
              <w:t xml:space="preserve">71:16 And in those days my eyes saw the secrets of lightning and thunder and their powers and their judgments, and they are executing judgment for blessing or for a curse as Yahuah </w:t>
            </w:r>
            <w:proofErr w:type="spellStart"/>
            <w:r>
              <w:t>Tseva’ot</w:t>
            </w:r>
            <w:proofErr w:type="spellEnd"/>
            <w:r>
              <w:t xml:space="preserve"> desires.</w:t>
            </w:r>
          </w:p>
        </w:tc>
        <w:tc>
          <w:tcPr>
            <w:tcW w:w="2880" w:type="dxa"/>
          </w:tcPr>
          <w:p w:rsidR="00463A2D" w:rsidRDefault="00463A2D" w:rsidP="00712F0D">
            <w:r>
              <w:t>U-</w:t>
            </w:r>
            <w:proofErr w:type="spellStart"/>
            <w:r>
              <w:t>va</w:t>
            </w:r>
            <w:proofErr w:type="spellEnd"/>
            <w:r>
              <w:t>-</w:t>
            </w:r>
            <w:proofErr w:type="spellStart"/>
            <w:r>
              <w:t>yamim</w:t>
            </w:r>
            <w:proofErr w:type="spellEnd"/>
            <w:r>
              <w:t xml:space="preserve"> ha-hem </w:t>
            </w:r>
            <w:proofErr w:type="spellStart"/>
            <w:r>
              <w:t>ra’u</w:t>
            </w:r>
            <w:proofErr w:type="spellEnd"/>
            <w:r>
              <w:t xml:space="preserve"> </w:t>
            </w:r>
            <w:proofErr w:type="spellStart"/>
            <w:r>
              <w:t>einai</w:t>
            </w:r>
            <w:proofErr w:type="spellEnd"/>
            <w:r>
              <w:t xml:space="preserve"> et </w:t>
            </w:r>
            <w:proofErr w:type="spellStart"/>
            <w:r>
              <w:t>sodot</w:t>
            </w:r>
            <w:proofErr w:type="spellEnd"/>
            <w:r>
              <w:t xml:space="preserve"> ha-</w:t>
            </w:r>
            <w:proofErr w:type="spellStart"/>
            <w:r>
              <w:t>barakim</w:t>
            </w:r>
            <w:proofErr w:type="spellEnd"/>
            <w:r>
              <w:t xml:space="preserve"> </w:t>
            </w:r>
            <w:proofErr w:type="spellStart"/>
            <w:r>
              <w:t>ve</w:t>
            </w:r>
            <w:proofErr w:type="spellEnd"/>
            <w:r>
              <w:t>-ha-</w:t>
            </w:r>
            <w:proofErr w:type="spellStart"/>
            <w:r>
              <w:t>ra’amim</w:t>
            </w:r>
            <w:proofErr w:type="spellEnd"/>
            <w:r>
              <w:t>, u-</w:t>
            </w:r>
            <w:proofErr w:type="spellStart"/>
            <w:r>
              <w:t>kocham</w:t>
            </w:r>
            <w:proofErr w:type="spellEnd"/>
            <w:r>
              <w:t xml:space="preserve"> u-</w:t>
            </w:r>
            <w:proofErr w:type="spellStart"/>
            <w:r>
              <w:t>mishpatam</w:t>
            </w:r>
            <w:proofErr w:type="spellEnd"/>
            <w:r>
              <w:t xml:space="preserve">, </w:t>
            </w:r>
            <w:proofErr w:type="spellStart"/>
            <w:r>
              <w:t>ve-osim</w:t>
            </w:r>
            <w:proofErr w:type="spellEnd"/>
            <w:r>
              <w:t xml:space="preserve"> </w:t>
            </w:r>
            <w:proofErr w:type="spellStart"/>
            <w:r>
              <w:t>mishpat</w:t>
            </w:r>
            <w:proofErr w:type="spellEnd"/>
            <w:r>
              <w:t xml:space="preserve"> le-</w:t>
            </w:r>
            <w:proofErr w:type="spellStart"/>
            <w:r>
              <w:t>verachah</w:t>
            </w:r>
            <w:proofErr w:type="spellEnd"/>
            <w:r>
              <w:t xml:space="preserve"> o le-</w:t>
            </w:r>
            <w:proofErr w:type="spellStart"/>
            <w:r>
              <w:t>me’erah</w:t>
            </w:r>
            <w:proofErr w:type="spellEnd"/>
            <w:r>
              <w:t xml:space="preserve"> ka-</w:t>
            </w:r>
            <w:proofErr w:type="spellStart"/>
            <w:r>
              <w:t>asher</w:t>
            </w:r>
            <w:proofErr w:type="spellEnd"/>
            <w:r>
              <w:t xml:space="preserve"> </w:t>
            </w:r>
            <w:proofErr w:type="spellStart"/>
            <w:r>
              <w:t>yechpotz</w:t>
            </w:r>
            <w:proofErr w:type="spellEnd"/>
            <w:r>
              <w:t xml:space="preserve"> Yahuah </w:t>
            </w:r>
            <w:proofErr w:type="spellStart"/>
            <w:r>
              <w:t>Tseva’ot</w:t>
            </w:r>
            <w:proofErr w:type="spellEnd"/>
            <w:r>
              <w:t>.</w:t>
            </w:r>
          </w:p>
        </w:tc>
        <w:tc>
          <w:tcPr>
            <w:tcW w:w="2880" w:type="dxa"/>
          </w:tcPr>
          <w:p w:rsidR="00463A2D" w:rsidRDefault="00463A2D" w:rsidP="00712F0D">
            <w:proofErr w:type="spellStart"/>
            <w:r>
              <w:t>ובימים</w:t>
            </w:r>
            <w:proofErr w:type="spellEnd"/>
            <w:r>
              <w:t xml:space="preserve"> </w:t>
            </w:r>
            <w:proofErr w:type="spellStart"/>
            <w:r>
              <w:t>ההם</w:t>
            </w:r>
            <w:proofErr w:type="spellEnd"/>
            <w:r>
              <w:t xml:space="preserve"> </w:t>
            </w:r>
            <w:proofErr w:type="spellStart"/>
            <w:r>
              <w:t>ראו</w:t>
            </w:r>
            <w:proofErr w:type="spellEnd"/>
            <w:r>
              <w:t xml:space="preserve"> </w:t>
            </w:r>
            <w:proofErr w:type="spellStart"/>
            <w:r>
              <w:t>עיני</w:t>
            </w:r>
            <w:proofErr w:type="spellEnd"/>
            <w:r>
              <w:t xml:space="preserve"> </w:t>
            </w:r>
            <w:proofErr w:type="spellStart"/>
            <w:r>
              <w:t>את</w:t>
            </w:r>
            <w:proofErr w:type="spellEnd"/>
            <w:r>
              <w:t xml:space="preserve"> </w:t>
            </w:r>
            <w:proofErr w:type="spellStart"/>
            <w:r>
              <w:t>סודות</w:t>
            </w:r>
            <w:proofErr w:type="spellEnd"/>
            <w:r>
              <w:t xml:space="preserve"> </w:t>
            </w:r>
            <w:proofErr w:type="spellStart"/>
            <w:r>
              <w:t>הברקים</w:t>
            </w:r>
            <w:proofErr w:type="spellEnd"/>
            <w:r>
              <w:t xml:space="preserve"> </w:t>
            </w:r>
            <w:proofErr w:type="spellStart"/>
            <w:r>
              <w:t>והרעמים</w:t>
            </w:r>
            <w:proofErr w:type="spellEnd"/>
            <w:r>
              <w:t xml:space="preserve"> </w:t>
            </w:r>
            <w:proofErr w:type="spellStart"/>
            <w:r>
              <w:t>וכחם</w:t>
            </w:r>
            <w:proofErr w:type="spellEnd"/>
            <w:r>
              <w:t xml:space="preserve"> </w:t>
            </w:r>
            <w:proofErr w:type="spellStart"/>
            <w:r>
              <w:t>ומשפטם</w:t>
            </w:r>
            <w:proofErr w:type="spellEnd"/>
            <w:r>
              <w:t xml:space="preserve"> </w:t>
            </w:r>
            <w:proofErr w:type="spellStart"/>
            <w:r>
              <w:t>ועושים</w:t>
            </w:r>
            <w:proofErr w:type="spellEnd"/>
            <w:r>
              <w:t xml:space="preserve"> </w:t>
            </w:r>
            <w:proofErr w:type="spellStart"/>
            <w:r>
              <w:t>משפט</w:t>
            </w:r>
            <w:proofErr w:type="spellEnd"/>
            <w:r>
              <w:t xml:space="preserve"> </w:t>
            </w:r>
            <w:proofErr w:type="spellStart"/>
            <w:r>
              <w:t>לברכה</w:t>
            </w:r>
            <w:proofErr w:type="spellEnd"/>
            <w:r>
              <w:t xml:space="preserve"> </w:t>
            </w:r>
            <w:proofErr w:type="spellStart"/>
            <w:r>
              <w:t>או</w:t>
            </w:r>
            <w:proofErr w:type="spellEnd"/>
            <w:r>
              <w:t xml:space="preserve"> </w:t>
            </w:r>
            <w:proofErr w:type="spellStart"/>
            <w:r>
              <w:t>למארה</w:t>
            </w:r>
            <w:proofErr w:type="spellEnd"/>
            <w:r>
              <w:t xml:space="preserve"> </w:t>
            </w:r>
            <w:proofErr w:type="spellStart"/>
            <w:r>
              <w:t>כאשר</w:t>
            </w:r>
            <w:proofErr w:type="spellEnd"/>
            <w:r>
              <w:t xml:space="preserve"> </w:t>
            </w:r>
            <w:proofErr w:type="spellStart"/>
            <w:r>
              <w:t>יחפוץ</w:t>
            </w:r>
            <w:proofErr w:type="spellEnd"/>
            <w:r>
              <w:t xml:space="preserve"> </w:t>
            </w:r>
            <w:proofErr w:type="spellStart"/>
            <w:r>
              <w:t>יהוה</w:t>
            </w:r>
            <w:proofErr w:type="spellEnd"/>
            <w:r>
              <w:t xml:space="preserve"> </w:t>
            </w:r>
            <w:proofErr w:type="spellStart"/>
            <w:r>
              <w:t>צבאות</w:t>
            </w:r>
            <w:proofErr w:type="spellEnd"/>
          </w:p>
        </w:tc>
      </w:tr>
      <w:tr w:rsidR="00463A2D" w:rsidTr="00D66746">
        <w:tc>
          <w:tcPr>
            <w:tcW w:w="2880" w:type="dxa"/>
          </w:tcPr>
          <w:p w:rsidR="00463A2D" w:rsidRDefault="00463A2D" w:rsidP="00712F0D">
            <w:r>
              <w:t>71:17 And according to His word all of them shall be fulfilled.</w:t>
            </w:r>
          </w:p>
        </w:tc>
        <w:tc>
          <w:tcPr>
            <w:tcW w:w="2880" w:type="dxa"/>
          </w:tcPr>
          <w:p w:rsidR="00463A2D" w:rsidRDefault="00463A2D" w:rsidP="00712F0D">
            <w:r>
              <w:t>U-</w:t>
            </w:r>
            <w:proofErr w:type="spellStart"/>
            <w:r>
              <w:t>lefi</w:t>
            </w:r>
            <w:proofErr w:type="spellEnd"/>
            <w:r>
              <w:t xml:space="preserve"> </w:t>
            </w:r>
            <w:proofErr w:type="spellStart"/>
            <w:r>
              <w:t>dvaro</w:t>
            </w:r>
            <w:proofErr w:type="spellEnd"/>
            <w:r>
              <w:t xml:space="preserve"> </w:t>
            </w:r>
            <w:proofErr w:type="spellStart"/>
            <w:r>
              <w:t>yitkaymu</w:t>
            </w:r>
            <w:proofErr w:type="spellEnd"/>
            <w:r>
              <w:t xml:space="preserve"> </w:t>
            </w:r>
            <w:proofErr w:type="spellStart"/>
            <w:r>
              <w:t>kulam</w:t>
            </w:r>
            <w:proofErr w:type="spellEnd"/>
            <w:r>
              <w:t>.</w:t>
            </w:r>
          </w:p>
        </w:tc>
        <w:tc>
          <w:tcPr>
            <w:tcW w:w="2880" w:type="dxa"/>
          </w:tcPr>
          <w:p w:rsidR="00463A2D" w:rsidRDefault="00463A2D" w:rsidP="00712F0D">
            <w:proofErr w:type="spellStart"/>
            <w:r>
              <w:t>ולפי</w:t>
            </w:r>
            <w:proofErr w:type="spellEnd"/>
            <w:r>
              <w:t xml:space="preserve"> </w:t>
            </w:r>
            <w:proofErr w:type="spellStart"/>
            <w:r>
              <w:t>דברו</w:t>
            </w:r>
            <w:proofErr w:type="spellEnd"/>
            <w:r>
              <w:t xml:space="preserve"> </w:t>
            </w:r>
            <w:proofErr w:type="spellStart"/>
            <w:r>
              <w:t>יתקיימו</w:t>
            </w:r>
            <w:proofErr w:type="spellEnd"/>
            <w:r>
              <w:t xml:space="preserve"> </w:t>
            </w:r>
            <w:proofErr w:type="spellStart"/>
            <w:r>
              <w:t>כולם</w:t>
            </w:r>
            <w:proofErr w:type="spellEnd"/>
          </w:p>
        </w:tc>
      </w:tr>
    </w:tbl>
    <w:p w:rsidR="00463A2D" w:rsidRDefault="00463A2D" w:rsidP="00463A2D"/>
    <w:p w:rsidR="00463A2D" w:rsidRDefault="00463A2D"/>
    <w:p w:rsidR="002C3C58" w:rsidRDefault="002C3C58"/>
    <w:p w:rsidR="002C3C58" w:rsidRDefault="002C3C58"/>
    <w:p w:rsidR="002C3C58" w:rsidRDefault="002C3C58"/>
    <w:p w:rsidR="002C3C58" w:rsidRDefault="002C3C58"/>
    <w:p w:rsidR="002C3C58" w:rsidRDefault="002C3C58"/>
    <w:p w:rsidR="002C3C58" w:rsidRDefault="002C3C58"/>
    <w:p w:rsidR="002C3C58" w:rsidRDefault="002C3C58"/>
    <w:p w:rsidR="002C3C58" w:rsidRDefault="002C3C58"/>
    <w:p w:rsidR="002C3C58" w:rsidRDefault="002C3C58"/>
    <w:p w:rsidR="002C3C58" w:rsidRDefault="002C3C58"/>
    <w:p w:rsidR="002C3C58" w:rsidRDefault="002C3C58"/>
    <w:p w:rsidR="002C3C58" w:rsidRDefault="002C3C58"/>
    <w:p w:rsidR="002C3C58" w:rsidRDefault="002C3C58"/>
    <w:p w:rsidR="002C3C58" w:rsidRDefault="002C3C58"/>
    <w:p w:rsidR="002C3C58" w:rsidRDefault="002C3C58"/>
    <w:p w:rsidR="002C3C58" w:rsidRDefault="002C3C58" w:rsidP="002C3C58">
      <w:pPr>
        <w:pStyle w:val="Title"/>
      </w:pPr>
      <w:r>
        <w:lastRenderedPageBreak/>
        <w:t>Chapter 72</w:t>
      </w:r>
    </w:p>
    <w:p w:rsidR="002C3C58" w:rsidRDefault="002C3C58" w:rsidP="002C3C58">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2C3C58" w:rsidTr="00D66746">
        <w:tc>
          <w:tcPr>
            <w:tcW w:w="2880" w:type="dxa"/>
          </w:tcPr>
          <w:p w:rsidR="002C3C58" w:rsidRDefault="002C3C58" w:rsidP="00712F0D">
            <w:r>
              <w:t>Restored English</w:t>
            </w:r>
          </w:p>
        </w:tc>
        <w:tc>
          <w:tcPr>
            <w:tcW w:w="2880" w:type="dxa"/>
          </w:tcPr>
          <w:p w:rsidR="002C3C58" w:rsidRDefault="002C3C58" w:rsidP="00712F0D">
            <w:r>
              <w:t>Transliteration</w:t>
            </w:r>
          </w:p>
        </w:tc>
        <w:tc>
          <w:tcPr>
            <w:tcW w:w="2880" w:type="dxa"/>
          </w:tcPr>
          <w:p w:rsidR="002C3C58" w:rsidRDefault="002C3C58" w:rsidP="00712F0D">
            <w:r>
              <w:t>Hebrew / Source Structure</w:t>
            </w:r>
          </w:p>
        </w:tc>
      </w:tr>
      <w:tr w:rsidR="002C3C58" w:rsidTr="00D66746">
        <w:tc>
          <w:tcPr>
            <w:tcW w:w="2880" w:type="dxa"/>
          </w:tcPr>
          <w:p w:rsidR="002C3C58" w:rsidRDefault="002C3C58" w:rsidP="00712F0D">
            <w:r>
              <w:t>72:1 The Scroll of the Revolutions of the Lights of Heaven, each as it appears in their seasons and periods and their names and places of origin according to their months.</w:t>
            </w:r>
          </w:p>
        </w:tc>
        <w:tc>
          <w:tcPr>
            <w:tcW w:w="2880" w:type="dxa"/>
          </w:tcPr>
          <w:p w:rsidR="002C3C58" w:rsidRDefault="002C3C58" w:rsidP="00712F0D">
            <w:proofErr w:type="spellStart"/>
            <w:r>
              <w:t>Sefer</w:t>
            </w:r>
            <w:proofErr w:type="spellEnd"/>
            <w:r>
              <w:t xml:space="preserve"> </w:t>
            </w:r>
            <w:proofErr w:type="spellStart"/>
            <w:r>
              <w:t>Ma’agalei</w:t>
            </w:r>
            <w:proofErr w:type="spellEnd"/>
            <w:r>
              <w:t xml:space="preserve"> </w:t>
            </w:r>
            <w:proofErr w:type="spellStart"/>
            <w:r>
              <w:t>Me’orot</w:t>
            </w:r>
            <w:proofErr w:type="spellEnd"/>
            <w:r>
              <w:t xml:space="preserve"> ha-</w:t>
            </w:r>
            <w:proofErr w:type="spellStart"/>
            <w:r>
              <w:t>Shamayim</w:t>
            </w:r>
            <w:proofErr w:type="spellEnd"/>
            <w:r>
              <w:t xml:space="preserve">, </w:t>
            </w:r>
            <w:proofErr w:type="spellStart"/>
            <w:r>
              <w:t>ish</w:t>
            </w:r>
            <w:proofErr w:type="spellEnd"/>
            <w:r>
              <w:t xml:space="preserve"> </w:t>
            </w:r>
            <w:proofErr w:type="spellStart"/>
            <w:r>
              <w:t>ke</w:t>
            </w:r>
            <w:proofErr w:type="spellEnd"/>
            <w:r>
              <w:t xml:space="preserve">-fi </w:t>
            </w:r>
            <w:proofErr w:type="spellStart"/>
            <w:r>
              <w:t>mareihu</w:t>
            </w:r>
            <w:proofErr w:type="spellEnd"/>
            <w:r>
              <w:t xml:space="preserve"> be-</w:t>
            </w:r>
            <w:proofErr w:type="spellStart"/>
            <w:r>
              <w:t>itto</w:t>
            </w:r>
            <w:proofErr w:type="spellEnd"/>
            <w:r>
              <w:t xml:space="preserve"> u-</w:t>
            </w:r>
            <w:proofErr w:type="spellStart"/>
            <w:r>
              <w:t>zemano</w:t>
            </w:r>
            <w:proofErr w:type="spellEnd"/>
            <w:r>
              <w:t>, u-</w:t>
            </w:r>
            <w:proofErr w:type="spellStart"/>
            <w:r>
              <w:t>shemotam</w:t>
            </w:r>
            <w:proofErr w:type="spellEnd"/>
            <w:r>
              <w:t xml:space="preserve"> u-</w:t>
            </w:r>
            <w:proofErr w:type="spellStart"/>
            <w:r>
              <w:t>mekomot</w:t>
            </w:r>
            <w:proofErr w:type="spellEnd"/>
            <w:r>
              <w:t xml:space="preserve"> </w:t>
            </w:r>
            <w:proofErr w:type="spellStart"/>
            <w:r>
              <w:t>techelatam</w:t>
            </w:r>
            <w:proofErr w:type="spellEnd"/>
            <w:r>
              <w:t xml:space="preserve"> </w:t>
            </w:r>
            <w:proofErr w:type="spellStart"/>
            <w:r>
              <w:t>lefi</w:t>
            </w:r>
            <w:proofErr w:type="spellEnd"/>
            <w:r>
              <w:t xml:space="preserve"> </w:t>
            </w:r>
            <w:proofErr w:type="spellStart"/>
            <w:r>
              <w:t>chodasheihem</w:t>
            </w:r>
            <w:proofErr w:type="spellEnd"/>
            <w:r>
              <w:t>.</w:t>
            </w:r>
          </w:p>
        </w:tc>
        <w:tc>
          <w:tcPr>
            <w:tcW w:w="2880" w:type="dxa"/>
          </w:tcPr>
          <w:p w:rsidR="002C3C58" w:rsidRDefault="002C3C58" w:rsidP="00712F0D">
            <w:proofErr w:type="spellStart"/>
            <w:r>
              <w:t>ספר</w:t>
            </w:r>
            <w:proofErr w:type="spellEnd"/>
            <w:r>
              <w:t xml:space="preserve"> </w:t>
            </w:r>
            <w:proofErr w:type="spellStart"/>
            <w:r>
              <w:t>מעגלי</w:t>
            </w:r>
            <w:proofErr w:type="spellEnd"/>
            <w:r>
              <w:t xml:space="preserve"> </w:t>
            </w:r>
            <w:proofErr w:type="spellStart"/>
            <w:r>
              <w:t>מאורות</w:t>
            </w:r>
            <w:proofErr w:type="spellEnd"/>
            <w:r>
              <w:t xml:space="preserve"> </w:t>
            </w:r>
            <w:proofErr w:type="spellStart"/>
            <w:r>
              <w:t>השמים</w:t>
            </w:r>
            <w:proofErr w:type="spellEnd"/>
            <w:r>
              <w:t xml:space="preserve"> </w:t>
            </w:r>
            <w:proofErr w:type="spellStart"/>
            <w:r>
              <w:t>איש</w:t>
            </w:r>
            <w:proofErr w:type="spellEnd"/>
            <w:r>
              <w:t xml:space="preserve"> </w:t>
            </w:r>
            <w:proofErr w:type="spellStart"/>
            <w:r>
              <w:t>כפי</w:t>
            </w:r>
            <w:proofErr w:type="spellEnd"/>
            <w:r>
              <w:t xml:space="preserve"> </w:t>
            </w:r>
            <w:proofErr w:type="spellStart"/>
            <w:r>
              <w:t>מראהו</w:t>
            </w:r>
            <w:proofErr w:type="spellEnd"/>
            <w:r>
              <w:t xml:space="preserve"> </w:t>
            </w:r>
            <w:proofErr w:type="spellStart"/>
            <w:r>
              <w:t>בעתו</w:t>
            </w:r>
            <w:proofErr w:type="spellEnd"/>
            <w:r>
              <w:t xml:space="preserve"> </w:t>
            </w:r>
            <w:proofErr w:type="spellStart"/>
            <w:r>
              <w:t>וזמנו</w:t>
            </w:r>
            <w:proofErr w:type="spellEnd"/>
            <w:r>
              <w:t xml:space="preserve"> </w:t>
            </w:r>
            <w:proofErr w:type="spellStart"/>
            <w:r>
              <w:t>ושמותם</w:t>
            </w:r>
            <w:proofErr w:type="spellEnd"/>
            <w:r>
              <w:t xml:space="preserve"> </w:t>
            </w:r>
            <w:proofErr w:type="spellStart"/>
            <w:r>
              <w:t>ומקומות</w:t>
            </w:r>
            <w:proofErr w:type="spellEnd"/>
            <w:r>
              <w:t xml:space="preserve"> </w:t>
            </w:r>
            <w:proofErr w:type="spellStart"/>
            <w:r>
              <w:t>תחלתם</w:t>
            </w:r>
            <w:proofErr w:type="spellEnd"/>
            <w:r>
              <w:t xml:space="preserve"> </w:t>
            </w:r>
            <w:proofErr w:type="spellStart"/>
            <w:r>
              <w:t>לפי</w:t>
            </w:r>
            <w:proofErr w:type="spellEnd"/>
            <w:r>
              <w:t xml:space="preserve"> </w:t>
            </w:r>
            <w:proofErr w:type="spellStart"/>
            <w:r>
              <w:t>חדשיהם</w:t>
            </w:r>
            <w:proofErr w:type="spellEnd"/>
          </w:p>
        </w:tc>
      </w:tr>
      <w:tr w:rsidR="002C3C58" w:rsidTr="00D66746">
        <w:tc>
          <w:tcPr>
            <w:tcW w:w="2880" w:type="dxa"/>
          </w:tcPr>
          <w:p w:rsidR="002C3C58" w:rsidRDefault="002C3C58" w:rsidP="00712F0D">
            <w:r>
              <w:t>72:2 This is the first scroll of the lights: the sun, a light whose rising is in the portals of the east and whose setting is in the portals of the west.</w:t>
            </w:r>
          </w:p>
        </w:tc>
        <w:tc>
          <w:tcPr>
            <w:tcW w:w="2880" w:type="dxa"/>
          </w:tcPr>
          <w:p w:rsidR="002C3C58" w:rsidRDefault="002C3C58" w:rsidP="00712F0D">
            <w:proofErr w:type="spellStart"/>
            <w:r>
              <w:t>Zeh</w:t>
            </w:r>
            <w:proofErr w:type="spellEnd"/>
            <w:r>
              <w:t xml:space="preserve"> </w:t>
            </w:r>
            <w:proofErr w:type="spellStart"/>
            <w:r>
              <w:t>sefer</w:t>
            </w:r>
            <w:proofErr w:type="spellEnd"/>
            <w:r>
              <w:t xml:space="preserve"> ha-rishon </w:t>
            </w:r>
            <w:proofErr w:type="spellStart"/>
            <w:r>
              <w:t>shel</w:t>
            </w:r>
            <w:proofErr w:type="spellEnd"/>
            <w:r>
              <w:t xml:space="preserve"> ha-</w:t>
            </w:r>
            <w:proofErr w:type="spellStart"/>
            <w:r>
              <w:t>me’orot</w:t>
            </w:r>
            <w:proofErr w:type="spellEnd"/>
            <w:r>
              <w:t>: ha-</w:t>
            </w:r>
            <w:proofErr w:type="spellStart"/>
            <w:r>
              <w:t>shemesh</w:t>
            </w:r>
            <w:proofErr w:type="spellEnd"/>
            <w:r>
              <w:t xml:space="preserve">, or </w:t>
            </w:r>
            <w:proofErr w:type="spellStart"/>
            <w:r>
              <w:t>asher</w:t>
            </w:r>
            <w:proofErr w:type="spellEnd"/>
            <w:r>
              <w:t xml:space="preserve"> </w:t>
            </w:r>
            <w:proofErr w:type="spellStart"/>
            <w:r>
              <w:t>zericho</w:t>
            </w:r>
            <w:proofErr w:type="spellEnd"/>
            <w:r>
              <w:t xml:space="preserve"> be-</w:t>
            </w:r>
            <w:proofErr w:type="spellStart"/>
            <w:r>
              <w:t>sha’arei</w:t>
            </w:r>
            <w:proofErr w:type="spellEnd"/>
            <w:r>
              <w:t xml:space="preserve"> </w:t>
            </w:r>
            <w:proofErr w:type="spellStart"/>
            <w:r>
              <w:t>mizrach</w:t>
            </w:r>
            <w:proofErr w:type="spellEnd"/>
            <w:r>
              <w:t xml:space="preserve"> u-</w:t>
            </w:r>
            <w:proofErr w:type="spellStart"/>
            <w:r>
              <w:t>vo’o</w:t>
            </w:r>
            <w:proofErr w:type="spellEnd"/>
            <w:r>
              <w:t xml:space="preserve"> be-</w:t>
            </w:r>
            <w:proofErr w:type="spellStart"/>
            <w:r>
              <w:t>sha’arei</w:t>
            </w:r>
            <w:proofErr w:type="spellEnd"/>
            <w:r>
              <w:t xml:space="preserve"> </w:t>
            </w:r>
            <w:proofErr w:type="spellStart"/>
            <w:proofErr w:type="gramStart"/>
            <w:r>
              <w:t>ma‘</w:t>
            </w:r>
            <w:proofErr w:type="gramEnd"/>
            <w:r>
              <w:t>arav</w:t>
            </w:r>
            <w:proofErr w:type="spellEnd"/>
            <w:r>
              <w:t>.</w:t>
            </w:r>
          </w:p>
        </w:tc>
        <w:tc>
          <w:tcPr>
            <w:tcW w:w="2880" w:type="dxa"/>
          </w:tcPr>
          <w:p w:rsidR="002C3C58" w:rsidRDefault="002C3C58" w:rsidP="00712F0D">
            <w:proofErr w:type="spellStart"/>
            <w:r>
              <w:t>זה</w:t>
            </w:r>
            <w:proofErr w:type="spellEnd"/>
            <w:r>
              <w:t xml:space="preserve"> </w:t>
            </w:r>
            <w:proofErr w:type="spellStart"/>
            <w:r>
              <w:t>ספר</w:t>
            </w:r>
            <w:proofErr w:type="spellEnd"/>
            <w:r>
              <w:t xml:space="preserve"> </w:t>
            </w:r>
            <w:proofErr w:type="spellStart"/>
            <w:r>
              <w:t>הראשון</w:t>
            </w:r>
            <w:proofErr w:type="spellEnd"/>
            <w:r>
              <w:t xml:space="preserve"> </w:t>
            </w:r>
            <w:proofErr w:type="spellStart"/>
            <w:r>
              <w:t>של</w:t>
            </w:r>
            <w:proofErr w:type="spellEnd"/>
            <w:r>
              <w:t xml:space="preserve"> </w:t>
            </w:r>
            <w:proofErr w:type="spellStart"/>
            <w:r>
              <w:t>המאורות</w:t>
            </w:r>
            <w:proofErr w:type="spellEnd"/>
            <w:r>
              <w:t xml:space="preserve"> </w:t>
            </w:r>
            <w:proofErr w:type="spellStart"/>
            <w:r>
              <w:t>השמש</w:t>
            </w:r>
            <w:proofErr w:type="spellEnd"/>
            <w:r>
              <w:t xml:space="preserve"> </w:t>
            </w:r>
            <w:proofErr w:type="spellStart"/>
            <w:r>
              <w:t>אור</w:t>
            </w:r>
            <w:proofErr w:type="spellEnd"/>
            <w:r>
              <w:t xml:space="preserve"> </w:t>
            </w:r>
            <w:proofErr w:type="spellStart"/>
            <w:r>
              <w:t>אשר</w:t>
            </w:r>
            <w:proofErr w:type="spellEnd"/>
            <w:r>
              <w:t xml:space="preserve"> </w:t>
            </w:r>
            <w:proofErr w:type="spellStart"/>
            <w:r>
              <w:t>זרחו</w:t>
            </w:r>
            <w:proofErr w:type="spellEnd"/>
            <w:r>
              <w:t xml:space="preserve"> </w:t>
            </w:r>
            <w:proofErr w:type="spellStart"/>
            <w:r>
              <w:t>בשערי</w:t>
            </w:r>
            <w:proofErr w:type="spellEnd"/>
            <w:r>
              <w:t xml:space="preserve"> </w:t>
            </w:r>
            <w:proofErr w:type="spellStart"/>
            <w:r>
              <w:t>מזרח</w:t>
            </w:r>
            <w:proofErr w:type="spellEnd"/>
            <w:r>
              <w:t xml:space="preserve"> </w:t>
            </w:r>
            <w:proofErr w:type="spellStart"/>
            <w:r>
              <w:t>ובואו</w:t>
            </w:r>
            <w:proofErr w:type="spellEnd"/>
            <w:r>
              <w:t xml:space="preserve"> </w:t>
            </w:r>
            <w:proofErr w:type="spellStart"/>
            <w:r>
              <w:t>בשערי</w:t>
            </w:r>
            <w:proofErr w:type="spellEnd"/>
            <w:r>
              <w:t xml:space="preserve"> </w:t>
            </w:r>
            <w:proofErr w:type="spellStart"/>
            <w:r>
              <w:t>מערב</w:t>
            </w:r>
            <w:proofErr w:type="spellEnd"/>
          </w:p>
        </w:tc>
      </w:tr>
      <w:tr w:rsidR="002C3C58" w:rsidTr="00D66746">
        <w:tc>
          <w:tcPr>
            <w:tcW w:w="2880" w:type="dxa"/>
          </w:tcPr>
          <w:p w:rsidR="002C3C58" w:rsidRDefault="002C3C58" w:rsidP="00712F0D">
            <w:r>
              <w:t>72:3 And I saw the six portals in which the sun rises, and the six portals in which the sun sets.</w:t>
            </w:r>
          </w:p>
        </w:tc>
        <w:tc>
          <w:tcPr>
            <w:tcW w:w="2880" w:type="dxa"/>
          </w:tcPr>
          <w:p w:rsidR="002C3C58" w:rsidRDefault="002C3C58" w:rsidP="00712F0D">
            <w:proofErr w:type="spellStart"/>
            <w:r>
              <w:t>Ve-ra’iti</w:t>
            </w:r>
            <w:proofErr w:type="spellEnd"/>
            <w:r>
              <w:t xml:space="preserve"> </w:t>
            </w:r>
            <w:proofErr w:type="spellStart"/>
            <w:r>
              <w:t>shishah</w:t>
            </w:r>
            <w:proofErr w:type="spellEnd"/>
            <w:r>
              <w:t xml:space="preserve"> </w:t>
            </w:r>
            <w:proofErr w:type="spellStart"/>
            <w:r>
              <w:t>she’arim</w:t>
            </w:r>
            <w:proofErr w:type="spellEnd"/>
            <w:r>
              <w:t xml:space="preserve"> </w:t>
            </w:r>
            <w:proofErr w:type="spellStart"/>
            <w:r>
              <w:t>asher</w:t>
            </w:r>
            <w:proofErr w:type="spellEnd"/>
            <w:r>
              <w:t xml:space="preserve"> </w:t>
            </w:r>
            <w:proofErr w:type="spellStart"/>
            <w:r>
              <w:t>bahem</w:t>
            </w:r>
            <w:proofErr w:type="spellEnd"/>
            <w:r>
              <w:t xml:space="preserve"> </w:t>
            </w:r>
            <w:proofErr w:type="spellStart"/>
            <w:r>
              <w:t>zare’ach</w:t>
            </w:r>
            <w:proofErr w:type="spellEnd"/>
            <w:r>
              <w:t xml:space="preserve"> ha-</w:t>
            </w:r>
            <w:proofErr w:type="spellStart"/>
            <w:r>
              <w:t>shemesh</w:t>
            </w:r>
            <w:proofErr w:type="spellEnd"/>
            <w:r>
              <w:t xml:space="preserve">, </w:t>
            </w:r>
            <w:proofErr w:type="spellStart"/>
            <w:r>
              <w:t>ve-shishah</w:t>
            </w:r>
            <w:proofErr w:type="spellEnd"/>
            <w:r>
              <w:t xml:space="preserve"> </w:t>
            </w:r>
            <w:proofErr w:type="spellStart"/>
            <w:r>
              <w:t>she’arim</w:t>
            </w:r>
            <w:proofErr w:type="spellEnd"/>
            <w:r>
              <w:t xml:space="preserve"> </w:t>
            </w:r>
            <w:proofErr w:type="spellStart"/>
            <w:r>
              <w:t>asher</w:t>
            </w:r>
            <w:proofErr w:type="spellEnd"/>
            <w:r>
              <w:t xml:space="preserve"> </w:t>
            </w:r>
            <w:proofErr w:type="spellStart"/>
            <w:r>
              <w:t>bahem</w:t>
            </w:r>
            <w:proofErr w:type="spellEnd"/>
            <w:r>
              <w:t xml:space="preserve"> </w:t>
            </w:r>
            <w:proofErr w:type="spellStart"/>
            <w:r>
              <w:t>yavo</w:t>
            </w:r>
            <w:proofErr w:type="spellEnd"/>
            <w:r>
              <w:t>.</w:t>
            </w:r>
          </w:p>
        </w:tc>
        <w:tc>
          <w:tcPr>
            <w:tcW w:w="2880" w:type="dxa"/>
          </w:tcPr>
          <w:p w:rsidR="002C3C58" w:rsidRDefault="002C3C58" w:rsidP="00712F0D">
            <w:proofErr w:type="spellStart"/>
            <w:r>
              <w:t>וראיתי</w:t>
            </w:r>
            <w:proofErr w:type="spellEnd"/>
            <w:r>
              <w:t xml:space="preserve"> </w:t>
            </w:r>
            <w:proofErr w:type="spellStart"/>
            <w:r>
              <w:t>שישה</w:t>
            </w:r>
            <w:proofErr w:type="spellEnd"/>
            <w:r>
              <w:t xml:space="preserve"> </w:t>
            </w:r>
            <w:proofErr w:type="spellStart"/>
            <w:r>
              <w:t>שערים</w:t>
            </w:r>
            <w:proofErr w:type="spellEnd"/>
            <w:r>
              <w:t xml:space="preserve"> </w:t>
            </w:r>
            <w:proofErr w:type="spellStart"/>
            <w:r>
              <w:t>אשר</w:t>
            </w:r>
            <w:proofErr w:type="spellEnd"/>
            <w:r>
              <w:t xml:space="preserve"> </w:t>
            </w:r>
            <w:proofErr w:type="spellStart"/>
            <w:r>
              <w:t>בהם</w:t>
            </w:r>
            <w:proofErr w:type="spellEnd"/>
            <w:r>
              <w:t xml:space="preserve"> </w:t>
            </w:r>
            <w:proofErr w:type="spellStart"/>
            <w:r>
              <w:t>זרח</w:t>
            </w:r>
            <w:proofErr w:type="spellEnd"/>
            <w:r>
              <w:t xml:space="preserve"> </w:t>
            </w:r>
            <w:proofErr w:type="spellStart"/>
            <w:r>
              <w:t>השמש</w:t>
            </w:r>
            <w:proofErr w:type="spellEnd"/>
            <w:r>
              <w:t xml:space="preserve"> </w:t>
            </w:r>
            <w:proofErr w:type="spellStart"/>
            <w:r>
              <w:t>ושישה</w:t>
            </w:r>
            <w:proofErr w:type="spellEnd"/>
            <w:r>
              <w:t xml:space="preserve"> </w:t>
            </w:r>
            <w:proofErr w:type="spellStart"/>
            <w:r>
              <w:t>שערים</w:t>
            </w:r>
            <w:proofErr w:type="spellEnd"/>
            <w:r>
              <w:t xml:space="preserve"> </w:t>
            </w:r>
            <w:proofErr w:type="spellStart"/>
            <w:r>
              <w:t>אשר</w:t>
            </w:r>
            <w:proofErr w:type="spellEnd"/>
            <w:r>
              <w:t xml:space="preserve"> </w:t>
            </w:r>
            <w:proofErr w:type="spellStart"/>
            <w:r>
              <w:t>בהם</w:t>
            </w:r>
            <w:proofErr w:type="spellEnd"/>
            <w:r>
              <w:t xml:space="preserve"> </w:t>
            </w:r>
            <w:proofErr w:type="spellStart"/>
            <w:r>
              <w:t>יבוא</w:t>
            </w:r>
            <w:proofErr w:type="spellEnd"/>
          </w:p>
        </w:tc>
      </w:tr>
      <w:tr w:rsidR="002C3C58" w:rsidTr="00D66746">
        <w:tc>
          <w:tcPr>
            <w:tcW w:w="2880" w:type="dxa"/>
          </w:tcPr>
          <w:p w:rsidR="002C3C58" w:rsidRDefault="002C3C58" w:rsidP="00712F0D">
            <w:r>
              <w:t>72:4 And the moon rises and sets in those portals, and the leaders of the stars with those they lead, six in the east and six in the west, each succeeding another in a regular order.</w:t>
            </w:r>
          </w:p>
        </w:tc>
        <w:tc>
          <w:tcPr>
            <w:tcW w:w="2880" w:type="dxa"/>
          </w:tcPr>
          <w:p w:rsidR="002C3C58" w:rsidRDefault="002C3C58" w:rsidP="00712F0D">
            <w:proofErr w:type="spellStart"/>
            <w:r>
              <w:t>Ve</w:t>
            </w:r>
            <w:proofErr w:type="spellEnd"/>
            <w:r>
              <w:t>-ha-</w:t>
            </w:r>
            <w:proofErr w:type="spellStart"/>
            <w:r>
              <w:t>yareach</w:t>
            </w:r>
            <w:proofErr w:type="spellEnd"/>
            <w:r>
              <w:t xml:space="preserve"> </w:t>
            </w:r>
            <w:proofErr w:type="spellStart"/>
            <w:r>
              <w:t>zare’ach</w:t>
            </w:r>
            <w:proofErr w:type="spellEnd"/>
            <w:r>
              <w:t xml:space="preserve"> u-</w:t>
            </w:r>
            <w:proofErr w:type="spellStart"/>
            <w:r>
              <w:t>vo</w:t>
            </w:r>
            <w:proofErr w:type="spellEnd"/>
            <w:r>
              <w:t xml:space="preserve"> </w:t>
            </w:r>
            <w:proofErr w:type="spellStart"/>
            <w:r>
              <w:t>ba-she’arim</w:t>
            </w:r>
            <w:proofErr w:type="spellEnd"/>
            <w:r>
              <w:t xml:space="preserve"> ha-</w:t>
            </w:r>
            <w:proofErr w:type="spellStart"/>
            <w:r>
              <w:t>eleh</w:t>
            </w:r>
            <w:proofErr w:type="spellEnd"/>
            <w:r>
              <w:t xml:space="preserve">, </w:t>
            </w:r>
            <w:proofErr w:type="spellStart"/>
            <w:r>
              <w:t>ve-sarei</w:t>
            </w:r>
            <w:proofErr w:type="spellEnd"/>
            <w:r>
              <w:t xml:space="preserve"> ha-</w:t>
            </w:r>
            <w:proofErr w:type="spellStart"/>
            <w:r>
              <w:t>kokhavim</w:t>
            </w:r>
            <w:proofErr w:type="spellEnd"/>
            <w:r>
              <w:t xml:space="preserve"> </w:t>
            </w:r>
            <w:proofErr w:type="spellStart"/>
            <w:r>
              <w:t>im</w:t>
            </w:r>
            <w:proofErr w:type="spellEnd"/>
            <w:r>
              <w:t xml:space="preserve"> </w:t>
            </w:r>
            <w:proofErr w:type="spellStart"/>
            <w:r>
              <w:t>holcham</w:t>
            </w:r>
            <w:proofErr w:type="spellEnd"/>
            <w:r>
              <w:t xml:space="preserve">, </w:t>
            </w:r>
            <w:proofErr w:type="spellStart"/>
            <w:r>
              <w:t>shishah</w:t>
            </w:r>
            <w:proofErr w:type="spellEnd"/>
            <w:r>
              <w:t xml:space="preserve"> </w:t>
            </w:r>
            <w:proofErr w:type="spellStart"/>
            <w:r>
              <w:t>ba-mizrach</w:t>
            </w:r>
            <w:proofErr w:type="spellEnd"/>
            <w:r>
              <w:t xml:space="preserve"> </w:t>
            </w:r>
            <w:proofErr w:type="spellStart"/>
            <w:r>
              <w:t>ve-shishah</w:t>
            </w:r>
            <w:proofErr w:type="spellEnd"/>
            <w:r>
              <w:t xml:space="preserve"> </w:t>
            </w:r>
            <w:proofErr w:type="spellStart"/>
            <w:r>
              <w:t>ba-</w:t>
            </w:r>
            <w:proofErr w:type="gramStart"/>
            <w:r>
              <w:t>ma‘</w:t>
            </w:r>
            <w:proofErr w:type="gramEnd"/>
            <w:r>
              <w:t>arav</w:t>
            </w:r>
            <w:proofErr w:type="spellEnd"/>
            <w:r>
              <w:t xml:space="preserve">, </w:t>
            </w:r>
            <w:proofErr w:type="spellStart"/>
            <w:r>
              <w:t>ish</w:t>
            </w:r>
            <w:proofErr w:type="spellEnd"/>
            <w:r>
              <w:t xml:space="preserve"> achar </w:t>
            </w:r>
            <w:proofErr w:type="spellStart"/>
            <w:r>
              <w:t>rei‘ehu</w:t>
            </w:r>
            <w:proofErr w:type="spellEnd"/>
            <w:r>
              <w:t xml:space="preserve"> be-seder </w:t>
            </w:r>
            <w:proofErr w:type="spellStart"/>
            <w:r>
              <w:t>tamid</w:t>
            </w:r>
            <w:proofErr w:type="spellEnd"/>
            <w:r>
              <w:t>.</w:t>
            </w:r>
          </w:p>
        </w:tc>
        <w:tc>
          <w:tcPr>
            <w:tcW w:w="2880" w:type="dxa"/>
          </w:tcPr>
          <w:p w:rsidR="002C3C58" w:rsidRDefault="002C3C58" w:rsidP="00712F0D">
            <w:proofErr w:type="spellStart"/>
            <w:r>
              <w:t>והירח</w:t>
            </w:r>
            <w:proofErr w:type="spellEnd"/>
            <w:r>
              <w:t xml:space="preserve"> </w:t>
            </w:r>
            <w:proofErr w:type="spellStart"/>
            <w:r>
              <w:t>זרח</w:t>
            </w:r>
            <w:proofErr w:type="spellEnd"/>
            <w:r>
              <w:t xml:space="preserve"> </w:t>
            </w:r>
            <w:proofErr w:type="spellStart"/>
            <w:r>
              <w:t>ובא</w:t>
            </w:r>
            <w:proofErr w:type="spellEnd"/>
            <w:r>
              <w:t xml:space="preserve"> </w:t>
            </w:r>
            <w:proofErr w:type="spellStart"/>
            <w:r>
              <w:t>בשערים</w:t>
            </w:r>
            <w:proofErr w:type="spellEnd"/>
            <w:r>
              <w:t xml:space="preserve"> </w:t>
            </w:r>
            <w:proofErr w:type="spellStart"/>
            <w:r>
              <w:t>האלה</w:t>
            </w:r>
            <w:proofErr w:type="spellEnd"/>
            <w:r>
              <w:t xml:space="preserve"> </w:t>
            </w:r>
            <w:proofErr w:type="spellStart"/>
            <w:r>
              <w:t>ושרי</w:t>
            </w:r>
            <w:proofErr w:type="spellEnd"/>
            <w:r>
              <w:t xml:space="preserve"> </w:t>
            </w:r>
            <w:proofErr w:type="spellStart"/>
            <w:r>
              <w:t>הכוכבים</w:t>
            </w:r>
            <w:proofErr w:type="spellEnd"/>
            <w:r>
              <w:t xml:space="preserve"> </w:t>
            </w:r>
            <w:proofErr w:type="spellStart"/>
            <w:r>
              <w:t>עם</w:t>
            </w:r>
            <w:proofErr w:type="spellEnd"/>
            <w:r>
              <w:t xml:space="preserve"> </w:t>
            </w:r>
            <w:proofErr w:type="spellStart"/>
            <w:r>
              <w:t>הלכם</w:t>
            </w:r>
            <w:proofErr w:type="spellEnd"/>
            <w:r>
              <w:t xml:space="preserve"> </w:t>
            </w:r>
            <w:proofErr w:type="spellStart"/>
            <w:r>
              <w:t>שישה</w:t>
            </w:r>
            <w:proofErr w:type="spellEnd"/>
            <w:r>
              <w:t xml:space="preserve"> </w:t>
            </w:r>
            <w:proofErr w:type="spellStart"/>
            <w:r>
              <w:t>במזרח</w:t>
            </w:r>
            <w:proofErr w:type="spellEnd"/>
            <w:r>
              <w:t xml:space="preserve"> </w:t>
            </w:r>
            <w:proofErr w:type="spellStart"/>
            <w:r>
              <w:t>ושישה</w:t>
            </w:r>
            <w:proofErr w:type="spellEnd"/>
            <w:r>
              <w:t xml:space="preserve"> </w:t>
            </w:r>
            <w:proofErr w:type="spellStart"/>
            <w:r>
              <w:t>במערב</w:t>
            </w:r>
            <w:proofErr w:type="spellEnd"/>
            <w:r>
              <w:t xml:space="preserve"> </w:t>
            </w:r>
            <w:proofErr w:type="spellStart"/>
            <w:r>
              <w:t>איש</w:t>
            </w:r>
            <w:proofErr w:type="spellEnd"/>
            <w:r>
              <w:t xml:space="preserve"> </w:t>
            </w:r>
            <w:proofErr w:type="spellStart"/>
            <w:r>
              <w:t>אחר</w:t>
            </w:r>
            <w:proofErr w:type="spellEnd"/>
            <w:r>
              <w:t xml:space="preserve"> </w:t>
            </w:r>
            <w:proofErr w:type="spellStart"/>
            <w:r>
              <w:t>רעהו</w:t>
            </w:r>
            <w:proofErr w:type="spellEnd"/>
            <w:r>
              <w:t xml:space="preserve"> </w:t>
            </w:r>
            <w:proofErr w:type="spellStart"/>
            <w:r>
              <w:t>בסדר</w:t>
            </w:r>
            <w:proofErr w:type="spellEnd"/>
            <w:r>
              <w:t xml:space="preserve"> </w:t>
            </w:r>
            <w:proofErr w:type="spellStart"/>
            <w:r>
              <w:t>תמיד</w:t>
            </w:r>
            <w:proofErr w:type="spellEnd"/>
          </w:p>
        </w:tc>
      </w:tr>
      <w:tr w:rsidR="002C3C58" w:rsidTr="00D66746">
        <w:tc>
          <w:tcPr>
            <w:tcW w:w="2880" w:type="dxa"/>
          </w:tcPr>
          <w:p w:rsidR="002C3C58" w:rsidRDefault="002C3C58" w:rsidP="00712F0D">
            <w:r>
              <w:t>72:5 And many windows to the right and to the left of those portals.</w:t>
            </w:r>
          </w:p>
        </w:tc>
        <w:tc>
          <w:tcPr>
            <w:tcW w:w="2880" w:type="dxa"/>
          </w:tcPr>
          <w:p w:rsidR="002C3C58" w:rsidRDefault="002C3C58" w:rsidP="00712F0D">
            <w:proofErr w:type="spellStart"/>
            <w:r>
              <w:t>Ve-chalonot</w:t>
            </w:r>
            <w:proofErr w:type="spellEnd"/>
            <w:r>
              <w:t xml:space="preserve"> </w:t>
            </w:r>
            <w:proofErr w:type="spellStart"/>
            <w:r>
              <w:t>rabbot</w:t>
            </w:r>
            <w:proofErr w:type="spellEnd"/>
            <w:r>
              <w:t xml:space="preserve"> le-</w:t>
            </w:r>
            <w:proofErr w:type="spellStart"/>
            <w:r>
              <w:t>yamin</w:t>
            </w:r>
            <w:proofErr w:type="spellEnd"/>
            <w:r>
              <w:t xml:space="preserve"> u-le-</w:t>
            </w:r>
            <w:proofErr w:type="spellStart"/>
            <w:r>
              <w:t>smol</w:t>
            </w:r>
            <w:proofErr w:type="spellEnd"/>
            <w:r>
              <w:t xml:space="preserve"> min ha-</w:t>
            </w:r>
            <w:proofErr w:type="spellStart"/>
            <w:r>
              <w:t>she’arim</w:t>
            </w:r>
            <w:proofErr w:type="spellEnd"/>
            <w:r>
              <w:t xml:space="preserve"> ha-</w:t>
            </w:r>
            <w:proofErr w:type="spellStart"/>
            <w:r>
              <w:t>eleh</w:t>
            </w:r>
            <w:proofErr w:type="spellEnd"/>
            <w:r>
              <w:t>.</w:t>
            </w:r>
          </w:p>
        </w:tc>
        <w:tc>
          <w:tcPr>
            <w:tcW w:w="2880" w:type="dxa"/>
          </w:tcPr>
          <w:p w:rsidR="002C3C58" w:rsidRDefault="002C3C58" w:rsidP="00712F0D">
            <w:proofErr w:type="spellStart"/>
            <w:r>
              <w:t>וחלונות</w:t>
            </w:r>
            <w:proofErr w:type="spellEnd"/>
            <w:r>
              <w:t xml:space="preserve"> </w:t>
            </w:r>
            <w:proofErr w:type="spellStart"/>
            <w:r>
              <w:t>רבות</w:t>
            </w:r>
            <w:proofErr w:type="spellEnd"/>
            <w:r>
              <w:t xml:space="preserve"> </w:t>
            </w:r>
            <w:proofErr w:type="spellStart"/>
            <w:r>
              <w:t>לימין</w:t>
            </w:r>
            <w:proofErr w:type="spellEnd"/>
            <w:r>
              <w:t xml:space="preserve"> </w:t>
            </w:r>
            <w:proofErr w:type="spellStart"/>
            <w:r>
              <w:t>ולשמאל</w:t>
            </w:r>
            <w:proofErr w:type="spellEnd"/>
            <w:r>
              <w:t xml:space="preserve"> </w:t>
            </w:r>
            <w:proofErr w:type="spellStart"/>
            <w:r>
              <w:t>מן</w:t>
            </w:r>
            <w:proofErr w:type="spellEnd"/>
            <w:r>
              <w:t xml:space="preserve"> </w:t>
            </w:r>
            <w:proofErr w:type="spellStart"/>
            <w:r>
              <w:t>השערים</w:t>
            </w:r>
            <w:proofErr w:type="spellEnd"/>
            <w:r>
              <w:t xml:space="preserve"> </w:t>
            </w:r>
            <w:proofErr w:type="spellStart"/>
            <w:r>
              <w:t>האלה</w:t>
            </w:r>
            <w:proofErr w:type="spellEnd"/>
          </w:p>
        </w:tc>
      </w:tr>
      <w:tr w:rsidR="002C3C58" w:rsidTr="00D66746">
        <w:tc>
          <w:tcPr>
            <w:tcW w:w="2880" w:type="dxa"/>
          </w:tcPr>
          <w:p w:rsidR="002C3C58" w:rsidRDefault="002C3C58" w:rsidP="00712F0D">
            <w:r>
              <w:t>72:6 And first comes forth the great luminary, named the sun, and its circumference is like the circumference of the heaven.</w:t>
            </w:r>
          </w:p>
        </w:tc>
        <w:tc>
          <w:tcPr>
            <w:tcW w:w="2880" w:type="dxa"/>
          </w:tcPr>
          <w:p w:rsidR="002C3C58" w:rsidRDefault="002C3C58" w:rsidP="00712F0D">
            <w:proofErr w:type="spellStart"/>
            <w:r>
              <w:t>Ve</w:t>
            </w:r>
            <w:proofErr w:type="spellEnd"/>
            <w:r>
              <w:t xml:space="preserve">-ha-rishon </w:t>
            </w:r>
            <w:proofErr w:type="spellStart"/>
            <w:r>
              <w:t>yotzeh</w:t>
            </w:r>
            <w:proofErr w:type="spellEnd"/>
            <w:r>
              <w:t xml:space="preserve"> ha-</w:t>
            </w:r>
            <w:proofErr w:type="spellStart"/>
            <w:r>
              <w:t>me’or</w:t>
            </w:r>
            <w:proofErr w:type="spellEnd"/>
            <w:r>
              <w:t xml:space="preserve"> ha-</w:t>
            </w:r>
            <w:proofErr w:type="spellStart"/>
            <w:r>
              <w:t>gadol</w:t>
            </w:r>
            <w:proofErr w:type="spellEnd"/>
            <w:r>
              <w:t xml:space="preserve">, </w:t>
            </w:r>
            <w:proofErr w:type="spellStart"/>
            <w:r>
              <w:t>shemo</w:t>
            </w:r>
            <w:proofErr w:type="spellEnd"/>
            <w:r>
              <w:t xml:space="preserve"> </w:t>
            </w:r>
            <w:proofErr w:type="spellStart"/>
            <w:r>
              <w:t>shemesh</w:t>
            </w:r>
            <w:proofErr w:type="spellEnd"/>
            <w:r>
              <w:t>, u-</w:t>
            </w:r>
            <w:proofErr w:type="spellStart"/>
            <w:r>
              <w:t>kefefo</w:t>
            </w:r>
            <w:proofErr w:type="spellEnd"/>
            <w:r>
              <w:t xml:space="preserve"> </w:t>
            </w:r>
            <w:proofErr w:type="spellStart"/>
            <w:r>
              <w:t>ke-kefef</w:t>
            </w:r>
            <w:proofErr w:type="spellEnd"/>
            <w:r>
              <w:t xml:space="preserve"> ha-</w:t>
            </w:r>
            <w:proofErr w:type="spellStart"/>
            <w:r>
              <w:t>shamayim</w:t>
            </w:r>
            <w:proofErr w:type="spellEnd"/>
            <w:r>
              <w:t>.</w:t>
            </w:r>
          </w:p>
        </w:tc>
        <w:tc>
          <w:tcPr>
            <w:tcW w:w="2880" w:type="dxa"/>
          </w:tcPr>
          <w:p w:rsidR="002C3C58" w:rsidRDefault="002C3C58" w:rsidP="00712F0D">
            <w:proofErr w:type="spellStart"/>
            <w:r>
              <w:t>והראשון</w:t>
            </w:r>
            <w:proofErr w:type="spellEnd"/>
            <w:r>
              <w:t xml:space="preserve"> </w:t>
            </w:r>
            <w:proofErr w:type="spellStart"/>
            <w:r>
              <w:t>יוצא</w:t>
            </w:r>
            <w:proofErr w:type="spellEnd"/>
            <w:r>
              <w:t xml:space="preserve"> </w:t>
            </w:r>
            <w:proofErr w:type="spellStart"/>
            <w:r>
              <w:t>המאור</w:t>
            </w:r>
            <w:proofErr w:type="spellEnd"/>
            <w:r>
              <w:t xml:space="preserve"> </w:t>
            </w:r>
            <w:proofErr w:type="spellStart"/>
            <w:r>
              <w:t>הגדול</w:t>
            </w:r>
            <w:proofErr w:type="spellEnd"/>
            <w:r>
              <w:t xml:space="preserve"> </w:t>
            </w:r>
            <w:proofErr w:type="spellStart"/>
            <w:r>
              <w:t>שמו</w:t>
            </w:r>
            <w:proofErr w:type="spellEnd"/>
            <w:r>
              <w:t xml:space="preserve"> </w:t>
            </w:r>
            <w:proofErr w:type="spellStart"/>
            <w:r>
              <w:t>שמש</w:t>
            </w:r>
            <w:proofErr w:type="spellEnd"/>
            <w:r>
              <w:t xml:space="preserve"> </w:t>
            </w:r>
            <w:proofErr w:type="spellStart"/>
            <w:r>
              <w:t>וכפפו</w:t>
            </w:r>
            <w:proofErr w:type="spellEnd"/>
            <w:r>
              <w:t xml:space="preserve"> </w:t>
            </w:r>
            <w:proofErr w:type="spellStart"/>
            <w:r>
              <w:t>ככפף</w:t>
            </w:r>
            <w:proofErr w:type="spellEnd"/>
            <w:r>
              <w:t xml:space="preserve"> </w:t>
            </w:r>
            <w:proofErr w:type="spellStart"/>
            <w:r>
              <w:t>השמים</w:t>
            </w:r>
            <w:proofErr w:type="spellEnd"/>
          </w:p>
        </w:tc>
      </w:tr>
      <w:tr w:rsidR="002C3C58" w:rsidTr="00D66746">
        <w:tc>
          <w:tcPr>
            <w:tcW w:w="2880" w:type="dxa"/>
          </w:tcPr>
          <w:p w:rsidR="002C3C58" w:rsidRDefault="002C3C58" w:rsidP="00712F0D">
            <w:r>
              <w:t>72:7 And it is wholly filled with a flaming fire which gives light and heat.</w:t>
            </w:r>
          </w:p>
        </w:tc>
        <w:tc>
          <w:tcPr>
            <w:tcW w:w="2880" w:type="dxa"/>
          </w:tcPr>
          <w:p w:rsidR="002C3C58" w:rsidRDefault="002C3C58" w:rsidP="00712F0D">
            <w:r>
              <w:t>U-</w:t>
            </w:r>
            <w:proofErr w:type="spellStart"/>
            <w:r>
              <w:t>maleh</w:t>
            </w:r>
            <w:proofErr w:type="spellEnd"/>
            <w:r>
              <w:t xml:space="preserve"> hu </w:t>
            </w:r>
            <w:proofErr w:type="spellStart"/>
            <w:r>
              <w:t>kuloh</w:t>
            </w:r>
            <w:proofErr w:type="spellEnd"/>
            <w:r>
              <w:t xml:space="preserve"> </w:t>
            </w:r>
            <w:proofErr w:type="spellStart"/>
            <w:r>
              <w:t>esh</w:t>
            </w:r>
            <w:proofErr w:type="spellEnd"/>
            <w:r>
              <w:t xml:space="preserve"> </w:t>
            </w:r>
            <w:proofErr w:type="spellStart"/>
            <w:r>
              <w:t>lohevet</w:t>
            </w:r>
            <w:proofErr w:type="spellEnd"/>
            <w:r>
              <w:t xml:space="preserve">, </w:t>
            </w:r>
            <w:proofErr w:type="spellStart"/>
            <w:r>
              <w:t>noten</w:t>
            </w:r>
            <w:proofErr w:type="spellEnd"/>
            <w:r>
              <w:t xml:space="preserve"> or u-</w:t>
            </w:r>
            <w:proofErr w:type="spellStart"/>
            <w:r>
              <w:t>chom</w:t>
            </w:r>
            <w:proofErr w:type="spellEnd"/>
            <w:r>
              <w:t>.</w:t>
            </w:r>
          </w:p>
        </w:tc>
        <w:tc>
          <w:tcPr>
            <w:tcW w:w="2880" w:type="dxa"/>
          </w:tcPr>
          <w:p w:rsidR="002C3C58" w:rsidRDefault="002C3C58" w:rsidP="00712F0D">
            <w:proofErr w:type="spellStart"/>
            <w:r>
              <w:t>ומלא</w:t>
            </w:r>
            <w:proofErr w:type="spellEnd"/>
            <w:r>
              <w:t xml:space="preserve"> </w:t>
            </w:r>
            <w:proofErr w:type="spellStart"/>
            <w:r>
              <w:t>הוא</w:t>
            </w:r>
            <w:proofErr w:type="spellEnd"/>
            <w:r>
              <w:t xml:space="preserve"> </w:t>
            </w:r>
            <w:proofErr w:type="spellStart"/>
            <w:r>
              <w:t>כולו</w:t>
            </w:r>
            <w:proofErr w:type="spellEnd"/>
            <w:r>
              <w:t xml:space="preserve"> </w:t>
            </w:r>
            <w:proofErr w:type="spellStart"/>
            <w:r>
              <w:t>אש</w:t>
            </w:r>
            <w:proofErr w:type="spellEnd"/>
            <w:r>
              <w:t xml:space="preserve"> </w:t>
            </w:r>
            <w:proofErr w:type="spellStart"/>
            <w:r>
              <w:t>להבת</w:t>
            </w:r>
            <w:proofErr w:type="spellEnd"/>
            <w:r>
              <w:t xml:space="preserve"> </w:t>
            </w:r>
            <w:proofErr w:type="spellStart"/>
            <w:r>
              <w:t>נותן</w:t>
            </w:r>
            <w:proofErr w:type="spellEnd"/>
            <w:r>
              <w:t xml:space="preserve"> </w:t>
            </w:r>
            <w:proofErr w:type="spellStart"/>
            <w:r>
              <w:t>אור</w:t>
            </w:r>
            <w:proofErr w:type="spellEnd"/>
            <w:r>
              <w:t xml:space="preserve"> </w:t>
            </w:r>
            <w:proofErr w:type="spellStart"/>
            <w:r>
              <w:t>וחום</w:t>
            </w:r>
            <w:proofErr w:type="spellEnd"/>
          </w:p>
        </w:tc>
      </w:tr>
      <w:tr w:rsidR="002C3C58" w:rsidTr="00D66746">
        <w:tc>
          <w:tcPr>
            <w:tcW w:w="2880" w:type="dxa"/>
          </w:tcPr>
          <w:p w:rsidR="002C3C58" w:rsidRDefault="002C3C58" w:rsidP="00712F0D">
            <w:r>
              <w:t>72:8 The chariot on which it ascends rides the wind, and the sun sets in the heaven and returns through the north to rise again in the east.</w:t>
            </w:r>
          </w:p>
        </w:tc>
        <w:tc>
          <w:tcPr>
            <w:tcW w:w="2880" w:type="dxa"/>
          </w:tcPr>
          <w:p w:rsidR="002C3C58" w:rsidRDefault="002C3C58" w:rsidP="00712F0D">
            <w:r>
              <w:t>Ha-</w:t>
            </w:r>
            <w:proofErr w:type="spellStart"/>
            <w:r>
              <w:t>merkavah</w:t>
            </w:r>
            <w:proofErr w:type="spellEnd"/>
            <w:r>
              <w:t xml:space="preserve"> </w:t>
            </w:r>
            <w:proofErr w:type="spellStart"/>
            <w:r>
              <w:t>asher</w:t>
            </w:r>
            <w:proofErr w:type="spellEnd"/>
            <w:r>
              <w:t xml:space="preserve"> oleh </w:t>
            </w:r>
            <w:proofErr w:type="spellStart"/>
            <w:r>
              <w:t>aleha</w:t>
            </w:r>
            <w:proofErr w:type="spellEnd"/>
            <w:r>
              <w:t xml:space="preserve"> </w:t>
            </w:r>
            <w:proofErr w:type="spellStart"/>
            <w:r>
              <w:t>rochevet</w:t>
            </w:r>
            <w:proofErr w:type="spellEnd"/>
            <w:r>
              <w:t xml:space="preserve"> al ha-</w:t>
            </w:r>
            <w:proofErr w:type="spellStart"/>
            <w:r>
              <w:t>ruach</w:t>
            </w:r>
            <w:proofErr w:type="spellEnd"/>
            <w:r>
              <w:t>, u-</w:t>
            </w:r>
            <w:proofErr w:type="spellStart"/>
            <w:r>
              <w:t>vo</w:t>
            </w:r>
            <w:proofErr w:type="spellEnd"/>
            <w:r>
              <w:t xml:space="preserve"> ha-</w:t>
            </w:r>
            <w:proofErr w:type="spellStart"/>
            <w:r>
              <w:t>shemesh</w:t>
            </w:r>
            <w:proofErr w:type="spellEnd"/>
            <w:r>
              <w:t xml:space="preserve"> </w:t>
            </w:r>
            <w:proofErr w:type="spellStart"/>
            <w:r>
              <w:t>ba-shamayim</w:t>
            </w:r>
            <w:proofErr w:type="spellEnd"/>
            <w:r>
              <w:t xml:space="preserve"> u-shav </w:t>
            </w:r>
            <w:proofErr w:type="spellStart"/>
            <w:r>
              <w:t>derekh</w:t>
            </w:r>
            <w:proofErr w:type="spellEnd"/>
            <w:r>
              <w:t xml:space="preserve"> </w:t>
            </w:r>
            <w:proofErr w:type="spellStart"/>
            <w:r>
              <w:t>tzafon</w:t>
            </w:r>
            <w:proofErr w:type="spellEnd"/>
            <w:r>
              <w:t xml:space="preserve"> le-</w:t>
            </w:r>
            <w:proofErr w:type="spellStart"/>
            <w:r>
              <w:t>zroach</w:t>
            </w:r>
            <w:proofErr w:type="spellEnd"/>
            <w:r>
              <w:t xml:space="preserve"> </w:t>
            </w:r>
            <w:proofErr w:type="spellStart"/>
            <w:proofErr w:type="gramStart"/>
            <w:r>
              <w:t>pa‘</w:t>
            </w:r>
            <w:proofErr w:type="gramEnd"/>
            <w:r>
              <w:t>am</w:t>
            </w:r>
            <w:proofErr w:type="spellEnd"/>
            <w:r>
              <w:t xml:space="preserve"> </w:t>
            </w:r>
            <w:proofErr w:type="spellStart"/>
            <w:r>
              <w:t>acheret</w:t>
            </w:r>
            <w:proofErr w:type="spellEnd"/>
            <w:r>
              <w:t xml:space="preserve"> </w:t>
            </w:r>
            <w:proofErr w:type="spellStart"/>
            <w:r>
              <w:t>ba-mizrach</w:t>
            </w:r>
            <w:proofErr w:type="spellEnd"/>
            <w:r>
              <w:t>.</w:t>
            </w:r>
          </w:p>
        </w:tc>
        <w:tc>
          <w:tcPr>
            <w:tcW w:w="2880" w:type="dxa"/>
          </w:tcPr>
          <w:p w:rsidR="002C3C58" w:rsidRDefault="002C3C58" w:rsidP="00712F0D">
            <w:proofErr w:type="spellStart"/>
            <w:r>
              <w:t>המרכבה</w:t>
            </w:r>
            <w:proofErr w:type="spellEnd"/>
            <w:r>
              <w:t xml:space="preserve"> </w:t>
            </w:r>
            <w:proofErr w:type="spellStart"/>
            <w:r>
              <w:t>אשר</w:t>
            </w:r>
            <w:proofErr w:type="spellEnd"/>
            <w:r>
              <w:t xml:space="preserve"> </w:t>
            </w:r>
            <w:proofErr w:type="spellStart"/>
            <w:r>
              <w:t>עולה</w:t>
            </w:r>
            <w:proofErr w:type="spellEnd"/>
            <w:r>
              <w:t xml:space="preserve"> </w:t>
            </w:r>
            <w:proofErr w:type="spellStart"/>
            <w:r>
              <w:t>עליה</w:t>
            </w:r>
            <w:proofErr w:type="spellEnd"/>
            <w:r>
              <w:t xml:space="preserve"> </w:t>
            </w:r>
            <w:proofErr w:type="spellStart"/>
            <w:r>
              <w:t>רוכבת</w:t>
            </w:r>
            <w:proofErr w:type="spellEnd"/>
            <w:r>
              <w:t xml:space="preserve"> </w:t>
            </w:r>
            <w:proofErr w:type="spellStart"/>
            <w:r>
              <w:t>על</w:t>
            </w:r>
            <w:proofErr w:type="spellEnd"/>
            <w:r>
              <w:t xml:space="preserve"> </w:t>
            </w:r>
            <w:proofErr w:type="spellStart"/>
            <w:r>
              <w:t>הרוח</w:t>
            </w:r>
            <w:proofErr w:type="spellEnd"/>
            <w:r>
              <w:t xml:space="preserve"> </w:t>
            </w:r>
            <w:proofErr w:type="spellStart"/>
            <w:r>
              <w:t>ובא</w:t>
            </w:r>
            <w:proofErr w:type="spellEnd"/>
            <w:r>
              <w:t xml:space="preserve"> </w:t>
            </w:r>
            <w:proofErr w:type="spellStart"/>
            <w:r>
              <w:t>השמש</w:t>
            </w:r>
            <w:proofErr w:type="spellEnd"/>
            <w:r>
              <w:t xml:space="preserve"> </w:t>
            </w:r>
            <w:proofErr w:type="spellStart"/>
            <w:r>
              <w:t>בשמים</w:t>
            </w:r>
            <w:proofErr w:type="spellEnd"/>
            <w:r>
              <w:t xml:space="preserve"> </w:t>
            </w:r>
            <w:proofErr w:type="spellStart"/>
            <w:r>
              <w:t>ושב</w:t>
            </w:r>
            <w:proofErr w:type="spellEnd"/>
            <w:r>
              <w:t xml:space="preserve"> </w:t>
            </w:r>
            <w:proofErr w:type="spellStart"/>
            <w:r>
              <w:t>דרך</w:t>
            </w:r>
            <w:proofErr w:type="spellEnd"/>
            <w:r>
              <w:t xml:space="preserve"> </w:t>
            </w:r>
            <w:proofErr w:type="spellStart"/>
            <w:r>
              <w:t>צפון</w:t>
            </w:r>
            <w:proofErr w:type="spellEnd"/>
            <w:r>
              <w:t xml:space="preserve"> </w:t>
            </w:r>
            <w:proofErr w:type="spellStart"/>
            <w:r>
              <w:t>לזרח</w:t>
            </w:r>
            <w:proofErr w:type="spellEnd"/>
            <w:r>
              <w:t xml:space="preserve"> </w:t>
            </w:r>
            <w:proofErr w:type="spellStart"/>
            <w:r>
              <w:t>פעם</w:t>
            </w:r>
            <w:proofErr w:type="spellEnd"/>
            <w:r>
              <w:t xml:space="preserve"> </w:t>
            </w:r>
            <w:proofErr w:type="spellStart"/>
            <w:r>
              <w:t>אחרת</w:t>
            </w:r>
            <w:proofErr w:type="spellEnd"/>
            <w:r>
              <w:t xml:space="preserve"> </w:t>
            </w:r>
            <w:proofErr w:type="spellStart"/>
            <w:r>
              <w:t>במזרח</w:t>
            </w:r>
            <w:proofErr w:type="spellEnd"/>
          </w:p>
        </w:tc>
      </w:tr>
      <w:tr w:rsidR="002C3C58" w:rsidTr="00D66746">
        <w:tc>
          <w:tcPr>
            <w:tcW w:w="2880" w:type="dxa"/>
          </w:tcPr>
          <w:p w:rsidR="002C3C58" w:rsidRDefault="002C3C58" w:rsidP="00712F0D">
            <w:r>
              <w:lastRenderedPageBreak/>
              <w:t>72:9 And it is guided so that it enters the appropriate portal and shines in the face of the heaven.</w:t>
            </w:r>
          </w:p>
        </w:tc>
        <w:tc>
          <w:tcPr>
            <w:tcW w:w="2880" w:type="dxa"/>
          </w:tcPr>
          <w:p w:rsidR="002C3C58" w:rsidRDefault="002C3C58" w:rsidP="00712F0D">
            <w:r>
              <w:t>U-</w:t>
            </w:r>
            <w:proofErr w:type="spellStart"/>
            <w:r>
              <w:t>manhegin</w:t>
            </w:r>
            <w:proofErr w:type="spellEnd"/>
            <w:r>
              <w:t xml:space="preserve"> </w:t>
            </w:r>
            <w:proofErr w:type="spellStart"/>
            <w:r>
              <w:t>oto</w:t>
            </w:r>
            <w:proofErr w:type="spellEnd"/>
            <w:r>
              <w:t xml:space="preserve"> le-</w:t>
            </w:r>
            <w:proofErr w:type="spellStart"/>
            <w:r>
              <w:t>vo</w:t>
            </w:r>
            <w:proofErr w:type="spellEnd"/>
            <w:r>
              <w:t xml:space="preserve"> be-</w:t>
            </w:r>
            <w:proofErr w:type="spellStart"/>
            <w:proofErr w:type="gramStart"/>
            <w:r>
              <w:t>she‘</w:t>
            </w:r>
            <w:proofErr w:type="gramEnd"/>
            <w:r>
              <w:t>ar</w:t>
            </w:r>
            <w:proofErr w:type="spellEnd"/>
            <w:r>
              <w:t xml:space="preserve"> ha-</w:t>
            </w:r>
            <w:proofErr w:type="spellStart"/>
            <w:r>
              <w:t>ra’ui</w:t>
            </w:r>
            <w:proofErr w:type="spellEnd"/>
            <w:r>
              <w:t xml:space="preserve"> </w:t>
            </w:r>
            <w:proofErr w:type="spellStart"/>
            <w:r>
              <w:t>ve</w:t>
            </w:r>
            <w:proofErr w:type="spellEnd"/>
            <w:r>
              <w:t xml:space="preserve">-yair al </w:t>
            </w:r>
            <w:proofErr w:type="spellStart"/>
            <w:r>
              <w:t>pnei</w:t>
            </w:r>
            <w:proofErr w:type="spellEnd"/>
            <w:r>
              <w:t xml:space="preserve"> ha-</w:t>
            </w:r>
            <w:proofErr w:type="spellStart"/>
            <w:r>
              <w:t>shamayim</w:t>
            </w:r>
            <w:proofErr w:type="spellEnd"/>
            <w:r>
              <w:t>.</w:t>
            </w:r>
          </w:p>
        </w:tc>
        <w:tc>
          <w:tcPr>
            <w:tcW w:w="2880" w:type="dxa"/>
          </w:tcPr>
          <w:p w:rsidR="002C3C58" w:rsidRDefault="002C3C58" w:rsidP="00712F0D">
            <w:proofErr w:type="spellStart"/>
            <w:r>
              <w:t>ומנהיגין</w:t>
            </w:r>
            <w:proofErr w:type="spellEnd"/>
            <w:r>
              <w:t xml:space="preserve"> </w:t>
            </w:r>
            <w:proofErr w:type="spellStart"/>
            <w:r>
              <w:t>אותו</w:t>
            </w:r>
            <w:proofErr w:type="spellEnd"/>
            <w:r>
              <w:t xml:space="preserve"> </w:t>
            </w:r>
            <w:proofErr w:type="spellStart"/>
            <w:r>
              <w:t>לבוא</w:t>
            </w:r>
            <w:proofErr w:type="spellEnd"/>
            <w:r>
              <w:t xml:space="preserve"> </w:t>
            </w:r>
            <w:proofErr w:type="spellStart"/>
            <w:r>
              <w:t>בשער</w:t>
            </w:r>
            <w:proofErr w:type="spellEnd"/>
            <w:r>
              <w:t xml:space="preserve"> </w:t>
            </w:r>
            <w:proofErr w:type="spellStart"/>
            <w:r>
              <w:t>הראוי</w:t>
            </w:r>
            <w:proofErr w:type="spellEnd"/>
            <w:r>
              <w:t xml:space="preserve"> </w:t>
            </w:r>
            <w:proofErr w:type="spellStart"/>
            <w:r>
              <w:t>ויאיר</w:t>
            </w:r>
            <w:proofErr w:type="spellEnd"/>
            <w:r>
              <w:t xml:space="preserve"> </w:t>
            </w:r>
            <w:proofErr w:type="spellStart"/>
            <w:r>
              <w:t>על</w:t>
            </w:r>
            <w:proofErr w:type="spellEnd"/>
            <w:r>
              <w:t xml:space="preserve"> </w:t>
            </w:r>
            <w:proofErr w:type="spellStart"/>
            <w:r>
              <w:t>פני</w:t>
            </w:r>
            <w:proofErr w:type="spellEnd"/>
            <w:r>
              <w:t xml:space="preserve"> </w:t>
            </w:r>
            <w:proofErr w:type="spellStart"/>
            <w:r>
              <w:t>השמים</w:t>
            </w:r>
            <w:proofErr w:type="spellEnd"/>
          </w:p>
        </w:tc>
      </w:tr>
      <w:tr w:rsidR="002C3C58" w:rsidTr="00D66746">
        <w:tc>
          <w:tcPr>
            <w:tcW w:w="2880" w:type="dxa"/>
          </w:tcPr>
          <w:p w:rsidR="002C3C58" w:rsidRDefault="002C3C58" w:rsidP="00712F0D">
            <w:r>
              <w:t>72:10 In this way it rises in the first month in the great portal, which is the fourth among those six portals in the east.</w:t>
            </w:r>
          </w:p>
        </w:tc>
        <w:tc>
          <w:tcPr>
            <w:tcW w:w="2880" w:type="dxa"/>
          </w:tcPr>
          <w:p w:rsidR="002C3C58" w:rsidRDefault="002C3C58" w:rsidP="00712F0D">
            <w:r>
              <w:t>U-</w:t>
            </w:r>
            <w:proofErr w:type="spellStart"/>
            <w:r>
              <w:t>va</w:t>
            </w:r>
            <w:proofErr w:type="spellEnd"/>
            <w:r>
              <w:t>-</w:t>
            </w:r>
            <w:proofErr w:type="spellStart"/>
            <w:r>
              <w:t>derakh</w:t>
            </w:r>
            <w:proofErr w:type="spellEnd"/>
            <w:r>
              <w:t xml:space="preserve"> </w:t>
            </w:r>
            <w:proofErr w:type="spellStart"/>
            <w:r>
              <w:t>hazeh</w:t>
            </w:r>
            <w:proofErr w:type="spellEnd"/>
            <w:r>
              <w:t xml:space="preserve"> hu </w:t>
            </w:r>
            <w:proofErr w:type="spellStart"/>
            <w:r>
              <w:t>zare’ach</w:t>
            </w:r>
            <w:proofErr w:type="spellEnd"/>
            <w:r>
              <w:t xml:space="preserve"> </w:t>
            </w:r>
            <w:proofErr w:type="spellStart"/>
            <w:r>
              <w:t>ba-chodesh</w:t>
            </w:r>
            <w:proofErr w:type="spellEnd"/>
            <w:r>
              <w:t xml:space="preserve"> ha-rishon </w:t>
            </w:r>
            <w:proofErr w:type="spellStart"/>
            <w:r>
              <w:t>ba-</w:t>
            </w:r>
            <w:proofErr w:type="gramStart"/>
            <w:r>
              <w:t>she‘</w:t>
            </w:r>
            <w:proofErr w:type="gramEnd"/>
            <w:r>
              <w:t>ar</w:t>
            </w:r>
            <w:proofErr w:type="spellEnd"/>
            <w:r>
              <w:t xml:space="preserve"> ha-</w:t>
            </w:r>
            <w:proofErr w:type="spellStart"/>
            <w:r>
              <w:t>gadol</w:t>
            </w:r>
            <w:proofErr w:type="spellEnd"/>
            <w:r>
              <w:t xml:space="preserve">, </w:t>
            </w:r>
            <w:proofErr w:type="spellStart"/>
            <w:r>
              <w:t>asher</w:t>
            </w:r>
            <w:proofErr w:type="spellEnd"/>
            <w:r>
              <w:t xml:space="preserve"> hu ha-</w:t>
            </w:r>
            <w:proofErr w:type="spellStart"/>
            <w:r>
              <w:t>revi‘i</w:t>
            </w:r>
            <w:proofErr w:type="spellEnd"/>
            <w:r>
              <w:t xml:space="preserve"> </w:t>
            </w:r>
            <w:proofErr w:type="spellStart"/>
            <w:r>
              <w:t>bein</w:t>
            </w:r>
            <w:proofErr w:type="spellEnd"/>
            <w:r>
              <w:t xml:space="preserve"> ha-</w:t>
            </w:r>
            <w:proofErr w:type="spellStart"/>
            <w:r>
              <w:t>shishah</w:t>
            </w:r>
            <w:proofErr w:type="spellEnd"/>
            <w:r>
              <w:t xml:space="preserve"> </w:t>
            </w:r>
            <w:proofErr w:type="spellStart"/>
            <w:r>
              <w:t>she’arim</w:t>
            </w:r>
            <w:proofErr w:type="spellEnd"/>
            <w:r>
              <w:t xml:space="preserve"> </w:t>
            </w:r>
            <w:proofErr w:type="spellStart"/>
            <w:r>
              <w:t>ba-mizrach</w:t>
            </w:r>
            <w:proofErr w:type="spellEnd"/>
            <w:r>
              <w:t>.</w:t>
            </w:r>
          </w:p>
        </w:tc>
        <w:tc>
          <w:tcPr>
            <w:tcW w:w="2880" w:type="dxa"/>
          </w:tcPr>
          <w:p w:rsidR="002C3C58" w:rsidRDefault="002C3C58" w:rsidP="00712F0D">
            <w:proofErr w:type="spellStart"/>
            <w:r>
              <w:t>ובדרך</w:t>
            </w:r>
            <w:proofErr w:type="spellEnd"/>
            <w:r>
              <w:t xml:space="preserve"> </w:t>
            </w:r>
            <w:proofErr w:type="spellStart"/>
            <w:r>
              <w:t>הזה</w:t>
            </w:r>
            <w:proofErr w:type="spellEnd"/>
            <w:r>
              <w:t xml:space="preserve"> </w:t>
            </w:r>
            <w:proofErr w:type="spellStart"/>
            <w:r>
              <w:t>הוא</w:t>
            </w:r>
            <w:proofErr w:type="spellEnd"/>
            <w:r>
              <w:t xml:space="preserve"> </w:t>
            </w:r>
            <w:proofErr w:type="spellStart"/>
            <w:r>
              <w:t>זרח</w:t>
            </w:r>
            <w:proofErr w:type="spellEnd"/>
            <w:r>
              <w:t xml:space="preserve"> </w:t>
            </w:r>
            <w:proofErr w:type="spellStart"/>
            <w:r>
              <w:t>בחודש</w:t>
            </w:r>
            <w:proofErr w:type="spellEnd"/>
            <w:r>
              <w:t xml:space="preserve"> </w:t>
            </w:r>
            <w:proofErr w:type="spellStart"/>
            <w:r>
              <w:t>הראשון</w:t>
            </w:r>
            <w:proofErr w:type="spellEnd"/>
            <w:r>
              <w:t xml:space="preserve"> </w:t>
            </w:r>
            <w:proofErr w:type="spellStart"/>
            <w:r>
              <w:t>בשער</w:t>
            </w:r>
            <w:proofErr w:type="spellEnd"/>
            <w:r>
              <w:t xml:space="preserve"> </w:t>
            </w:r>
            <w:proofErr w:type="spellStart"/>
            <w:r>
              <w:t>הגדול</w:t>
            </w:r>
            <w:proofErr w:type="spellEnd"/>
            <w:r>
              <w:t xml:space="preserve"> </w:t>
            </w:r>
            <w:proofErr w:type="spellStart"/>
            <w:r>
              <w:t>אשר</w:t>
            </w:r>
            <w:proofErr w:type="spellEnd"/>
            <w:r>
              <w:t xml:space="preserve"> </w:t>
            </w:r>
            <w:proofErr w:type="spellStart"/>
            <w:r>
              <w:t>הוא</w:t>
            </w:r>
            <w:proofErr w:type="spellEnd"/>
            <w:r>
              <w:t xml:space="preserve"> </w:t>
            </w:r>
            <w:proofErr w:type="spellStart"/>
            <w:r>
              <w:t>הרביעי</w:t>
            </w:r>
            <w:proofErr w:type="spellEnd"/>
            <w:r>
              <w:t xml:space="preserve"> </w:t>
            </w:r>
            <w:proofErr w:type="spellStart"/>
            <w:r>
              <w:t>בין</w:t>
            </w:r>
            <w:proofErr w:type="spellEnd"/>
            <w:r>
              <w:t xml:space="preserve"> </w:t>
            </w:r>
            <w:proofErr w:type="spellStart"/>
            <w:r>
              <w:t>השישה</w:t>
            </w:r>
            <w:proofErr w:type="spellEnd"/>
            <w:r>
              <w:t xml:space="preserve"> </w:t>
            </w:r>
            <w:proofErr w:type="spellStart"/>
            <w:r>
              <w:t>שערים</w:t>
            </w:r>
            <w:proofErr w:type="spellEnd"/>
            <w:r>
              <w:t xml:space="preserve"> </w:t>
            </w:r>
            <w:proofErr w:type="spellStart"/>
            <w:r>
              <w:t>במזרח</w:t>
            </w:r>
            <w:proofErr w:type="spellEnd"/>
          </w:p>
        </w:tc>
      </w:tr>
      <w:tr w:rsidR="002C3C58" w:rsidTr="00D66746">
        <w:tc>
          <w:tcPr>
            <w:tcW w:w="2880" w:type="dxa"/>
          </w:tcPr>
          <w:p w:rsidR="002C3C58" w:rsidRDefault="002C3C58" w:rsidP="00712F0D">
            <w:r>
              <w:t>72:11 And through this fourth portal the sun rises for thirty days, and is carried across the fourth portal in the west in a straight path.</w:t>
            </w:r>
          </w:p>
        </w:tc>
        <w:tc>
          <w:tcPr>
            <w:tcW w:w="2880" w:type="dxa"/>
          </w:tcPr>
          <w:p w:rsidR="002C3C58" w:rsidRDefault="002C3C58" w:rsidP="00712F0D">
            <w:r>
              <w:t>U-</w:t>
            </w:r>
            <w:proofErr w:type="spellStart"/>
            <w:r>
              <w:t>ve</w:t>
            </w:r>
            <w:proofErr w:type="spellEnd"/>
            <w:r>
              <w:t>-</w:t>
            </w:r>
            <w:proofErr w:type="spellStart"/>
            <w:proofErr w:type="gramStart"/>
            <w:r>
              <w:t>she‘</w:t>
            </w:r>
            <w:proofErr w:type="gramEnd"/>
            <w:r>
              <w:t>ar</w:t>
            </w:r>
            <w:proofErr w:type="spellEnd"/>
            <w:r>
              <w:t xml:space="preserve"> ha-</w:t>
            </w:r>
            <w:proofErr w:type="spellStart"/>
            <w:r>
              <w:t>revi‘i</w:t>
            </w:r>
            <w:proofErr w:type="spellEnd"/>
            <w:r>
              <w:t xml:space="preserve"> ha-</w:t>
            </w:r>
            <w:proofErr w:type="spellStart"/>
            <w:r>
              <w:t>zeh</w:t>
            </w:r>
            <w:proofErr w:type="spellEnd"/>
            <w:r>
              <w:t xml:space="preserve"> </w:t>
            </w:r>
            <w:proofErr w:type="spellStart"/>
            <w:r>
              <w:t>zare’ach</w:t>
            </w:r>
            <w:proofErr w:type="spellEnd"/>
            <w:r>
              <w:t xml:space="preserve"> ha-</w:t>
            </w:r>
            <w:proofErr w:type="spellStart"/>
            <w:r>
              <w:t>shemesh</w:t>
            </w:r>
            <w:proofErr w:type="spellEnd"/>
            <w:r>
              <w:t xml:space="preserve"> sheloshim </w:t>
            </w:r>
            <w:proofErr w:type="spellStart"/>
            <w:r>
              <w:t>yom</w:t>
            </w:r>
            <w:proofErr w:type="spellEnd"/>
            <w:r>
              <w:t>, u-</w:t>
            </w:r>
            <w:proofErr w:type="spellStart"/>
            <w:r>
              <w:t>muval</w:t>
            </w:r>
            <w:proofErr w:type="spellEnd"/>
            <w:r>
              <w:t xml:space="preserve"> </w:t>
            </w:r>
            <w:proofErr w:type="spellStart"/>
            <w:r>
              <w:t>derekh</w:t>
            </w:r>
            <w:proofErr w:type="spellEnd"/>
            <w:r>
              <w:t xml:space="preserve"> ha-</w:t>
            </w:r>
            <w:proofErr w:type="spellStart"/>
            <w:r>
              <w:t>revi‘i</w:t>
            </w:r>
            <w:proofErr w:type="spellEnd"/>
            <w:r>
              <w:t xml:space="preserve"> </w:t>
            </w:r>
            <w:proofErr w:type="spellStart"/>
            <w:r>
              <w:t>ba-ma‘arav</w:t>
            </w:r>
            <w:proofErr w:type="spellEnd"/>
            <w:r>
              <w:t xml:space="preserve"> be-</w:t>
            </w:r>
            <w:proofErr w:type="spellStart"/>
            <w:r>
              <w:t>netiv</w:t>
            </w:r>
            <w:proofErr w:type="spellEnd"/>
            <w:r>
              <w:t xml:space="preserve"> </w:t>
            </w:r>
            <w:proofErr w:type="spellStart"/>
            <w:r>
              <w:t>yashar</w:t>
            </w:r>
            <w:proofErr w:type="spellEnd"/>
            <w:r>
              <w:t>.</w:t>
            </w:r>
          </w:p>
        </w:tc>
        <w:tc>
          <w:tcPr>
            <w:tcW w:w="2880" w:type="dxa"/>
          </w:tcPr>
          <w:p w:rsidR="002C3C58" w:rsidRDefault="002C3C58" w:rsidP="00712F0D">
            <w:proofErr w:type="spellStart"/>
            <w:r>
              <w:t>ובשער</w:t>
            </w:r>
            <w:proofErr w:type="spellEnd"/>
            <w:r>
              <w:t xml:space="preserve"> </w:t>
            </w:r>
            <w:proofErr w:type="spellStart"/>
            <w:r>
              <w:t>הרביעי</w:t>
            </w:r>
            <w:proofErr w:type="spellEnd"/>
            <w:r>
              <w:t xml:space="preserve"> </w:t>
            </w:r>
            <w:proofErr w:type="spellStart"/>
            <w:r>
              <w:t>הזה</w:t>
            </w:r>
            <w:proofErr w:type="spellEnd"/>
            <w:r>
              <w:t xml:space="preserve"> </w:t>
            </w:r>
            <w:proofErr w:type="spellStart"/>
            <w:r>
              <w:t>זרח</w:t>
            </w:r>
            <w:proofErr w:type="spellEnd"/>
            <w:r>
              <w:t xml:space="preserve"> </w:t>
            </w:r>
            <w:proofErr w:type="spellStart"/>
            <w:r>
              <w:t>השמש</w:t>
            </w:r>
            <w:proofErr w:type="spellEnd"/>
            <w:r>
              <w:t xml:space="preserve"> </w:t>
            </w:r>
            <w:proofErr w:type="spellStart"/>
            <w:r>
              <w:t>שלושים</w:t>
            </w:r>
            <w:proofErr w:type="spellEnd"/>
            <w:r>
              <w:t xml:space="preserve"> </w:t>
            </w:r>
            <w:proofErr w:type="spellStart"/>
            <w:r>
              <w:t>יום</w:t>
            </w:r>
            <w:proofErr w:type="spellEnd"/>
            <w:r>
              <w:t xml:space="preserve"> </w:t>
            </w:r>
            <w:proofErr w:type="spellStart"/>
            <w:r>
              <w:t>ומובל</w:t>
            </w:r>
            <w:proofErr w:type="spellEnd"/>
            <w:r>
              <w:t xml:space="preserve"> </w:t>
            </w:r>
            <w:proofErr w:type="spellStart"/>
            <w:r>
              <w:t>דרך</w:t>
            </w:r>
            <w:proofErr w:type="spellEnd"/>
            <w:r>
              <w:t xml:space="preserve"> </w:t>
            </w:r>
            <w:proofErr w:type="spellStart"/>
            <w:r>
              <w:t>הרביעי</w:t>
            </w:r>
            <w:proofErr w:type="spellEnd"/>
            <w:r>
              <w:t xml:space="preserve"> </w:t>
            </w:r>
            <w:proofErr w:type="spellStart"/>
            <w:r>
              <w:t>במערב</w:t>
            </w:r>
            <w:proofErr w:type="spellEnd"/>
            <w:r>
              <w:t xml:space="preserve"> </w:t>
            </w:r>
            <w:proofErr w:type="spellStart"/>
            <w:r>
              <w:t>בנתיב</w:t>
            </w:r>
            <w:proofErr w:type="spellEnd"/>
            <w:r>
              <w:t xml:space="preserve"> </w:t>
            </w:r>
            <w:proofErr w:type="spellStart"/>
            <w:r>
              <w:t>ישר</w:t>
            </w:r>
            <w:proofErr w:type="spellEnd"/>
          </w:p>
        </w:tc>
      </w:tr>
      <w:tr w:rsidR="002C3C58" w:rsidTr="00D66746">
        <w:tc>
          <w:tcPr>
            <w:tcW w:w="2880" w:type="dxa"/>
          </w:tcPr>
          <w:p w:rsidR="002C3C58" w:rsidRDefault="002C3C58" w:rsidP="00712F0D">
            <w:r>
              <w:t>72:12 And in those days the day becomes longer and the night becomes shorter, until the thirtieth morning.</w:t>
            </w:r>
          </w:p>
        </w:tc>
        <w:tc>
          <w:tcPr>
            <w:tcW w:w="2880" w:type="dxa"/>
          </w:tcPr>
          <w:p w:rsidR="002C3C58" w:rsidRDefault="002C3C58" w:rsidP="00712F0D">
            <w:r>
              <w:t>U-</w:t>
            </w:r>
            <w:proofErr w:type="spellStart"/>
            <w:r>
              <w:t>va</w:t>
            </w:r>
            <w:proofErr w:type="spellEnd"/>
            <w:r>
              <w:t>-</w:t>
            </w:r>
            <w:proofErr w:type="spellStart"/>
            <w:r>
              <w:t>yamim</w:t>
            </w:r>
            <w:proofErr w:type="spellEnd"/>
            <w:r>
              <w:t xml:space="preserve"> ha-hem ha-</w:t>
            </w:r>
            <w:proofErr w:type="spellStart"/>
            <w:r>
              <w:t>yom</w:t>
            </w:r>
            <w:proofErr w:type="spellEnd"/>
            <w:r>
              <w:t xml:space="preserve"> </w:t>
            </w:r>
            <w:proofErr w:type="spellStart"/>
            <w:r>
              <w:t>mit’arech</w:t>
            </w:r>
            <w:proofErr w:type="spellEnd"/>
            <w:r>
              <w:t xml:space="preserve"> </w:t>
            </w:r>
            <w:proofErr w:type="spellStart"/>
            <w:r>
              <w:t>ve</w:t>
            </w:r>
            <w:proofErr w:type="spellEnd"/>
            <w:r>
              <w:t>-ha-</w:t>
            </w:r>
            <w:proofErr w:type="spellStart"/>
            <w:r>
              <w:t>lailah</w:t>
            </w:r>
            <w:proofErr w:type="spellEnd"/>
            <w:r>
              <w:t xml:space="preserve"> </w:t>
            </w:r>
            <w:proofErr w:type="spellStart"/>
            <w:r>
              <w:t>mitkatzer</w:t>
            </w:r>
            <w:proofErr w:type="spellEnd"/>
            <w:r>
              <w:t xml:space="preserve">, ad </w:t>
            </w:r>
            <w:proofErr w:type="spellStart"/>
            <w:r>
              <w:t>boker</w:t>
            </w:r>
            <w:proofErr w:type="spellEnd"/>
            <w:r>
              <w:t xml:space="preserve"> ha-sheloshim.</w:t>
            </w:r>
          </w:p>
        </w:tc>
        <w:tc>
          <w:tcPr>
            <w:tcW w:w="2880" w:type="dxa"/>
          </w:tcPr>
          <w:p w:rsidR="002C3C58" w:rsidRDefault="002C3C58" w:rsidP="00712F0D">
            <w:proofErr w:type="spellStart"/>
            <w:r>
              <w:t>ובימים</w:t>
            </w:r>
            <w:proofErr w:type="spellEnd"/>
            <w:r>
              <w:t xml:space="preserve"> </w:t>
            </w:r>
            <w:proofErr w:type="spellStart"/>
            <w:r>
              <w:t>ההם</w:t>
            </w:r>
            <w:proofErr w:type="spellEnd"/>
            <w:r>
              <w:t xml:space="preserve"> </w:t>
            </w:r>
            <w:proofErr w:type="spellStart"/>
            <w:r>
              <w:t>היום</w:t>
            </w:r>
            <w:proofErr w:type="spellEnd"/>
            <w:r>
              <w:t xml:space="preserve"> </w:t>
            </w:r>
            <w:proofErr w:type="spellStart"/>
            <w:r>
              <w:t>מתארך</w:t>
            </w:r>
            <w:proofErr w:type="spellEnd"/>
            <w:r>
              <w:t xml:space="preserve"> </w:t>
            </w:r>
            <w:proofErr w:type="spellStart"/>
            <w:r>
              <w:t>והלילה</w:t>
            </w:r>
            <w:proofErr w:type="spellEnd"/>
            <w:r>
              <w:t xml:space="preserve"> </w:t>
            </w:r>
            <w:proofErr w:type="spellStart"/>
            <w:r>
              <w:t>מתקצר</w:t>
            </w:r>
            <w:proofErr w:type="spellEnd"/>
            <w:r>
              <w:t xml:space="preserve"> </w:t>
            </w:r>
            <w:proofErr w:type="spellStart"/>
            <w:r>
              <w:t>עד</w:t>
            </w:r>
            <w:proofErr w:type="spellEnd"/>
            <w:r>
              <w:t xml:space="preserve"> </w:t>
            </w:r>
            <w:proofErr w:type="spellStart"/>
            <w:r>
              <w:t>בוקר</w:t>
            </w:r>
            <w:proofErr w:type="spellEnd"/>
            <w:r>
              <w:t xml:space="preserve"> </w:t>
            </w:r>
            <w:proofErr w:type="spellStart"/>
            <w:r>
              <w:t>השלושים</w:t>
            </w:r>
            <w:proofErr w:type="spellEnd"/>
          </w:p>
        </w:tc>
      </w:tr>
      <w:tr w:rsidR="002C3C58" w:rsidTr="00D66746">
        <w:tc>
          <w:tcPr>
            <w:tcW w:w="2880" w:type="dxa"/>
          </w:tcPr>
          <w:p w:rsidR="002C3C58" w:rsidRDefault="002C3C58" w:rsidP="00712F0D">
            <w:r>
              <w:t>72:13 And on that day the day is longer than the night by a ninth part, and the day amounts exactly to ten parts and the night to eight parts.</w:t>
            </w:r>
          </w:p>
        </w:tc>
        <w:tc>
          <w:tcPr>
            <w:tcW w:w="2880" w:type="dxa"/>
          </w:tcPr>
          <w:p w:rsidR="002C3C58" w:rsidRDefault="002C3C58" w:rsidP="00712F0D">
            <w:r>
              <w:t>U-</w:t>
            </w:r>
            <w:proofErr w:type="spellStart"/>
            <w:r>
              <w:t>va</w:t>
            </w:r>
            <w:proofErr w:type="spellEnd"/>
            <w:r>
              <w:t>-</w:t>
            </w:r>
            <w:proofErr w:type="spellStart"/>
            <w:r>
              <w:t>yom</w:t>
            </w:r>
            <w:proofErr w:type="spellEnd"/>
            <w:r>
              <w:t xml:space="preserve"> ha-hu ha-</w:t>
            </w:r>
            <w:proofErr w:type="spellStart"/>
            <w:r>
              <w:t>yom</w:t>
            </w:r>
            <w:proofErr w:type="spellEnd"/>
            <w:r>
              <w:t xml:space="preserve"> </w:t>
            </w:r>
            <w:proofErr w:type="spellStart"/>
            <w:r>
              <w:t>aruch</w:t>
            </w:r>
            <w:proofErr w:type="spellEnd"/>
            <w:r>
              <w:t xml:space="preserve"> min ha-</w:t>
            </w:r>
            <w:proofErr w:type="spellStart"/>
            <w:r>
              <w:t>lailah</w:t>
            </w:r>
            <w:proofErr w:type="spellEnd"/>
            <w:r>
              <w:t xml:space="preserve"> </w:t>
            </w:r>
            <w:proofErr w:type="spellStart"/>
            <w:proofErr w:type="gramStart"/>
            <w:r>
              <w:t>betesha‘</w:t>
            </w:r>
            <w:proofErr w:type="gramEnd"/>
            <w:r>
              <w:t>it</w:t>
            </w:r>
            <w:proofErr w:type="spellEnd"/>
            <w:r>
              <w:t xml:space="preserve">, </w:t>
            </w:r>
            <w:proofErr w:type="spellStart"/>
            <w:r>
              <w:t>ve</w:t>
            </w:r>
            <w:proofErr w:type="spellEnd"/>
            <w:r>
              <w:t xml:space="preserve">-hu </w:t>
            </w:r>
            <w:proofErr w:type="spellStart"/>
            <w:r>
              <w:t>eser</w:t>
            </w:r>
            <w:proofErr w:type="spellEnd"/>
            <w:r>
              <w:t xml:space="preserve"> </w:t>
            </w:r>
            <w:proofErr w:type="spellStart"/>
            <w:r>
              <w:t>chalakim</w:t>
            </w:r>
            <w:proofErr w:type="spellEnd"/>
            <w:r>
              <w:t xml:space="preserve"> </w:t>
            </w:r>
            <w:proofErr w:type="spellStart"/>
            <w:r>
              <w:t>ve</w:t>
            </w:r>
            <w:proofErr w:type="spellEnd"/>
            <w:r>
              <w:t>-ha-</w:t>
            </w:r>
            <w:proofErr w:type="spellStart"/>
            <w:r>
              <w:t>lailah</w:t>
            </w:r>
            <w:proofErr w:type="spellEnd"/>
            <w:r>
              <w:t xml:space="preserve"> </w:t>
            </w:r>
            <w:proofErr w:type="spellStart"/>
            <w:r>
              <w:t>shmoneh</w:t>
            </w:r>
            <w:proofErr w:type="spellEnd"/>
            <w:r>
              <w:t xml:space="preserve"> </w:t>
            </w:r>
            <w:proofErr w:type="spellStart"/>
            <w:r>
              <w:t>chalakim</w:t>
            </w:r>
            <w:proofErr w:type="spellEnd"/>
            <w:r>
              <w:t>.</w:t>
            </w:r>
          </w:p>
        </w:tc>
        <w:tc>
          <w:tcPr>
            <w:tcW w:w="2880" w:type="dxa"/>
          </w:tcPr>
          <w:p w:rsidR="002C3C58" w:rsidRDefault="002C3C58" w:rsidP="00712F0D">
            <w:proofErr w:type="spellStart"/>
            <w:r>
              <w:t>וביום</w:t>
            </w:r>
            <w:proofErr w:type="spellEnd"/>
            <w:r>
              <w:t xml:space="preserve"> </w:t>
            </w:r>
            <w:proofErr w:type="spellStart"/>
            <w:r>
              <w:t>ההוא</w:t>
            </w:r>
            <w:proofErr w:type="spellEnd"/>
            <w:r>
              <w:t xml:space="preserve"> </w:t>
            </w:r>
            <w:proofErr w:type="spellStart"/>
            <w:r>
              <w:t>היום</w:t>
            </w:r>
            <w:proofErr w:type="spellEnd"/>
            <w:r>
              <w:t xml:space="preserve"> </w:t>
            </w:r>
            <w:proofErr w:type="spellStart"/>
            <w:r>
              <w:t>ארוך</w:t>
            </w:r>
            <w:proofErr w:type="spellEnd"/>
            <w:r>
              <w:t xml:space="preserve"> </w:t>
            </w:r>
            <w:proofErr w:type="spellStart"/>
            <w:r>
              <w:t>מן</w:t>
            </w:r>
            <w:proofErr w:type="spellEnd"/>
            <w:r>
              <w:t xml:space="preserve"> </w:t>
            </w:r>
            <w:proofErr w:type="spellStart"/>
            <w:r>
              <w:t>הלילה</w:t>
            </w:r>
            <w:proofErr w:type="spellEnd"/>
            <w:r>
              <w:t xml:space="preserve"> </w:t>
            </w:r>
            <w:proofErr w:type="spellStart"/>
            <w:r>
              <w:t>בתשיעית</w:t>
            </w:r>
            <w:proofErr w:type="spellEnd"/>
            <w:r>
              <w:t xml:space="preserve"> </w:t>
            </w:r>
            <w:proofErr w:type="spellStart"/>
            <w:r>
              <w:t>והוא</w:t>
            </w:r>
            <w:proofErr w:type="spellEnd"/>
            <w:r>
              <w:t xml:space="preserve"> </w:t>
            </w:r>
            <w:proofErr w:type="spellStart"/>
            <w:r>
              <w:t>עשר</w:t>
            </w:r>
            <w:proofErr w:type="spellEnd"/>
            <w:r>
              <w:t xml:space="preserve"> </w:t>
            </w:r>
            <w:proofErr w:type="spellStart"/>
            <w:r>
              <w:t>חלקים</w:t>
            </w:r>
            <w:proofErr w:type="spellEnd"/>
            <w:r>
              <w:t xml:space="preserve"> </w:t>
            </w:r>
            <w:proofErr w:type="spellStart"/>
            <w:r>
              <w:t>והלילה</w:t>
            </w:r>
            <w:proofErr w:type="spellEnd"/>
            <w:r>
              <w:t xml:space="preserve"> </w:t>
            </w:r>
            <w:proofErr w:type="spellStart"/>
            <w:r>
              <w:t>שמונה</w:t>
            </w:r>
            <w:proofErr w:type="spellEnd"/>
            <w:r>
              <w:t xml:space="preserve"> </w:t>
            </w:r>
            <w:proofErr w:type="spellStart"/>
            <w:r>
              <w:t>חלקים</w:t>
            </w:r>
            <w:proofErr w:type="spellEnd"/>
          </w:p>
        </w:tc>
      </w:tr>
      <w:tr w:rsidR="002C3C58" w:rsidTr="00D66746">
        <w:tc>
          <w:tcPr>
            <w:tcW w:w="2880" w:type="dxa"/>
          </w:tcPr>
          <w:p w:rsidR="002C3C58" w:rsidRDefault="002C3C58" w:rsidP="00712F0D">
            <w:r>
              <w:t>72:14 And the sun rises from that fourth portal and sets in the fourth and returns to the fifth portal of the east for thirty mornings.</w:t>
            </w:r>
          </w:p>
        </w:tc>
        <w:tc>
          <w:tcPr>
            <w:tcW w:w="2880" w:type="dxa"/>
          </w:tcPr>
          <w:p w:rsidR="002C3C58" w:rsidRDefault="002C3C58" w:rsidP="00712F0D">
            <w:proofErr w:type="spellStart"/>
            <w:r>
              <w:t>Ve-zare’ach</w:t>
            </w:r>
            <w:proofErr w:type="spellEnd"/>
            <w:r>
              <w:t xml:space="preserve"> ha-</w:t>
            </w:r>
            <w:proofErr w:type="spellStart"/>
            <w:r>
              <w:t>shemesh</w:t>
            </w:r>
            <w:proofErr w:type="spellEnd"/>
            <w:r>
              <w:t xml:space="preserve"> me-ha-</w:t>
            </w:r>
            <w:proofErr w:type="spellStart"/>
            <w:proofErr w:type="gramStart"/>
            <w:r>
              <w:t>she‘</w:t>
            </w:r>
            <w:proofErr w:type="gramEnd"/>
            <w:r>
              <w:t>ar</w:t>
            </w:r>
            <w:proofErr w:type="spellEnd"/>
            <w:r>
              <w:t xml:space="preserve"> ha-</w:t>
            </w:r>
            <w:proofErr w:type="spellStart"/>
            <w:r>
              <w:t>revi‘i</w:t>
            </w:r>
            <w:proofErr w:type="spellEnd"/>
            <w:r>
              <w:t xml:space="preserve"> u-</w:t>
            </w:r>
            <w:proofErr w:type="spellStart"/>
            <w:r>
              <w:t>va</w:t>
            </w:r>
            <w:proofErr w:type="spellEnd"/>
            <w:r>
              <w:t xml:space="preserve"> be-</w:t>
            </w:r>
            <w:proofErr w:type="spellStart"/>
            <w:r>
              <w:t>revi‘i</w:t>
            </w:r>
            <w:proofErr w:type="spellEnd"/>
            <w:r>
              <w:t xml:space="preserve">, u-shav </w:t>
            </w:r>
            <w:proofErr w:type="spellStart"/>
            <w:r>
              <w:t>el</w:t>
            </w:r>
            <w:proofErr w:type="spellEnd"/>
            <w:r>
              <w:t xml:space="preserve"> ha-</w:t>
            </w:r>
            <w:proofErr w:type="spellStart"/>
            <w:r>
              <w:t>she‘ar</w:t>
            </w:r>
            <w:proofErr w:type="spellEnd"/>
            <w:r>
              <w:t xml:space="preserve"> ha-</w:t>
            </w:r>
            <w:proofErr w:type="spellStart"/>
            <w:r>
              <w:t>chamishi</w:t>
            </w:r>
            <w:proofErr w:type="spellEnd"/>
            <w:r>
              <w:t xml:space="preserve"> </w:t>
            </w:r>
            <w:proofErr w:type="spellStart"/>
            <w:r>
              <w:t>ba-mizrach</w:t>
            </w:r>
            <w:proofErr w:type="spellEnd"/>
            <w:r>
              <w:t xml:space="preserve"> le-sheloshim </w:t>
            </w:r>
            <w:proofErr w:type="spellStart"/>
            <w:r>
              <w:t>bokrim</w:t>
            </w:r>
            <w:proofErr w:type="spellEnd"/>
            <w:r>
              <w:t>.</w:t>
            </w:r>
          </w:p>
        </w:tc>
        <w:tc>
          <w:tcPr>
            <w:tcW w:w="2880" w:type="dxa"/>
          </w:tcPr>
          <w:p w:rsidR="002C3C58" w:rsidRDefault="002C3C58" w:rsidP="00712F0D">
            <w:proofErr w:type="spellStart"/>
            <w:r>
              <w:t>וזרח</w:t>
            </w:r>
            <w:proofErr w:type="spellEnd"/>
            <w:r>
              <w:t xml:space="preserve"> </w:t>
            </w:r>
            <w:proofErr w:type="spellStart"/>
            <w:r>
              <w:t>השמש</w:t>
            </w:r>
            <w:proofErr w:type="spellEnd"/>
            <w:r>
              <w:t xml:space="preserve"> </w:t>
            </w:r>
            <w:proofErr w:type="spellStart"/>
            <w:r>
              <w:t>מהשער</w:t>
            </w:r>
            <w:proofErr w:type="spellEnd"/>
            <w:r>
              <w:t xml:space="preserve"> </w:t>
            </w:r>
            <w:proofErr w:type="spellStart"/>
            <w:r>
              <w:t>הרביעי</w:t>
            </w:r>
            <w:proofErr w:type="spellEnd"/>
            <w:r>
              <w:t xml:space="preserve"> </w:t>
            </w:r>
            <w:proofErr w:type="spellStart"/>
            <w:r>
              <w:t>ובא</w:t>
            </w:r>
            <w:proofErr w:type="spellEnd"/>
            <w:r>
              <w:t xml:space="preserve"> </w:t>
            </w:r>
            <w:proofErr w:type="spellStart"/>
            <w:r>
              <w:t>ברביעי</w:t>
            </w:r>
            <w:proofErr w:type="spellEnd"/>
            <w:r>
              <w:t xml:space="preserve"> </w:t>
            </w:r>
            <w:proofErr w:type="spellStart"/>
            <w:r>
              <w:t>ושב</w:t>
            </w:r>
            <w:proofErr w:type="spellEnd"/>
            <w:r>
              <w:t xml:space="preserve"> </w:t>
            </w:r>
            <w:proofErr w:type="spellStart"/>
            <w:r>
              <w:t>אל</w:t>
            </w:r>
            <w:proofErr w:type="spellEnd"/>
            <w:r>
              <w:t xml:space="preserve"> </w:t>
            </w:r>
            <w:proofErr w:type="spellStart"/>
            <w:r>
              <w:t>השער</w:t>
            </w:r>
            <w:proofErr w:type="spellEnd"/>
            <w:r>
              <w:t xml:space="preserve"> </w:t>
            </w:r>
            <w:proofErr w:type="spellStart"/>
            <w:r>
              <w:t>החמישי</w:t>
            </w:r>
            <w:proofErr w:type="spellEnd"/>
            <w:r>
              <w:t xml:space="preserve"> </w:t>
            </w:r>
            <w:proofErr w:type="spellStart"/>
            <w:r>
              <w:t>במזרח</w:t>
            </w:r>
            <w:proofErr w:type="spellEnd"/>
            <w:r>
              <w:t xml:space="preserve"> </w:t>
            </w:r>
            <w:proofErr w:type="spellStart"/>
            <w:r>
              <w:t>לשלושים</w:t>
            </w:r>
            <w:proofErr w:type="spellEnd"/>
            <w:r>
              <w:t xml:space="preserve"> </w:t>
            </w:r>
            <w:proofErr w:type="spellStart"/>
            <w:r>
              <w:t>בקרים</w:t>
            </w:r>
            <w:proofErr w:type="spellEnd"/>
          </w:p>
        </w:tc>
      </w:tr>
      <w:tr w:rsidR="002C3C58" w:rsidTr="00D66746">
        <w:tc>
          <w:tcPr>
            <w:tcW w:w="2880" w:type="dxa"/>
          </w:tcPr>
          <w:p w:rsidR="002C3C58" w:rsidRDefault="002C3C58" w:rsidP="00712F0D">
            <w:r>
              <w:t>72:15 And it rises from it and sets in the fifth portal and returns to the east and rises in the sixth portal for thirty-one mornings, because of its sign.</w:t>
            </w:r>
          </w:p>
        </w:tc>
        <w:tc>
          <w:tcPr>
            <w:tcW w:w="2880" w:type="dxa"/>
          </w:tcPr>
          <w:p w:rsidR="002C3C58" w:rsidRDefault="002C3C58" w:rsidP="00712F0D">
            <w:proofErr w:type="spellStart"/>
            <w:r>
              <w:t>Ve-zare’ach</w:t>
            </w:r>
            <w:proofErr w:type="spellEnd"/>
            <w:r>
              <w:t xml:space="preserve"> </w:t>
            </w:r>
            <w:proofErr w:type="spellStart"/>
            <w:r>
              <w:t>mimenu</w:t>
            </w:r>
            <w:proofErr w:type="spellEnd"/>
            <w:r>
              <w:t xml:space="preserve"> u-</w:t>
            </w:r>
            <w:proofErr w:type="spellStart"/>
            <w:r>
              <w:t>va</w:t>
            </w:r>
            <w:proofErr w:type="spellEnd"/>
            <w:r>
              <w:t xml:space="preserve"> </w:t>
            </w:r>
            <w:proofErr w:type="spellStart"/>
            <w:r>
              <w:t>ba-chamishi</w:t>
            </w:r>
            <w:proofErr w:type="spellEnd"/>
            <w:r>
              <w:t xml:space="preserve"> </w:t>
            </w:r>
            <w:proofErr w:type="spellStart"/>
            <w:r>
              <w:t>ve</w:t>
            </w:r>
            <w:proofErr w:type="spellEnd"/>
            <w:r>
              <w:t xml:space="preserve">-shav </w:t>
            </w:r>
            <w:proofErr w:type="spellStart"/>
            <w:r>
              <w:t>el</w:t>
            </w:r>
            <w:proofErr w:type="spellEnd"/>
            <w:r>
              <w:t xml:space="preserve"> ha-</w:t>
            </w:r>
            <w:proofErr w:type="spellStart"/>
            <w:r>
              <w:t>mizrach</w:t>
            </w:r>
            <w:proofErr w:type="spellEnd"/>
            <w:r>
              <w:t xml:space="preserve"> u-</w:t>
            </w:r>
            <w:proofErr w:type="spellStart"/>
            <w:r>
              <w:t>zare’ach</w:t>
            </w:r>
            <w:proofErr w:type="spellEnd"/>
            <w:r>
              <w:t xml:space="preserve"> </w:t>
            </w:r>
            <w:proofErr w:type="spellStart"/>
            <w:r>
              <w:t>ba-</w:t>
            </w:r>
            <w:proofErr w:type="gramStart"/>
            <w:r>
              <w:t>she‘</w:t>
            </w:r>
            <w:proofErr w:type="gramEnd"/>
            <w:r>
              <w:t>ar</w:t>
            </w:r>
            <w:proofErr w:type="spellEnd"/>
            <w:r>
              <w:t xml:space="preserve"> ha-</w:t>
            </w:r>
            <w:proofErr w:type="spellStart"/>
            <w:r>
              <w:t>shishi</w:t>
            </w:r>
            <w:proofErr w:type="spellEnd"/>
            <w:r>
              <w:t xml:space="preserve"> le-sheloshim </w:t>
            </w:r>
            <w:proofErr w:type="spellStart"/>
            <w:r>
              <w:t>ve-echad</w:t>
            </w:r>
            <w:proofErr w:type="spellEnd"/>
            <w:r>
              <w:t xml:space="preserve"> </w:t>
            </w:r>
            <w:proofErr w:type="spellStart"/>
            <w:r>
              <w:t>bokrim</w:t>
            </w:r>
            <w:proofErr w:type="spellEnd"/>
            <w:r>
              <w:t xml:space="preserve">, </w:t>
            </w:r>
            <w:proofErr w:type="spellStart"/>
            <w:r>
              <w:t>be’avur</w:t>
            </w:r>
            <w:proofErr w:type="spellEnd"/>
            <w:r>
              <w:t xml:space="preserve"> </w:t>
            </w:r>
            <w:proofErr w:type="spellStart"/>
            <w:r>
              <w:t>otam</w:t>
            </w:r>
            <w:proofErr w:type="spellEnd"/>
            <w:r>
              <w:t>.</w:t>
            </w:r>
          </w:p>
        </w:tc>
        <w:tc>
          <w:tcPr>
            <w:tcW w:w="2880" w:type="dxa"/>
          </w:tcPr>
          <w:p w:rsidR="002C3C58" w:rsidRDefault="002C3C58" w:rsidP="00712F0D">
            <w:proofErr w:type="spellStart"/>
            <w:r>
              <w:t>וזרח</w:t>
            </w:r>
            <w:proofErr w:type="spellEnd"/>
            <w:r>
              <w:t xml:space="preserve"> </w:t>
            </w:r>
            <w:proofErr w:type="spellStart"/>
            <w:r>
              <w:t>ממנו</w:t>
            </w:r>
            <w:proofErr w:type="spellEnd"/>
            <w:r>
              <w:t xml:space="preserve"> </w:t>
            </w:r>
            <w:proofErr w:type="spellStart"/>
            <w:r>
              <w:t>ובא</w:t>
            </w:r>
            <w:proofErr w:type="spellEnd"/>
            <w:r>
              <w:t xml:space="preserve"> </w:t>
            </w:r>
            <w:proofErr w:type="spellStart"/>
            <w:r>
              <w:t>בחמישי</w:t>
            </w:r>
            <w:proofErr w:type="spellEnd"/>
            <w:r>
              <w:t xml:space="preserve"> </w:t>
            </w:r>
            <w:proofErr w:type="spellStart"/>
            <w:r>
              <w:t>ושב</w:t>
            </w:r>
            <w:proofErr w:type="spellEnd"/>
            <w:r>
              <w:t xml:space="preserve"> </w:t>
            </w:r>
            <w:proofErr w:type="spellStart"/>
            <w:r>
              <w:t>אל</w:t>
            </w:r>
            <w:proofErr w:type="spellEnd"/>
            <w:r>
              <w:t xml:space="preserve"> </w:t>
            </w:r>
            <w:proofErr w:type="spellStart"/>
            <w:r>
              <w:t>המזרח</w:t>
            </w:r>
            <w:proofErr w:type="spellEnd"/>
            <w:r>
              <w:t xml:space="preserve"> </w:t>
            </w:r>
            <w:proofErr w:type="spellStart"/>
            <w:r>
              <w:t>וזרח</w:t>
            </w:r>
            <w:proofErr w:type="spellEnd"/>
            <w:r>
              <w:t xml:space="preserve"> </w:t>
            </w:r>
            <w:proofErr w:type="spellStart"/>
            <w:r>
              <w:t>בשער</w:t>
            </w:r>
            <w:proofErr w:type="spellEnd"/>
            <w:r>
              <w:t xml:space="preserve"> </w:t>
            </w:r>
            <w:proofErr w:type="spellStart"/>
            <w:r>
              <w:t>השישי</w:t>
            </w:r>
            <w:proofErr w:type="spellEnd"/>
            <w:r>
              <w:t xml:space="preserve"> </w:t>
            </w:r>
            <w:proofErr w:type="spellStart"/>
            <w:r>
              <w:t>לשלושים</w:t>
            </w:r>
            <w:proofErr w:type="spellEnd"/>
            <w:r>
              <w:t xml:space="preserve"> </w:t>
            </w:r>
            <w:proofErr w:type="spellStart"/>
            <w:r>
              <w:t>ואחד</w:t>
            </w:r>
            <w:proofErr w:type="spellEnd"/>
            <w:r>
              <w:t xml:space="preserve"> </w:t>
            </w:r>
            <w:proofErr w:type="spellStart"/>
            <w:r>
              <w:t>בקרים</w:t>
            </w:r>
            <w:proofErr w:type="spellEnd"/>
            <w:r>
              <w:t xml:space="preserve"> </w:t>
            </w:r>
            <w:proofErr w:type="spellStart"/>
            <w:r>
              <w:t>בעבור</w:t>
            </w:r>
            <w:proofErr w:type="spellEnd"/>
            <w:r>
              <w:t xml:space="preserve"> </w:t>
            </w:r>
            <w:proofErr w:type="spellStart"/>
            <w:r>
              <w:t>אותם</w:t>
            </w:r>
            <w:proofErr w:type="spellEnd"/>
          </w:p>
        </w:tc>
      </w:tr>
      <w:tr w:rsidR="002C3C58" w:rsidTr="00D66746">
        <w:tc>
          <w:tcPr>
            <w:tcW w:w="2880" w:type="dxa"/>
          </w:tcPr>
          <w:p w:rsidR="002C3C58" w:rsidRDefault="002C3C58" w:rsidP="00712F0D">
            <w:r>
              <w:t>72:16 And the day becomes longer than the night, and the day becomes double the night; and the day becomes twelve parts and the night shortens to six parts.</w:t>
            </w:r>
          </w:p>
        </w:tc>
        <w:tc>
          <w:tcPr>
            <w:tcW w:w="2880" w:type="dxa"/>
          </w:tcPr>
          <w:p w:rsidR="002C3C58" w:rsidRDefault="002C3C58" w:rsidP="00712F0D">
            <w:proofErr w:type="spellStart"/>
            <w:r>
              <w:t>Ve</w:t>
            </w:r>
            <w:proofErr w:type="spellEnd"/>
            <w:r>
              <w:t>-ha-</w:t>
            </w:r>
            <w:proofErr w:type="spellStart"/>
            <w:r>
              <w:t>yom</w:t>
            </w:r>
            <w:proofErr w:type="spellEnd"/>
            <w:r>
              <w:t xml:space="preserve"> </w:t>
            </w:r>
            <w:proofErr w:type="spellStart"/>
            <w:r>
              <w:t>mit’arech</w:t>
            </w:r>
            <w:proofErr w:type="spellEnd"/>
            <w:r>
              <w:t xml:space="preserve"> min ha-</w:t>
            </w:r>
            <w:proofErr w:type="spellStart"/>
            <w:r>
              <w:t>lailah</w:t>
            </w:r>
            <w:proofErr w:type="spellEnd"/>
            <w:r>
              <w:t xml:space="preserve">, </w:t>
            </w:r>
            <w:proofErr w:type="spellStart"/>
            <w:r>
              <w:t>ve</w:t>
            </w:r>
            <w:proofErr w:type="spellEnd"/>
            <w:r>
              <w:t>-ha-</w:t>
            </w:r>
            <w:proofErr w:type="spellStart"/>
            <w:r>
              <w:t>yom</w:t>
            </w:r>
            <w:proofErr w:type="spellEnd"/>
            <w:r>
              <w:t xml:space="preserve"> </w:t>
            </w:r>
            <w:proofErr w:type="spellStart"/>
            <w:proofErr w:type="gramStart"/>
            <w:r>
              <w:t>na‘</w:t>
            </w:r>
            <w:proofErr w:type="gramEnd"/>
            <w:r>
              <w:t>aseh</w:t>
            </w:r>
            <w:proofErr w:type="spellEnd"/>
            <w:r>
              <w:t xml:space="preserve"> </w:t>
            </w:r>
            <w:proofErr w:type="spellStart"/>
            <w:r>
              <w:t>kaful</w:t>
            </w:r>
            <w:proofErr w:type="spellEnd"/>
            <w:r>
              <w:t xml:space="preserve"> min ha-</w:t>
            </w:r>
            <w:proofErr w:type="spellStart"/>
            <w:r>
              <w:t>lailah</w:t>
            </w:r>
            <w:proofErr w:type="spellEnd"/>
            <w:r>
              <w:t xml:space="preserve">; </w:t>
            </w:r>
            <w:proofErr w:type="spellStart"/>
            <w:r>
              <w:t>ve</w:t>
            </w:r>
            <w:proofErr w:type="spellEnd"/>
            <w:r>
              <w:t>-ha-</w:t>
            </w:r>
            <w:proofErr w:type="spellStart"/>
            <w:r>
              <w:t>yom</w:t>
            </w:r>
            <w:proofErr w:type="spellEnd"/>
            <w:r>
              <w:t xml:space="preserve"> </w:t>
            </w:r>
            <w:proofErr w:type="spellStart"/>
            <w:r>
              <w:t>yihyeh</w:t>
            </w:r>
            <w:proofErr w:type="spellEnd"/>
            <w:r>
              <w:t xml:space="preserve"> </w:t>
            </w:r>
            <w:proofErr w:type="spellStart"/>
            <w:r>
              <w:t>shenim</w:t>
            </w:r>
            <w:proofErr w:type="spellEnd"/>
            <w:r>
              <w:t xml:space="preserve"> </w:t>
            </w:r>
            <w:proofErr w:type="spellStart"/>
            <w:r>
              <w:t>asar</w:t>
            </w:r>
            <w:proofErr w:type="spellEnd"/>
            <w:r>
              <w:t xml:space="preserve"> </w:t>
            </w:r>
            <w:proofErr w:type="spellStart"/>
            <w:r>
              <w:t>chalakim</w:t>
            </w:r>
            <w:proofErr w:type="spellEnd"/>
            <w:r>
              <w:t xml:space="preserve"> </w:t>
            </w:r>
            <w:proofErr w:type="spellStart"/>
            <w:r>
              <w:t>ve</w:t>
            </w:r>
            <w:proofErr w:type="spellEnd"/>
            <w:r>
              <w:t>-ha-</w:t>
            </w:r>
            <w:proofErr w:type="spellStart"/>
            <w:r>
              <w:t>lailah</w:t>
            </w:r>
            <w:proofErr w:type="spellEnd"/>
            <w:r>
              <w:t xml:space="preserve"> </w:t>
            </w:r>
            <w:proofErr w:type="spellStart"/>
            <w:r>
              <w:t>tikatzar</w:t>
            </w:r>
            <w:proofErr w:type="spellEnd"/>
            <w:r>
              <w:t xml:space="preserve"> le-</w:t>
            </w:r>
            <w:proofErr w:type="spellStart"/>
            <w:r>
              <w:t>shishah</w:t>
            </w:r>
            <w:proofErr w:type="spellEnd"/>
            <w:r>
              <w:t xml:space="preserve"> </w:t>
            </w:r>
            <w:proofErr w:type="spellStart"/>
            <w:r>
              <w:t>chalakim</w:t>
            </w:r>
            <w:proofErr w:type="spellEnd"/>
            <w:r>
              <w:t>.</w:t>
            </w:r>
          </w:p>
        </w:tc>
        <w:tc>
          <w:tcPr>
            <w:tcW w:w="2880" w:type="dxa"/>
          </w:tcPr>
          <w:p w:rsidR="002C3C58" w:rsidRDefault="002C3C58" w:rsidP="00712F0D">
            <w:proofErr w:type="spellStart"/>
            <w:r>
              <w:t>והיום</w:t>
            </w:r>
            <w:proofErr w:type="spellEnd"/>
            <w:r>
              <w:t xml:space="preserve"> </w:t>
            </w:r>
            <w:proofErr w:type="spellStart"/>
            <w:r>
              <w:t>מתארך</w:t>
            </w:r>
            <w:proofErr w:type="spellEnd"/>
            <w:r>
              <w:t xml:space="preserve"> </w:t>
            </w:r>
            <w:proofErr w:type="spellStart"/>
            <w:r>
              <w:t>מן</w:t>
            </w:r>
            <w:proofErr w:type="spellEnd"/>
            <w:r>
              <w:t xml:space="preserve"> </w:t>
            </w:r>
            <w:proofErr w:type="spellStart"/>
            <w:r>
              <w:t>הלילה</w:t>
            </w:r>
            <w:proofErr w:type="spellEnd"/>
            <w:r>
              <w:t xml:space="preserve"> </w:t>
            </w:r>
            <w:proofErr w:type="spellStart"/>
            <w:r>
              <w:t>והיום</w:t>
            </w:r>
            <w:proofErr w:type="spellEnd"/>
            <w:r>
              <w:t xml:space="preserve"> </w:t>
            </w:r>
            <w:proofErr w:type="spellStart"/>
            <w:r>
              <w:t>נעשה</w:t>
            </w:r>
            <w:proofErr w:type="spellEnd"/>
            <w:r>
              <w:t xml:space="preserve"> </w:t>
            </w:r>
            <w:proofErr w:type="spellStart"/>
            <w:r>
              <w:t>כפול</w:t>
            </w:r>
            <w:proofErr w:type="spellEnd"/>
            <w:r>
              <w:t xml:space="preserve"> </w:t>
            </w:r>
            <w:proofErr w:type="spellStart"/>
            <w:r>
              <w:t>מן</w:t>
            </w:r>
            <w:proofErr w:type="spellEnd"/>
            <w:r>
              <w:t xml:space="preserve"> </w:t>
            </w:r>
            <w:proofErr w:type="spellStart"/>
            <w:r>
              <w:t>הלילה</w:t>
            </w:r>
            <w:proofErr w:type="spellEnd"/>
            <w:r>
              <w:t xml:space="preserve"> </w:t>
            </w:r>
            <w:proofErr w:type="spellStart"/>
            <w:r>
              <w:t>והיום</w:t>
            </w:r>
            <w:proofErr w:type="spellEnd"/>
            <w:r>
              <w:t xml:space="preserve"> </w:t>
            </w:r>
            <w:proofErr w:type="spellStart"/>
            <w:r>
              <w:t>יהיה</w:t>
            </w:r>
            <w:proofErr w:type="spellEnd"/>
            <w:r>
              <w:t xml:space="preserve"> </w:t>
            </w:r>
            <w:proofErr w:type="spellStart"/>
            <w:r>
              <w:t>שנים</w:t>
            </w:r>
            <w:proofErr w:type="spellEnd"/>
            <w:r>
              <w:t xml:space="preserve"> </w:t>
            </w:r>
            <w:proofErr w:type="spellStart"/>
            <w:r>
              <w:t>עשר</w:t>
            </w:r>
            <w:proofErr w:type="spellEnd"/>
            <w:r>
              <w:t xml:space="preserve"> </w:t>
            </w:r>
            <w:proofErr w:type="spellStart"/>
            <w:r>
              <w:t>חלקים</w:t>
            </w:r>
            <w:proofErr w:type="spellEnd"/>
            <w:r>
              <w:t xml:space="preserve"> </w:t>
            </w:r>
            <w:proofErr w:type="spellStart"/>
            <w:r>
              <w:t>והלילה</w:t>
            </w:r>
            <w:proofErr w:type="spellEnd"/>
            <w:r>
              <w:t xml:space="preserve"> </w:t>
            </w:r>
            <w:proofErr w:type="spellStart"/>
            <w:r>
              <w:t>תקצר</w:t>
            </w:r>
            <w:proofErr w:type="spellEnd"/>
            <w:r>
              <w:t xml:space="preserve"> </w:t>
            </w:r>
            <w:proofErr w:type="spellStart"/>
            <w:r>
              <w:t>לשישה</w:t>
            </w:r>
            <w:proofErr w:type="spellEnd"/>
            <w:r>
              <w:t xml:space="preserve"> </w:t>
            </w:r>
            <w:proofErr w:type="spellStart"/>
            <w:r>
              <w:t>חלקים</w:t>
            </w:r>
            <w:proofErr w:type="spellEnd"/>
          </w:p>
        </w:tc>
      </w:tr>
      <w:tr w:rsidR="002C3C58" w:rsidTr="00D66746">
        <w:tc>
          <w:tcPr>
            <w:tcW w:w="2880" w:type="dxa"/>
          </w:tcPr>
          <w:p w:rsidR="002C3C58" w:rsidRDefault="002C3C58" w:rsidP="00712F0D">
            <w:r>
              <w:t xml:space="preserve">72:17 And the sun mounts up so that the day may be shortened and the night lengthened, and the sun returns to the east and enters the sixth portal and </w:t>
            </w:r>
            <w:r>
              <w:lastRenderedPageBreak/>
              <w:t>rises from it and sets for thirty mornings.</w:t>
            </w:r>
          </w:p>
        </w:tc>
        <w:tc>
          <w:tcPr>
            <w:tcW w:w="2880" w:type="dxa"/>
          </w:tcPr>
          <w:p w:rsidR="002C3C58" w:rsidRDefault="002C3C58" w:rsidP="00712F0D">
            <w:proofErr w:type="spellStart"/>
            <w:r>
              <w:lastRenderedPageBreak/>
              <w:t>Ve-</w:t>
            </w:r>
            <w:proofErr w:type="gramStart"/>
            <w:r>
              <w:t>ya‘</w:t>
            </w:r>
            <w:proofErr w:type="gramEnd"/>
            <w:r>
              <w:t>aleh</w:t>
            </w:r>
            <w:proofErr w:type="spellEnd"/>
            <w:r>
              <w:t xml:space="preserve"> ha-</w:t>
            </w:r>
            <w:proofErr w:type="spellStart"/>
            <w:r>
              <w:t>shemesh</w:t>
            </w:r>
            <w:proofErr w:type="spellEnd"/>
            <w:r>
              <w:t xml:space="preserve"> le-</w:t>
            </w:r>
            <w:proofErr w:type="spellStart"/>
            <w:r>
              <w:t>ma‘an</w:t>
            </w:r>
            <w:proofErr w:type="spellEnd"/>
            <w:r>
              <w:t xml:space="preserve"> </w:t>
            </w:r>
            <w:proofErr w:type="spellStart"/>
            <w:r>
              <w:t>yikatzar</w:t>
            </w:r>
            <w:proofErr w:type="spellEnd"/>
            <w:r>
              <w:t xml:space="preserve"> ha-</w:t>
            </w:r>
            <w:proofErr w:type="spellStart"/>
            <w:r>
              <w:t>yom</w:t>
            </w:r>
            <w:proofErr w:type="spellEnd"/>
            <w:r>
              <w:t xml:space="preserve"> </w:t>
            </w:r>
            <w:proofErr w:type="spellStart"/>
            <w:r>
              <w:t>ve-ya’arich</w:t>
            </w:r>
            <w:proofErr w:type="spellEnd"/>
            <w:r>
              <w:t xml:space="preserve"> ha-</w:t>
            </w:r>
            <w:proofErr w:type="spellStart"/>
            <w:r>
              <w:t>lailah</w:t>
            </w:r>
            <w:proofErr w:type="spellEnd"/>
            <w:r>
              <w:t xml:space="preserve">, </w:t>
            </w:r>
            <w:proofErr w:type="spellStart"/>
            <w:r>
              <w:t>ve</w:t>
            </w:r>
            <w:proofErr w:type="spellEnd"/>
            <w:r>
              <w:t>-shav ha-</w:t>
            </w:r>
            <w:proofErr w:type="spellStart"/>
            <w:r>
              <w:t>shemesh</w:t>
            </w:r>
            <w:proofErr w:type="spellEnd"/>
            <w:r>
              <w:t xml:space="preserve"> </w:t>
            </w:r>
            <w:proofErr w:type="spellStart"/>
            <w:r>
              <w:t>el</w:t>
            </w:r>
            <w:proofErr w:type="spellEnd"/>
            <w:r>
              <w:t xml:space="preserve"> ha-</w:t>
            </w:r>
            <w:proofErr w:type="spellStart"/>
            <w:r>
              <w:t>mizrach</w:t>
            </w:r>
            <w:proofErr w:type="spellEnd"/>
            <w:r>
              <w:t xml:space="preserve"> u-</w:t>
            </w:r>
            <w:proofErr w:type="spellStart"/>
            <w:r>
              <w:t>vo</w:t>
            </w:r>
            <w:proofErr w:type="spellEnd"/>
            <w:r>
              <w:t xml:space="preserve"> </w:t>
            </w:r>
            <w:proofErr w:type="spellStart"/>
            <w:r>
              <w:t>el</w:t>
            </w:r>
            <w:proofErr w:type="spellEnd"/>
            <w:r>
              <w:t xml:space="preserve"> ha-</w:t>
            </w:r>
            <w:proofErr w:type="spellStart"/>
            <w:r>
              <w:t>she‘ar</w:t>
            </w:r>
            <w:proofErr w:type="spellEnd"/>
            <w:r>
              <w:t xml:space="preserve"> ha-</w:t>
            </w:r>
            <w:proofErr w:type="spellStart"/>
            <w:r>
              <w:t>shishi</w:t>
            </w:r>
            <w:proofErr w:type="spellEnd"/>
            <w:r>
              <w:t xml:space="preserve"> u-</w:t>
            </w:r>
            <w:proofErr w:type="spellStart"/>
            <w:r>
              <w:t>zare’ach</w:t>
            </w:r>
            <w:proofErr w:type="spellEnd"/>
            <w:r>
              <w:t xml:space="preserve"> </w:t>
            </w:r>
            <w:proofErr w:type="spellStart"/>
            <w:r>
              <w:t>mimenu</w:t>
            </w:r>
            <w:proofErr w:type="spellEnd"/>
            <w:r>
              <w:t xml:space="preserve"> u-</w:t>
            </w:r>
            <w:proofErr w:type="spellStart"/>
            <w:r>
              <w:t>vo</w:t>
            </w:r>
            <w:proofErr w:type="spellEnd"/>
            <w:r>
              <w:t xml:space="preserve"> le-sheloshim </w:t>
            </w:r>
            <w:proofErr w:type="spellStart"/>
            <w:r>
              <w:t>bokrim</w:t>
            </w:r>
            <w:proofErr w:type="spellEnd"/>
            <w:r>
              <w:t>.</w:t>
            </w:r>
          </w:p>
        </w:tc>
        <w:tc>
          <w:tcPr>
            <w:tcW w:w="2880" w:type="dxa"/>
          </w:tcPr>
          <w:p w:rsidR="002C3C58" w:rsidRDefault="002C3C58" w:rsidP="00712F0D">
            <w:proofErr w:type="spellStart"/>
            <w:r>
              <w:t>ויעלה</w:t>
            </w:r>
            <w:proofErr w:type="spellEnd"/>
            <w:r>
              <w:t xml:space="preserve"> </w:t>
            </w:r>
            <w:proofErr w:type="spellStart"/>
            <w:r>
              <w:t>השמש</w:t>
            </w:r>
            <w:proofErr w:type="spellEnd"/>
            <w:r>
              <w:t xml:space="preserve"> </w:t>
            </w:r>
            <w:proofErr w:type="spellStart"/>
            <w:r>
              <w:t>למען</w:t>
            </w:r>
            <w:proofErr w:type="spellEnd"/>
            <w:r>
              <w:t xml:space="preserve"> </w:t>
            </w:r>
            <w:proofErr w:type="spellStart"/>
            <w:r>
              <w:t>יקצר</w:t>
            </w:r>
            <w:proofErr w:type="spellEnd"/>
            <w:r>
              <w:t xml:space="preserve"> </w:t>
            </w:r>
            <w:proofErr w:type="spellStart"/>
            <w:r>
              <w:t>היום</w:t>
            </w:r>
            <w:proofErr w:type="spellEnd"/>
            <w:r>
              <w:t xml:space="preserve"> </w:t>
            </w:r>
            <w:proofErr w:type="spellStart"/>
            <w:r>
              <w:t>ויאריך</w:t>
            </w:r>
            <w:proofErr w:type="spellEnd"/>
            <w:r>
              <w:t xml:space="preserve"> </w:t>
            </w:r>
            <w:proofErr w:type="spellStart"/>
            <w:r>
              <w:t>הלילה</w:t>
            </w:r>
            <w:proofErr w:type="spellEnd"/>
            <w:r>
              <w:t xml:space="preserve"> </w:t>
            </w:r>
            <w:proofErr w:type="spellStart"/>
            <w:r>
              <w:t>ושב</w:t>
            </w:r>
            <w:proofErr w:type="spellEnd"/>
            <w:r>
              <w:t xml:space="preserve"> </w:t>
            </w:r>
            <w:proofErr w:type="spellStart"/>
            <w:r>
              <w:t>השמש</w:t>
            </w:r>
            <w:proofErr w:type="spellEnd"/>
            <w:r>
              <w:t xml:space="preserve"> </w:t>
            </w:r>
            <w:proofErr w:type="spellStart"/>
            <w:r>
              <w:t>אל</w:t>
            </w:r>
            <w:proofErr w:type="spellEnd"/>
            <w:r>
              <w:t xml:space="preserve"> </w:t>
            </w:r>
            <w:proofErr w:type="spellStart"/>
            <w:r>
              <w:t>המזרח</w:t>
            </w:r>
            <w:proofErr w:type="spellEnd"/>
            <w:r>
              <w:t xml:space="preserve"> </w:t>
            </w:r>
            <w:proofErr w:type="spellStart"/>
            <w:r>
              <w:t>ובא</w:t>
            </w:r>
            <w:proofErr w:type="spellEnd"/>
            <w:r>
              <w:t xml:space="preserve"> </w:t>
            </w:r>
            <w:proofErr w:type="spellStart"/>
            <w:r>
              <w:t>אל</w:t>
            </w:r>
            <w:proofErr w:type="spellEnd"/>
            <w:r>
              <w:t xml:space="preserve"> </w:t>
            </w:r>
            <w:proofErr w:type="spellStart"/>
            <w:r>
              <w:t>השער</w:t>
            </w:r>
            <w:proofErr w:type="spellEnd"/>
            <w:r>
              <w:t xml:space="preserve"> </w:t>
            </w:r>
            <w:proofErr w:type="spellStart"/>
            <w:r>
              <w:t>השישי</w:t>
            </w:r>
            <w:proofErr w:type="spellEnd"/>
            <w:r>
              <w:t xml:space="preserve"> </w:t>
            </w:r>
            <w:proofErr w:type="spellStart"/>
            <w:r>
              <w:t>וזרח</w:t>
            </w:r>
            <w:proofErr w:type="spellEnd"/>
            <w:r>
              <w:t xml:space="preserve"> </w:t>
            </w:r>
            <w:proofErr w:type="spellStart"/>
            <w:r>
              <w:t>ממנו</w:t>
            </w:r>
            <w:proofErr w:type="spellEnd"/>
            <w:r>
              <w:t xml:space="preserve"> </w:t>
            </w:r>
            <w:proofErr w:type="spellStart"/>
            <w:r>
              <w:t>ובא</w:t>
            </w:r>
            <w:proofErr w:type="spellEnd"/>
            <w:r>
              <w:t xml:space="preserve"> </w:t>
            </w:r>
            <w:proofErr w:type="spellStart"/>
            <w:r>
              <w:t>לשלושים</w:t>
            </w:r>
            <w:proofErr w:type="spellEnd"/>
            <w:r>
              <w:t xml:space="preserve"> </w:t>
            </w:r>
            <w:proofErr w:type="spellStart"/>
            <w:r>
              <w:t>בקרים</w:t>
            </w:r>
            <w:proofErr w:type="spellEnd"/>
          </w:p>
        </w:tc>
      </w:tr>
      <w:tr w:rsidR="002C3C58" w:rsidTr="00D66746">
        <w:tc>
          <w:tcPr>
            <w:tcW w:w="2880" w:type="dxa"/>
          </w:tcPr>
          <w:p w:rsidR="002C3C58" w:rsidRDefault="002C3C58" w:rsidP="00712F0D">
            <w:r>
              <w:t>72:18 And when thirty mornings are completed, the day shall be shortened by exactly one part and the day shall be eleven parts and the night seven.</w:t>
            </w:r>
          </w:p>
        </w:tc>
        <w:tc>
          <w:tcPr>
            <w:tcW w:w="2880" w:type="dxa"/>
          </w:tcPr>
          <w:p w:rsidR="002C3C58" w:rsidRDefault="002C3C58" w:rsidP="00712F0D">
            <w:r>
              <w:t>U-</w:t>
            </w:r>
            <w:proofErr w:type="spellStart"/>
            <w:r>
              <w:t>keshe</w:t>
            </w:r>
            <w:proofErr w:type="spellEnd"/>
            <w:r>
              <w:t>-</w:t>
            </w:r>
            <w:proofErr w:type="spellStart"/>
            <w:r>
              <w:t>yashlim</w:t>
            </w:r>
            <w:proofErr w:type="spellEnd"/>
            <w:r>
              <w:t xml:space="preserve"> sheloshim </w:t>
            </w:r>
            <w:proofErr w:type="spellStart"/>
            <w:r>
              <w:t>bokrim</w:t>
            </w:r>
            <w:proofErr w:type="spellEnd"/>
            <w:r>
              <w:t xml:space="preserve">, </w:t>
            </w:r>
            <w:proofErr w:type="spellStart"/>
            <w:r>
              <w:t>yikatzar</w:t>
            </w:r>
            <w:proofErr w:type="spellEnd"/>
            <w:r>
              <w:t xml:space="preserve"> ha-</w:t>
            </w:r>
            <w:proofErr w:type="spellStart"/>
            <w:r>
              <w:t>yom</w:t>
            </w:r>
            <w:proofErr w:type="spellEnd"/>
            <w:r>
              <w:t xml:space="preserve"> </w:t>
            </w:r>
            <w:proofErr w:type="spellStart"/>
            <w:r>
              <w:t>cheleq</w:t>
            </w:r>
            <w:proofErr w:type="spellEnd"/>
            <w:r>
              <w:t xml:space="preserve"> </w:t>
            </w:r>
            <w:proofErr w:type="spellStart"/>
            <w:r>
              <w:t>echad</w:t>
            </w:r>
            <w:proofErr w:type="spellEnd"/>
            <w:r>
              <w:t xml:space="preserve"> </w:t>
            </w:r>
            <w:proofErr w:type="spellStart"/>
            <w:r>
              <w:t>ve-yihyeh</w:t>
            </w:r>
            <w:proofErr w:type="spellEnd"/>
            <w:r>
              <w:t xml:space="preserve"> ha-</w:t>
            </w:r>
            <w:proofErr w:type="spellStart"/>
            <w:r>
              <w:t>yom</w:t>
            </w:r>
            <w:proofErr w:type="spellEnd"/>
            <w:r>
              <w:t xml:space="preserve"> </w:t>
            </w:r>
            <w:proofErr w:type="spellStart"/>
            <w:r>
              <w:t>achad</w:t>
            </w:r>
            <w:proofErr w:type="spellEnd"/>
            <w:r>
              <w:t xml:space="preserve"> </w:t>
            </w:r>
            <w:proofErr w:type="spellStart"/>
            <w:r>
              <w:t>asar</w:t>
            </w:r>
            <w:proofErr w:type="spellEnd"/>
            <w:r>
              <w:t xml:space="preserve"> </w:t>
            </w:r>
            <w:proofErr w:type="spellStart"/>
            <w:r>
              <w:t>chalakim</w:t>
            </w:r>
            <w:proofErr w:type="spellEnd"/>
            <w:r>
              <w:t xml:space="preserve"> </w:t>
            </w:r>
            <w:proofErr w:type="spellStart"/>
            <w:r>
              <w:t>ve</w:t>
            </w:r>
            <w:proofErr w:type="spellEnd"/>
            <w:r>
              <w:t>-ha-</w:t>
            </w:r>
            <w:proofErr w:type="spellStart"/>
            <w:r>
              <w:t>lailah</w:t>
            </w:r>
            <w:proofErr w:type="spellEnd"/>
            <w:r>
              <w:t xml:space="preserve"> </w:t>
            </w:r>
            <w:proofErr w:type="spellStart"/>
            <w:proofErr w:type="gramStart"/>
            <w:r>
              <w:t>shiv‘</w:t>
            </w:r>
            <w:proofErr w:type="gramEnd"/>
            <w:r>
              <w:t>ah</w:t>
            </w:r>
            <w:proofErr w:type="spellEnd"/>
            <w:r>
              <w:t>.</w:t>
            </w:r>
          </w:p>
        </w:tc>
        <w:tc>
          <w:tcPr>
            <w:tcW w:w="2880" w:type="dxa"/>
          </w:tcPr>
          <w:p w:rsidR="002C3C58" w:rsidRDefault="002C3C58" w:rsidP="00712F0D">
            <w:proofErr w:type="spellStart"/>
            <w:r>
              <w:t>וכאשר</w:t>
            </w:r>
            <w:proofErr w:type="spellEnd"/>
            <w:r>
              <w:t xml:space="preserve"> </w:t>
            </w:r>
            <w:proofErr w:type="spellStart"/>
            <w:r>
              <w:t>ישלים</w:t>
            </w:r>
            <w:proofErr w:type="spellEnd"/>
            <w:r>
              <w:t xml:space="preserve"> </w:t>
            </w:r>
            <w:proofErr w:type="spellStart"/>
            <w:r>
              <w:t>שלושים</w:t>
            </w:r>
            <w:proofErr w:type="spellEnd"/>
            <w:r>
              <w:t xml:space="preserve"> </w:t>
            </w:r>
            <w:proofErr w:type="spellStart"/>
            <w:r>
              <w:t>בקרים</w:t>
            </w:r>
            <w:proofErr w:type="spellEnd"/>
            <w:r>
              <w:t xml:space="preserve"> </w:t>
            </w:r>
            <w:proofErr w:type="spellStart"/>
            <w:r>
              <w:t>יקצר</w:t>
            </w:r>
            <w:proofErr w:type="spellEnd"/>
            <w:r>
              <w:t xml:space="preserve"> </w:t>
            </w:r>
            <w:proofErr w:type="spellStart"/>
            <w:r>
              <w:t>היום</w:t>
            </w:r>
            <w:proofErr w:type="spellEnd"/>
            <w:r>
              <w:t xml:space="preserve"> </w:t>
            </w:r>
            <w:proofErr w:type="spellStart"/>
            <w:r>
              <w:t>חלק</w:t>
            </w:r>
            <w:proofErr w:type="spellEnd"/>
            <w:r>
              <w:t xml:space="preserve"> </w:t>
            </w:r>
            <w:proofErr w:type="spellStart"/>
            <w:r>
              <w:t>אחד</w:t>
            </w:r>
            <w:proofErr w:type="spellEnd"/>
            <w:r>
              <w:t xml:space="preserve"> </w:t>
            </w:r>
            <w:proofErr w:type="spellStart"/>
            <w:r>
              <w:t>ויהיה</w:t>
            </w:r>
            <w:proofErr w:type="spellEnd"/>
            <w:r>
              <w:t xml:space="preserve"> </w:t>
            </w:r>
            <w:proofErr w:type="spellStart"/>
            <w:r>
              <w:t>היום</w:t>
            </w:r>
            <w:proofErr w:type="spellEnd"/>
            <w:r>
              <w:t xml:space="preserve"> </w:t>
            </w:r>
            <w:proofErr w:type="spellStart"/>
            <w:r>
              <w:t>אחד</w:t>
            </w:r>
            <w:proofErr w:type="spellEnd"/>
            <w:r>
              <w:t xml:space="preserve"> </w:t>
            </w:r>
            <w:proofErr w:type="spellStart"/>
            <w:r>
              <w:t>עשר</w:t>
            </w:r>
            <w:proofErr w:type="spellEnd"/>
            <w:r>
              <w:t xml:space="preserve"> </w:t>
            </w:r>
            <w:proofErr w:type="spellStart"/>
            <w:r>
              <w:t>חלקים</w:t>
            </w:r>
            <w:proofErr w:type="spellEnd"/>
            <w:r>
              <w:t xml:space="preserve"> </w:t>
            </w:r>
            <w:proofErr w:type="spellStart"/>
            <w:r>
              <w:t>והלילה</w:t>
            </w:r>
            <w:proofErr w:type="spellEnd"/>
            <w:r>
              <w:t xml:space="preserve"> </w:t>
            </w:r>
            <w:proofErr w:type="spellStart"/>
            <w:r>
              <w:t>שבעה</w:t>
            </w:r>
            <w:proofErr w:type="spellEnd"/>
          </w:p>
        </w:tc>
      </w:tr>
      <w:tr w:rsidR="002C3C58" w:rsidTr="00D66746">
        <w:tc>
          <w:tcPr>
            <w:tcW w:w="2880" w:type="dxa"/>
          </w:tcPr>
          <w:p w:rsidR="002C3C58" w:rsidRDefault="002C3C58" w:rsidP="00712F0D">
            <w:r>
              <w:t>72:19 And the sun returns and enters the fifth portal of the east and rises from it and sets for thirty mornings.</w:t>
            </w:r>
          </w:p>
        </w:tc>
        <w:tc>
          <w:tcPr>
            <w:tcW w:w="2880" w:type="dxa"/>
          </w:tcPr>
          <w:p w:rsidR="002C3C58" w:rsidRDefault="002C3C58" w:rsidP="00712F0D">
            <w:proofErr w:type="spellStart"/>
            <w:r>
              <w:t>Ve</w:t>
            </w:r>
            <w:proofErr w:type="spellEnd"/>
            <w:r>
              <w:t>-shav ha-</w:t>
            </w:r>
            <w:proofErr w:type="spellStart"/>
            <w:r>
              <w:t>shemesh</w:t>
            </w:r>
            <w:proofErr w:type="spellEnd"/>
            <w:r>
              <w:t xml:space="preserve"> u-</w:t>
            </w:r>
            <w:proofErr w:type="spellStart"/>
            <w:r>
              <w:t>vo</w:t>
            </w:r>
            <w:proofErr w:type="spellEnd"/>
            <w:r>
              <w:t xml:space="preserve"> </w:t>
            </w:r>
            <w:proofErr w:type="spellStart"/>
            <w:r>
              <w:t>el</w:t>
            </w:r>
            <w:proofErr w:type="spellEnd"/>
            <w:r>
              <w:t xml:space="preserve"> ha-</w:t>
            </w:r>
            <w:proofErr w:type="spellStart"/>
            <w:proofErr w:type="gramStart"/>
            <w:r>
              <w:t>she‘</w:t>
            </w:r>
            <w:proofErr w:type="gramEnd"/>
            <w:r>
              <w:t>ar</w:t>
            </w:r>
            <w:proofErr w:type="spellEnd"/>
            <w:r>
              <w:t xml:space="preserve"> ha-</w:t>
            </w:r>
            <w:proofErr w:type="spellStart"/>
            <w:r>
              <w:t>chamishi</w:t>
            </w:r>
            <w:proofErr w:type="spellEnd"/>
            <w:r>
              <w:t xml:space="preserve"> </w:t>
            </w:r>
            <w:proofErr w:type="spellStart"/>
            <w:r>
              <w:t>ba-mizrach</w:t>
            </w:r>
            <w:proofErr w:type="spellEnd"/>
            <w:r>
              <w:t xml:space="preserve"> u-</w:t>
            </w:r>
            <w:proofErr w:type="spellStart"/>
            <w:r>
              <w:t>zare’ach</w:t>
            </w:r>
            <w:proofErr w:type="spellEnd"/>
            <w:r>
              <w:t xml:space="preserve"> </w:t>
            </w:r>
            <w:proofErr w:type="spellStart"/>
            <w:r>
              <w:t>mimenu</w:t>
            </w:r>
            <w:proofErr w:type="spellEnd"/>
            <w:r>
              <w:t xml:space="preserve"> u-</w:t>
            </w:r>
            <w:proofErr w:type="spellStart"/>
            <w:r>
              <w:t>vo</w:t>
            </w:r>
            <w:proofErr w:type="spellEnd"/>
            <w:r>
              <w:t xml:space="preserve"> le-sheloshim </w:t>
            </w:r>
            <w:proofErr w:type="spellStart"/>
            <w:r>
              <w:t>bokrim</w:t>
            </w:r>
            <w:proofErr w:type="spellEnd"/>
            <w:r>
              <w:t>.</w:t>
            </w:r>
          </w:p>
        </w:tc>
        <w:tc>
          <w:tcPr>
            <w:tcW w:w="2880" w:type="dxa"/>
          </w:tcPr>
          <w:p w:rsidR="002C3C58" w:rsidRDefault="002C3C58" w:rsidP="00712F0D">
            <w:proofErr w:type="spellStart"/>
            <w:r>
              <w:t>ושב</w:t>
            </w:r>
            <w:proofErr w:type="spellEnd"/>
            <w:r>
              <w:t xml:space="preserve"> </w:t>
            </w:r>
            <w:proofErr w:type="spellStart"/>
            <w:r>
              <w:t>השמש</w:t>
            </w:r>
            <w:proofErr w:type="spellEnd"/>
            <w:r>
              <w:t xml:space="preserve"> </w:t>
            </w:r>
            <w:proofErr w:type="spellStart"/>
            <w:r>
              <w:t>ובא</w:t>
            </w:r>
            <w:proofErr w:type="spellEnd"/>
            <w:r>
              <w:t xml:space="preserve"> </w:t>
            </w:r>
            <w:proofErr w:type="spellStart"/>
            <w:r>
              <w:t>אל</w:t>
            </w:r>
            <w:proofErr w:type="spellEnd"/>
            <w:r>
              <w:t xml:space="preserve"> </w:t>
            </w:r>
            <w:proofErr w:type="spellStart"/>
            <w:r>
              <w:t>השער</w:t>
            </w:r>
            <w:proofErr w:type="spellEnd"/>
            <w:r>
              <w:t xml:space="preserve"> </w:t>
            </w:r>
            <w:proofErr w:type="spellStart"/>
            <w:r>
              <w:t>החמישי</w:t>
            </w:r>
            <w:proofErr w:type="spellEnd"/>
            <w:r>
              <w:t xml:space="preserve"> </w:t>
            </w:r>
            <w:proofErr w:type="spellStart"/>
            <w:r>
              <w:t>במזרח</w:t>
            </w:r>
            <w:proofErr w:type="spellEnd"/>
            <w:r>
              <w:t xml:space="preserve"> </w:t>
            </w:r>
            <w:proofErr w:type="spellStart"/>
            <w:r>
              <w:t>וזרח</w:t>
            </w:r>
            <w:proofErr w:type="spellEnd"/>
            <w:r>
              <w:t xml:space="preserve"> </w:t>
            </w:r>
            <w:proofErr w:type="spellStart"/>
            <w:r>
              <w:t>ממנו</w:t>
            </w:r>
            <w:proofErr w:type="spellEnd"/>
            <w:r>
              <w:t xml:space="preserve"> </w:t>
            </w:r>
            <w:proofErr w:type="spellStart"/>
            <w:r>
              <w:t>ובא</w:t>
            </w:r>
            <w:proofErr w:type="spellEnd"/>
            <w:r>
              <w:t xml:space="preserve"> </w:t>
            </w:r>
            <w:proofErr w:type="spellStart"/>
            <w:r>
              <w:t>לשלושים</w:t>
            </w:r>
            <w:proofErr w:type="spellEnd"/>
            <w:r>
              <w:t xml:space="preserve"> </w:t>
            </w:r>
            <w:proofErr w:type="spellStart"/>
            <w:r>
              <w:t>בקרים</w:t>
            </w:r>
            <w:proofErr w:type="spellEnd"/>
          </w:p>
        </w:tc>
      </w:tr>
      <w:tr w:rsidR="002C3C58" w:rsidTr="00D66746">
        <w:tc>
          <w:tcPr>
            <w:tcW w:w="2880" w:type="dxa"/>
          </w:tcPr>
          <w:p w:rsidR="002C3C58" w:rsidRDefault="002C3C58" w:rsidP="00712F0D">
            <w:r>
              <w:t>72:20 And on that day the day shall be shortened by two parts, and the day shall be ten parts and the night eight parts.</w:t>
            </w:r>
          </w:p>
        </w:tc>
        <w:tc>
          <w:tcPr>
            <w:tcW w:w="2880" w:type="dxa"/>
          </w:tcPr>
          <w:p w:rsidR="002C3C58" w:rsidRDefault="002C3C58" w:rsidP="00712F0D">
            <w:r>
              <w:t>U-</w:t>
            </w:r>
            <w:proofErr w:type="spellStart"/>
            <w:r>
              <w:t>va</w:t>
            </w:r>
            <w:proofErr w:type="spellEnd"/>
            <w:r>
              <w:t>-</w:t>
            </w:r>
            <w:proofErr w:type="spellStart"/>
            <w:r>
              <w:t>yom</w:t>
            </w:r>
            <w:proofErr w:type="spellEnd"/>
            <w:r>
              <w:t xml:space="preserve"> ha-hu </w:t>
            </w:r>
            <w:proofErr w:type="spellStart"/>
            <w:r>
              <w:t>yikatzar</w:t>
            </w:r>
            <w:proofErr w:type="spellEnd"/>
            <w:r>
              <w:t xml:space="preserve"> ha-</w:t>
            </w:r>
            <w:proofErr w:type="spellStart"/>
            <w:r>
              <w:t>yom</w:t>
            </w:r>
            <w:proofErr w:type="spellEnd"/>
            <w:r>
              <w:t xml:space="preserve"> </w:t>
            </w:r>
            <w:proofErr w:type="spellStart"/>
            <w:r>
              <w:t>shnei</w:t>
            </w:r>
            <w:proofErr w:type="spellEnd"/>
            <w:r>
              <w:t xml:space="preserve"> </w:t>
            </w:r>
            <w:proofErr w:type="spellStart"/>
            <w:r>
              <w:t>chalakim</w:t>
            </w:r>
            <w:proofErr w:type="spellEnd"/>
            <w:r>
              <w:t xml:space="preserve">, </w:t>
            </w:r>
            <w:proofErr w:type="spellStart"/>
            <w:r>
              <w:t>ve-yihyeh</w:t>
            </w:r>
            <w:proofErr w:type="spellEnd"/>
            <w:r>
              <w:t xml:space="preserve"> ha-</w:t>
            </w:r>
            <w:proofErr w:type="spellStart"/>
            <w:r>
              <w:t>yom</w:t>
            </w:r>
            <w:proofErr w:type="spellEnd"/>
            <w:r>
              <w:t xml:space="preserve"> </w:t>
            </w:r>
            <w:proofErr w:type="spellStart"/>
            <w:r>
              <w:t>asarah</w:t>
            </w:r>
            <w:proofErr w:type="spellEnd"/>
            <w:r>
              <w:t xml:space="preserve"> </w:t>
            </w:r>
            <w:proofErr w:type="spellStart"/>
            <w:r>
              <w:t>chalakim</w:t>
            </w:r>
            <w:proofErr w:type="spellEnd"/>
            <w:r>
              <w:t xml:space="preserve"> </w:t>
            </w:r>
            <w:proofErr w:type="spellStart"/>
            <w:r>
              <w:t>ve</w:t>
            </w:r>
            <w:proofErr w:type="spellEnd"/>
            <w:r>
              <w:t>-ha-</w:t>
            </w:r>
            <w:proofErr w:type="spellStart"/>
            <w:r>
              <w:t>lailah</w:t>
            </w:r>
            <w:proofErr w:type="spellEnd"/>
            <w:r>
              <w:t xml:space="preserve"> </w:t>
            </w:r>
            <w:proofErr w:type="spellStart"/>
            <w:r>
              <w:t>shemonah</w:t>
            </w:r>
            <w:proofErr w:type="spellEnd"/>
            <w:r>
              <w:t xml:space="preserve"> </w:t>
            </w:r>
            <w:proofErr w:type="spellStart"/>
            <w:r>
              <w:t>chalakim</w:t>
            </w:r>
            <w:proofErr w:type="spellEnd"/>
            <w:r>
              <w:t>.</w:t>
            </w:r>
          </w:p>
        </w:tc>
        <w:tc>
          <w:tcPr>
            <w:tcW w:w="2880" w:type="dxa"/>
          </w:tcPr>
          <w:p w:rsidR="002C3C58" w:rsidRDefault="002C3C58" w:rsidP="00712F0D">
            <w:proofErr w:type="spellStart"/>
            <w:r>
              <w:t>וביום</w:t>
            </w:r>
            <w:proofErr w:type="spellEnd"/>
            <w:r>
              <w:t xml:space="preserve"> </w:t>
            </w:r>
            <w:proofErr w:type="spellStart"/>
            <w:r>
              <w:t>ההוא</w:t>
            </w:r>
            <w:proofErr w:type="spellEnd"/>
            <w:r>
              <w:t xml:space="preserve"> </w:t>
            </w:r>
            <w:proofErr w:type="spellStart"/>
            <w:r>
              <w:t>יקצר</w:t>
            </w:r>
            <w:proofErr w:type="spellEnd"/>
            <w:r>
              <w:t xml:space="preserve"> </w:t>
            </w:r>
            <w:proofErr w:type="spellStart"/>
            <w:r>
              <w:t>היום</w:t>
            </w:r>
            <w:proofErr w:type="spellEnd"/>
            <w:r>
              <w:t xml:space="preserve"> </w:t>
            </w:r>
            <w:proofErr w:type="spellStart"/>
            <w:r>
              <w:t>שני</w:t>
            </w:r>
            <w:proofErr w:type="spellEnd"/>
            <w:r>
              <w:t xml:space="preserve"> </w:t>
            </w:r>
            <w:proofErr w:type="spellStart"/>
            <w:r>
              <w:t>חלקים</w:t>
            </w:r>
            <w:proofErr w:type="spellEnd"/>
            <w:r>
              <w:t xml:space="preserve"> </w:t>
            </w:r>
            <w:proofErr w:type="spellStart"/>
            <w:r>
              <w:t>ויהיה</w:t>
            </w:r>
            <w:proofErr w:type="spellEnd"/>
            <w:r>
              <w:t xml:space="preserve"> </w:t>
            </w:r>
            <w:proofErr w:type="spellStart"/>
            <w:r>
              <w:t>היום</w:t>
            </w:r>
            <w:proofErr w:type="spellEnd"/>
            <w:r>
              <w:t xml:space="preserve"> </w:t>
            </w:r>
            <w:proofErr w:type="spellStart"/>
            <w:r>
              <w:t>עשרה</w:t>
            </w:r>
            <w:proofErr w:type="spellEnd"/>
            <w:r>
              <w:t xml:space="preserve"> </w:t>
            </w:r>
            <w:proofErr w:type="spellStart"/>
            <w:r>
              <w:t>חלקים</w:t>
            </w:r>
            <w:proofErr w:type="spellEnd"/>
            <w:r>
              <w:t xml:space="preserve"> </w:t>
            </w:r>
            <w:proofErr w:type="spellStart"/>
            <w:r>
              <w:t>והלילה</w:t>
            </w:r>
            <w:proofErr w:type="spellEnd"/>
            <w:r>
              <w:t xml:space="preserve"> </w:t>
            </w:r>
            <w:proofErr w:type="spellStart"/>
            <w:r>
              <w:t>שמונה</w:t>
            </w:r>
            <w:proofErr w:type="spellEnd"/>
            <w:r>
              <w:t xml:space="preserve"> </w:t>
            </w:r>
            <w:proofErr w:type="spellStart"/>
            <w:r>
              <w:t>חלקים</w:t>
            </w:r>
            <w:proofErr w:type="spellEnd"/>
          </w:p>
        </w:tc>
      </w:tr>
      <w:tr w:rsidR="002C3C58" w:rsidTr="00D66746">
        <w:tc>
          <w:tcPr>
            <w:tcW w:w="2880" w:type="dxa"/>
          </w:tcPr>
          <w:p w:rsidR="002C3C58" w:rsidRDefault="002C3C58" w:rsidP="00712F0D">
            <w:r>
              <w:t>72:21 And the sun goes out from the fifth portal and sets in the fifth portal of the west and returns to the fourth portal for thirty-one mornings.</w:t>
            </w:r>
          </w:p>
        </w:tc>
        <w:tc>
          <w:tcPr>
            <w:tcW w:w="2880" w:type="dxa"/>
          </w:tcPr>
          <w:p w:rsidR="002C3C58" w:rsidRDefault="002C3C58" w:rsidP="00712F0D">
            <w:proofErr w:type="spellStart"/>
            <w:r>
              <w:t>Ve-yetzeh</w:t>
            </w:r>
            <w:proofErr w:type="spellEnd"/>
            <w:r>
              <w:t xml:space="preserve"> ha-</w:t>
            </w:r>
            <w:proofErr w:type="spellStart"/>
            <w:r>
              <w:t>shemesh</w:t>
            </w:r>
            <w:proofErr w:type="spellEnd"/>
            <w:r>
              <w:t xml:space="preserve"> min ha-</w:t>
            </w:r>
            <w:proofErr w:type="spellStart"/>
            <w:r>
              <w:t>chamishi</w:t>
            </w:r>
            <w:proofErr w:type="spellEnd"/>
            <w:r>
              <w:t xml:space="preserve"> u-</w:t>
            </w:r>
            <w:proofErr w:type="spellStart"/>
            <w:r>
              <w:t>vo</w:t>
            </w:r>
            <w:proofErr w:type="spellEnd"/>
            <w:r>
              <w:t xml:space="preserve"> </w:t>
            </w:r>
            <w:proofErr w:type="spellStart"/>
            <w:r>
              <w:t>ba-chamishi</w:t>
            </w:r>
            <w:proofErr w:type="spellEnd"/>
            <w:r>
              <w:t xml:space="preserve"> </w:t>
            </w:r>
            <w:proofErr w:type="spellStart"/>
            <w:r>
              <w:t>shel</w:t>
            </w:r>
            <w:proofErr w:type="spellEnd"/>
            <w:r>
              <w:t xml:space="preserve"> ha-</w:t>
            </w:r>
            <w:proofErr w:type="spellStart"/>
            <w:proofErr w:type="gramStart"/>
            <w:r>
              <w:t>ma‘</w:t>
            </w:r>
            <w:proofErr w:type="gramEnd"/>
            <w:r>
              <w:t>arav</w:t>
            </w:r>
            <w:proofErr w:type="spellEnd"/>
            <w:r>
              <w:t xml:space="preserve"> </w:t>
            </w:r>
            <w:proofErr w:type="spellStart"/>
            <w:r>
              <w:t>ve</w:t>
            </w:r>
            <w:proofErr w:type="spellEnd"/>
            <w:r>
              <w:t xml:space="preserve">-shav </w:t>
            </w:r>
            <w:proofErr w:type="spellStart"/>
            <w:r>
              <w:t>el</w:t>
            </w:r>
            <w:proofErr w:type="spellEnd"/>
            <w:r>
              <w:t xml:space="preserve"> ha-</w:t>
            </w:r>
            <w:proofErr w:type="spellStart"/>
            <w:r>
              <w:t>revi‘i</w:t>
            </w:r>
            <w:proofErr w:type="spellEnd"/>
            <w:r>
              <w:t xml:space="preserve"> le-sheloshim </w:t>
            </w:r>
            <w:proofErr w:type="spellStart"/>
            <w:r>
              <w:t>ve-echad</w:t>
            </w:r>
            <w:proofErr w:type="spellEnd"/>
            <w:r>
              <w:t xml:space="preserve"> </w:t>
            </w:r>
            <w:proofErr w:type="spellStart"/>
            <w:r>
              <w:t>bokrim</w:t>
            </w:r>
            <w:proofErr w:type="spellEnd"/>
            <w:r>
              <w:t>.</w:t>
            </w:r>
          </w:p>
        </w:tc>
        <w:tc>
          <w:tcPr>
            <w:tcW w:w="2880" w:type="dxa"/>
          </w:tcPr>
          <w:p w:rsidR="002C3C58" w:rsidRDefault="002C3C58" w:rsidP="00712F0D">
            <w:proofErr w:type="spellStart"/>
            <w:r>
              <w:t>ויצא</w:t>
            </w:r>
            <w:proofErr w:type="spellEnd"/>
            <w:r>
              <w:t xml:space="preserve"> </w:t>
            </w:r>
            <w:proofErr w:type="spellStart"/>
            <w:r>
              <w:t>השמש</w:t>
            </w:r>
            <w:proofErr w:type="spellEnd"/>
            <w:r>
              <w:t xml:space="preserve"> </w:t>
            </w:r>
            <w:proofErr w:type="spellStart"/>
            <w:r>
              <w:t>מן</w:t>
            </w:r>
            <w:proofErr w:type="spellEnd"/>
            <w:r>
              <w:t xml:space="preserve"> </w:t>
            </w:r>
            <w:proofErr w:type="spellStart"/>
            <w:r>
              <w:t>החמישי</w:t>
            </w:r>
            <w:proofErr w:type="spellEnd"/>
            <w:r>
              <w:t xml:space="preserve"> </w:t>
            </w:r>
            <w:proofErr w:type="spellStart"/>
            <w:r>
              <w:t>ובא</w:t>
            </w:r>
            <w:proofErr w:type="spellEnd"/>
            <w:r>
              <w:t xml:space="preserve"> </w:t>
            </w:r>
            <w:proofErr w:type="spellStart"/>
            <w:r>
              <w:t>בחמישי</w:t>
            </w:r>
            <w:proofErr w:type="spellEnd"/>
            <w:r>
              <w:t xml:space="preserve"> </w:t>
            </w:r>
            <w:proofErr w:type="spellStart"/>
            <w:r>
              <w:t>של</w:t>
            </w:r>
            <w:proofErr w:type="spellEnd"/>
            <w:r>
              <w:t xml:space="preserve"> </w:t>
            </w:r>
            <w:proofErr w:type="spellStart"/>
            <w:r>
              <w:t>המערב</w:t>
            </w:r>
            <w:proofErr w:type="spellEnd"/>
            <w:r>
              <w:t xml:space="preserve"> </w:t>
            </w:r>
            <w:proofErr w:type="spellStart"/>
            <w:r>
              <w:t>ושב</w:t>
            </w:r>
            <w:proofErr w:type="spellEnd"/>
            <w:r>
              <w:t xml:space="preserve"> </w:t>
            </w:r>
            <w:proofErr w:type="spellStart"/>
            <w:r>
              <w:t>אל</w:t>
            </w:r>
            <w:proofErr w:type="spellEnd"/>
            <w:r>
              <w:t xml:space="preserve"> </w:t>
            </w:r>
            <w:proofErr w:type="spellStart"/>
            <w:r>
              <w:t>הרביעי</w:t>
            </w:r>
            <w:proofErr w:type="spellEnd"/>
            <w:r>
              <w:t xml:space="preserve"> </w:t>
            </w:r>
            <w:proofErr w:type="spellStart"/>
            <w:r>
              <w:t>לשלושים</w:t>
            </w:r>
            <w:proofErr w:type="spellEnd"/>
            <w:r>
              <w:t xml:space="preserve"> </w:t>
            </w:r>
            <w:proofErr w:type="spellStart"/>
            <w:r>
              <w:t>ואחד</w:t>
            </w:r>
            <w:proofErr w:type="spellEnd"/>
            <w:r>
              <w:t xml:space="preserve"> </w:t>
            </w:r>
            <w:proofErr w:type="spellStart"/>
            <w:r>
              <w:t>בקרים</w:t>
            </w:r>
            <w:proofErr w:type="spellEnd"/>
          </w:p>
        </w:tc>
      </w:tr>
      <w:tr w:rsidR="002C3C58" w:rsidTr="00D66746">
        <w:tc>
          <w:tcPr>
            <w:tcW w:w="2880" w:type="dxa"/>
          </w:tcPr>
          <w:p w:rsidR="002C3C58" w:rsidRDefault="002C3C58" w:rsidP="00712F0D">
            <w:r>
              <w:t>72:22 And on that day the day is equalized with the night and becomes nine parts each, for the night also has nine parts.</w:t>
            </w:r>
          </w:p>
        </w:tc>
        <w:tc>
          <w:tcPr>
            <w:tcW w:w="2880" w:type="dxa"/>
          </w:tcPr>
          <w:p w:rsidR="002C3C58" w:rsidRDefault="002C3C58" w:rsidP="00712F0D">
            <w:r>
              <w:t>U-</w:t>
            </w:r>
            <w:proofErr w:type="spellStart"/>
            <w:r>
              <w:t>va</w:t>
            </w:r>
            <w:proofErr w:type="spellEnd"/>
            <w:r>
              <w:t>-</w:t>
            </w:r>
            <w:proofErr w:type="spellStart"/>
            <w:r>
              <w:t>yom</w:t>
            </w:r>
            <w:proofErr w:type="spellEnd"/>
            <w:r>
              <w:t xml:space="preserve"> ha-hu </w:t>
            </w:r>
            <w:proofErr w:type="spellStart"/>
            <w:r>
              <w:t>yishtaveh</w:t>
            </w:r>
            <w:proofErr w:type="spellEnd"/>
            <w:r>
              <w:t xml:space="preserve"> ha-</w:t>
            </w:r>
            <w:proofErr w:type="spellStart"/>
            <w:r>
              <w:t>yom</w:t>
            </w:r>
            <w:proofErr w:type="spellEnd"/>
            <w:r>
              <w:t xml:space="preserve"> </w:t>
            </w:r>
            <w:proofErr w:type="spellStart"/>
            <w:r>
              <w:t>im</w:t>
            </w:r>
            <w:proofErr w:type="spellEnd"/>
            <w:r>
              <w:t xml:space="preserve"> ha-</w:t>
            </w:r>
            <w:proofErr w:type="spellStart"/>
            <w:r>
              <w:t>lailah</w:t>
            </w:r>
            <w:proofErr w:type="spellEnd"/>
            <w:r>
              <w:t xml:space="preserve"> </w:t>
            </w:r>
            <w:proofErr w:type="spellStart"/>
            <w:r>
              <w:t>ve-yihyu</w:t>
            </w:r>
            <w:proofErr w:type="spellEnd"/>
            <w:r>
              <w:t xml:space="preserve"> </w:t>
            </w:r>
            <w:proofErr w:type="spellStart"/>
            <w:proofErr w:type="gramStart"/>
            <w:r>
              <w:t>tish‘</w:t>
            </w:r>
            <w:proofErr w:type="gramEnd"/>
            <w:r>
              <w:t>ah</w:t>
            </w:r>
            <w:proofErr w:type="spellEnd"/>
            <w:r>
              <w:t xml:space="preserve"> </w:t>
            </w:r>
            <w:proofErr w:type="spellStart"/>
            <w:r>
              <w:t>chalakim</w:t>
            </w:r>
            <w:proofErr w:type="spellEnd"/>
            <w:r>
              <w:t xml:space="preserve"> le-</w:t>
            </w:r>
            <w:proofErr w:type="spellStart"/>
            <w:r>
              <w:t>ish</w:t>
            </w:r>
            <w:proofErr w:type="spellEnd"/>
            <w:r>
              <w:t>, ki gam ha-</w:t>
            </w:r>
            <w:proofErr w:type="spellStart"/>
            <w:r>
              <w:t>lailah</w:t>
            </w:r>
            <w:proofErr w:type="spellEnd"/>
            <w:r>
              <w:t xml:space="preserve"> </w:t>
            </w:r>
            <w:proofErr w:type="spellStart"/>
            <w:r>
              <w:t>tish‘ah</w:t>
            </w:r>
            <w:proofErr w:type="spellEnd"/>
            <w:r>
              <w:t xml:space="preserve"> </w:t>
            </w:r>
            <w:proofErr w:type="spellStart"/>
            <w:r>
              <w:t>chalakim</w:t>
            </w:r>
            <w:proofErr w:type="spellEnd"/>
            <w:r>
              <w:t>.</w:t>
            </w:r>
          </w:p>
        </w:tc>
        <w:tc>
          <w:tcPr>
            <w:tcW w:w="2880" w:type="dxa"/>
          </w:tcPr>
          <w:p w:rsidR="002C3C58" w:rsidRDefault="002C3C58" w:rsidP="00712F0D">
            <w:proofErr w:type="spellStart"/>
            <w:r>
              <w:t>וביום</w:t>
            </w:r>
            <w:proofErr w:type="spellEnd"/>
            <w:r>
              <w:t xml:space="preserve"> </w:t>
            </w:r>
            <w:proofErr w:type="spellStart"/>
            <w:r>
              <w:t>ההוא</w:t>
            </w:r>
            <w:proofErr w:type="spellEnd"/>
            <w:r>
              <w:t xml:space="preserve"> </w:t>
            </w:r>
            <w:proofErr w:type="spellStart"/>
            <w:r>
              <w:t>ישתווה</w:t>
            </w:r>
            <w:proofErr w:type="spellEnd"/>
            <w:r>
              <w:t xml:space="preserve"> </w:t>
            </w:r>
            <w:proofErr w:type="spellStart"/>
            <w:r>
              <w:t>היום</w:t>
            </w:r>
            <w:proofErr w:type="spellEnd"/>
            <w:r>
              <w:t xml:space="preserve"> </w:t>
            </w:r>
            <w:proofErr w:type="spellStart"/>
            <w:r>
              <w:t>עם</w:t>
            </w:r>
            <w:proofErr w:type="spellEnd"/>
            <w:r>
              <w:t xml:space="preserve"> </w:t>
            </w:r>
            <w:proofErr w:type="spellStart"/>
            <w:r>
              <w:t>הלילה</w:t>
            </w:r>
            <w:proofErr w:type="spellEnd"/>
            <w:r>
              <w:t xml:space="preserve"> </w:t>
            </w:r>
            <w:proofErr w:type="spellStart"/>
            <w:r>
              <w:t>ויהיו</w:t>
            </w:r>
            <w:proofErr w:type="spellEnd"/>
            <w:r>
              <w:t xml:space="preserve"> </w:t>
            </w:r>
            <w:proofErr w:type="spellStart"/>
            <w:r>
              <w:t>תשעה</w:t>
            </w:r>
            <w:proofErr w:type="spellEnd"/>
            <w:r>
              <w:t xml:space="preserve"> </w:t>
            </w:r>
            <w:proofErr w:type="spellStart"/>
            <w:r>
              <w:t>חלקים</w:t>
            </w:r>
            <w:proofErr w:type="spellEnd"/>
            <w:r>
              <w:t xml:space="preserve"> </w:t>
            </w:r>
            <w:proofErr w:type="spellStart"/>
            <w:r>
              <w:t>לאיש</w:t>
            </w:r>
            <w:proofErr w:type="spellEnd"/>
            <w:r>
              <w:t xml:space="preserve"> </w:t>
            </w:r>
            <w:proofErr w:type="spellStart"/>
            <w:r>
              <w:t>כי</w:t>
            </w:r>
            <w:proofErr w:type="spellEnd"/>
            <w:r>
              <w:t xml:space="preserve"> </w:t>
            </w:r>
            <w:proofErr w:type="spellStart"/>
            <w:r>
              <w:t>גם</w:t>
            </w:r>
            <w:proofErr w:type="spellEnd"/>
            <w:r>
              <w:t xml:space="preserve"> </w:t>
            </w:r>
            <w:proofErr w:type="spellStart"/>
            <w:r>
              <w:t>הלילה</w:t>
            </w:r>
            <w:proofErr w:type="spellEnd"/>
            <w:r>
              <w:t xml:space="preserve"> </w:t>
            </w:r>
            <w:proofErr w:type="spellStart"/>
            <w:r>
              <w:t>תשעה</w:t>
            </w:r>
            <w:proofErr w:type="spellEnd"/>
            <w:r>
              <w:t xml:space="preserve"> </w:t>
            </w:r>
            <w:proofErr w:type="spellStart"/>
            <w:r>
              <w:t>חלקים</w:t>
            </w:r>
            <w:proofErr w:type="spellEnd"/>
          </w:p>
        </w:tc>
      </w:tr>
      <w:tr w:rsidR="002C3C58" w:rsidTr="00D66746">
        <w:tc>
          <w:tcPr>
            <w:tcW w:w="2880" w:type="dxa"/>
          </w:tcPr>
          <w:p w:rsidR="002C3C58" w:rsidRDefault="002C3C58" w:rsidP="00712F0D">
            <w:r>
              <w:t>72:23 And the sun goes forth from that portal and sets in the west and returns to the east and rises in the third portal for thirty mornings.</w:t>
            </w:r>
          </w:p>
        </w:tc>
        <w:tc>
          <w:tcPr>
            <w:tcW w:w="2880" w:type="dxa"/>
          </w:tcPr>
          <w:p w:rsidR="002C3C58" w:rsidRDefault="002C3C58" w:rsidP="00712F0D">
            <w:proofErr w:type="spellStart"/>
            <w:r>
              <w:t>Ve-yetzeh</w:t>
            </w:r>
            <w:proofErr w:type="spellEnd"/>
            <w:r>
              <w:t xml:space="preserve"> ha-</w:t>
            </w:r>
            <w:proofErr w:type="spellStart"/>
            <w:r>
              <w:t>shemesh</w:t>
            </w:r>
            <w:proofErr w:type="spellEnd"/>
            <w:r>
              <w:t xml:space="preserve"> min ha-</w:t>
            </w:r>
            <w:proofErr w:type="spellStart"/>
            <w:proofErr w:type="gramStart"/>
            <w:r>
              <w:t>she‘</w:t>
            </w:r>
            <w:proofErr w:type="gramEnd"/>
            <w:r>
              <w:t>ar</w:t>
            </w:r>
            <w:proofErr w:type="spellEnd"/>
            <w:r>
              <w:t xml:space="preserve"> ha-hu u-</w:t>
            </w:r>
            <w:proofErr w:type="spellStart"/>
            <w:r>
              <w:t>vo</w:t>
            </w:r>
            <w:proofErr w:type="spellEnd"/>
            <w:r>
              <w:t xml:space="preserve"> </w:t>
            </w:r>
            <w:proofErr w:type="spellStart"/>
            <w:r>
              <w:t>ba-ma‘arav</w:t>
            </w:r>
            <w:proofErr w:type="spellEnd"/>
            <w:r>
              <w:t xml:space="preserve"> </w:t>
            </w:r>
            <w:proofErr w:type="spellStart"/>
            <w:r>
              <w:t>ve</w:t>
            </w:r>
            <w:proofErr w:type="spellEnd"/>
            <w:r>
              <w:t xml:space="preserve">-shav </w:t>
            </w:r>
            <w:proofErr w:type="spellStart"/>
            <w:r>
              <w:t>el</w:t>
            </w:r>
            <w:proofErr w:type="spellEnd"/>
            <w:r>
              <w:t xml:space="preserve"> ha-</w:t>
            </w:r>
            <w:proofErr w:type="spellStart"/>
            <w:r>
              <w:t>mizrach</w:t>
            </w:r>
            <w:proofErr w:type="spellEnd"/>
            <w:r>
              <w:t xml:space="preserve"> u-</w:t>
            </w:r>
            <w:proofErr w:type="spellStart"/>
            <w:r>
              <w:t>zare’ach</w:t>
            </w:r>
            <w:proofErr w:type="spellEnd"/>
            <w:r>
              <w:t xml:space="preserve"> </w:t>
            </w:r>
            <w:proofErr w:type="spellStart"/>
            <w:r>
              <w:t>ba-she‘ar</w:t>
            </w:r>
            <w:proofErr w:type="spellEnd"/>
            <w:r>
              <w:t xml:space="preserve"> ha-</w:t>
            </w:r>
            <w:proofErr w:type="spellStart"/>
            <w:r>
              <w:t>shelishi</w:t>
            </w:r>
            <w:proofErr w:type="spellEnd"/>
            <w:r>
              <w:t xml:space="preserve"> le-sheloshim </w:t>
            </w:r>
            <w:proofErr w:type="spellStart"/>
            <w:r>
              <w:t>bokrim</w:t>
            </w:r>
            <w:proofErr w:type="spellEnd"/>
            <w:r>
              <w:t>.</w:t>
            </w:r>
          </w:p>
        </w:tc>
        <w:tc>
          <w:tcPr>
            <w:tcW w:w="2880" w:type="dxa"/>
          </w:tcPr>
          <w:p w:rsidR="002C3C58" w:rsidRDefault="002C3C58" w:rsidP="00712F0D">
            <w:proofErr w:type="spellStart"/>
            <w:r>
              <w:t>ויצא</w:t>
            </w:r>
            <w:proofErr w:type="spellEnd"/>
            <w:r>
              <w:t xml:space="preserve"> </w:t>
            </w:r>
            <w:proofErr w:type="spellStart"/>
            <w:r>
              <w:t>השמש</w:t>
            </w:r>
            <w:proofErr w:type="spellEnd"/>
            <w:r>
              <w:t xml:space="preserve"> </w:t>
            </w:r>
            <w:proofErr w:type="spellStart"/>
            <w:r>
              <w:t>מן</w:t>
            </w:r>
            <w:proofErr w:type="spellEnd"/>
            <w:r>
              <w:t xml:space="preserve"> </w:t>
            </w:r>
            <w:proofErr w:type="spellStart"/>
            <w:r>
              <w:t>השער</w:t>
            </w:r>
            <w:proofErr w:type="spellEnd"/>
            <w:r>
              <w:t xml:space="preserve"> </w:t>
            </w:r>
            <w:proofErr w:type="spellStart"/>
            <w:r>
              <w:t>ההוא</w:t>
            </w:r>
            <w:proofErr w:type="spellEnd"/>
            <w:r>
              <w:t xml:space="preserve"> </w:t>
            </w:r>
            <w:proofErr w:type="spellStart"/>
            <w:r>
              <w:t>ובא</w:t>
            </w:r>
            <w:proofErr w:type="spellEnd"/>
            <w:r>
              <w:t xml:space="preserve"> </w:t>
            </w:r>
            <w:proofErr w:type="spellStart"/>
            <w:r>
              <w:t>במערב</w:t>
            </w:r>
            <w:proofErr w:type="spellEnd"/>
            <w:r>
              <w:t xml:space="preserve"> </w:t>
            </w:r>
            <w:proofErr w:type="spellStart"/>
            <w:r>
              <w:t>ושב</w:t>
            </w:r>
            <w:proofErr w:type="spellEnd"/>
            <w:r>
              <w:t xml:space="preserve"> </w:t>
            </w:r>
            <w:proofErr w:type="spellStart"/>
            <w:r>
              <w:t>אל</w:t>
            </w:r>
            <w:proofErr w:type="spellEnd"/>
            <w:r>
              <w:t xml:space="preserve"> </w:t>
            </w:r>
            <w:proofErr w:type="spellStart"/>
            <w:r>
              <w:t>המזרח</w:t>
            </w:r>
            <w:proofErr w:type="spellEnd"/>
            <w:r>
              <w:t xml:space="preserve"> </w:t>
            </w:r>
            <w:proofErr w:type="spellStart"/>
            <w:r>
              <w:t>וזרח</w:t>
            </w:r>
            <w:proofErr w:type="spellEnd"/>
            <w:r>
              <w:t xml:space="preserve"> </w:t>
            </w:r>
            <w:proofErr w:type="spellStart"/>
            <w:r>
              <w:t>בשער</w:t>
            </w:r>
            <w:proofErr w:type="spellEnd"/>
            <w:r>
              <w:t xml:space="preserve"> </w:t>
            </w:r>
            <w:proofErr w:type="spellStart"/>
            <w:r>
              <w:t>השלישי</w:t>
            </w:r>
            <w:proofErr w:type="spellEnd"/>
            <w:r>
              <w:t xml:space="preserve"> </w:t>
            </w:r>
            <w:proofErr w:type="spellStart"/>
            <w:r>
              <w:t>לשלושים</w:t>
            </w:r>
            <w:proofErr w:type="spellEnd"/>
            <w:r>
              <w:t xml:space="preserve"> </w:t>
            </w:r>
            <w:proofErr w:type="spellStart"/>
            <w:r>
              <w:t>בקרים</w:t>
            </w:r>
            <w:proofErr w:type="spellEnd"/>
          </w:p>
        </w:tc>
      </w:tr>
      <w:tr w:rsidR="002C3C58" w:rsidTr="00D66746">
        <w:tc>
          <w:tcPr>
            <w:tcW w:w="2880" w:type="dxa"/>
          </w:tcPr>
          <w:p w:rsidR="002C3C58" w:rsidRDefault="002C3C58" w:rsidP="00712F0D">
            <w:r>
              <w:t>72:24 And on that day the night is longer than the day by a ninth part, and the night consists of ten parts and the day of eight parts.</w:t>
            </w:r>
          </w:p>
        </w:tc>
        <w:tc>
          <w:tcPr>
            <w:tcW w:w="2880" w:type="dxa"/>
          </w:tcPr>
          <w:p w:rsidR="002C3C58" w:rsidRDefault="002C3C58" w:rsidP="00712F0D">
            <w:r>
              <w:t>U-</w:t>
            </w:r>
            <w:proofErr w:type="spellStart"/>
            <w:r>
              <w:t>va</w:t>
            </w:r>
            <w:proofErr w:type="spellEnd"/>
            <w:r>
              <w:t>-</w:t>
            </w:r>
            <w:proofErr w:type="spellStart"/>
            <w:r>
              <w:t>yom</w:t>
            </w:r>
            <w:proofErr w:type="spellEnd"/>
            <w:r>
              <w:t xml:space="preserve"> ha-hu ha-</w:t>
            </w:r>
            <w:proofErr w:type="spellStart"/>
            <w:r>
              <w:t>lailah</w:t>
            </w:r>
            <w:proofErr w:type="spellEnd"/>
            <w:r>
              <w:t xml:space="preserve"> </w:t>
            </w:r>
            <w:proofErr w:type="spellStart"/>
            <w:r>
              <w:t>aruch</w:t>
            </w:r>
            <w:proofErr w:type="spellEnd"/>
            <w:r>
              <w:t xml:space="preserve"> min ha-</w:t>
            </w:r>
            <w:proofErr w:type="spellStart"/>
            <w:r>
              <w:t>yom</w:t>
            </w:r>
            <w:proofErr w:type="spellEnd"/>
            <w:r>
              <w:t xml:space="preserve"> be-</w:t>
            </w:r>
            <w:proofErr w:type="spellStart"/>
            <w:proofErr w:type="gramStart"/>
            <w:r>
              <w:t>tesha‘</w:t>
            </w:r>
            <w:proofErr w:type="gramEnd"/>
            <w:r>
              <w:t>it</w:t>
            </w:r>
            <w:proofErr w:type="spellEnd"/>
            <w:r>
              <w:t xml:space="preserve">, </w:t>
            </w:r>
            <w:proofErr w:type="spellStart"/>
            <w:r>
              <w:t>ve</w:t>
            </w:r>
            <w:proofErr w:type="spellEnd"/>
            <w:r>
              <w:t>-ha-</w:t>
            </w:r>
            <w:proofErr w:type="spellStart"/>
            <w:r>
              <w:t>lailah</w:t>
            </w:r>
            <w:proofErr w:type="spellEnd"/>
            <w:r>
              <w:t xml:space="preserve"> </w:t>
            </w:r>
            <w:proofErr w:type="spellStart"/>
            <w:r>
              <w:t>eser</w:t>
            </w:r>
            <w:proofErr w:type="spellEnd"/>
            <w:r>
              <w:t xml:space="preserve"> </w:t>
            </w:r>
            <w:proofErr w:type="spellStart"/>
            <w:r>
              <w:t>chalakim</w:t>
            </w:r>
            <w:proofErr w:type="spellEnd"/>
            <w:r>
              <w:t xml:space="preserve"> </w:t>
            </w:r>
            <w:proofErr w:type="spellStart"/>
            <w:r>
              <w:t>ve</w:t>
            </w:r>
            <w:proofErr w:type="spellEnd"/>
            <w:r>
              <w:t>-ha-</w:t>
            </w:r>
            <w:proofErr w:type="spellStart"/>
            <w:r>
              <w:t>yom</w:t>
            </w:r>
            <w:proofErr w:type="spellEnd"/>
            <w:r>
              <w:t xml:space="preserve"> </w:t>
            </w:r>
            <w:proofErr w:type="spellStart"/>
            <w:r>
              <w:t>shemonah</w:t>
            </w:r>
            <w:proofErr w:type="spellEnd"/>
            <w:r>
              <w:t xml:space="preserve"> </w:t>
            </w:r>
            <w:proofErr w:type="spellStart"/>
            <w:r>
              <w:t>chalakim</w:t>
            </w:r>
            <w:proofErr w:type="spellEnd"/>
            <w:r>
              <w:t>.</w:t>
            </w:r>
          </w:p>
        </w:tc>
        <w:tc>
          <w:tcPr>
            <w:tcW w:w="2880" w:type="dxa"/>
          </w:tcPr>
          <w:p w:rsidR="002C3C58" w:rsidRDefault="002C3C58" w:rsidP="00712F0D">
            <w:proofErr w:type="spellStart"/>
            <w:r>
              <w:t>וביום</w:t>
            </w:r>
            <w:proofErr w:type="spellEnd"/>
            <w:r>
              <w:t xml:space="preserve"> </w:t>
            </w:r>
            <w:proofErr w:type="spellStart"/>
            <w:r>
              <w:t>ההוא</w:t>
            </w:r>
            <w:proofErr w:type="spellEnd"/>
            <w:r>
              <w:t xml:space="preserve"> </w:t>
            </w:r>
            <w:proofErr w:type="spellStart"/>
            <w:r>
              <w:t>הלילה</w:t>
            </w:r>
            <w:proofErr w:type="spellEnd"/>
            <w:r>
              <w:t xml:space="preserve"> </w:t>
            </w:r>
            <w:proofErr w:type="spellStart"/>
            <w:r>
              <w:t>ארוך</w:t>
            </w:r>
            <w:proofErr w:type="spellEnd"/>
            <w:r>
              <w:t xml:space="preserve"> </w:t>
            </w:r>
            <w:proofErr w:type="spellStart"/>
            <w:r>
              <w:t>מן</w:t>
            </w:r>
            <w:proofErr w:type="spellEnd"/>
            <w:r>
              <w:t xml:space="preserve"> </w:t>
            </w:r>
            <w:proofErr w:type="spellStart"/>
            <w:r>
              <w:t>היום</w:t>
            </w:r>
            <w:proofErr w:type="spellEnd"/>
            <w:r>
              <w:t xml:space="preserve"> </w:t>
            </w:r>
            <w:proofErr w:type="spellStart"/>
            <w:r>
              <w:t>בתשיעית</w:t>
            </w:r>
            <w:proofErr w:type="spellEnd"/>
            <w:r>
              <w:t xml:space="preserve"> </w:t>
            </w:r>
            <w:proofErr w:type="spellStart"/>
            <w:r>
              <w:t>והלילה</w:t>
            </w:r>
            <w:proofErr w:type="spellEnd"/>
            <w:r>
              <w:t xml:space="preserve"> </w:t>
            </w:r>
            <w:proofErr w:type="spellStart"/>
            <w:r>
              <w:t>עשר</w:t>
            </w:r>
            <w:proofErr w:type="spellEnd"/>
            <w:r>
              <w:t xml:space="preserve"> </w:t>
            </w:r>
            <w:proofErr w:type="spellStart"/>
            <w:r>
              <w:t>חלקים</w:t>
            </w:r>
            <w:proofErr w:type="spellEnd"/>
            <w:r>
              <w:t xml:space="preserve"> </w:t>
            </w:r>
            <w:proofErr w:type="spellStart"/>
            <w:r>
              <w:t>והיום</w:t>
            </w:r>
            <w:proofErr w:type="spellEnd"/>
            <w:r>
              <w:t xml:space="preserve"> </w:t>
            </w:r>
            <w:proofErr w:type="spellStart"/>
            <w:r>
              <w:t>שמונה</w:t>
            </w:r>
            <w:proofErr w:type="spellEnd"/>
            <w:r>
              <w:t xml:space="preserve"> </w:t>
            </w:r>
            <w:proofErr w:type="spellStart"/>
            <w:r>
              <w:t>חלקים</w:t>
            </w:r>
            <w:proofErr w:type="spellEnd"/>
          </w:p>
        </w:tc>
      </w:tr>
      <w:tr w:rsidR="002C3C58" w:rsidTr="00D66746">
        <w:tc>
          <w:tcPr>
            <w:tcW w:w="2880" w:type="dxa"/>
          </w:tcPr>
          <w:p w:rsidR="002C3C58" w:rsidRDefault="002C3C58" w:rsidP="00712F0D">
            <w:r>
              <w:t>72:25 And the sun goes forth from that third portal and sets in the third in the west and returns to the second portal of the east.</w:t>
            </w:r>
          </w:p>
        </w:tc>
        <w:tc>
          <w:tcPr>
            <w:tcW w:w="2880" w:type="dxa"/>
          </w:tcPr>
          <w:p w:rsidR="002C3C58" w:rsidRDefault="002C3C58" w:rsidP="00712F0D">
            <w:proofErr w:type="spellStart"/>
            <w:r>
              <w:t>Ve-yetzeh</w:t>
            </w:r>
            <w:proofErr w:type="spellEnd"/>
            <w:r>
              <w:t xml:space="preserve"> ha-</w:t>
            </w:r>
            <w:proofErr w:type="spellStart"/>
            <w:r>
              <w:t>shemesh</w:t>
            </w:r>
            <w:proofErr w:type="spellEnd"/>
            <w:r>
              <w:t xml:space="preserve"> min ha-</w:t>
            </w:r>
            <w:proofErr w:type="spellStart"/>
            <w:r>
              <w:t>shelishi</w:t>
            </w:r>
            <w:proofErr w:type="spellEnd"/>
            <w:r>
              <w:t xml:space="preserve"> u-</w:t>
            </w:r>
            <w:proofErr w:type="spellStart"/>
            <w:r>
              <w:t>vo</w:t>
            </w:r>
            <w:proofErr w:type="spellEnd"/>
            <w:r>
              <w:t xml:space="preserve"> </w:t>
            </w:r>
            <w:proofErr w:type="spellStart"/>
            <w:r>
              <w:t>ba-shelishi</w:t>
            </w:r>
            <w:proofErr w:type="spellEnd"/>
            <w:r>
              <w:t xml:space="preserve"> </w:t>
            </w:r>
            <w:proofErr w:type="spellStart"/>
            <w:r>
              <w:t>ba-</w:t>
            </w:r>
            <w:proofErr w:type="gramStart"/>
            <w:r>
              <w:t>ma‘</w:t>
            </w:r>
            <w:proofErr w:type="gramEnd"/>
            <w:r>
              <w:t>arav</w:t>
            </w:r>
            <w:proofErr w:type="spellEnd"/>
            <w:r>
              <w:t xml:space="preserve"> </w:t>
            </w:r>
            <w:proofErr w:type="spellStart"/>
            <w:r>
              <w:t>ve</w:t>
            </w:r>
            <w:proofErr w:type="spellEnd"/>
            <w:r>
              <w:t xml:space="preserve">-shav </w:t>
            </w:r>
            <w:proofErr w:type="spellStart"/>
            <w:r>
              <w:t>el</w:t>
            </w:r>
            <w:proofErr w:type="spellEnd"/>
            <w:r>
              <w:t xml:space="preserve"> ha-</w:t>
            </w:r>
            <w:proofErr w:type="spellStart"/>
            <w:r>
              <w:t>she‘ar</w:t>
            </w:r>
            <w:proofErr w:type="spellEnd"/>
            <w:r>
              <w:t xml:space="preserve"> ha-</w:t>
            </w:r>
            <w:proofErr w:type="spellStart"/>
            <w:r>
              <w:t>sheni</w:t>
            </w:r>
            <w:proofErr w:type="spellEnd"/>
            <w:r>
              <w:t xml:space="preserve"> </w:t>
            </w:r>
            <w:proofErr w:type="spellStart"/>
            <w:r>
              <w:t>ba-mizrach</w:t>
            </w:r>
            <w:proofErr w:type="spellEnd"/>
            <w:r>
              <w:t>.</w:t>
            </w:r>
          </w:p>
        </w:tc>
        <w:tc>
          <w:tcPr>
            <w:tcW w:w="2880" w:type="dxa"/>
          </w:tcPr>
          <w:p w:rsidR="002C3C58" w:rsidRDefault="002C3C58" w:rsidP="00712F0D">
            <w:proofErr w:type="spellStart"/>
            <w:r>
              <w:t>ויצא</w:t>
            </w:r>
            <w:proofErr w:type="spellEnd"/>
            <w:r>
              <w:t xml:space="preserve"> </w:t>
            </w:r>
            <w:proofErr w:type="spellStart"/>
            <w:r>
              <w:t>השמש</w:t>
            </w:r>
            <w:proofErr w:type="spellEnd"/>
            <w:r>
              <w:t xml:space="preserve"> </w:t>
            </w:r>
            <w:proofErr w:type="spellStart"/>
            <w:r>
              <w:t>מן</w:t>
            </w:r>
            <w:proofErr w:type="spellEnd"/>
            <w:r>
              <w:t xml:space="preserve"> </w:t>
            </w:r>
            <w:proofErr w:type="spellStart"/>
            <w:r>
              <w:t>השלישי</w:t>
            </w:r>
            <w:proofErr w:type="spellEnd"/>
            <w:r>
              <w:t xml:space="preserve"> </w:t>
            </w:r>
            <w:proofErr w:type="spellStart"/>
            <w:r>
              <w:t>ובא</w:t>
            </w:r>
            <w:proofErr w:type="spellEnd"/>
            <w:r>
              <w:t xml:space="preserve"> </w:t>
            </w:r>
            <w:proofErr w:type="spellStart"/>
            <w:r>
              <w:t>בשלישי</w:t>
            </w:r>
            <w:proofErr w:type="spellEnd"/>
            <w:r>
              <w:t xml:space="preserve"> </w:t>
            </w:r>
            <w:proofErr w:type="spellStart"/>
            <w:r>
              <w:t>במערב</w:t>
            </w:r>
            <w:proofErr w:type="spellEnd"/>
            <w:r>
              <w:t xml:space="preserve"> </w:t>
            </w:r>
            <w:proofErr w:type="spellStart"/>
            <w:r>
              <w:t>ושב</w:t>
            </w:r>
            <w:proofErr w:type="spellEnd"/>
            <w:r>
              <w:t xml:space="preserve"> </w:t>
            </w:r>
            <w:proofErr w:type="spellStart"/>
            <w:r>
              <w:t>אל</w:t>
            </w:r>
            <w:proofErr w:type="spellEnd"/>
            <w:r>
              <w:t xml:space="preserve"> </w:t>
            </w:r>
            <w:proofErr w:type="spellStart"/>
            <w:r>
              <w:t>השער</w:t>
            </w:r>
            <w:proofErr w:type="spellEnd"/>
            <w:r>
              <w:t xml:space="preserve"> </w:t>
            </w:r>
            <w:proofErr w:type="spellStart"/>
            <w:r>
              <w:t>השני</w:t>
            </w:r>
            <w:proofErr w:type="spellEnd"/>
            <w:r>
              <w:t xml:space="preserve"> </w:t>
            </w:r>
            <w:proofErr w:type="spellStart"/>
            <w:r>
              <w:t>במזרח</w:t>
            </w:r>
            <w:proofErr w:type="spellEnd"/>
          </w:p>
        </w:tc>
      </w:tr>
      <w:tr w:rsidR="002C3C58" w:rsidTr="00D66746">
        <w:tc>
          <w:tcPr>
            <w:tcW w:w="2880" w:type="dxa"/>
          </w:tcPr>
          <w:p w:rsidR="002C3C58" w:rsidRDefault="002C3C58" w:rsidP="00712F0D">
            <w:r>
              <w:t>72:26 And the sun rises from it and sets in the second portal in the west for thirty mornings.</w:t>
            </w:r>
          </w:p>
        </w:tc>
        <w:tc>
          <w:tcPr>
            <w:tcW w:w="2880" w:type="dxa"/>
          </w:tcPr>
          <w:p w:rsidR="002C3C58" w:rsidRDefault="002C3C58" w:rsidP="00712F0D">
            <w:proofErr w:type="spellStart"/>
            <w:r>
              <w:t>Ve-zare’ach</w:t>
            </w:r>
            <w:proofErr w:type="spellEnd"/>
            <w:r>
              <w:t xml:space="preserve"> ha-</w:t>
            </w:r>
            <w:proofErr w:type="spellStart"/>
            <w:r>
              <w:t>shemesh</w:t>
            </w:r>
            <w:proofErr w:type="spellEnd"/>
            <w:r>
              <w:t xml:space="preserve"> </w:t>
            </w:r>
            <w:proofErr w:type="spellStart"/>
            <w:r>
              <w:t>mimenu</w:t>
            </w:r>
            <w:proofErr w:type="spellEnd"/>
            <w:r>
              <w:t xml:space="preserve"> u-</w:t>
            </w:r>
            <w:proofErr w:type="spellStart"/>
            <w:r>
              <w:t>vo</w:t>
            </w:r>
            <w:proofErr w:type="spellEnd"/>
            <w:r>
              <w:t xml:space="preserve"> </w:t>
            </w:r>
            <w:proofErr w:type="spellStart"/>
            <w:r>
              <w:t>ba-</w:t>
            </w:r>
            <w:proofErr w:type="gramStart"/>
            <w:r>
              <w:t>she‘</w:t>
            </w:r>
            <w:proofErr w:type="gramEnd"/>
            <w:r>
              <w:t>ar</w:t>
            </w:r>
            <w:proofErr w:type="spellEnd"/>
            <w:r>
              <w:t xml:space="preserve"> ha-</w:t>
            </w:r>
            <w:proofErr w:type="spellStart"/>
            <w:r>
              <w:t>sheni</w:t>
            </w:r>
            <w:proofErr w:type="spellEnd"/>
            <w:r>
              <w:t xml:space="preserve"> </w:t>
            </w:r>
            <w:proofErr w:type="spellStart"/>
            <w:r>
              <w:t>ba-ma‘arav</w:t>
            </w:r>
            <w:proofErr w:type="spellEnd"/>
            <w:r>
              <w:t xml:space="preserve"> le-sheloshim </w:t>
            </w:r>
            <w:proofErr w:type="spellStart"/>
            <w:r>
              <w:t>bokrim</w:t>
            </w:r>
            <w:proofErr w:type="spellEnd"/>
            <w:r>
              <w:t>.</w:t>
            </w:r>
          </w:p>
        </w:tc>
        <w:tc>
          <w:tcPr>
            <w:tcW w:w="2880" w:type="dxa"/>
          </w:tcPr>
          <w:p w:rsidR="002C3C58" w:rsidRDefault="002C3C58" w:rsidP="00712F0D">
            <w:proofErr w:type="spellStart"/>
            <w:r>
              <w:t>וזרח</w:t>
            </w:r>
            <w:proofErr w:type="spellEnd"/>
            <w:r>
              <w:t xml:space="preserve"> </w:t>
            </w:r>
            <w:proofErr w:type="spellStart"/>
            <w:r>
              <w:t>השמש</w:t>
            </w:r>
            <w:proofErr w:type="spellEnd"/>
            <w:r>
              <w:t xml:space="preserve"> </w:t>
            </w:r>
            <w:proofErr w:type="spellStart"/>
            <w:r>
              <w:t>ממנו</w:t>
            </w:r>
            <w:proofErr w:type="spellEnd"/>
            <w:r>
              <w:t xml:space="preserve"> </w:t>
            </w:r>
            <w:proofErr w:type="spellStart"/>
            <w:r>
              <w:t>ובא</w:t>
            </w:r>
            <w:proofErr w:type="spellEnd"/>
            <w:r>
              <w:t xml:space="preserve"> </w:t>
            </w:r>
            <w:proofErr w:type="spellStart"/>
            <w:r>
              <w:t>בשער</w:t>
            </w:r>
            <w:proofErr w:type="spellEnd"/>
            <w:r>
              <w:t xml:space="preserve"> </w:t>
            </w:r>
            <w:proofErr w:type="spellStart"/>
            <w:r>
              <w:t>השני</w:t>
            </w:r>
            <w:proofErr w:type="spellEnd"/>
            <w:r>
              <w:t xml:space="preserve"> </w:t>
            </w:r>
            <w:proofErr w:type="spellStart"/>
            <w:r>
              <w:t>במערב</w:t>
            </w:r>
            <w:proofErr w:type="spellEnd"/>
            <w:r>
              <w:t xml:space="preserve"> </w:t>
            </w:r>
            <w:proofErr w:type="spellStart"/>
            <w:r>
              <w:t>לשלושים</w:t>
            </w:r>
            <w:proofErr w:type="spellEnd"/>
            <w:r>
              <w:t xml:space="preserve"> </w:t>
            </w:r>
            <w:proofErr w:type="spellStart"/>
            <w:r>
              <w:t>בקרים</w:t>
            </w:r>
            <w:proofErr w:type="spellEnd"/>
          </w:p>
        </w:tc>
      </w:tr>
      <w:tr w:rsidR="002C3C58" w:rsidTr="00D66746">
        <w:tc>
          <w:tcPr>
            <w:tcW w:w="2880" w:type="dxa"/>
          </w:tcPr>
          <w:p w:rsidR="002C3C58" w:rsidRDefault="002C3C58" w:rsidP="00712F0D">
            <w:r>
              <w:lastRenderedPageBreak/>
              <w:t>72:27 And on that day the night shall have eleven parts and the day seven parts.</w:t>
            </w:r>
          </w:p>
        </w:tc>
        <w:tc>
          <w:tcPr>
            <w:tcW w:w="2880" w:type="dxa"/>
          </w:tcPr>
          <w:p w:rsidR="002C3C58" w:rsidRDefault="002C3C58" w:rsidP="00712F0D">
            <w:r>
              <w:t>U-</w:t>
            </w:r>
            <w:proofErr w:type="spellStart"/>
            <w:r>
              <w:t>va</w:t>
            </w:r>
            <w:proofErr w:type="spellEnd"/>
            <w:r>
              <w:t>-</w:t>
            </w:r>
            <w:proofErr w:type="spellStart"/>
            <w:r>
              <w:t>yom</w:t>
            </w:r>
            <w:proofErr w:type="spellEnd"/>
            <w:r>
              <w:t xml:space="preserve"> ha-hu </w:t>
            </w:r>
            <w:proofErr w:type="spellStart"/>
            <w:r>
              <w:t>yihyeh</w:t>
            </w:r>
            <w:proofErr w:type="spellEnd"/>
            <w:r>
              <w:t xml:space="preserve"> ha-</w:t>
            </w:r>
            <w:proofErr w:type="spellStart"/>
            <w:r>
              <w:t>lailah</w:t>
            </w:r>
            <w:proofErr w:type="spellEnd"/>
            <w:r>
              <w:t xml:space="preserve"> </w:t>
            </w:r>
            <w:proofErr w:type="spellStart"/>
            <w:r>
              <w:t>achad</w:t>
            </w:r>
            <w:proofErr w:type="spellEnd"/>
            <w:r>
              <w:t xml:space="preserve"> </w:t>
            </w:r>
            <w:proofErr w:type="spellStart"/>
            <w:r>
              <w:t>asar</w:t>
            </w:r>
            <w:proofErr w:type="spellEnd"/>
            <w:r>
              <w:t xml:space="preserve"> </w:t>
            </w:r>
            <w:proofErr w:type="spellStart"/>
            <w:r>
              <w:t>chalakim</w:t>
            </w:r>
            <w:proofErr w:type="spellEnd"/>
            <w:r>
              <w:t xml:space="preserve"> </w:t>
            </w:r>
            <w:proofErr w:type="spellStart"/>
            <w:r>
              <w:t>ve</w:t>
            </w:r>
            <w:proofErr w:type="spellEnd"/>
            <w:r>
              <w:t>-ha-</w:t>
            </w:r>
            <w:proofErr w:type="spellStart"/>
            <w:r>
              <w:t>yom</w:t>
            </w:r>
            <w:proofErr w:type="spellEnd"/>
            <w:r>
              <w:t xml:space="preserve"> </w:t>
            </w:r>
            <w:proofErr w:type="spellStart"/>
            <w:proofErr w:type="gramStart"/>
            <w:r>
              <w:t>shiv‘</w:t>
            </w:r>
            <w:proofErr w:type="gramEnd"/>
            <w:r>
              <w:t>ah</w:t>
            </w:r>
            <w:proofErr w:type="spellEnd"/>
            <w:r>
              <w:t xml:space="preserve"> </w:t>
            </w:r>
            <w:proofErr w:type="spellStart"/>
            <w:r>
              <w:t>chalakim</w:t>
            </w:r>
            <w:proofErr w:type="spellEnd"/>
            <w:r>
              <w:t>.</w:t>
            </w:r>
          </w:p>
        </w:tc>
        <w:tc>
          <w:tcPr>
            <w:tcW w:w="2880" w:type="dxa"/>
          </w:tcPr>
          <w:p w:rsidR="002C3C58" w:rsidRDefault="002C3C58" w:rsidP="00712F0D">
            <w:proofErr w:type="spellStart"/>
            <w:r>
              <w:t>וביום</w:t>
            </w:r>
            <w:proofErr w:type="spellEnd"/>
            <w:r>
              <w:t xml:space="preserve"> </w:t>
            </w:r>
            <w:proofErr w:type="spellStart"/>
            <w:r>
              <w:t>ההוא</w:t>
            </w:r>
            <w:proofErr w:type="spellEnd"/>
            <w:r>
              <w:t xml:space="preserve"> </w:t>
            </w:r>
            <w:proofErr w:type="spellStart"/>
            <w:r>
              <w:t>יהיה</w:t>
            </w:r>
            <w:proofErr w:type="spellEnd"/>
            <w:r>
              <w:t xml:space="preserve"> </w:t>
            </w:r>
            <w:proofErr w:type="spellStart"/>
            <w:r>
              <w:t>הלילה</w:t>
            </w:r>
            <w:proofErr w:type="spellEnd"/>
            <w:r>
              <w:t xml:space="preserve"> </w:t>
            </w:r>
            <w:proofErr w:type="spellStart"/>
            <w:r>
              <w:t>אחד</w:t>
            </w:r>
            <w:proofErr w:type="spellEnd"/>
            <w:r>
              <w:t xml:space="preserve"> </w:t>
            </w:r>
            <w:proofErr w:type="spellStart"/>
            <w:r>
              <w:t>עשר</w:t>
            </w:r>
            <w:proofErr w:type="spellEnd"/>
            <w:r>
              <w:t xml:space="preserve"> </w:t>
            </w:r>
            <w:proofErr w:type="spellStart"/>
            <w:r>
              <w:t>חלקים</w:t>
            </w:r>
            <w:proofErr w:type="spellEnd"/>
            <w:r>
              <w:t xml:space="preserve"> </w:t>
            </w:r>
            <w:proofErr w:type="spellStart"/>
            <w:r>
              <w:t>והיום</w:t>
            </w:r>
            <w:proofErr w:type="spellEnd"/>
            <w:r>
              <w:t xml:space="preserve"> </w:t>
            </w:r>
            <w:proofErr w:type="spellStart"/>
            <w:r>
              <w:t>שבעה</w:t>
            </w:r>
            <w:proofErr w:type="spellEnd"/>
            <w:r>
              <w:t xml:space="preserve"> </w:t>
            </w:r>
            <w:proofErr w:type="spellStart"/>
            <w:r>
              <w:t>חלקים</w:t>
            </w:r>
            <w:proofErr w:type="spellEnd"/>
          </w:p>
        </w:tc>
      </w:tr>
      <w:tr w:rsidR="002C3C58" w:rsidTr="00D66746">
        <w:tc>
          <w:tcPr>
            <w:tcW w:w="2880" w:type="dxa"/>
          </w:tcPr>
          <w:p w:rsidR="002C3C58" w:rsidRDefault="002C3C58" w:rsidP="00712F0D">
            <w:r>
              <w:t>72:28 And the sun goes forth from that second portal and sets in the second in the west and returns to the first portal for thirty-one mornings.</w:t>
            </w:r>
          </w:p>
        </w:tc>
        <w:tc>
          <w:tcPr>
            <w:tcW w:w="2880" w:type="dxa"/>
          </w:tcPr>
          <w:p w:rsidR="002C3C58" w:rsidRDefault="002C3C58" w:rsidP="00712F0D">
            <w:proofErr w:type="spellStart"/>
            <w:r>
              <w:t>Ve-yetzeh</w:t>
            </w:r>
            <w:proofErr w:type="spellEnd"/>
            <w:r>
              <w:t xml:space="preserve"> ha-</w:t>
            </w:r>
            <w:proofErr w:type="spellStart"/>
            <w:r>
              <w:t>shemesh</w:t>
            </w:r>
            <w:proofErr w:type="spellEnd"/>
            <w:r>
              <w:t xml:space="preserve"> min ha-</w:t>
            </w:r>
            <w:proofErr w:type="spellStart"/>
            <w:r>
              <w:t>sheni</w:t>
            </w:r>
            <w:proofErr w:type="spellEnd"/>
            <w:r>
              <w:t xml:space="preserve"> u-</w:t>
            </w:r>
            <w:proofErr w:type="spellStart"/>
            <w:r>
              <w:t>vo</w:t>
            </w:r>
            <w:proofErr w:type="spellEnd"/>
            <w:r>
              <w:t xml:space="preserve"> </w:t>
            </w:r>
            <w:proofErr w:type="spellStart"/>
            <w:r>
              <w:t>ba-sheni</w:t>
            </w:r>
            <w:proofErr w:type="spellEnd"/>
            <w:r>
              <w:t xml:space="preserve"> </w:t>
            </w:r>
            <w:proofErr w:type="spellStart"/>
            <w:r>
              <w:t>ba-</w:t>
            </w:r>
            <w:proofErr w:type="gramStart"/>
            <w:r>
              <w:t>ma‘</w:t>
            </w:r>
            <w:proofErr w:type="gramEnd"/>
            <w:r>
              <w:t>arav</w:t>
            </w:r>
            <w:proofErr w:type="spellEnd"/>
            <w:r>
              <w:t xml:space="preserve"> </w:t>
            </w:r>
            <w:proofErr w:type="spellStart"/>
            <w:r>
              <w:t>ve</w:t>
            </w:r>
            <w:proofErr w:type="spellEnd"/>
            <w:r>
              <w:t xml:space="preserve">-shav </w:t>
            </w:r>
            <w:proofErr w:type="spellStart"/>
            <w:r>
              <w:t>el</w:t>
            </w:r>
            <w:proofErr w:type="spellEnd"/>
            <w:r>
              <w:t xml:space="preserve"> ha-</w:t>
            </w:r>
            <w:proofErr w:type="spellStart"/>
            <w:r>
              <w:t>she‘ar</w:t>
            </w:r>
            <w:proofErr w:type="spellEnd"/>
            <w:r>
              <w:t xml:space="preserve"> ha-rishon le-sheloshim </w:t>
            </w:r>
            <w:proofErr w:type="spellStart"/>
            <w:r>
              <w:t>ve-echad</w:t>
            </w:r>
            <w:proofErr w:type="spellEnd"/>
            <w:r>
              <w:t xml:space="preserve"> </w:t>
            </w:r>
            <w:proofErr w:type="spellStart"/>
            <w:r>
              <w:t>bokrim</w:t>
            </w:r>
            <w:proofErr w:type="spellEnd"/>
            <w:r>
              <w:t>.</w:t>
            </w:r>
          </w:p>
        </w:tc>
        <w:tc>
          <w:tcPr>
            <w:tcW w:w="2880" w:type="dxa"/>
          </w:tcPr>
          <w:p w:rsidR="002C3C58" w:rsidRDefault="002C3C58" w:rsidP="00712F0D">
            <w:proofErr w:type="spellStart"/>
            <w:r>
              <w:t>ויצא</w:t>
            </w:r>
            <w:proofErr w:type="spellEnd"/>
            <w:r>
              <w:t xml:space="preserve"> </w:t>
            </w:r>
            <w:proofErr w:type="spellStart"/>
            <w:r>
              <w:t>השמש</w:t>
            </w:r>
            <w:proofErr w:type="spellEnd"/>
            <w:r>
              <w:t xml:space="preserve"> </w:t>
            </w:r>
            <w:proofErr w:type="spellStart"/>
            <w:r>
              <w:t>מן</w:t>
            </w:r>
            <w:proofErr w:type="spellEnd"/>
            <w:r>
              <w:t xml:space="preserve"> </w:t>
            </w:r>
            <w:proofErr w:type="spellStart"/>
            <w:r>
              <w:t>השני</w:t>
            </w:r>
            <w:proofErr w:type="spellEnd"/>
            <w:r>
              <w:t xml:space="preserve"> </w:t>
            </w:r>
            <w:proofErr w:type="spellStart"/>
            <w:r>
              <w:t>ובא</w:t>
            </w:r>
            <w:proofErr w:type="spellEnd"/>
            <w:r>
              <w:t xml:space="preserve"> </w:t>
            </w:r>
            <w:proofErr w:type="spellStart"/>
            <w:r>
              <w:t>בשני</w:t>
            </w:r>
            <w:proofErr w:type="spellEnd"/>
            <w:r>
              <w:t xml:space="preserve"> </w:t>
            </w:r>
            <w:proofErr w:type="spellStart"/>
            <w:r>
              <w:t>במערב</w:t>
            </w:r>
            <w:proofErr w:type="spellEnd"/>
            <w:r>
              <w:t xml:space="preserve"> </w:t>
            </w:r>
            <w:proofErr w:type="spellStart"/>
            <w:r>
              <w:t>ושב</w:t>
            </w:r>
            <w:proofErr w:type="spellEnd"/>
            <w:r>
              <w:t xml:space="preserve"> </w:t>
            </w:r>
            <w:proofErr w:type="spellStart"/>
            <w:r>
              <w:t>אל</w:t>
            </w:r>
            <w:proofErr w:type="spellEnd"/>
            <w:r>
              <w:t xml:space="preserve"> </w:t>
            </w:r>
            <w:proofErr w:type="spellStart"/>
            <w:r>
              <w:t>השער</w:t>
            </w:r>
            <w:proofErr w:type="spellEnd"/>
            <w:r>
              <w:t xml:space="preserve"> </w:t>
            </w:r>
            <w:proofErr w:type="spellStart"/>
            <w:r>
              <w:t>הראשון</w:t>
            </w:r>
            <w:proofErr w:type="spellEnd"/>
            <w:r>
              <w:t xml:space="preserve"> </w:t>
            </w:r>
            <w:proofErr w:type="spellStart"/>
            <w:r>
              <w:t>לשלושים</w:t>
            </w:r>
            <w:proofErr w:type="spellEnd"/>
            <w:r>
              <w:t xml:space="preserve"> </w:t>
            </w:r>
            <w:proofErr w:type="spellStart"/>
            <w:r>
              <w:t>ואחד</w:t>
            </w:r>
            <w:proofErr w:type="spellEnd"/>
            <w:r>
              <w:t xml:space="preserve"> </w:t>
            </w:r>
            <w:proofErr w:type="spellStart"/>
            <w:r>
              <w:t>בקרים</w:t>
            </w:r>
            <w:proofErr w:type="spellEnd"/>
          </w:p>
        </w:tc>
      </w:tr>
      <w:tr w:rsidR="002C3C58" w:rsidTr="00D66746">
        <w:tc>
          <w:tcPr>
            <w:tcW w:w="2880" w:type="dxa"/>
          </w:tcPr>
          <w:p w:rsidR="002C3C58" w:rsidRDefault="002C3C58" w:rsidP="00712F0D">
            <w:r>
              <w:t xml:space="preserve">72:29 And on that day the night becomes longer than the day and night </w:t>
            </w:r>
            <w:proofErr w:type="gramStart"/>
            <w:r>
              <w:t>becomes</w:t>
            </w:r>
            <w:proofErr w:type="gramEnd"/>
            <w:r>
              <w:t xml:space="preserve"> double the day, and the night has twelve parts and the day six.</w:t>
            </w:r>
          </w:p>
        </w:tc>
        <w:tc>
          <w:tcPr>
            <w:tcW w:w="2880" w:type="dxa"/>
          </w:tcPr>
          <w:p w:rsidR="002C3C58" w:rsidRDefault="002C3C58" w:rsidP="00712F0D">
            <w:r>
              <w:t>U-</w:t>
            </w:r>
            <w:proofErr w:type="spellStart"/>
            <w:r>
              <w:t>va</w:t>
            </w:r>
            <w:proofErr w:type="spellEnd"/>
            <w:r>
              <w:t>-</w:t>
            </w:r>
            <w:proofErr w:type="spellStart"/>
            <w:r>
              <w:t>yom</w:t>
            </w:r>
            <w:proofErr w:type="spellEnd"/>
            <w:r>
              <w:t xml:space="preserve"> ha-hu </w:t>
            </w:r>
            <w:proofErr w:type="spellStart"/>
            <w:r>
              <w:t>ya’arich</w:t>
            </w:r>
            <w:proofErr w:type="spellEnd"/>
            <w:r>
              <w:t xml:space="preserve"> ha-</w:t>
            </w:r>
            <w:proofErr w:type="spellStart"/>
            <w:r>
              <w:t>lailah</w:t>
            </w:r>
            <w:proofErr w:type="spellEnd"/>
            <w:r>
              <w:t xml:space="preserve"> min ha-</w:t>
            </w:r>
            <w:proofErr w:type="spellStart"/>
            <w:r>
              <w:t>yom</w:t>
            </w:r>
            <w:proofErr w:type="spellEnd"/>
            <w:r>
              <w:t xml:space="preserve"> </w:t>
            </w:r>
            <w:proofErr w:type="spellStart"/>
            <w:r>
              <w:t>ve</w:t>
            </w:r>
            <w:proofErr w:type="spellEnd"/>
            <w:r>
              <w:t>-ha-</w:t>
            </w:r>
            <w:proofErr w:type="spellStart"/>
            <w:r>
              <w:t>lailah</w:t>
            </w:r>
            <w:proofErr w:type="spellEnd"/>
            <w:r>
              <w:t xml:space="preserve"> </w:t>
            </w:r>
            <w:proofErr w:type="spellStart"/>
            <w:r>
              <w:t>yihyeh</w:t>
            </w:r>
            <w:proofErr w:type="spellEnd"/>
            <w:r>
              <w:t xml:space="preserve"> </w:t>
            </w:r>
            <w:proofErr w:type="spellStart"/>
            <w:r>
              <w:t>kaful</w:t>
            </w:r>
            <w:proofErr w:type="spellEnd"/>
            <w:r>
              <w:t xml:space="preserve"> ha-</w:t>
            </w:r>
            <w:proofErr w:type="spellStart"/>
            <w:r>
              <w:t>yom</w:t>
            </w:r>
            <w:proofErr w:type="spellEnd"/>
            <w:r>
              <w:t xml:space="preserve">, </w:t>
            </w:r>
            <w:proofErr w:type="spellStart"/>
            <w:r>
              <w:t>ve</w:t>
            </w:r>
            <w:proofErr w:type="spellEnd"/>
            <w:r>
              <w:t>-ha-</w:t>
            </w:r>
            <w:proofErr w:type="spellStart"/>
            <w:r>
              <w:t>lailah</w:t>
            </w:r>
            <w:proofErr w:type="spellEnd"/>
            <w:r>
              <w:t xml:space="preserve"> </w:t>
            </w:r>
            <w:proofErr w:type="spellStart"/>
            <w:r>
              <w:t>shenim</w:t>
            </w:r>
            <w:proofErr w:type="spellEnd"/>
            <w:r>
              <w:t xml:space="preserve"> </w:t>
            </w:r>
            <w:proofErr w:type="spellStart"/>
            <w:r>
              <w:t>asar</w:t>
            </w:r>
            <w:proofErr w:type="spellEnd"/>
            <w:r>
              <w:t xml:space="preserve"> </w:t>
            </w:r>
            <w:proofErr w:type="spellStart"/>
            <w:r>
              <w:t>chalakim</w:t>
            </w:r>
            <w:proofErr w:type="spellEnd"/>
            <w:r>
              <w:t xml:space="preserve"> </w:t>
            </w:r>
            <w:proofErr w:type="spellStart"/>
            <w:r>
              <w:t>ve</w:t>
            </w:r>
            <w:proofErr w:type="spellEnd"/>
            <w:r>
              <w:t>-ha-</w:t>
            </w:r>
            <w:proofErr w:type="spellStart"/>
            <w:r>
              <w:t>yom</w:t>
            </w:r>
            <w:proofErr w:type="spellEnd"/>
            <w:r>
              <w:t xml:space="preserve"> </w:t>
            </w:r>
            <w:proofErr w:type="spellStart"/>
            <w:r>
              <w:t>shishah</w:t>
            </w:r>
            <w:proofErr w:type="spellEnd"/>
            <w:r>
              <w:t>.</w:t>
            </w:r>
          </w:p>
        </w:tc>
        <w:tc>
          <w:tcPr>
            <w:tcW w:w="2880" w:type="dxa"/>
          </w:tcPr>
          <w:p w:rsidR="002C3C58" w:rsidRDefault="002C3C58" w:rsidP="00712F0D">
            <w:proofErr w:type="spellStart"/>
            <w:r>
              <w:t>וביום</w:t>
            </w:r>
            <w:proofErr w:type="spellEnd"/>
            <w:r>
              <w:t xml:space="preserve"> </w:t>
            </w:r>
            <w:proofErr w:type="spellStart"/>
            <w:r>
              <w:t>ההוא</w:t>
            </w:r>
            <w:proofErr w:type="spellEnd"/>
            <w:r>
              <w:t xml:space="preserve"> </w:t>
            </w:r>
            <w:proofErr w:type="spellStart"/>
            <w:r>
              <w:t>יאריך</w:t>
            </w:r>
            <w:proofErr w:type="spellEnd"/>
            <w:r>
              <w:t xml:space="preserve"> </w:t>
            </w:r>
            <w:proofErr w:type="spellStart"/>
            <w:r>
              <w:t>הלילה</w:t>
            </w:r>
            <w:proofErr w:type="spellEnd"/>
            <w:r>
              <w:t xml:space="preserve"> </w:t>
            </w:r>
            <w:proofErr w:type="spellStart"/>
            <w:r>
              <w:t>מן</w:t>
            </w:r>
            <w:proofErr w:type="spellEnd"/>
            <w:r>
              <w:t xml:space="preserve"> </w:t>
            </w:r>
            <w:proofErr w:type="spellStart"/>
            <w:r>
              <w:t>היום</w:t>
            </w:r>
            <w:proofErr w:type="spellEnd"/>
            <w:r>
              <w:t xml:space="preserve"> </w:t>
            </w:r>
            <w:proofErr w:type="spellStart"/>
            <w:r>
              <w:t>והלילה</w:t>
            </w:r>
            <w:proofErr w:type="spellEnd"/>
            <w:r>
              <w:t xml:space="preserve"> </w:t>
            </w:r>
            <w:proofErr w:type="spellStart"/>
            <w:r>
              <w:t>יהיה</w:t>
            </w:r>
            <w:proofErr w:type="spellEnd"/>
            <w:r>
              <w:t xml:space="preserve"> </w:t>
            </w:r>
            <w:proofErr w:type="spellStart"/>
            <w:r>
              <w:t>כפול</w:t>
            </w:r>
            <w:proofErr w:type="spellEnd"/>
            <w:r>
              <w:t xml:space="preserve"> </w:t>
            </w:r>
            <w:proofErr w:type="spellStart"/>
            <w:r>
              <w:t>היום</w:t>
            </w:r>
            <w:proofErr w:type="spellEnd"/>
            <w:r>
              <w:t xml:space="preserve"> </w:t>
            </w:r>
            <w:proofErr w:type="spellStart"/>
            <w:r>
              <w:t>והלילה</w:t>
            </w:r>
            <w:proofErr w:type="spellEnd"/>
            <w:r>
              <w:t xml:space="preserve"> </w:t>
            </w:r>
            <w:proofErr w:type="spellStart"/>
            <w:r>
              <w:t>שנים</w:t>
            </w:r>
            <w:proofErr w:type="spellEnd"/>
            <w:r>
              <w:t xml:space="preserve"> </w:t>
            </w:r>
            <w:proofErr w:type="spellStart"/>
            <w:r>
              <w:t>עשר</w:t>
            </w:r>
            <w:proofErr w:type="spellEnd"/>
            <w:r>
              <w:t xml:space="preserve"> </w:t>
            </w:r>
            <w:proofErr w:type="spellStart"/>
            <w:r>
              <w:t>חלקים</w:t>
            </w:r>
            <w:proofErr w:type="spellEnd"/>
            <w:r>
              <w:t xml:space="preserve"> </w:t>
            </w:r>
            <w:proofErr w:type="spellStart"/>
            <w:r>
              <w:t>והיום</w:t>
            </w:r>
            <w:proofErr w:type="spellEnd"/>
            <w:r>
              <w:t xml:space="preserve"> </w:t>
            </w:r>
            <w:proofErr w:type="spellStart"/>
            <w:r>
              <w:t>שישה</w:t>
            </w:r>
            <w:proofErr w:type="spellEnd"/>
          </w:p>
        </w:tc>
      </w:tr>
      <w:tr w:rsidR="002C3C58" w:rsidTr="00D66746">
        <w:tc>
          <w:tcPr>
            <w:tcW w:w="2880" w:type="dxa"/>
          </w:tcPr>
          <w:p w:rsidR="002C3C58" w:rsidRDefault="002C3C58" w:rsidP="00712F0D">
            <w:r>
              <w:t>72:30 And the sun has completed its journey through the portals of the east and returns through the west.</w:t>
            </w:r>
          </w:p>
        </w:tc>
        <w:tc>
          <w:tcPr>
            <w:tcW w:w="2880" w:type="dxa"/>
          </w:tcPr>
          <w:p w:rsidR="002C3C58" w:rsidRDefault="002C3C58" w:rsidP="00712F0D">
            <w:proofErr w:type="spellStart"/>
            <w:r>
              <w:t>Ve-shilem</w:t>
            </w:r>
            <w:proofErr w:type="spellEnd"/>
            <w:r>
              <w:t xml:space="preserve"> ha-</w:t>
            </w:r>
            <w:proofErr w:type="spellStart"/>
            <w:r>
              <w:t>shemesh</w:t>
            </w:r>
            <w:proofErr w:type="spellEnd"/>
            <w:r>
              <w:t xml:space="preserve"> et </w:t>
            </w:r>
            <w:proofErr w:type="spellStart"/>
            <w:r>
              <w:t>netivah</w:t>
            </w:r>
            <w:proofErr w:type="spellEnd"/>
            <w:r>
              <w:t xml:space="preserve"> </w:t>
            </w:r>
            <w:proofErr w:type="spellStart"/>
            <w:r>
              <w:t>ba-</w:t>
            </w:r>
            <w:proofErr w:type="gramStart"/>
            <w:r>
              <w:t>she‘</w:t>
            </w:r>
            <w:proofErr w:type="gramEnd"/>
            <w:r>
              <w:t>arei</w:t>
            </w:r>
            <w:proofErr w:type="spellEnd"/>
            <w:r>
              <w:t xml:space="preserve"> </w:t>
            </w:r>
            <w:proofErr w:type="spellStart"/>
            <w:r>
              <w:t>mizrach</w:t>
            </w:r>
            <w:proofErr w:type="spellEnd"/>
            <w:r>
              <w:t xml:space="preserve"> u-shav </w:t>
            </w:r>
            <w:proofErr w:type="spellStart"/>
            <w:r>
              <w:t>derekh</w:t>
            </w:r>
            <w:proofErr w:type="spellEnd"/>
            <w:r>
              <w:t xml:space="preserve"> ha-</w:t>
            </w:r>
            <w:proofErr w:type="spellStart"/>
            <w:r>
              <w:t>ma‘arav</w:t>
            </w:r>
            <w:proofErr w:type="spellEnd"/>
            <w:r>
              <w:t>.</w:t>
            </w:r>
          </w:p>
        </w:tc>
        <w:tc>
          <w:tcPr>
            <w:tcW w:w="2880" w:type="dxa"/>
          </w:tcPr>
          <w:p w:rsidR="002C3C58" w:rsidRDefault="002C3C58" w:rsidP="00712F0D">
            <w:proofErr w:type="spellStart"/>
            <w:r>
              <w:t>ושלם</w:t>
            </w:r>
            <w:proofErr w:type="spellEnd"/>
            <w:r>
              <w:t xml:space="preserve"> </w:t>
            </w:r>
            <w:proofErr w:type="spellStart"/>
            <w:r>
              <w:t>השמש</w:t>
            </w:r>
            <w:proofErr w:type="spellEnd"/>
            <w:r>
              <w:t xml:space="preserve"> </w:t>
            </w:r>
            <w:proofErr w:type="spellStart"/>
            <w:r>
              <w:t>את</w:t>
            </w:r>
            <w:proofErr w:type="spellEnd"/>
            <w:r>
              <w:t xml:space="preserve"> </w:t>
            </w:r>
            <w:proofErr w:type="spellStart"/>
            <w:r>
              <w:t>נתיבה</w:t>
            </w:r>
            <w:proofErr w:type="spellEnd"/>
            <w:r>
              <w:t xml:space="preserve"> </w:t>
            </w:r>
            <w:proofErr w:type="spellStart"/>
            <w:r>
              <w:t>בשערי</w:t>
            </w:r>
            <w:proofErr w:type="spellEnd"/>
            <w:r>
              <w:t xml:space="preserve"> </w:t>
            </w:r>
            <w:proofErr w:type="spellStart"/>
            <w:r>
              <w:t>מזרח</w:t>
            </w:r>
            <w:proofErr w:type="spellEnd"/>
            <w:r>
              <w:t xml:space="preserve"> </w:t>
            </w:r>
            <w:proofErr w:type="spellStart"/>
            <w:r>
              <w:t>ושב</w:t>
            </w:r>
            <w:proofErr w:type="spellEnd"/>
            <w:r>
              <w:t xml:space="preserve"> </w:t>
            </w:r>
            <w:proofErr w:type="spellStart"/>
            <w:r>
              <w:t>דרך</w:t>
            </w:r>
            <w:proofErr w:type="spellEnd"/>
            <w:r>
              <w:t xml:space="preserve"> </w:t>
            </w:r>
            <w:proofErr w:type="spellStart"/>
            <w:r>
              <w:t>המערב</w:t>
            </w:r>
            <w:proofErr w:type="spellEnd"/>
          </w:p>
        </w:tc>
      </w:tr>
      <w:tr w:rsidR="002C3C58" w:rsidTr="00D66746">
        <w:tc>
          <w:tcPr>
            <w:tcW w:w="2880" w:type="dxa"/>
          </w:tcPr>
          <w:p w:rsidR="002C3C58" w:rsidRDefault="002C3C58" w:rsidP="00712F0D">
            <w:r>
              <w:t>72:31 And it returns to the east and enters the first portal in the east for thirty mornings, and rises from it and sets in the first portal in the west.</w:t>
            </w:r>
          </w:p>
        </w:tc>
        <w:tc>
          <w:tcPr>
            <w:tcW w:w="2880" w:type="dxa"/>
          </w:tcPr>
          <w:p w:rsidR="002C3C58" w:rsidRDefault="002C3C58" w:rsidP="00712F0D">
            <w:proofErr w:type="spellStart"/>
            <w:r>
              <w:t>Ve</w:t>
            </w:r>
            <w:proofErr w:type="spellEnd"/>
            <w:r>
              <w:t xml:space="preserve">-shav </w:t>
            </w:r>
            <w:proofErr w:type="spellStart"/>
            <w:r>
              <w:t>el</w:t>
            </w:r>
            <w:proofErr w:type="spellEnd"/>
            <w:r>
              <w:t xml:space="preserve"> ha-</w:t>
            </w:r>
            <w:proofErr w:type="spellStart"/>
            <w:r>
              <w:t>mizrach</w:t>
            </w:r>
            <w:proofErr w:type="spellEnd"/>
            <w:r>
              <w:t xml:space="preserve"> u-</w:t>
            </w:r>
            <w:proofErr w:type="spellStart"/>
            <w:r>
              <w:t>vo</w:t>
            </w:r>
            <w:proofErr w:type="spellEnd"/>
            <w:r>
              <w:t xml:space="preserve"> </w:t>
            </w:r>
            <w:proofErr w:type="spellStart"/>
            <w:r>
              <w:t>ba-</w:t>
            </w:r>
            <w:proofErr w:type="gramStart"/>
            <w:r>
              <w:t>she‘</w:t>
            </w:r>
            <w:proofErr w:type="gramEnd"/>
            <w:r>
              <w:t>ar</w:t>
            </w:r>
            <w:proofErr w:type="spellEnd"/>
            <w:r>
              <w:t xml:space="preserve"> ha-rishon </w:t>
            </w:r>
            <w:proofErr w:type="spellStart"/>
            <w:r>
              <w:t>ba-mizrach</w:t>
            </w:r>
            <w:proofErr w:type="spellEnd"/>
            <w:r>
              <w:t xml:space="preserve"> le-sheloshim </w:t>
            </w:r>
            <w:proofErr w:type="spellStart"/>
            <w:r>
              <w:t>bokrim</w:t>
            </w:r>
            <w:proofErr w:type="spellEnd"/>
            <w:r>
              <w:t>, u-</w:t>
            </w:r>
            <w:proofErr w:type="spellStart"/>
            <w:r>
              <w:t>zare’ach</w:t>
            </w:r>
            <w:proofErr w:type="spellEnd"/>
            <w:r>
              <w:t xml:space="preserve"> </w:t>
            </w:r>
            <w:proofErr w:type="spellStart"/>
            <w:r>
              <w:t>mimenu</w:t>
            </w:r>
            <w:proofErr w:type="spellEnd"/>
            <w:r>
              <w:t xml:space="preserve"> u-</w:t>
            </w:r>
            <w:proofErr w:type="spellStart"/>
            <w:r>
              <w:t>vo</w:t>
            </w:r>
            <w:proofErr w:type="spellEnd"/>
            <w:r>
              <w:t xml:space="preserve"> </w:t>
            </w:r>
            <w:proofErr w:type="spellStart"/>
            <w:r>
              <w:t>ba</w:t>
            </w:r>
            <w:proofErr w:type="spellEnd"/>
            <w:r>
              <w:t xml:space="preserve">-rishon </w:t>
            </w:r>
            <w:proofErr w:type="spellStart"/>
            <w:r>
              <w:t>ba-ma‘arav</w:t>
            </w:r>
            <w:proofErr w:type="spellEnd"/>
            <w:r>
              <w:t>.</w:t>
            </w:r>
          </w:p>
        </w:tc>
        <w:tc>
          <w:tcPr>
            <w:tcW w:w="2880" w:type="dxa"/>
          </w:tcPr>
          <w:p w:rsidR="002C3C58" w:rsidRDefault="002C3C58" w:rsidP="00712F0D">
            <w:proofErr w:type="spellStart"/>
            <w:r>
              <w:t>ושב</w:t>
            </w:r>
            <w:proofErr w:type="spellEnd"/>
            <w:r>
              <w:t xml:space="preserve"> </w:t>
            </w:r>
            <w:proofErr w:type="spellStart"/>
            <w:r>
              <w:t>אל</w:t>
            </w:r>
            <w:proofErr w:type="spellEnd"/>
            <w:r>
              <w:t xml:space="preserve"> </w:t>
            </w:r>
            <w:proofErr w:type="spellStart"/>
            <w:r>
              <w:t>המזרח</w:t>
            </w:r>
            <w:proofErr w:type="spellEnd"/>
            <w:r>
              <w:t xml:space="preserve"> </w:t>
            </w:r>
            <w:proofErr w:type="spellStart"/>
            <w:r>
              <w:t>ובא</w:t>
            </w:r>
            <w:proofErr w:type="spellEnd"/>
            <w:r>
              <w:t xml:space="preserve"> </w:t>
            </w:r>
            <w:proofErr w:type="spellStart"/>
            <w:r>
              <w:t>בשער</w:t>
            </w:r>
            <w:proofErr w:type="spellEnd"/>
            <w:r>
              <w:t xml:space="preserve"> </w:t>
            </w:r>
            <w:proofErr w:type="spellStart"/>
            <w:r>
              <w:t>הראשון</w:t>
            </w:r>
            <w:proofErr w:type="spellEnd"/>
            <w:r>
              <w:t xml:space="preserve"> </w:t>
            </w:r>
            <w:proofErr w:type="spellStart"/>
            <w:r>
              <w:t>במזרח</w:t>
            </w:r>
            <w:proofErr w:type="spellEnd"/>
            <w:r>
              <w:t xml:space="preserve"> </w:t>
            </w:r>
            <w:proofErr w:type="spellStart"/>
            <w:r>
              <w:t>לשלושים</w:t>
            </w:r>
            <w:proofErr w:type="spellEnd"/>
            <w:r>
              <w:t xml:space="preserve"> </w:t>
            </w:r>
            <w:proofErr w:type="spellStart"/>
            <w:r>
              <w:t>בקרים</w:t>
            </w:r>
            <w:proofErr w:type="spellEnd"/>
            <w:r>
              <w:t xml:space="preserve"> </w:t>
            </w:r>
            <w:proofErr w:type="spellStart"/>
            <w:r>
              <w:t>וזרח</w:t>
            </w:r>
            <w:proofErr w:type="spellEnd"/>
            <w:r>
              <w:t xml:space="preserve"> </w:t>
            </w:r>
            <w:proofErr w:type="spellStart"/>
            <w:r>
              <w:t>ממנו</w:t>
            </w:r>
            <w:proofErr w:type="spellEnd"/>
            <w:r>
              <w:t xml:space="preserve"> </w:t>
            </w:r>
            <w:proofErr w:type="spellStart"/>
            <w:r>
              <w:t>ובא</w:t>
            </w:r>
            <w:proofErr w:type="spellEnd"/>
            <w:r>
              <w:t xml:space="preserve"> </w:t>
            </w:r>
            <w:proofErr w:type="spellStart"/>
            <w:r>
              <w:t>בראשון</w:t>
            </w:r>
            <w:proofErr w:type="spellEnd"/>
            <w:r>
              <w:t xml:space="preserve"> </w:t>
            </w:r>
            <w:proofErr w:type="spellStart"/>
            <w:r>
              <w:t>במערב</w:t>
            </w:r>
            <w:proofErr w:type="spellEnd"/>
          </w:p>
        </w:tc>
      </w:tr>
      <w:tr w:rsidR="002C3C58" w:rsidTr="00D66746">
        <w:tc>
          <w:tcPr>
            <w:tcW w:w="2880" w:type="dxa"/>
          </w:tcPr>
          <w:p w:rsidR="002C3C58" w:rsidRDefault="002C3C58" w:rsidP="00712F0D">
            <w:r>
              <w:t>72:32 On that day the day becomes equal with the night and the length of the day is equal to that of the night, and the year has precisely 364 days.</w:t>
            </w:r>
          </w:p>
        </w:tc>
        <w:tc>
          <w:tcPr>
            <w:tcW w:w="2880" w:type="dxa"/>
          </w:tcPr>
          <w:p w:rsidR="002C3C58" w:rsidRDefault="002C3C58" w:rsidP="00712F0D">
            <w:r>
              <w:t>U-</w:t>
            </w:r>
            <w:proofErr w:type="spellStart"/>
            <w:r>
              <w:t>va</w:t>
            </w:r>
            <w:proofErr w:type="spellEnd"/>
            <w:r>
              <w:t>-</w:t>
            </w:r>
            <w:proofErr w:type="spellStart"/>
            <w:r>
              <w:t>yom</w:t>
            </w:r>
            <w:proofErr w:type="spellEnd"/>
            <w:r>
              <w:t xml:space="preserve"> ha-hu </w:t>
            </w:r>
            <w:proofErr w:type="spellStart"/>
            <w:r>
              <w:t>yishtaveh</w:t>
            </w:r>
            <w:proofErr w:type="spellEnd"/>
            <w:r>
              <w:t xml:space="preserve"> ha-</w:t>
            </w:r>
            <w:proofErr w:type="spellStart"/>
            <w:r>
              <w:t>yom</w:t>
            </w:r>
            <w:proofErr w:type="spellEnd"/>
            <w:r>
              <w:t xml:space="preserve"> </w:t>
            </w:r>
            <w:proofErr w:type="spellStart"/>
            <w:r>
              <w:t>im</w:t>
            </w:r>
            <w:proofErr w:type="spellEnd"/>
            <w:r>
              <w:t xml:space="preserve"> ha-</w:t>
            </w:r>
            <w:proofErr w:type="spellStart"/>
            <w:r>
              <w:t>lailah</w:t>
            </w:r>
            <w:proofErr w:type="spellEnd"/>
            <w:r>
              <w:t xml:space="preserve"> u-</w:t>
            </w:r>
            <w:proofErr w:type="spellStart"/>
            <w:r>
              <w:t>orech</w:t>
            </w:r>
            <w:proofErr w:type="spellEnd"/>
            <w:r>
              <w:t xml:space="preserve"> ha-</w:t>
            </w:r>
            <w:proofErr w:type="spellStart"/>
            <w:r>
              <w:t>yom</w:t>
            </w:r>
            <w:proofErr w:type="spellEnd"/>
            <w:r>
              <w:t xml:space="preserve"> </w:t>
            </w:r>
            <w:proofErr w:type="spellStart"/>
            <w:r>
              <w:t>ke-orech</w:t>
            </w:r>
            <w:proofErr w:type="spellEnd"/>
            <w:r>
              <w:t xml:space="preserve"> ha-</w:t>
            </w:r>
            <w:proofErr w:type="spellStart"/>
            <w:r>
              <w:t>lailah</w:t>
            </w:r>
            <w:proofErr w:type="spellEnd"/>
            <w:r>
              <w:t xml:space="preserve">, </w:t>
            </w:r>
            <w:proofErr w:type="spellStart"/>
            <w:r>
              <w:t>ve</w:t>
            </w:r>
            <w:proofErr w:type="spellEnd"/>
            <w:r>
              <w:t>-ha-</w:t>
            </w:r>
            <w:proofErr w:type="spellStart"/>
            <w:r>
              <w:t>shanah</w:t>
            </w:r>
            <w:proofErr w:type="spellEnd"/>
            <w:r>
              <w:t xml:space="preserve"> </w:t>
            </w:r>
            <w:proofErr w:type="spellStart"/>
            <w:r>
              <w:t>shlemah</w:t>
            </w:r>
            <w:proofErr w:type="spellEnd"/>
            <w:r>
              <w:t xml:space="preserve"> 364 </w:t>
            </w:r>
            <w:proofErr w:type="spellStart"/>
            <w:r>
              <w:t>yamim</w:t>
            </w:r>
            <w:proofErr w:type="spellEnd"/>
            <w:r>
              <w:t>.</w:t>
            </w:r>
          </w:p>
        </w:tc>
        <w:tc>
          <w:tcPr>
            <w:tcW w:w="2880" w:type="dxa"/>
          </w:tcPr>
          <w:p w:rsidR="002C3C58" w:rsidRDefault="002C3C58" w:rsidP="00712F0D">
            <w:proofErr w:type="spellStart"/>
            <w:r>
              <w:t>וביום</w:t>
            </w:r>
            <w:proofErr w:type="spellEnd"/>
            <w:r>
              <w:t xml:space="preserve"> </w:t>
            </w:r>
            <w:proofErr w:type="spellStart"/>
            <w:r>
              <w:t>ההוא</w:t>
            </w:r>
            <w:proofErr w:type="spellEnd"/>
            <w:r>
              <w:t xml:space="preserve"> </w:t>
            </w:r>
            <w:proofErr w:type="spellStart"/>
            <w:r>
              <w:t>ישתווה</w:t>
            </w:r>
            <w:proofErr w:type="spellEnd"/>
            <w:r>
              <w:t xml:space="preserve"> </w:t>
            </w:r>
            <w:proofErr w:type="spellStart"/>
            <w:r>
              <w:t>היום</w:t>
            </w:r>
            <w:proofErr w:type="spellEnd"/>
            <w:r>
              <w:t xml:space="preserve"> </w:t>
            </w:r>
            <w:proofErr w:type="spellStart"/>
            <w:r>
              <w:t>עם</w:t>
            </w:r>
            <w:proofErr w:type="spellEnd"/>
            <w:r>
              <w:t xml:space="preserve"> </w:t>
            </w:r>
            <w:proofErr w:type="spellStart"/>
            <w:r>
              <w:t>הלילה</w:t>
            </w:r>
            <w:proofErr w:type="spellEnd"/>
            <w:r>
              <w:t xml:space="preserve"> </w:t>
            </w:r>
            <w:proofErr w:type="spellStart"/>
            <w:r>
              <w:t>ואורך</w:t>
            </w:r>
            <w:proofErr w:type="spellEnd"/>
            <w:r>
              <w:t xml:space="preserve"> </w:t>
            </w:r>
            <w:proofErr w:type="spellStart"/>
            <w:r>
              <w:t>היום</w:t>
            </w:r>
            <w:proofErr w:type="spellEnd"/>
            <w:r>
              <w:t xml:space="preserve"> </w:t>
            </w:r>
            <w:proofErr w:type="spellStart"/>
            <w:r>
              <w:t>כאורך</w:t>
            </w:r>
            <w:proofErr w:type="spellEnd"/>
            <w:r>
              <w:t xml:space="preserve"> </w:t>
            </w:r>
            <w:proofErr w:type="spellStart"/>
            <w:r>
              <w:t>הלילה</w:t>
            </w:r>
            <w:proofErr w:type="spellEnd"/>
            <w:r>
              <w:t xml:space="preserve"> </w:t>
            </w:r>
            <w:proofErr w:type="spellStart"/>
            <w:r>
              <w:t>והשנה</w:t>
            </w:r>
            <w:proofErr w:type="spellEnd"/>
            <w:r>
              <w:t xml:space="preserve"> </w:t>
            </w:r>
            <w:proofErr w:type="spellStart"/>
            <w:r>
              <w:t>שלמה</w:t>
            </w:r>
            <w:proofErr w:type="spellEnd"/>
            <w:r>
              <w:t xml:space="preserve"> 364 </w:t>
            </w:r>
            <w:proofErr w:type="spellStart"/>
            <w:r>
              <w:t>ימים</w:t>
            </w:r>
            <w:proofErr w:type="spellEnd"/>
          </w:p>
        </w:tc>
      </w:tr>
      <w:tr w:rsidR="002C3C58" w:rsidTr="00D66746">
        <w:tc>
          <w:tcPr>
            <w:tcW w:w="2880" w:type="dxa"/>
          </w:tcPr>
          <w:p w:rsidR="002C3C58" w:rsidRDefault="002C3C58" w:rsidP="00712F0D">
            <w:r>
              <w:t>72:33 And the length of the day and of the night and the shortness of the day and the night are determined by the course of the sun and its turning returns by the number of the days of the year and is accurately recorded forever.</w:t>
            </w:r>
          </w:p>
        </w:tc>
        <w:tc>
          <w:tcPr>
            <w:tcW w:w="2880" w:type="dxa"/>
          </w:tcPr>
          <w:p w:rsidR="002C3C58" w:rsidRDefault="002C3C58" w:rsidP="00712F0D">
            <w:proofErr w:type="spellStart"/>
            <w:r>
              <w:t>Ve-orech</w:t>
            </w:r>
            <w:proofErr w:type="spellEnd"/>
            <w:r>
              <w:t xml:space="preserve"> ha-</w:t>
            </w:r>
            <w:proofErr w:type="spellStart"/>
            <w:r>
              <w:t>yom</w:t>
            </w:r>
            <w:proofErr w:type="spellEnd"/>
            <w:r>
              <w:t xml:space="preserve"> </w:t>
            </w:r>
            <w:proofErr w:type="spellStart"/>
            <w:r>
              <w:t>ve</w:t>
            </w:r>
            <w:proofErr w:type="spellEnd"/>
            <w:r>
              <w:t>-ha-</w:t>
            </w:r>
            <w:proofErr w:type="spellStart"/>
            <w:r>
              <w:t>lailah</w:t>
            </w:r>
            <w:proofErr w:type="spellEnd"/>
            <w:r>
              <w:t xml:space="preserve"> u-</w:t>
            </w:r>
            <w:proofErr w:type="spellStart"/>
            <w:r>
              <w:t>ketzer</w:t>
            </w:r>
            <w:proofErr w:type="spellEnd"/>
            <w:r>
              <w:t xml:space="preserve"> ha-</w:t>
            </w:r>
            <w:proofErr w:type="spellStart"/>
            <w:r>
              <w:t>yom</w:t>
            </w:r>
            <w:proofErr w:type="spellEnd"/>
            <w:r>
              <w:t xml:space="preserve"> </w:t>
            </w:r>
            <w:proofErr w:type="spellStart"/>
            <w:r>
              <w:t>ve</w:t>
            </w:r>
            <w:proofErr w:type="spellEnd"/>
            <w:r>
              <w:t>-ha-</w:t>
            </w:r>
            <w:proofErr w:type="spellStart"/>
            <w:r>
              <w:t>lailah</w:t>
            </w:r>
            <w:proofErr w:type="spellEnd"/>
            <w:r>
              <w:t xml:space="preserve"> </w:t>
            </w:r>
            <w:proofErr w:type="spellStart"/>
            <w:r>
              <w:t>kavu’im</w:t>
            </w:r>
            <w:proofErr w:type="spellEnd"/>
            <w:r>
              <w:t xml:space="preserve"> be-</w:t>
            </w:r>
            <w:proofErr w:type="spellStart"/>
            <w:r>
              <w:t>mahalach</w:t>
            </w:r>
            <w:proofErr w:type="spellEnd"/>
            <w:r>
              <w:t xml:space="preserve"> ha-</w:t>
            </w:r>
            <w:proofErr w:type="spellStart"/>
            <w:r>
              <w:t>shemesh</w:t>
            </w:r>
            <w:proofErr w:type="spellEnd"/>
            <w:r>
              <w:t xml:space="preserve"> u-</w:t>
            </w:r>
            <w:proofErr w:type="spellStart"/>
            <w:r>
              <w:t>meshivotav</w:t>
            </w:r>
            <w:proofErr w:type="spellEnd"/>
            <w:r>
              <w:t xml:space="preserve">, </w:t>
            </w:r>
            <w:proofErr w:type="spellStart"/>
            <w:r>
              <w:t>ve-chazarato</w:t>
            </w:r>
            <w:proofErr w:type="spellEnd"/>
            <w:r>
              <w:t xml:space="preserve"> </w:t>
            </w:r>
            <w:proofErr w:type="spellStart"/>
            <w:r>
              <w:t>lefi</w:t>
            </w:r>
            <w:proofErr w:type="spellEnd"/>
            <w:r>
              <w:t xml:space="preserve"> </w:t>
            </w:r>
            <w:proofErr w:type="spellStart"/>
            <w:r>
              <w:t>mispar</w:t>
            </w:r>
            <w:proofErr w:type="spellEnd"/>
            <w:r>
              <w:t xml:space="preserve"> </w:t>
            </w:r>
            <w:proofErr w:type="spellStart"/>
            <w:r>
              <w:t>yemei</w:t>
            </w:r>
            <w:proofErr w:type="spellEnd"/>
            <w:r>
              <w:t xml:space="preserve"> ha-</w:t>
            </w:r>
            <w:proofErr w:type="spellStart"/>
            <w:r>
              <w:t>shanah</w:t>
            </w:r>
            <w:proofErr w:type="spellEnd"/>
            <w:r>
              <w:t xml:space="preserve"> u-</w:t>
            </w:r>
            <w:proofErr w:type="spellStart"/>
            <w:r>
              <w:t>katuv</w:t>
            </w:r>
            <w:proofErr w:type="spellEnd"/>
            <w:r>
              <w:t xml:space="preserve"> be-</w:t>
            </w:r>
            <w:proofErr w:type="spellStart"/>
            <w:r>
              <w:t>emet</w:t>
            </w:r>
            <w:proofErr w:type="spellEnd"/>
            <w:r>
              <w:t xml:space="preserve"> le-</w:t>
            </w:r>
            <w:proofErr w:type="spellStart"/>
            <w:r>
              <w:t>olam</w:t>
            </w:r>
            <w:proofErr w:type="spellEnd"/>
            <w:r>
              <w:t>.</w:t>
            </w:r>
          </w:p>
        </w:tc>
        <w:tc>
          <w:tcPr>
            <w:tcW w:w="2880" w:type="dxa"/>
          </w:tcPr>
          <w:p w:rsidR="002C3C58" w:rsidRDefault="002C3C58" w:rsidP="00712F0D">
            <w:proofErr w:type="spellStart"/>
            <w:r>
              <w:t>ואורך</w:t>
            </w:r>
            <w:proofErr w:type="spellEnd"/>
            <w:r>
              <w:t xml:space="preserve"> </w:t>
            </w:r>
            <w:proofErr w:type="spellStart"/>
            <w:r>
              <w:t>היום</w:t>
            </w:r>
            <w:proofErr w:type="spellEnd"/>
            <w:r>
              <w:t xml:space="preserve"> </w:t>
            </w:r>
            <w:proofErr w:type="spellStart"/>
            <w:r>
              <w:t>והלילה</w:t>
            </w:r>
            <w:proofErr w:type="spellEnd"/>
            <w:r>
              <w:t xml:space="preserve"> </w:t>
            </w:r>
            <w:proofErr w:type="spellStart"/>
            <w:r>
              <w:t>וקצר</w:t>
            </w:r>
            <w:proofErr w:type="spellEnd"/>
            <w:r>
              <w:t xml:space="preserve"> </w:t>
            </w:r>
            <w:proofErr w:type="spellStart"/>
            <w:r>
              <w:t>היום</w:t>
            </w:r>
            <w:proofErr w:type="spellEnd"/>
            <w:r>
              <w:t xml:space="preserve"> </w:t>
            </w:r>
            <w:proofErr w:type="spellStart"/>
            <w:r>
              <w:t>והלילה</w:t>
            </w:r>
            <w:proofErr w:type="spellEnd"/>
            <w:r>
              <w:t xml:space="preserve"> </w:t>
            </w:r>
            <w:proofErr w:type="spellStart"/>
            <w:r>
              <w:t>קבועים</w:t>
            </w:r>
            <w:proofErr w:type="spellEnd"/>
            <w:r>
              <w:t xml:space="preserve"> </w:t>
            </w:r>
            <w:proofErr w:type="spellStart"/>
            <w:r>
              <w:t>במהלך</w:t>
            </w:r>
            <w:proofErr w:type="spellEnd"/>
            <w:r>
              <w:t xml:space="preserve"> </w:t>
            </w:r>
            <w:proofErr w:type="spellStart"/>
            <w:r>
              <w:t>השמש</w:t>
            </w:r>
            <w:proofErr w:type="spellEnd"/>
            <w:r>
              <w:t xml:space="preserve"> </w:t>
            </w:r>
            <w:proofErr w:type="spellStart"/>
            <w:r>
              <w:t>ומשיבותיו</w:t>
            </w:r>
            <w:proofErr w:type="spellEnd"/>
            <w:r>
              <w:t xml:space="preserve"> </w:t>
            </w:r>
            <w:proofErr w:type="spellStart"/>
            <w:r>
              <w:t>וחזרתו</w:t>
            </w:r>
            <w:proofErr w:type="spellEnd"/>
            <w:r>
              <w:t xml:space="preserve"> </w:t>
            </w:r>
            <w:proofErr w:type="spellStart"/>
            <w:r>
              <w:t>לפי</w:t>
            </w:r>
            <w:proofErr w:type="spellEnd"/>
            <w:r>
              <w:t xml:space="preserve"> </w:t>
            </w:r>
            <w:proofErr w:type="spellStart"/>
            <w:r>
              <w:t>מספר</w:t>
            </w:r>
            <w:proofErr w:type="spellEnd"/>
            <w:r>
              <w:t xml:space="preserve"> </w:t>
            </w:r>
            <w:proofErr w:type="spellStart"/>
            <w:r>
              <w:t>ימי</w:t>
            </w:r>
            <w:proofErr w:type="spellEnd"/>
            <w:r>
              <w:t xml:space="preserve"> </w:t>
            </w:r>
            <w:proofErr w:type="spellStart"/>
            <w:r>
              <w:t>השנה</w:t>
            </w:r>
            <w:proofErr w:type="spellEnd"/>
            <w:r>
              <w:t xml:space="preserve"> </w:t>
            </w:r>
            <w:proofErr w:type="spellStart"/>
            <w:r>
              <w:t>וכתוב</w:t>
            </w:r>
            <w:proofErr w:type="spellEnd"/>
            <w:r>
              <w:t xml:space="preserve"> </w:t>
            </w:r>
            <w:proofErr w:type="spellStart"/>
            <w:r>
              <w:t>באמת</w:t>
            </w:r>
            <w:proofErr w:type="spellEnd"/>
            <w:r>
              <w:t xml:space="preserve"> </w:t>
            </w:r>
            <w:proofErr w:type="spellStart"/>
            <w:r>
              <w:t>לעולם</w:t>
            </w:r>
            <w:proofErr w:type="spellEnd"/>
          </w:p>
        </w:tc>
      </w:tr>
      <w:tr w:rsidR="002C3C58" w:rsidTr="00D66746">
        <w:tc>
          <w:tcPr>
            <w:tcW w:w="2880" w:type="dxa"/>
          </w:tcPr>
          <w:p w:rsidR="002C3C58" w:rsidRDefault="002C3C58" w:rsidP="00712F0D">
            <w:r>
              <w:t xml:space="preserve">72:34 And in this </w:t>
            </w:r>
            <w:proofErr w:type="gramStart"/>
            <w:r>
              <w:t>manner</w:t>
            </w:r>
            <w:proofErr w:type="gramEnd"/>
            <w:r>
              <w:t xml:space="preserve"> it is and is seen every year.</w:t>
            </w:r>
          </w:p>
        </w:tc>
        <w:tc>
          <w:tcPr>
            <w:tcW w:w="2880" w:type="dxa"/>
          </w:tcPr>
          <w:p w:rsidR="002C3C58" w:rsidRDefault="002C3C58" w:rsidP="00712F0D">
            <w:r>
              <w:t>U-</w:t>
            </w:r>
            <w:proofErr w:type="spellStart"/>
            <w:r>
              <w:t>va</w:t>
            </w:r>
            <w:proofErr w:type="spellEnd"/>
            <w:r>
              <w:t>-</w:t>
            </w:r>
            <w:proofErr w:type="spellStart"/>
            <w:r>
              <w:t>derakh</w:t>
            </w:r>
            <w:proofErr w:type="spellEnd"/>
            <w:r>
              <w:t xml:space="preserve"> ha-</w:t>
            </w:r>
            <w:proofErr w:type="spellStart"/>
            <w:r>
              <w:t>zeh</w:t>
            </w:r>
            <w:proofErr w:type="spellEnd"/>
            <w:r>
              <w:t xml:space="preserve"> </w:t>
            </w:r>
            <w:proofErr w:type="spellStart"/>
            <w:r>
              <w:t>yihyeh</w:t>
            </w:r>
            <w:proofErr w:type="spellEnd"/>
            <w:r>
              <w:t xml:space="preserve"> </w:t>
            </w:r>
            <w:proofErr w:type="spellStart"/>
            <w:r>
              <w:t>ve-nireh</w:t>
            </w:r>
            <w:proofErr w:type="spellEnd"/>
            <w:r>
              <w:t xml:space="preserve"> </w:t>
            </w:r>
            <w:proofErr w:type="spellStart"/>
            <w:r>
              <w:t>kol</w:t>
            </w:r>
            <w:proofErr w:type="spellEnd"/>
            <w:r>
              <w:t xml:space="preserve"> </w:t>
            </w:r>
            <w:proofErr w:type="spellStart"/>
            <w:r>
              <w:t>shanah</w:t>
            </w:r>
            <w:proofErr w:type="spellEnd"/>
            <w:r>
              <w:t xml:space="preserve"> </w:t>
            </w:r>
            <w:proofErr w:type="spellStart"/>
            <w:r>
              <w:t>ve-shanah</w:t>
            </w:r>
            <w:proofErr w:type="spellEnd"/>
            <w:r>
              <w:t>.</w:t>
            </w:r>
          </w:p>
        </w:tc>
        <w:tc>
          <w:tcPr>
            <w:tcW w:w="2880" w:type="dxa"/>
          </w:tcPr>
          <w:p w:rsidR="002C3C58" w:rsidRDefault="002C3C58" w:rsidP="00712F0D">
            <w:proofErr w:type="spellStart"/>
            <w:r>
              <w:t>ובדרך</w:t>
            </w:r>
            <w:proofErr w:type="spellEnd"/>
            <w:r>
              <w:t xml:space="preserve"> </w:t>
            </w:r>
            <w:proofErr w:type="spellStart"/>
            <w:r>
              <w:t>הזה</w:t>
            </w:r>
            <w:proofErr w:type="spellEnd"/>
            <w:r>
              <w:t xml:space="preserve"> </w:t>
            </w:r>
            <w:proofErr w:type="spellStart"/>
            <w:r>
              <w:t>יהיה</w:t>
            </w:r>
            <w:proofErr w:type="spellEnd"/>
            <w:r>
              <w:t xml:space="preserve"> </w:t>
            </w:r>
            <w:proofErr w:type="spellStart"/>
            <w:r>
              <w:t>ונראה</w:t>
            </w:r>
            <w:proofErr w:type="spellEnd"/>
            <w:r>
              <w:t xml:space="preserve"> </w:t>
            </w:r>
            <w:proofErr w:type="spellStart"/>
            <w:r>
              <w:t>כל</w:t>
            </w:r>
            <w:proofErr w:type="spellEnd"/>
            <w:r>
              <w:t xml:space="preserve"> </w:t>
            </w:r>
            <w:proofErr w:type="spellStart"/>
            <w:r>
              <w:t>שנה</w:t>
            </w:r>
            <w:proofErr w:type="spellEnd"/>
            <w:r>
              <w:t xml:space="preserve"> </w:t>
            </w:r>
            <w:proofErr w:type="spellStart"/>
            <w:r>
              <w:t>ושנה</w:t>
            </w:r>
            <w:proofErr w:type="spellEnd"/>
          </w:p>
        </w:tc>
      </w:tr>
      <w:tr w:rsidR="002C3C58" w:rsidTr="00D66746">
        <w:tc>
          <w:tcPr>
            <w:tcW w:w="2880" w:type="dxa"/>
          </w:tcPr>
          <w:p w:rsidR="002C3C58" w:rsidRDefault="002C3C58" w:rsidP="00712F0D">
            <w:r>
              <w:t>72:35 And all this is accurately recorded as He ordained the luminaries of the months and the names of those who lead them.</w:t>
            </w:r>
          </w:p>
        </w:tc>
        <w:tc>
          <w:tcPr>
            <w:tcW w:w="2880" w:type="dxa"/>
          </w:tcPr>
          <w:p w:rsidR="002C3C58" w:rsidRDefault="002C3C58" w:rsidP="00712F0D">
            <w:proofErr w:type="spellStart"/>
            <w:r>
              <w:t>Ve-kol</w:t>
            </w:r>
            <w:proofErr w:type="spellEnd"/>
            <w:r>
              <w:t xml:space="preserve"> </w:t>
            </w:r>
            <w:proofErr w:type="spellStart"/>
            <w:r>
              <w:t>eleh</w:t>
            </w:r>
            <w:proofErr w:type="spellEnd"/>
            <w:r>
              <w:t xml:space="preserve"> </w:t>
            </w:r>
            <w:proofErr w:type="spellStart"/>
            <w:r>
              <w:t>katuvim</w:t>
            </w:r>
            <w:proofErr w:type="spellEnd"/>
            <w:r>
              <w:t xml:space="preserve"> be-</w:t>
            </w:r>
            <w:proofErr w:type="spellStart"/>
            <w:r>
              <w:t>emet</w:t>
            </w:r>
            <w:proofErr w:type="spellEnd"/>
            <w:r>
              <w:t xml:space="preserve"> ka-</w:t>
            </w:r>
            <w:proofErr w:type="spellStart"/>
            <w:r>
              <w:t>asher</w:t>
            </w:r>
            <w:proofErr w:type="spellEnd"/>
            <w:r>
              <w:t xml:space="preserve"> </w:t>
            </w:r>
            <w:proofErr w:type="spellStart"/>
            <w:r>
              <w:t>tzivah</w:t>
            </w:r>
            <w:proofErr w:type="spellEnd"/>
            <w:r>
              <w:t xml:space="preserve"> et </w:t>
            </w:r>
            <w:proofErr w:type="spellStart"/>
            <w:r>
              <w:t>me’orei</w:t>
            </w:r>
            <w:proofErr w:type="spellEnd"/>
            <w:r>
              <w:t xml:space="preserve"> ha-</w:t>
            </w:r>
            <w:proofErr w:type="spellStart"/>
            <w:r>
              <w:t>chodashim</w:t>
            </w:r>
            <w:proofErr w:type="spellEnd"/>
            <w:r>
              <w:t xml:space="preserve"> </w:t>
            </w:r>
            <w:proofErr w:type="spellStart"/>
            <w:r>
              <w:t>ve-shemot</w:t>
            </w:r>
            <w:proofErr w:type="spellEnd"/>
            <w:r>
              <w:t xml:space="preserve"> </w:t>
            </w:r>
            <w:proofErr w:type="spellStart"/>
            <w:r>
              <w:t>manhigeihem</w:t>
            </w:r>
            <w:proofErr w:type="spellEnd"/>
            <w:r>
              <w:t>.</w:t>
            </w:r>
          </w:p>
        </w:tc>
        <w:tc>
          <w:tcPr>
            <w:tcW w:w="2880" w:type="dxa"/>
          </w:tcPr>
          <w:p w:rsidR="002C3C58" w:rsidRDefault="002C3C58" w:rsidP="00712F0D">
            <w:proofErr w:type="spellStart"/>
            <w:r>
              <w:t>וכל</w:t>
            </w:r>
            <w:proofErr w:type="spellEnd"/>
            <w:r>
              <w:t xml:space="preserve"> </w:t>
            </w:r>
            <w:proofErr w:type="spellStart"/>
            <w:r>
              <w:t>אלה</w:t>
            </w:r>
            <w:proofErr w:type="spellEnd"/>
            <w:r>
              <w:t xml:space="preserve"> </w:t>
            </w:r>
            <w:proofErr w:type="spellStart"/>
            <w:r>
              <w:t>כתובים</w:t>
            </w:r>
            <w:proofErr w:type="spellEnd"/>
            <w:r>
              <w:t xml:space="preserve"> </w:t>
            </w:r>
            <w:proofErr w:type="spellStart"/>
            <w:r>
              <w:t>באמת</w:t>
            </w:r>
            <w:proofErr w:type="spellEnd"/>
            <w:r>
              <w:t xml:space="preserve"> </w:t>
            </w:r>
            <w:proofErr w:type="spellStart"/>
            <w:r>
              <w:t>כאשר</w:t>
            </w:r>
            <w:proofErr w:type="spellEnd"/>
            <w:r>
              <w:t xml:space="preserve"> </w:t>
            </w:r>
            <w:proofErr w:type="spellStart"/>
            <w:r>
              <w:t>צוה</w:t>
            </w:r>
            <w:proofErr w:type="spellEnd"/>
            <w:r>
              <w:t xml:space="preserve"> </w:t>
            </w:r>
            <w:proofErr w:type="spellStart"/>
            <w:r>
              <w:t>את</w:t>
            </w:r>
            <w:proofErr w:type="spellEnd"/>
            <w:r>
              <w:t xml:space="preserve"> </w:t>
            </w:r>
            <w:proofErr w:type="spellStart"/>
            <w:r>
              <w:t>מאורי</w:t>
            </w:r>
            <w:proofErr w:type="spellEnd"/>
            <w:r>
              <w:t xml:space="preserve"> </w:t>
            </w:r>
            <w:proofErr w:type="spellStart"/>
            <w:r>
              <w:t>החודשים</w:t>
            </w:r>
            <w:proofErr w:type="spellEnd"/>
            <w:r>
              <w:t xml:space="preserve"> </w:t>
            </w:r>
            <w:proofErr w:type="spellStart"/>
            <w:r>
              <w:t>ושמות</w:t>
            </w:r>
            <w:proofErr w:type="spellEnd"/>
            <w:r>
              <w:t xml:space="preserve"> </w:t>
            </w:r>
            <w:proofErr w:type="spellStart"/>
            <w:r>
              <w:t>מנהיגיהם</w:t>
            </w:r>
            <w:proofErr w:type="spellEnd"/>
          </w:p>
        </w:tc>
      </w:tr>
      <w:tr w:rsidR="002C3C58" w:rsidTr="00D66746">
        <w:tc>
          <w:tcPr>
            <w:tcW w:w="2880" w:type="dxa"/>
          </w:tcPr>
          <w:p w:rsidR="002C3C58" w:rsidRDefault="002C3C58" w:rsidP="00712F0D">
            <w:r>
              <w:lastRenderedPageBreak/>
              <w:t>72:36 And their positions and their times and their months as Uriel the set-apart messenger who was with me showed me, and he showed me all their laws exactly as they are.</w:t>
            </w:r>
          </w:p>
        </w:tc>
        <w:tc>
          <w:tcPr>
            <w:tcW w:w="2880" w:type="dxa"/>
          </w:tcPr>
          <w:p w:rsidR="002C3C58" w:rsidRDefault="002C3C58" w:rsidP="00712F0D">
            <w:proofErr w:type="spellStart"/>
            <w:r>
              <w:t>Ve-mekomoteihem</w:t>
            </w:r>
            <w:proofErr w:type="spellEnd"/>
            <w:r>
              <w:t xml:space="preserve"> u-</w:t>
            </w:r>
            <w:proofErr w:type="spellStart"/>
            <w:r>
              <w:t>zemaneihem</w:t>
            </w:r>
            <w:proofErr w:type="spellEnd"/>
            <w:r>
              <w:t xml:space="preserve"> u-</w:t>
            </w:r>
            <w:proofErr w:type="spellStart"/>
            <w:r>
              <w:t>chodsheihem</w:t>
            </w:r>
            <w:proofErr w:type="spellEnd"/>
            <w:r>
              <w:t xml:space="preserve"> ka-</w:t>
            </w:r>
            <w:proofErr w:type="spellStart"/>
            <w:r>
              <w:t>asher</w:t>
            </w:r>
            <w:proofErr w:type="spellEnd"/>
            <w:r>
              <w:t xml:space="preserve"> </w:t>
            </w:r>
            <w:proofErr w:type="spellStart"/>
            <w:r>
              <w:t>her’ani</w:t>
            </w:r>
            <w:proofErr w:type="spellEnd"/>
            <w:r>
              <w:t xml:space="preserve"> </w:t>
            </w:r>
            <w:proofErr w:type="spellStart"/>
            <w:r>
              <w:t>Uri’el</w:t>
            </w:r>
            <w:proofErr w:type="spellEnd"/>
            <w:r>
              <w:t xml:space="preserve"> ha-</w:t>
            </w:r>
            <w:proofErr w:type="spellStart"/>
            <w:r>
              <w:t>mal’akh</w:t>
            </w:r>
            <w:proofErr w:type="spellEnd"/>
            <w:r>
              <w:t xml:space="preserve"> ha-</w:t>
            </w:r>
            <w:proofErr w:type="spellStart"/>
            <w:r>
              <w:t>qadosh</w:t>
            </w:r>
            <w:proofErr w:type="spellEnd"/>
            <w:r>
              <w:t xml:space="preserve"> </w:t>
            </w:r>
            <w:proofErr w:type="spellStart"/>
            <w:r>
              <w:t>asher</w:t>
            </w:r>
            <w:proofErr w:type="spellEnd"/>
            <w:r>
              <w:t xml:space="preserve"> </w:t>
            </w:r>
            <w:proofErr w:type="spellStart"/>
            <w:r>
              <w:t>iti</w:t>
            </w:r>
            <w:proofErr w:type="spellEnd"/>
            <w:r>
              <w:t xml:space="preserve">, </w:t>
            </w:r>
            <w:proofErr w:type="spellStart"/>
            <w:r>
              <w:t>ve-her’ani</w:t>
            </w:r>
            <w:proofErr w:type="spellEnd"/>
            <w:r>
              <w:t xml:space="preserve"> et </w:t>
            </w:r>
            <w:proofErr w:type="spellStart"/>
            <w:r>
              <w:t>kol</w:t>
            </w:r>
            <w:proofErr w:type="spellEnd"/>
            <w:r>
              <w:t xml:space="preserve"> </w:t>
            </w:r>
            <w:proofErr w:type="spellStart"/>
            <w:r>
              <w:t>chukoteihem</w:t>
            </w:r>
            <w:proofErr w:type="spellEnd"/>
            <w:r>
              <w:t xml:space="preserve"> ka-</w:t>
            </w:r>
            <w:proofErr w:type="spellStart"/>
            <w:r>
              <w:t>asher</w:t>
            </w:r>
            <w:proofErr w:type="spellEnd"/>
            <w:r>
              <w:t xml:space="preserve"> hem be-</w:t>
            </w:r>
            <w:proofErr w:type="spellStart"/>
            <w:r>
              <w:t>emet</w:t>
            </w:r>
            <w:proofErr w:type="spellEnd"/>
            <w:r>
              <w:t>.</w:t>
            </w:r>
          </w:p>
        </w:tc>
        <w:tc>
          <w:tcPr>
            <w:tcW w:w="2880" w:type="dxa"/>
          </w:tcPr>
          <w:p w:rsidR="002C3C58" w:rsidRDefault="002C3C58" w:rsidP="00712F0D">
            <w:proofErr w:type="spellStart"/>
            <w:r>
              <w:t>ומקומותיהם</w:t>
            </w:r>
            <w:proofErr w:type="spellEnd"/>
            <w:r>
              <w:t xml:space="preserve"> </w:t>
            </w:r>
            <w:proofErr w:type="spellStart"/>
            <w:r>
              <w:t>וזמניהם</w:t>
            </w:r>
            <w:proofErr w:type="spellEnd"/>
            <w:r>
              <w:t xml:space="preserve"> </w:t>
            </w:r>
            <w:proofErr w:type="spellStart"/>
            <w:r>
              <w:t>וחודשיהם</w:t>
            </w:r>
            <w:proofErr w:type="spellEnd"/>
            <w:r>
              <w:t xml:space="preserve"> </w:t>
            </w:r>
            <w:proofErr w:type="spellStart"/>
            <w:r>
              <w:t>כאשר</w:t>
            </w:r>
            <w:proofErr w:type="spellEnd"/>
            <w:r>
              <w:t xml:space="preserve"> </w:t>
            </w:r>
            <w:proofErr w:type="spellStart"/>
            <w:r>
              <w:t>הראני</w:t>
            </w:r>
            <w:proofErr w:type="spellEnd"/>
            <w:r>
              <w:t xml:space="preserve"> </w:t>
            </w:r>
            <w:proofErr w:type="spellStart"/>
            <w:r>
              <w:t>אוריאל</w:t>
            </w:r>
            <w:proofErr w:type="spellEnd"/>
            <w:r>
              <w:t xml:space="preserve"> </w:t>
            </w:r>
            <w:proofErr w:type="spellStart"/>
            <w:r>
              <w:t>המלאך</w:t>
            </w:r>
            <w:proofErr w:type="spellEnd"/>
            <w:r>
              <w:t xml:space="preserve"> </w:t>
            </w:r>
            <w:proofErr w:type="spellStart"/>
            <w:r>
              <w:t>הקדוש</w:t>
            </w:r>
            <w:proofErr w:type="spellEnd"/>
            <w:r>
              <w:t xml:space="preserve"> </w:t>
            </w:r>
            <w:proofErr w:type="spellStart"/>
            <w:r>
              <w:t>אשר</w:t>
            </w:r>
            <w:proofErr w:type="spellEnd"/>
            <w:r>
              <w:t xml:space="preserve"> </w:t>
            </w:r>
            <w:proofErr w:type="spellStart"/>
            <w:r>
              <w:t>איתי</w:t>
            </w:r>
            <w:proofErr w:type="spellEnd"/>
            <w:r>
              <w:t xml:space="preserve"> </w:t>
            </w:r>
            <w:proofErr w:type="spellStart"/>
            <w:r>
              <w:t>והראני</w:t>
            </w:r>
            <w:proofErr w:type="spellEnd"/>
            <w:r>
              <w:t xml:space="preserve"> </w:t>
            </w:r>
            <w:proofErr w:type="spellStart"/>
            <w:r>
              <w:t>את</w:t>
            </w:r>
            <w:proofErr w:type="spellEnd"/>
            <w:r>
              <w:t xml:space="preserve"> </w:t>
            </w:r>
            <w:proofErr w:type="spellStart"/>
            <w:r>
              <w:t>כל</w:t>
            </w:r>
            <w:proofErr w:type="spellEnd"/>
            <w:r>
              <w:t xml:space="preserve"> </w:t>
            </w:r>
            <w:proofErr w:type="spellStart"/>
            <w:r>
              <w:t>חוקותיהם</w:t>
            </w:r>
            <w:proofErr w:type="spellEnd"/>
            <w:r>
              <w:t xml:space="preserve"> </w:t>
            </w:r>
            <w:proofErr w:type="spellStart"/>
            <w:r>
              <w:t>כאשר</w:t>
            </w:r>
            <w:proofErr w:type="spellEnd"/>
            <w:r>
              <w:t xml:space="preserve"> </w:t>
            </w:r>
            <w:proofErr w:type="spellStart"/>
            <w:r>
              <w:t>הם</w:t>
            </w:r>
            <w:proofErr w:type="spellEnd"/>
            <w:r>
              <w:t xml:space="preserve"> </w:t>
            </w:r>
            <w:proofErr w:type="spellStart"/>
            <w:r>
              <w:t>באמת</w:t>
            </w:r>
            <w:proofErr w:type="spellEnd"/>
          </w:p>
        </w:tc>
      </w:tr>
      <w:tr w:rsidR="002C3C58" w:rsidTr="00D66746">
        <w:tc>
          <w:tcPr>
            <w:tcW w:w="2880" w:type="dxa"/>
          </w:tcPr>
          <w:p w:rsidR="002C3C58" w:rsidRDefault="002C3C58" w:rsidP="00712F0D">
            <w:r>
              <w:t>72:37 And I wrote down their names according to their times and the orders of their months, and I wrote down their positions as Uriel showed me.</w:t>
            </w:r>
          </w:p>
        </w:tc>
        <w:tc>
          <w:tcPr>
            <w:tcW w:w="2880" w:type="dxa"/>
          </w:tcPr>
          <w:p w:rsidR="002C3C58" w:rsidRDefault="002C3C58" w:rsidP="00712F0D">
            <w:proofErr w:type="spellStart"/>
            <w:r>
              <w:t>Ve-katavti</w:t>
            </w:r>
            <w:proofErr w:type="spellEnd"/>
            <w:r>
              <w:t xml:space="preserve"> et </w:t>
            </w:r>
            <w:proofErr w:type="spellStart"/>
            <w:r>
              <w:t>shemotam</w:t>
            </w:r>
            <w:proofErr w:type="spellEnd"/>
            <w:r>
              <w:t xml:space="preserve"> </w:t>
            </w:r>
            <w:proofErr w:type="spellStart"/>
            <w:r>
              <w:t>lefi</w:t>
            </w:r>
            <w:proofErr w:type="spellEnd"/>
            <w:r>
              <w:t xml:space="preserve"> </w:t>
            </w:r>
            <w:proofErr w:type="spellStart"/>
            <w:r>
              <w:t>zemaneihem</w:t>
            </w:r>
            <w:proofErr w:type="spellEnd"/>
            <w:r>
              <w:t xml:space="preserve"> u-</w:t>
            </w:r>
            <w:proofErr w:type="spellStart"/>
            <w:r>
              <w:t>sidrei</w:t>
            </w:r>
            <w:proofErr w:type="spellEnd"/>
            <w:r>
              <w:t xml:space="preserve"> </w:t>
            </w:r>
            <w:proofErr w:type="spellStart"/>
            <w:r>
              <w:t>chodsheihem</w:t>
            </w:r>
            <w:proofErr w:type="spellEnd"/>
            <w:r>
              <w:t xml:space="preserve">, </w:t>
            </w:r>
            <w:proofErr w:type="spellStart"/>
            <w:r>
              <w:t>ve-katavti</w:t>
            </w:r>
            <w:proofErr w:type="spellEnd"/>
            <w:r>
              <w:t xml:space="preserve"> et </w:t>
            </w:r>
            <w:proofErr w:type="spellStart"/>
            <w:r>
              <w:t>mekomoteihem</w:t>
            </w:r>
            <w:proofErr w:type="spellEnd"/>
            <w:r>
              <w:t xml:space="preserve"> ka-</w:t>
            </w:r>
            <w:proofErr w:type="spellStart"/>
            <w:r>
              <w:t>asher</w:t>
            </w:r>
            <w:proofErr w:type="spellEnd"/>
            <w:r>
              <w:t xml:space="preserve"> </w:t>
            </w:r>
            <w:proofErr w:type="spellStart"/>
            <w:r>
              <w:t>her’ani</w:t>
            </w:r>
            <w:proofErr w:type="spellEnd"/>
            <w:r>
              <w:t xml:space="preserve"> </w:t>
            </w:r>
            <w:proofErr w:type="spellStart"/>
            <w:r>
              <w:t>Uri’el</w:t>
            </w:r>
            <w:proofErr w:type="spellEnd"/>
            <w:r>
              <w:t>.</w:t>
            </w:r>
          </w:p>
        </w:tc>
        <w:tc>
          <w:tcPr>
            <w:tcW w:w="2880" w:type="dxa"/>
          </w:tcPr>
          <w:p w:rsidR="002C3C58" w:rsidRDefault="002C3C58" w:rsidP="00712F0D">
            <w:proofErr w:type="spellStart"/>
            <w:r>
              <w:t>וכתבתי</w:t>
            </w:r>
            <w:proofErr w:type="spellEnd"/>
            <w:r>
              <w:t xml:space="preserve"> </w:t>
            </w:r>
            <w:proofErr w:type="spellStart"/>
            <w:r>
              <w:t>את</w:t>
            </w:r>
            <w:proofErr w:type="spellEnd"/>
            <w:r>
              <w:t xml:space="preserve"> </w:t>
            </w:r>
            <w:proofErr w:type="spellStart"/>
            <w:r>
              <w:t>שמותם</w:t>
            </w:r>
            <w:proofErr w:type="spellEnd"/>
            <w:r>
              <w:t xml:space="preserve"> </w:t>
            </w:r>
            <w:proofErr w:type="spellStart"/>
            <w:r>
              <w:t>לפי</w:t>
            </w:r>
            <w:proofErr w:type="spellEnd"/>
            <w:r>
              <w:t xml:space="preserve"> </w:t>
            </w:r>
            <w:proofErr w:type="spellStart"/>
            <w:r>
              <w:t>זמניהם</w:t>
            </w:r>
            <w:proofErr w:type="spellEnd"/>
            <w:r>
              <w:t xml:space="preserve"> </w:t>
            </w:r>
            <w:proofErr w:type="spellStart"/>
            <w:r>
              <w:t>וסדרי</w:t>
            </w:r>
            <w:proofErr w:type="spellEnd"/>
            <w:r>
              <w:t xml:space="preserve"> </w:t>
            </w:r>
            <w:proofErr w:type="spellStart"/>
            <w:r>
              <w:t>חודשיהם</w:t>
            </w:r>
            <w:proofErr w:type="spellEnd"/>
            <w:r>
              <w:t xml:space="preserve"> </w:t>
            </w:r>
            <w:proofErr w:type="spellStart"/>
            <w:r>
              <w:t>וכתבתי</w:t>
            </w:r>
            <w:proofErr w:type="spellEnd"/>
            <w:r>
              <w:t xml:space="preserve"> </w:t>
            </w:r>
            <w:proofErr w:type="spellStart"/>
            <w:r>
              <w:t>את</w:t>
            </w:r>
            <w:proofErr w:type="spellEnd"/>
            <w:r>
              <w:t xml:space="preserve"> </w:t>
            </w:r>
            <w:proofErr w:type="spellStart"/>
            <w:r>
              <w:t>מקומותיהם</w:t>
            </w:r>
            <w:proofErr w:type="spellEnd"/>
            <w:r>
              <w:t xml:space="preserve"> </w:t>
            </w:r>
            <w:proofErr w:type="spellStart"/>
            <w:r>
              <w:t>כאשר</w:t>
            </w:r>
            <w:proofErr w:type="spellEnd"/>
            <w:r>
              <w:t xml:space="preserve"> </w:t>
            </w:r>
            <w:proofErr w:type="spellStart"/>
            <w:r>
              <w:t>הראני</w:t>
            </w:r>
            <w:proofErr w:type="spellEnd"/>
            <w:r>
              <w:t xml:space="preserve"> </w:t>
            </w:r>
            <w:proofErr w:type="spellStart"/>
            <w:r>
              <w:t>אוריאל</w:t>
            </w:r>
            <w:proofErr w:type="spellEnd"/>
          </w:p>
        </w:tc>
      </w:tr>
    </w:tbl>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r>
        <w:lastRenderedPageBreak/>
        <w:t>Chapter 73</w:t>
      </w:r>
    </w:p>
    <w:p w:rsidR="002C3C58" w:rsidRDefault="002C3C58" w:rsidP="002C3C58">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2C3C58" w:rsidTr="00D66746">
        <w:tc>
          <w:tcPr>
            <w:tcW w:w="2880" w:type="dxa"/>
          </w:tcPr>
          <w:p w:rsidR="002C3C58" w:rsidRDefault="002C3C58" w:rsidP="00712F0D">
            <w:r>
              <w:t>Restored English</w:t>
            </w:r>
          </w:p>
        </w:tc>
        <w:tc>
          <w:tcPr>
            <w:tcW w:w="2880" w:type="dxa"/>
          </w:tcPr>
          <w:p w:rsidR="002C3C58" w:rsidRDefault="002C3C58" w:rsidP="00712F0D">
            <w:r>
              <w:t>Transliteration</w:t>
            </w:r>
          </w:p>
        </w:tc>
        <w:tc>
          <w:tcPr>
            <w:tcW w:w="2880" w:type="dxa"/>
          </w:tcPr>
          <w:p w:rsidR="002C3C58" w:rsidRDefault="002C3C58" w:rsidP="00712F0D">
            <w:r>
              <w:t>Hebrew / Source Structure</w:t>
            </w:r>
          </w:p>
        </w:tc>
      </w:tr>
      <w:tr w:rsidR="002C3C58" w:rsidTr="00D66746">
        <w:tc>
          <w:tcPr>
            <w:tcW w:w="2880" w:type="dxa"/>
          </w:tcPr>
          <w:p w:rsidR="002C3C58" w:rsidRDefault="002C3C58" w:rsidP="00712F0D">
            <w:r>
              <w:t>73:1 And after this the paths of the moon, which is named the lesser light, are shown to me, and its course in the heaven and its rising and setting, month by month.</w:t>
            </w:r>
          </w:p>
        </w:tc>
        <w:tc>
          <w:tcPr>
            <w:tcW w:w="2880" w:type="dxa"/>
          </w:tcPr>
          <w:p w:rsidR="002C3C58" w:rsidRDefault="002C3C58" w:rsidP="00712F0D">
            <w:proofErr w:type="spellStart"/>
            <w:r>
              <w:t>Ve-acharei</w:t>
            </w:r>
            <w:proofErr w:type="spellEnd"/>
            <w:r>
              <w:t xml:space="preserve"> zot </w:t>
            </w:r>
            <w:proofErr w:type="spellStart"/>
            <w:r>
              <w:t>her’uni</w:t>
            </w:r>
            <w:proofErr w:type="spellEnd"/>
            <w:r>
              <w:t xml:space="preserve"> et </w:t>
            </w:r>
            <w:proofErr w:type="spellStart"/>
            <w:r>
              <w:t>netiv</w:t>
            </w:r>
            <w:proofErr w:type="spellEnd"/>
            <w:r>
              <w:t xml:space="preserve"> ha-</w:t>
            </w:r>
            <w:proofErr w:type="spellStart"/>
            <w:r>
              <w:t>yareach</w:t>
            </w:r>
            <w:proofErr w:type="spellEnd"/>
            <w:r>
              <w:t>, ha-</w:t>
            </w:r>
            <w:proofErr w:type="spellStart"/>
            <w:r>
              <w:t>nikra</w:t>
            </w:r>
            <w:proofErr w:type="spellEnd"/>
            <w:r>
              <w:t xml:space="preserve"> </w:t>
            </w:r>
            <w:proofErr w:type="spellStart"/>
            <w:r>
              <w:t>me’or</w:t>
            </w:r>
            <w:proofErr w:type="spellEnd"/>
            <w:r>
              <w:t xml:space="preserve"> ha-katan, </w:t>
            </w:r>
            <w:proofErr w:type="spellStart"/>
            <w:r>
              <w:t>ve-mahalacho</w:t>
            </w:r>
            <w:proofErr w:type="spellEnd"/>
            <w:r>
              <w:t xml:space="preserve"> </w:t>
            </w:r>
            <w:proofErr w:type="spellStart"/>
            <w:r>
              <w:t>ba-shamayim</w:t>
            </w:r>
            <w:proofErr w:type="spellEnd"/>
            <w:r>
              <w:t xml:space="preserve"> u-</w:t>
            </w:r>
            <w:proofErr w:type="spellStart"/>
            <w:r>
              <w:t>zrecho</w:t>
            </w:r>
            <w:proofErr w:type="spellEnd"/>
            <w:r>
              <w:t xml:space="preserve"> u-</w:t>
            </w:r>
            <w:proofErr w:type="spellStart"/>
            <w:r>
              <w:t>vo’o</w:t>
            </w:r>
            <w:proofErr w:type="spellEnd"/>
            <w:r>
              <w:t xml:space="preserve"> </w:t>
            </w:r>
            <w:proofErr w:type="spellStart"/>
            <w:r>
              <w:t>chodesh</w:t>
            </w:r>
            <w:proofErr w:type="spellEnd"/>
            <w:r>
              <w:t xml:space="preserve"> achar </w:t>
            </w:r>
            <w:proofErr w:type="spellStart"/>
            <w:r>
              <w:t>chodesh</w:t>
            </w:r>
            <w:proofErr w:type="spellEnd"/>
            <w:r>
              <w:t>.</w:t>
            </w:r>
          </w:p>
        </w:tc>
        <w:tc>
          <w:tcPr>
            <w:tcW w:w="2880" w:type="dxa"/>
          </w:tcPr>
          <w:p w:rsidR="002C3C58" w:rsidRDefault="002C3C58" w:rsidP="00712F0D">
            <w:proofErr w:type="spellStart"/>
            <w:r>
              <w:t>ואחרי</w:t>
            </w:r>
            <w:proofErr w:type="spellEnd"/>
            <w:r>
              <w:t xml:space="preserve"> </w:t>
            </w:r>
            <w:proofErr w:type="spellStart"/>
            <w:r>
              <w:t>זאת</w:t>
            </w:r>
            <w:proofErr w:type="spellEnd"/>
            <w:r>
              <w:t xml:space="preserve"> </w:t>
            </w:r>
            <w:proofErr w:type="spellStart"/>
            <w:r>
              <w:t>הראוני</w:t>
            </w:r>
            <w:proofErr w:type="spellEnd"/>
            <w:r>
              <w:t xml:space="preserve"> </w:t>
            </w:r>
            <w:proofErr w:type="spellStart"/>
            <w:r>
              <w:t>את</w:t>
            </w:r>
            <w:proofErr w:type="spellEnd"/>
            <w:r>
              <w:t xml:space="preserve"> </w:t>
            </w:r>
            <w:proofErr w:type="spellStart"/>
            <w:r>
              <w:t>נתיב</w:t>
            </w:r>
            <w:proofErr w:type="spellEnd"/>
            <w:r>
              <w:t xml:space="preserve"> </w:t>
            </w:r>
            <w:proofErr w:type="spellStart"/>
            <w:r>
              <w:t>הירח</w:t>
            </w:r>
            <w:proofErr w:type="spellEnd"/>
            <w:r>
              <w:t xml:space="preserve"> </w:t>
            </w:r>
            <w:proofErr w:type="spellStart"/>
            <w:r>
              <w:t>הנקרא</w:t>
            </w:r>
            <w:proofErr w:type="spellEnd"/>
            <w:r>
              <w:t xml:space="preserve"> </w:t>
            </w:r>
            <w:proofErr w:type="spellStart"/>
            <w:r>
              <w:t>מאור</w:t>
            </w:r>
            <w:proofErr w:type="spellEnd"/>
            <w:r>
              <w:t xml:space="preserve"> </w:t>
            </w:r>
            <w:proofErr w:type="spellStart"/>
            <w:r>
              <w:t>הקטן</w:t>
            </w:r>
            <w:proofErr w:type="spellEnd"/>
            <w:r>
              <w:t xml:space="preserve"> </w:t>
            </w:r>
            <w:proofErr w:type="spellStart"/>
            <w:r>
              <w:t>ומהלכו</w:t>
            </w:r>
            <w:proofErr w:type="spellEnd"/>
            <w:r>
              <w:t xml:space="preserve"> </w:t>
            </w:r>
            <w:proofErr w:type="spellStart"/>
            <w:r>
              <w:t>בשמים</w:t>
            </w:r>
            <w:proofErr w:type="spellEnd"/>
            <w:r>
              <w:t xml:space="preserve"> </w:t>
            </w:r>
            <w:proofErr w:type="spellStart"/>
            <w:r>
              <w:t>וזרחו</w:t>
            </w:r>
            <w:proofErr w:type="spellEnd"/>
            <w:r>
              <w:t xml:space="preserve"> </w:t>
            </w:r>
            <w:proofErr w:type="spellStart"/>
            <w:r>
              <w:t>ובואו</w:t>
            </w:r>
            <w:proofErr w:type="spellEnd"/>
            <w:r>
              <w:t xml:space="preserve"> </w:t>
            </w:r>
            <w:proofErr w:type="spellStart"/>
            <w:r>
              <w:t>חודש</w:t>
            </w:r>
            <w:proofErr w:type="spellEnd"/>
            <w:r>
              <w:t xml:space="preserve"> </w:t>
            </w:r>
            <w:proofErr w:type="spellStart"/>
            <w:r>
              <w:t>אחר</w:t>
            </w:r>
            <w:proofErr w:type="spellEnd"/>
            <w:r>
              <w:t xml:space="preserve"> </w:t>
            </w:r>
            <w:proofErr w:type="spellStart"/>
            <w:r>
              <w:t>חודש</w:t>
            </w:r>
            <w:proofErr w:type="spellEnd"/>
          </w:p>
        </w:tc>
      </w:tr>
      <w:tr w:rsidR="002C3C58" w:rsidTr="00D66746">
        <w:tc>
          <w:tcPr>
            <w:tcW w:w="2880" w:type="dxa"/>
          </w:tcPr>
          <w:p w:rsidR="002C3C58" w:rsidRDefault="002C3C58" w:rsidP="00712F0D">
            <w:r>
              <w:t>73:2 And the names of its leaders and the times of their appearing and its phases, as Uriel the set-apart messenger showed me.</w:t>
            </w:r>
          </w:p>
        </w:tc>
        <w:tc>
          <w:tcPr>
            <w:tcW w:w="2880" w:type="dxa"/>
          </w:tcPr>
          <w:p w:rsidR="002C3C58" w:rsidRDefault="002C3C58" w:rsidP="00712F0D">
            <w:proofErr w:type="spellStart"/>
            <w:r>
              <w:t>Ve-shemot</w:t>
            </w:r>
            <w:proofErr w:type="spellEnd"/>
            <w:r>
              <w:t xml:space="preserve"> </w:t>
            </w:r>
            <w:proofErr w:type="spellStart"/>
            <w:r>
              <w:t>manhigav</w:t>
            </w:r>
            <w:proofErr w:type="spellEnd"/>
            <w:r>
              <w:t xml:space="preserve"> u-</w:t>
            </w:r>
            <w:proofErr w:type="spellStart"/>
            <w:r>
              <w:t>zemanei</w:t>
            </w:r>
            <w:proofErr w:type="spellEnd"/>
            <w:r>
              <w:t xml:space="preserve"> </w:t>
            </w:r>
            <w:proofErr w:type="spellStart"/>
            <w:r>
              <w:t>re’iyatam</w:t>
            </w:r>
            <w:proofErr w:type="spellEnd"/>
            <w:r>
              <w:t xml:space="preserve"> </w:t>
            </w:r>
            <w:proofErr w:type="spellStart"/>
            <w:r>
              <w:t>ve-tzurotav</w:t>
            </w:r>
            <w:proofErr w:type="spellEnd"/>
            <w:r>
              <w:t xml:space="preserve"> ka-</w:t>
            </w:r>
            <w:proofErr w:type="spellStart"/>
            <w:r>
              <w:t>asher</w:t>
            </w:r>
            <w:proofErr w:type="spellEnd"/>
            <w:r>
              <w:t xml:space="preserve"> </w:t>
            </w:r>
            <w:proofErr w:type="spellStart"/>
            <w:r>
              <w:t>her’ani</w:t>
            </w:r>
            <w:proofErr w:type="spellEnd"/>
            <w:r>
              <w:t xml:space="preserve"> </w:t>
            </w:r>
            <w:proofErr w:type="spellStart"/>
            <w:r>
              <w:t>Uri’el</w:t>
            </w:r>
            <w:proofErr w:type="spellEnd"/>
            <w:r>
              <w:t xml:space="preserve"> ha-</w:t>
            </w:r>
            <w:proofErr w:type="spellStart"/>
            <w:r>
              <w:t>mal’akh</w:t>
            </w:r>
            <w:proofErr w:type="spellEnd"/>
            <w:r>
              <w:t xml:space="preserve"> ha-</w:t>
            </w:r>
            <w:proofErr w:type="spellStart"/>
            <w:r>
              <w:t>qadosh</w:t>
            </w:r>
            <w:proofErr w:type="spellEnd"/>
            <w:r>
              <w:t>.</w:t>
            </w:r>
          </w:p>
        </w:tc>
        <w:tc>
          <w:tcPr>
            <w:tcW w:w="2880" w:type="dxa"/>
          </w:tcPr>
          <w:p w:rsidR="002C3C58" w:rsidRDefault="002C3C58" w:rsidP="00712F0D">
            <w:proofErr w:type="spellStart"/>
            <w:r>
              <w:t>ושמות</w:t>
            </w:r>
            <w:proofErr w:type="spellEnd"/>
            <w:r>
              <w:t xml:space="preserve"> </w:t>
            </w:r>
            <w:proofErr w:type="spellStart"/>
            <w:r>
              <w:t>מנהיגיו</w:t>
            </w:r>
            <w:proofErr w:type="spellEnd"/>
            <w:r>
              <w:t xml:space="preserve"> </w:t>
            </w:r>
            <w:proofErr w:type="spellStart"/>
            <w:r>
              <w:t>וזמני</w:t>
            </w:r>
            <w:proofErr w:type="spellEnd"/>
            <w:r>
              <w:t xml:space="preserve"> </w:t>
            </w:r>
            <w:proofErr w:type="spellStart"/>
            <w:r>
              <w:t>ראייתם</w:t>
            </w:r>
            <w:proofErr w:type="spellEnd"/>
            <w:r>
              <w:t xml:space="preserve"> </w:t>
            </w:r>
            <w:proofErr w:type="spellStart"/>
            <w:r>
              <w:t>וצורותיו</w:t>
            </w:r>
            <w:proofErr w:type="spellEnd"/>
            <w:r>
              <w:t xml:space="preserve"> </w:t>
            </w:r>
            <w:proofErr w:type="spellStart"/>
            <w:r>
              <w:t>כאשר</w:t>
            </w:r>
            <w:proofErr w:type="spellEnd"/>
            <w:r>
              <w:t xml:space="preserve"> </w:t>
            </w:r>
            <w:proofErr w:type="spellStart"/>
            <w:r>
              <w:t>הראני</w:t>
            </w:r>
            <w:proofErr w:type="spellEnd"/>
            <w:r>
              <w:t xml:space="preserve"> </w:t>
            </w:r>
            <w:proofErr w:type="spellStart"/>
            <w:r>
              <w:t>אוריאל</w:t>
            </w:r>
            <w:proofErr w:type="spellEnd"/>
            <w:r>
              <w:t xml:space="preserve"> </w:t>
            </w:r>
            <w:proofErr w:type="spellStart"/>
            <w:r>
              <w:t>המלאך</w:t>
            </w:r>
            <w:proofErr w:type="spellEnd"/>
            <w:r>
              <w:t xml:space="preserve"> </w:t>
            </w:r>
            <w:proofErr w:type="spellStart"/>
            <w:r>
              <w:t>הקדוש</w:t>
            </w:r>
            <w:proofErr w:type="spellEnd"/>
          </w:p>
        </w:tc>
      </w:tr>
      <w:tr w:rsidR="002C3C58" w:rsidTr="00D66746">
        <w:tc>
          <w:tcPr>
            <w:tcW w:w="2880" w:type="dxa"/>
          </w:tcPr>
          <w:p w:rsidR="002C3C58" w:rsidRDefault="002C3C58" w:rsidP="00712F0D">
            <w:r>
              <w:t>73:3 And all its work I wrote down as he showed me, month by month, and all its days, as they occur month by month.</w:t>
            </w:r>
          </w:p>
        </w:tc>
        <w:tc>
          <w:tcPr>
            <w:tcW w:w="2880" w:type="dxa"/>
          </w:tcPr>
          <w:p w:rsidR="002C3C58" w:rsidRDefault="002C3C58" w:rsidP="00712F0D">
            <w:proofErr w:type="spellStart"/>
            <w:r>
              <w:t>Ve</w:t>
            </w:r>
            <w:proofErr w:type="spellEnd"/>
            <w:r>
              <w:t xml:space="preserve">-et </w:t>
            </w:r>
            <w:proofErr w:type="spellStart"/>
            <w:r>
              <w:t>kol</w:t>
            </w:r>
            <w:proofErr w:type="spellEnd"/>
            <w:r>
              <w:t xml:space="preserve"> </w:t>
            </w:r>
            <w:proofErr w:type="spellStart"/>
            <w:r>
              <w:t>ma’asav</w:t>
            </w:r>
            <w:proofErr w:type="spellEnd"/>
            <w:r>
              <w:t xml:space="preserve"> </w:t>
            </w:r>
            <w:proofErr w:type="spellStart"/>
            <w:r>
              <w:t>katavti</w:t>
            </w:r>
            <w:proofErr w:type="spellEnd"/>
            <w:r>
              <w:t xml:space="preserve"> ka-</w:t>
            </w:r>
            <w:proofErr w:type="spellStart"/>
            <w:r>
              <w:t>asher</w:t>
            </w:r>
            <w:proofErr w:type="spellEnd"/>
            <w:r>
              <w:t xml:space="preserve"> </w:t>
            </w:r>
            <w:proofErr w:type="spellStart"/>
            <w:r>
              <w:t>her’ani</w:t>
            </w:r>
            <w:proofErr w:type="spellEnd"/>
            <w:r>
              <w:t xml:space="preserve">, </w:t>
            </w:r>
            <w:proofErr w:type="spellStart"/>
            <w:r>
              <w:t>chodesh</w:t>
            </w:r>
            <w:proofErr w:type="spellEnd"/>
            <w:r>
              <w:t xml:space="preserve"> achar </w:t>
            </w:r>
            <w:proofErr w:type="spellStart"/>
            <w:r>
              <w:t>chodesh</w:t>
            </w:r>
            <w:proofErr w:type="spellEnd"/>
            <w:r>
              <w:t xml:space="preserve">, </w:t>
            </w:r>
            <w:proofErr w:type="spellStart"/>
            <w:r>
              <w:t>ve</w:t>
            </w:r>
            <w:proofErr w:type="spellEnd"/>
            <w:r>
              <w:t xml:space="preserve">-et </w:t>
            </w:r>
            <w:proofErr w:type="spellStart"/>
            <w:r>
              <w:t>kol</w:t>
            </w:r>
            <w:proofErr w:type="spellEnd"/>
            <w:r>
              <w:t xml:space="preserve"> </w:t>
            </w:r>
            <w:proofErr w:type="spellStart"/>
            <w:r>
              <w:t>yameihem</w:t>
            </w:r>
            <w:proofErr w:type="spellEnd"/>
            <w:r>
              <w:t xml:space="preserve"> ka-</w:t>
            </w:r>
            <w:proofErr w:type="spellStart"/>
            <w:r>
              <w:t>asher</w:t>
            </w:r>
            <w:proofErr w:type="spellEnd"/>
            <w:r>
              <w:t xml:space="preserve"> hem </w:t>
            </w:r>
            <w:proofErr w:type="spellStart"/>
            <w:r>
              <w:t>ba’im</w:t>
            </w:r>
            <w:proofErr w:type="spellEnd"/>
            <w:r>
              <w:t xml:space="preserve"> </w:t>
            </w:r>
            <w:proofErr w:type="spellStart"/>
            <w:r>
              <w:t>chodesh</w:t>
            </w:r>
            <w:proofErr w:type="spellEnd"/>
            <w:r>
              <w:t xml:space="preserve"> achar </w:t>
            </w:r>
            <w:proofErr w:type="spellStart"/>
            <w:r>
              <w:t>chodesh</w:t>
            </w:r>
            <w:proofErr w:type="spellEnd"/>
            <w:r>
              <w:t>.</w:t>
            </w:r>
          </w:p>
        </w:tc>
        <w:tc>
          <w:tcPr>
            <w:tcW w:w="2880" w:type="dxa"/>
          </w:tcPr>
          <w:p w:rsidR="002C3C58" w:rsidRDefault="002C3C58" w:rsidP="00712F0D">
            <w:proofErr w:type="spellStart"/>
            <w:r>
              <w:t>ואת</w:t>
            </w:r>
            <w:proofErr w:type="spellEnd"/>
            <w:r>
              <w:t xml:space="preserve"> </w:t>
            </w:r>
            <w:proofErr w:type="spellStart"/>
            <w:r>
              <w:t>כל</w:t>
            </w:r>
            <w:proofErr w:type="spellEnd"/>
            <w:r>
              <w:t xml:space="preserve"> </w:t>
            </w:r>
            <w:proofErr w:type="spellStart"/>
            <w:r>
              <w:t>מעשיו</w:t>
            </w:r>
            <w:proofErr w:type="spellEnd"/>
            <w:r>
              <w:t xml:space="preserve"> </w:t>
            </w:r>
            <w:proofErr w:type="spellStart"/>
            <w:r>
              <w:t>כתבתי</w:t>
            </w:r>
            <w:proofErr w:type="spellEnd"/>
            <w:r>
              <w:t xml:space="preserve"> </w:t>
            </w:r>
            <w:proofErr w:type="spellStart"/>
            <w:r>
              <w:t>כאשר</w:t>
            </w:r>
            <w:proofErr w:type="spellEnd"/>
            <w:r>
              <w:t xml:space="preserve"> </w:t>
            </w:r>
            <w:proofErr w:type="spellStart"/>
            <w:r>
              <w:t>הראני</w:t>
            </w:r>
            <w:proofErr w:type="spellEnd"/>
            <w:r>
              <w:t xml:space="preserve"> </w:t>
            </w:r>
            <w:proofErr w:type="spellStart"/>
            <w:r>
              <w:t>חודש</w:t>
            </w:r>
            <w:proofErr w:type="spellEnd"/>
            <w:r>
              <w:t xml:space="preserve"> </w:t>
            </w:r>
            <w:proofErr w:type="spellStart"/>
            <w:r>
              <w:t>אחר</w:t>
            </w:r>
            <w:proofErr w:type="spellEnd"/>
            <w:r>
              <w:t xml:space="preserve"> </w:t>
            </w:r>
            <w:proofErr w:type="spellStart"/>
            <w:r>
              <w:t>חודש</w:t>
            </w:r>
            <w:proofErr w:type="spellEnd"/>
            <w:r>
              <w:t xml:space="preserve"> </w:t>
            </w:r>
            <w:proofErr w:type="spellStart"/>
            <w:r>
              <w:t>ואת</w:t>
            </w:r>
            <w:proofErr w:type="spellEnd"/>
            <w:r>
              <w:t xml:space="preserve"> </w:t>
            </w:r>
            <w:proofErr w:type="spellStart"/>
            <w:r>
              <w:t>כל</w:t>
            </w:r>
            <w:proofErr w:type="spellEnd"/>
            <w:r>
              <w:t xml:space="preserve"> </w:t>
            </w:r>
            <w:proofErr w:type="spellStart"/>
            <w:r>
              <w:t>ימיהם</w:t>
            </w:r>
            <w:proofErr w:type="spellEnd"/>
            <w:r>
              <w:t xml:space="preserve"> </w:t>
            </w:r>
            <w:proofErr w:type="spellStart"/>
            <w:r>
              <w:t>כאשר</w:t>
            </w:r>
            <w:proofErr w:type="spellEnd"/>
            <w:r>
              <w:t xml:space="preserve"> </w:t>
            </w:r>
            <w:proofErr w:type="spellStart"/>
            <w:r>
              <w:t>הם</w:t>
            </w:r>
            <w:proofErr w:type="spellEnd"/>
            <w:r>
              <w:t xml:space="preserve"> </w:t>
            </w:r>
            <w:proofErr w:type="spellStart"/>
            <w:r>
              <w:t>באים</w:t>
            </w:r>
            <w:proofErr w:type="spellEnd"/>
            <w:r>
              <w:t xml:space="preserve"> </w:t>
            </w:r>
            <w:proofErr w:type="spellStart"/>
            <w:r>
              <w:t>חודש</w:t>
            </w:r>
            <w:proofErr w:type="spellEnd"/>
            <w:r>
              <w:t xml:space="preserve"> </w:t>
            </w:r>
            <w:proofErr w:type="spellStart"/>
            <w:r>
              <w:t>אחר</w:t>
            </w:r>
            <w:proofErr w:type="spellEnd"/>
            <w:r>
              <w:t xml:space="preserve"> </w:t>
            </w:r>
            <w:proofErr w:type="spellStart"/>
            <w:r>
              <w:t>חודש</w:t>
            </w:r>
            <w:proofErr w:type="spellEnd"/>
          </w:p>
        </w:tc>
      </w:tr>
      <w:tr w:rsidR="002C3C58" w:rsidTr="00D66746">
        <w:tc>
          <w:tcPr>
            <w:tcW w:w="2880" w:type="dxa"/>
          </w:tcPr>
          <w:p w:rsidR="002C3C58" w:rsidRDefault="002C3C58" w:rsidP="00712F0D">
            <w:r>
              <w:t xml:space="preserve">73:4 And at its appearance, it becomes visible for fifteen parts of light, and in its </w:t>
            </w:r>
            <w:proofErr w:type="gramStart"/>
            <w:r>
              <w:t>completeness</w:t>
            </w:r>
            <w:proofErr w:type="gramEnd"/>
            <w:r>
              <w:t xml:space="preserve"> it is completed with fifteen parts of light.</w:t>
            </w:r>
          </w:p>
        </w:tc>
        <w:tc>
          <w:tcPr>
            <w:tcW w:w="2880" w:type="dxa"/>
          </w:tcPr>
          <w:p w:rsidR="002C3C58" w:rsidRDefault="002C3C58" w:rsidP="00712F0D">
            <w:r>
              <w:t>U-</w:t>
            </w:r>
            <w:proofErr w:type="spellStart"/>
            <w:r>
              <w:t>ve</w:t>
            </w:r>
            <w:proofErr w:type="spellEnd"/>
            <w:r>
              <w:t>-</w:t>
            </w:r>
            <w:proofErr w:type="spellStart"/>
            <w:r>
              <w:t>re’iyatam</w:t>
            </w:r>
            <w:proofErr w:type="spellEnd"/>
            <w:r>
              <w:t xml:space="preserve">, </w:t>
            </w:r>
            <w:proofErr w:type="spellStart"/>
            <w:r>
              <w:t>yera’eh</w:t>
            </w:r>
            <w:proofErr w:type="spellEnd"/>
            <w:r>
              <w:t xml:space="preserve"> le-</w:t>
            </w:r>
            <w:proofErr w:type="spellStart"/>
            <w:r>
              <w:t>chamesh</w:t>
            </w:r>
            <w:proofErr w:type="spellEnd"/>
            <w:r>
              <w:t xml:space="preserve"> </w:t>
            </w:r>
            <w:proofErr w:type="spellStart"/>
            <w:r>
              <w:t>esrei</w:t>
            </w:r>
            <w:proofErr w:type="spellEnd"/>
            <w:r>
              <w:t xml:space="preserve"> </w:t>
            </w:r>
            <w:proofErr w:type="spellStart"/>
            <w:r>
              <w:t>chalakim</w:t>
            </w:r>
            <w:proofErr w:type="spellEnd"/>
            <w:r>
              <w:t xml:space="preserve"> </w:t>
            </w:r>
            <w:proofErr w:type="spellStart"/>
            <w:r>
              <w:t>shel</w:t>
            </w:r>
            <w:proofErr w:type="spellEnd"/>
            <w:r>
              <w:t xml:space="preserve"> or, u-</w:t>
            </w:r>
            <w:proofErr w:type="spellStart"/>
            <w:r>
              <w:t>ve</w:t>
            </w:r>
            <w:proofErr w:type="spellEnd"/>
            <w:r>
              <w:t>-</w:t>
            </w:r>
            <w:proofErr w:type="spellStart"/>
            <w:r>
              <w:t>milu’o</w:t>
            </w:r>
            <w:proofErr w:type="spellEnd"/>
            <w:r>
              <w:t xml:space="preserve"> </w:t>
            </w:r>
            <w:proofErr w:type="spellStart"/>
            <w:r>
              <w:t>yashlim</w:t>
            </w:r>
            <w:proofErr w:type="spellEnd"/>
            <w:r>
              <w:t xml:space="preserve"> </w:t>
            </w:r>
            <w:proofErr w:type="spellStart"/>
            <w:r>
              <w:t>chamesh</w:t>
            </w:r>
            <w:proofErr w:type="spellEnd"/>
            <w:r>
              <w:t xml:space="preserve"> </w:t>
            </w:r>
            <w:proofErr w:type="spellStart"/>
            <w:r>
              <w:t>esrei</w:t>
            </w:r>
            <w:proofErr w:type="spellEnd"/>
            <w:r>
              <w:t xml:space="preserve"> </w:t>
            </w:r>
            <w:proofErr w:type="spellStart"/>
            <w:r>
              <w:t>chalakim</w:t>
            </w:r>
            <w:proofErr w:type="spellEnd"/>
            <w:r>
              <w:t xml:space="preserve"> </w:t>
            </w:r>
            <w:proofErr w:type="spellStart"/>
            <w:r>
              <w:t>shel</w:t>
            </w:r>
            <w:proofErr w:type="spellEnd"/>
            <w:r>
              <w:t xml:space="preserve"> or.</w:t>
            </w:r>
          </w:p>
        </w:tc>
        <w:tc>
          <w:tcPr>
            <w:tcW w:w="2880" w:type="dxa"/>
          </w:tcPr>
          <w:p w:rsidR="002C3C58" w:rsidRDefault="002C3C58" w:rsidP="00712F0D">
            <w:proofErr w:type="spellStart"/>
            <w:r>
              <w:t>ובראייתם</w:t>
            </w:r>
            <w:proofErr w:type="spellEnd"/>
            <w:r>
              <w:t xml:space="preserve"> </w:t>
            </w:r>
            <w:proofErr w:type="spellStart"/>
            <w:r>
              <w:t>יראה</w:t>
            </w:r>
            <w:proofErr w:type="spellEnd"/>
            <w:r>
              <w:t xml:space="preserve"> </w:t>
            </w:r>
            <w:proofErr w:type="spellStart"/>
            <w:r>
              <w:t>לחמש</w:t>
            </w:r>
            <w:proofErr w:type="spellEnd"/>
            <w:r>
              <w:t xml:space="preserve"> </w:t>
            </w:r>
            <w:proofErr w:type="spellStart"/>
            <w:r>
              <w:t>עשרה</w:t>
            </w:r>
            <w:proofErr w:type="spellEnd"/>
            <w:r>
              <w:t xml:space="preserve"> </w:t>
            </w:r>
            <w:proofErr w:type="spellStart"/>
            <w:r>
              <w:t>חלקים</w:t>
            </w:r>
            <w:proofErr w:type="spellEnd"/>
            <w:r>
              <w:t xml:space="preserve"> </w:t>
            </w:r>
            <w:proofErr w:type="spellStart"/>
            <w:r>
              <w:t>של</w:t>
            </w:r>
            <w:proofErr w:type="spellEnd"/>
            <w:r>
              <w:t xml:space="preserve"> </w:t>
            </w:r>
            <w:proofErr w:type="spellStart"/>
            <w:r>
              <w:t>אור</w:t>
            </w:r>
            <w:proofErr w:type="spellEnd"/>
            <w:r>
              <w:t xml:space="preserve"> </w:t>
            </w:r>
            <w:proofErr w:type="spellStart"/>
            <w:r>
              <w:t>ובמילואו</w:t>
            </w:r>
            <w:proofErr w:type="spellEnd"/>
            <w:r>
              <w:t xml:space="preserve"> </w:t>
            </w:r>
            <w:proofErr w:type="spellStart"/>
            <w:r>
              <w:t>ישלים</w:t>
            </w:r>
            <w:proofErr w:type="spellEnd"/>
            <w:r>
              <w:t xml:space="preserve"> </w:t>
            </w:r>
            <w:proofErr w:type="spellStart"/>
            <w:r>
              <w:t>חמש</w:t>
            </w:r>
            <w:proofErr w:type="spellEnd"/>
            <w:r>
              <w:t xml:space="preserve"> </w:t>
            </w:r>
            <w:proofErr w:type="spellStart"/>
            <w:r>
              <w:t>עשרה</w:t>
            </w:r>
            <w:proofErr w:type="spellEnd"/>
            <w:r>
              <w:t xml:space="preserve"> </w:t>
            </w:r>
            <w:proofErr w:type="spellStart"/>
            <w:r>
              <w:t>חלקים</w:t>
            </w:r>
            <w:proofErr w:type="spellEnd"/>
            <w:r>
              <w:t xml:space="preserve"> </w:t>
            </w:r>
            <w:proofErr w:type="spellStart"/>
            <w:r>
              <w:t>של</w:t>
            </w:r>
            <w:proofErr w:type="spellEnd"/>
            <w:r>
              <w:t xml:space="preserve"> </w:t>
            </w:r>
            <w:proofErr w:type="spellStart"/>
            <w:r>
              <w:t>אור</w:t>
            </w:r>
            <w:proofErr w:type="spellEnd"/>
          </w:p>
        </w:tc>
      </w:tr>
      <w:tr w:rsidR="002C3C58" w:rsidTr="00D66746">
        <w:tc>
          <w:tcPr>
            <w:tcW w:w="2880" w:type="dxa"/>
          </w:tcPr>
          <w:p w:rsidR="002C3C58" w:rsidRDefault="002C3C58" w:rsidP="00712F0D">
            <w:r>
              <w:t>73:5 In its waning, the moon decreases on the first day to fourteen parts of its light and to thirteen parts on the second, and to twelve on the third.</w:t>
            </w:r>
          </w:p>
        </w:tc>
        <w:tc>
          <w:tcPr>
            <w:tcW w:w="2880" w:type="dxa"/>
          </w:tcPr>
          <w:p w:rsidR="002C3C58" w:rsidRDefault="002C3C58" w:rsidP="00712F0D">
            <w:r>
              <w:t>U-</w:t>
            </w:r>
            <w:proofErr w:type="spellStart"/>
            <w:r>
              <w:t>ve</w:t>
            </w:r>
            <w:proofErr w:type="spellEnd"/>
            <w:r>
              <w:t>-</w:t>
            </w:r>
            <w:proofErr w:type="spellStart"/>
            <w:r>
              <w:t>chisrono</w:t>
            </w:r>
            <w:proofErr w:type="spellEnd"/>
            <w:r>
              <w:t>, ha-</w:t>
            </w:r>
            <w:proofErr w:type="spellStart"/>
            <w:r>
              <w:t>yareach</w:t>
            </w:r>
            <w:proofErr w:type="spellEnd"/>
            <w:r>
              <w:t xml:space="preserve"> </w:t>
            </w:r>
            <w:proofErr w:type="spellStart"/>
            <w:r>
              <w:t>yim’at</w:t>
            </w:r>
            <w:proofErr w:type="spellEnd"/>
            <w:r>
              <w:t xml:space="preserve"> </w:t>
            </w:r>
            <w:proofErr w:type="spellStart"/>
            <w:r>
              <w:t>ba-yom</w:t>
            </w:r>
            <w:proofErr w:type="spellEnd"/>
            <w:r>
              <w:t xml:space="preserve"> ha-rishon le-</w:t>
            </w:r>
            <w:proofErr w:type="spellStart"/>
            <w:r>
              <w:t>arba</w:t>
            </w:r>
            <w:proofErr w:type="spellEnd"/>
            <w:r>
              <w:t xml:space="preserve"> </w:t>
            </w:r>
            <w:proofErr w:type="spellStart"/>
            <w:r>
              <w:t>esrei</w:t>
            </w:r>
            <w:proofErr w:type="spellEnd"/>
            <w:r>
              <w:t xml:space="preserve"> </w:t>
            </w:r>
            <w:proofErr w:type="spellStart"/>
            <w:r>
              <w:t>chalakim</w:t>
            </w:r>
            <w:proofErr w:type="spellEnd"/>
            <w:r>
              <w:t xml:space="preserve"> me-</w:t>
            </w:r>
            <w:proofErr w:type="spellStart"/>
            <w:r>
              <w:t>oroh</w:t>
            </w:r>
            <w:proofErr w:type="spellEnd"/>
            <w:r>
              <w:t>, u-le-</w:t>
            </w:r>
            <w:proofErr w:type="spellStart"/>
            <w:r>
              <w:t>shlosh</w:t>
            </w:r>
            <w:proofErr w:type="spellEnd"/>
            <w:r>
              <w:t xml:space="preserve"> </w:t>
            </w:r>
            <w:proofErr w:type="spellStart"/>
            <w:r>
              <w:t>esrei</w:t>
            </w:r>
            <w:proofErr w:type="spellEnd"/>
            <w:r>
              <w:t xml:space="preserve"> </w:t>
            </w:r>
            <w:proofErr w:type="spellStart"/>
            <w:r>
              <w:t>ba-yom</w:t>
            </w:r>
            <w:proofErr w:type="spellEnd"/>
            <w:r>
              <w:t xml:space="preserve"> ha-</w:t>
            </w:r>
            <w:proofErr w:type="spellStart"/>
            <w:r>
              <w:t>sheni</w:t>
            </w:r>
            <w:proofErr w:type="spellEnd"/>
            <w:r>
              <w:t>, u-le-</w:t>
            </w:r>
            <w:proofErr w:type="spellStart"/>
            <w:r>
              <w:t>shteim</w:t>
            </w:r>
            <w:proofErr w:type="spellEnd"/>
            <w:r>
              <w:t xml:space="preserve"> </w:t>
            </w:r>
            <w:proofErr w:type="spellStart"/>
            <w:r>
              <w:t>esrei</w:t>
            </w:r>
            <w:proofErr w:type="spellEnd"/>
            <w:r>
              <w:t xml:space="preserve"> </w:t>
            </w:r>
            <w:proofErr w:type="spellStart"/>
            <w:r>
              <w:t>ba-shelishi</w:t>
            </w:r>
            <w:proofErr w:type="spellEnd"/>
            <w:r>
              <w:t>.</w:t>
            </w:r>
          </w:p>
        </w:tc>
        <w:tc>
          <w:tcPr>
            <w:tcW w:w="2880" w:type="dxa"/>
          </w:tcPr>
          <w:p w:rsidR="002C3C58" w:rsidRDefault="002C3C58" w:rsidP="00712F0D">
            <w:proofErr w:type="spellStart"/>
            <w:r>
              <w:t>ובחסרונו</w:t>
            </w:r>
            <w:proofErr w:type="spellEnd"/>
            <w:r>
              <w:t xml:space="preserve"> </w:t>
            </w:r>
            <w:proofErr w:type="spellStart"/>
            <w:r>
              <w:t>הירח</w:t>
            </w:r>
            <w:proofErr w:type="spellEnd"/>
            <w:r>
              <w:t xml:space="preserve"> </w:t>
            </w:r>
            <w:proofErr w:type="spellStart"/>
            <w:r>
              <w:t>ימעט</w:t>
            </w:r>
            <w:proofErr w:type="spellEnd"/>
            <w:r>
              <w:t xml:space="preserve"> </w:t>
            </w:r>
            <w:proofErr w:type="spellStart"/>
            <w:r>
              <w:t>ביום</w:t>
            </w:r>
            <w:proofErr w:type="spellEnd"/>
            <w:r>
              <w:t xml:space="preserve"> </w:t>
            </w:r>
            <w:proofErr w:type="spellStart"/>
            <w:r>
              <w:t>הראשון</w:t>
            </w:r>
            <w:proofErr w:type="spellEnd"/>
            <w:r>
              <w:t xml:space="preserve"> </w:t>
            </w:r>
            <w:proofErr w:type="spellStart"/>
            <w:r>
              <w:t>לארבעה</w:t>
            </w:r>
            <w:proofErr w:type="spellEnd"/>
            <w:r>
              <w:t xml:space="preserve"> </w:t>
            </w:r>
            <w:proofErr w:type="spellStart"/>
            <w:r>
              <w:t>עשר</w:t>
            </w:r>
            <w:proofErr w:type="spellEnd"/>
            <w:r>
              <w:t xml:space="preserve"> </w:t>
            </w:r>
            <w:proofErr w:type="spellStart"/>
            <w:r>
              <w:t>חלקים</w:t>
            </w:r>
            <w:proofErr w:type="spellEnd"/>
            <w:r>
              <w:t xml:space="preserve"> </w:t>
            </w:r>
            <w:proofErr w:type="spellStart"/>
            <w:r>
              <w:t>מאורו</w:t>
            </w:r>
            <w:proofErr w:type="spellEnd"/>
            <w:r>
              <w:t xml:space="preserve"> </w:t>
            </w:r>
            <w:proofErr w:type="spellStart"/>
            <w:r>
              <w:t>ולשלוש</w:t>
            </w:r>
            <w:proofErr w:type="spellEnd"/>
            <w:r>
              <w:t xml:space="preserve"> </w:t>
            </w:r>
            <w:proofErr w:type="spellStart"/>
            <w:r>
              <w:t>עשר</w:t>
            </w:r>
            <w:proofErr w:type="spellEnd"/>
            <w:r>
              <w:t xml:space="preserve"> </w:t>
            </w:r>
            <w:proofErr w:type="spellStart"/>
            <w:r>
              <w:t>ביום</w:t>
            </w:r>
            <w:proofErr w:type="spellEnd"/>
            <w:r>
              <w:t xml:space="preserve"> </w:t>
            </w:r>
            <w:proofErr w:type="spellStart"/>
            <w:r>
              <w:t>השני</w:t>
            </w:r>
            <w:proofErr w:type="spellEnd"/>
            <w:r>
              <w:t xml:space="preserve"> </w:t>
            </w:r>
            <w:proofErr w:type="spellStart"/>
            <w:r>
              <w:t>ולשנים</w:t>
            </w:r>
            <w:proofErr w:type="spellEnd"/>
            <w:r>
              <w:t xml:space="preserve"> </w:t>
            </w:r>
            <w:proofErr w:type="spellStart"/>
            <w:r>
              <w:t>עשר</w:t>
            </w:r>
            <w:proofErr w:type="spellEnd"/>
            <w:r>
              <w:t xml:space="preserve"> </w:t>
            </w:r>
            <w:proofErr w:type="spellStart"/>
            <w:r>
              <w:t>בשלישי</w:t>
            </w:r>
            <w:proofErr w:type="spellEnd"/>
          </w:p>
        </w:tc>
      </w:tr>
      <w:tr w:rsidR="002C3C58" w:rsidTr="00D66746">
        <w:tc>
          <w:tcPr>
            <w:tcW w:w="2880" w:type="dxa"/>
          </w:tcPr>
          <w:p w:rsidR="002C3C58" w:rsidRDefault="002C3C58" w:rsidP="00712F0D">
            <w:r>
              <w:t>73:6 And on the fourth day to eleven parts, and on the fifth to ten, and on the sixth to nine, and on the seventh to eight, and on the eighth to seven.</w:t>
            </w:r>
          </w:p>
        </w:tc>
        <w:tc>
          <w:tcPr>
            <w:tcW w:w="2880" w:type="dxa"/>
          </w:tcPr>
          <w:p w:rsidR="002C3C58" w:rsidRDefault="002C3C58" w:rsidP="00712F0D">
            <w:r>
              <w:t>U-</w:t>
            </w:r>
            <w:proofErr w:type="spellStart"/>
            <w:r>
              <w:t>va</w:t>
            </w:r>
            <w:proofErr w:type="spellEnd"/>
            <w:r>
              <w:t>-</w:t>
            </w:r>
            <w:proofErr w:type="spellStart"/>
            <w:proofErr w:type="gramStart"/>
            <w:r>
              <w:t>revi‘</w:t>
            </w:r>
            <w:proofErr w:type="gramEnd"/>
            <w:r>
              <w:t>i</w:t>
            </w:r>
            <w:proofErr w:type="spellEnd"/>
            <w:r>
              <w:t xml:space="preserve"> le-</w:t>
            </w:r>
            <w:proofErr w:type="spellStart"/>
            <w:r>
              <w:t>achad</w:t>
            </w:r>
            <w:proofErr w:type="spellEnd"/>
            <w:r>
              <w:t xml:space="preserve"> </w:t>
            </w:r>
            <w:proofErr w:type="spellStart"/>
            <w:r>
              <w:t>asar</w:t>
            </w:r>
            <w:proofErr w:type="spellEnd"/>
            <w:r>
              <w:t xml:space="preserve"> </w:t>
            </w:r>
            <w:proofErr w:type="spellStart"/>
            <w:r>
              <w:t>chalakim</w:t>
            </w:r>
            <w:proofErr w:type="spellEnd"/>
            <w:r>
              <w:t>, u-</w:t>
            </w:r>
            <w:proofErr w:type="spellStart"/>
            <w:r>
              <w:t>va</w:t>
            </w:r>
            <w:proofErr w:type="spellEnd"/>
            <w:r>
              <w:t>-</w:t>
            </w:r>
            <w:proofErr w:type="spellStart"/>
            <w:r>
              <w:t>chamishi</w:t>
            </w:r>
            <w:proofErr w:type="spellEnd"/>
            <w:r>
              <w:t xml:space="preserve"> le-</w:t>
            </w:r>
            <w:proofErr w:type="spellStart"/>
            <w:r>
              <w:t>asarah</w:t>
            </w:r>
            <w:proofErr w:type="spellEnd"/>
            <w:r>
              <w:t>, u-</w:t>
            </w:r>
            <w:proofErr w:type="spellStart"/>
            <w:r>
              <w:t>va</w:t>
            </w:r>
            <w:proofErr w:type="spellEnd"/>
            <w:r>
              <w:t>-</w:t>
            </w:r>
            <w:proofErr w:type="spellStart"/>
            <w:r>
              <w:t>shishi</w:t>
            </w:r>
            <w:proofErr w:type="spellEnd"/>
            <w:r>
              <w:t xml:space="preserve"> le-</w:t>
            </w:r>
            <w:proofErr w:type="spellStart"/>
            <w:r>
              <w:t>tish‘ah</w:t>
            </w:r>
            <w:proofErr w:type="spellEnd"/>
            <w:r>
              <w:t>, u-</w:t>
            </w:r>
            <w:proofErr w:type="spellStart"/>
            <w:r>
              <w:t>va</w:t>
            </w:r>
            <w:proofErr w:type="spellEnd"/>
            <w:r>
              <w:t>-</w:t>
            </w:r>
            <w:proofErr w:type="spellStart"/>
            <w:r>
              <w:t>shevi‘i</w:t>
            </w:r>
            <w:proofErr w:type="spellEnd"/>
            <w:r>
              <w:t xml:space="preserve"> le-</w:t>
            </w:r>
            <w:proofErr w:type="spellStart"/>
            <w:r>
              <w:t>shmonah</w:t>
            </w:r>
            <w:proofErr w:type="spellEnd"/>
            <w:r>
              <w:t>, u-</w:t>
            </w:r>
            <w:proofErr w:type="spellStart"/>
            <w:r>
              <w:t>va</w:t>
            </w:r>
            <w:proofErr w:type="spellEnd"/>
            <w:r>
              <w:t>-</w:t>
            </w:r>
            <w:proofErr w:type="spellStart"/>
            <w:r>
              <w:t>shemini</w:t>
            </w:r>
            <w:proofErr w:type="spellEnd"/>
            <w:r>
              <w:t xml:space="preserve"> le-</w:t>
            </w:r>
            <w:proofErr w:type="spellStart"/>
            <w:r>
              <w:t>shiv‘ah</w:t>
            </w:r>
            <w:proofErr w:type="spellEnd"/>
            <w:r>
              <w:t>.</w:t>
            </w:r>
          </w:p>
        </w:tc>
        <w:tc>
          <w:tcPr>
            <w:tcW w:w="2880" w:type="dxa"/>
          </w:tcPr>
          <w:p w:rsidR="002C3C58" w:rsidRDefault="002C3C58" w:rsidP="00712F0D">
            <w:proofErr w:type="spellStart"/>
            <w:r>
              <w:t>וברביעי</w:t>
            </w:r>
            <w:proofErr w:type="spellEnd"/>
            <w:r>
              <w:t xml:space="preserve"> </w:t>
            </w:r>
            <w:proofErr w:type="spellStart"/>
            <w:r>
              <w:t>לאחד</w:t>
            </w:r>
            <w:proofErr w:type="spellEnd"/>
            <w:r>
              <w:t xml:space="preserve"> </w:t>
            </w:r>
            <w:proofErr w:type="spellStart"/>
            <w:r>
              <w:t>עשר</w:t>
            </w:r>
            <w:proofErr w:type="spellEnd"/>
            <w:r>
              <w:t xml:space="preserve"> </w:t>
            </w:r>
            <w:proofErr w:type="spellStart"/>
            <w:r>
              <w:t>חלקים</w:t>
            </w:r>
            <w:proofErr w:type="spellEnd"/>
            <w:r>
              <w:t xml:space="preserve"> </w:t>
            </w:r>
            <w:proofErr w:type="spellStart"/>
            <w:r>
              <w:t>ובחמישי</w:t>
            </w:r>
            <w:proofErr w:type="spellEnd"/>
            <w:r>
              <w:t xml:space="preserve"> </w:t>
            </w:r>
            <w:proofErr w:type="spellStart"/>
            <w:r>
              <w:t>לעשרה</w:t>
            </w:r>
            <w:proofErr w:type="spellEnd"/>
            <w:r>
              <w:t xml:space="preserve"> </w:t>
            </w:r>
            <w:proofErr w:type="spellStart"/>
            <w:r>
              <w:t>ובשישי</w:t>
            </w:r>
            <w:proofErr w:type="spellEnd"/>
            <w:r>
              <w:t xml:space="preserve"> </w:t>
            </w:r>
            <w:proofErr w:type="spellStart"/>
            <w:r>
              <w:t>לתשעה</w:t>
            </w:r>
            <w:proofErr w:type="spellEnd"/>
            <w:r>
              <w:t xml:space="preserve"> </w:t>
            </w:r>
            <w:proofErr w:type="spellStart"/>
            <w:r>
              <w:t>ובשביעי</w:t>
            </w:r>
            <w:proofErr w:type="spellEnd"/>
            <w:r>
              <w:t xml:space="preserve"> </w:t>
            </w:r>
            <w:proofErr w:type="spellStart"/>
            <w:r>
              <w:t>לשמונה</w:t>
            </w:r>
            <w:proofErr w:type="spellEnd"/>
            <w:r>
              <w:t xml:space="preserve"> </w:t>
            </w:r>
            <w:proofErr w:type="spellStart"/>
            <w:r>
              <w:t>ובשמיני</w:t>
            </w:r>
            <w:proofErr w:type="spellEnd"/>
            <w:r>
              <w:t xml:space="preserve"> </w:t>
            </w:r>
            <w:proofErr w:type="spellStart"/>
            <w:r>
              <w:t>לשבעה</w:t>
            </w:r>
            <w:proofErr w:type="spellEnd"/>
          </w:p>
        </w:tc>
      </w:tr>
      <w:tr w:rsidR="002C3C58" w:rsidTr="00D66746">
        <w:tc>
          <w:tcPr>
            <w:tcW w:w="2880" w:type="dxa"/>
          </w:tcPr>
          <w:p w:rsidR="002C3C58" w:rsidRDefault="002C3C58" w:rsidP="00712F0D">
            <w:r>
              <w:t>73:7 And on the ninth to six, and on the tenth to five, and on the eleventh to four, and on the twelfth to three.</w:t>
            </w:r>
          </w:p>
        </w:tc>
        <w:tc>
          <w:tcPr>
            <w:tcW w:w="2880" w:type="dxa"/>
          </w:tcPr>
          <w:p w:rsidR="002C3C58" w:rsidRDefault="002C3C58" w:rsidP="00712F0D">
            <w:r>
              <w:t>U-</w:t>
            </w:r>
            <w:proofErr w:type="spellStart"/>
            <w:r>
              <w:t>va</w:t>
            </w:r>
            <w:proofErr w:type="spellEnd"/>
            <w:r>
              <w:t>-</w:t>
            </w:r>
            <w:proofErr w:type="spellStart"/>
            <w:proofErr w:type="gramStart"/>
            <w:r>
              <w:t>teshi‘</w:t>
            </w:r>
            <w:proofErr w:type="gramEnd"/>
            <w:r>
              <w:t>i</w:t>
            </w:r>
            <w:proofErr w:type="spellEnd"/>
            <w:r>
              <w:t xml:space="preserve"> le-</w:t>
            </w:r>
            <w:proofErr w:type="spellStart"/>
            <w:r>
              <w:t>shishah</w:t>
            </w:r>
            <w:proofErr w:type="spellEnd"/>
            <w:r>
              <w:t>, u-</w:t>
            </w:r>
            <w:proofErr w:type="spellStart"/>
            <w:r>
              <w:t>va</w:t>
            </w:r>
            <w:proofErr w:type="spellEnd"/>
            <w:r>
              <w:t>-</w:t>
            </w:r>
            <w:proofErr w:type="spellStart"/>
            <w:r>
              <w:t>asiri</w:t>
            </w:r>
            <w:proofErr w:type="spellEnd"/>
            <w:r>
              <w:t xml:space="preserve"> le-</w:t>
            </w:r>
            <w:proofErr w:type="spellStart"/>
            <w:r>
              <w:t>chamishah</w:t>
            </w:r>
            <w:proofErr w:type="spellEnd"/>
            <w:r>
              <w:t>, u-</w:t>
            </w:r>
            <w:proofErr w:type="spellStart"/>
            <w:r>
              <w:t>va</w:t>
            </w:r>
            <w:proofErr w:type="spellEnd"/>
            <w:r>
              <w:t>-</w:t>
            </w:r>
            <w:proofErr w:type="spellStart"/>
            <w:r>
              <w:t>achad</w:t>
            </w:r>
            <w:proofErr w:type="spellEnd"/>
            <w:r>
              <w:t xml:space="preserve"> </w:t>
            </w:r>
            <w:proofErr w:type="spellStart"/>
            <w:r>
              <w:t>asar</w:t>
            </w:r>
            <w:proofErr w:type="spellEnd"/>
            <w:r>
              <w:t xml:space="preserve"> le-</w:t>
            </w:r>
            <w:proofErr w:type="spellStart"/>
            <w:r>
              <w:t>arba‘ah</w:t>
            </w:r>
            <w:proofErr w:type="spellEnd"/>
            <w:r>
              <w:t>, u-</w:t>
            </w:r>
            <w:proofErr w:type="spellStart"/>
            <w:r>
              <w:t>va</w:t>
            </w:r>
            <w:proofErr w:type="spellEnd"/>
            <w:r>
              <w:t>-</w:t>
            </w:r>
            <w:proofErr w:type="spellStart"/>
            <w:r>
              <w:t>shenayim</w:t>
            </w:r>
            <w:proofErr w:type="spellEnd"/>
            <w:r>
              <w:t xml:space="preserve"> </w:t>
            </w:r>
            <w:proofErr w:type="spellStart"/>
            <w:r>
              <w:t>asar</w:t>
            </w:r>
            <w:proofErr w:type="spellEnd"/>
            <w:r>
              <w:t xml:space="preserve"> le-</w:t>
            </w:r>
            <w:proofErr w:type="spellStart"/>
            <w:r>
              <w:t>shloshah</w:t>
            </w:r>
            <w:proofErr w:type="spellEnd"/>
            <w:r>
              <w:t>.</w:t>
            </w:r>
          </w:p>
        </w:tc>
        <w:tc>
          <w:tcPr>
            <w:tcW w:w="2880" w:type="dxa"/>
          </w:tcPr>
          <w:p w:rsidR="002C3C58" w:rsidRDefault="002C3C58" w:rsidP="00712F0D">
            <w:proofErr w:type="spellStart"/>
            <w:r>
              <w:t>ובתשיעי</w:t>
            </w:r>
            <w:proofErr w:type="spellEnd"/>
            <w:r>
              <w:t xml:space="preserve"> </w:t>
            </w:r>
            <w:proofErr w:type="spellStart"/>
            <w:r>
              <w:t>לשישה</w:t>
            </w:r>
            <w:proofErr w:type="spellEnd"/>
            <w:r>
              <w:t xml:space="preserve"> </w:t>
            </w:r>
            <w:proofErr w:type="spellStart"/>
            <w:r>
              <w:t>ובעשירי</w:t>
            </w:r>
            <w:proofErr w:type="spellEnd"/>
            <w:r>
              <w:t xml:space="preserve"> </w:t>
            </w:r>
            <w:proofErr w:type="spellStart"/>
            <w:r>
              <w:t>לחמישה</w:t>
            </w:r>
            <w:proofErr w:type="spellEnd"/>
            <w:r>
              <w:t xml:space="preserve"> </w:t>
            </w:r>
            <w:proofErr w:type="spellStart"/>
            <w:r>
              <w:t>ובאחד</w:t>
            </w:r>
            <w:proofErr w:type="spellEnd"/>
            <w:r>
              <w:t xml:space="preserve"> </w:t>
            </w:r>
            <w:proofErr w:type="spellStart"/>
            <w:r>
              <w:t>עשר</w:t>
            </w:r>
            <w:proofErr w:type="spellEnd"/>
            <w:r>
              <w:t xml:space="preserve"> </w:t>
            </w:r>
            <w:proofErr w:type="spellStart"/>
            <w:r>
              <w:t>לארבעה</w:t>
            </w:r>
            <w:proofErr w:type="spellEnd"/>
            <w:r>
              <w:t xml:space="preserve"> </w:t>
            </w:r>
            <w:proofErr w:type="spellStart"/>
            <w:r>
              <w:t>ובשנים</w:t>
            </w:r>
            <w:proofErr w:type="spellEnd"/>
            <w:r>
              <w:t xml:space="preserve"> </w:t>
            </w:r>
            <w:proofErr w:type="spellStart"/>
            <w:r>
              <w:t>עשר</w:t>
            </w:r>
            <w:proofErr w:type="spellEnd"/>
            <w:r>
              <w:t xml:space="preserve"> </w:t>
            </w:r>
            <w:proofErr w:type="spellStart"/>
            <w:r>
              <w:t>לשלושה</w:t>
            </w:r>
            <w:proofErr w:type="spellEnd"/>
          </w:p>
        </w:tc>
      </w:tr>
      <w:tr w:rsidR="002C3C58" w:rsidTr="00D66746">
        <w:tc>
          <w:tcPr>
            <w:tcW w:w="2880" w:type="dxa"/>
          </w:tcPr>
          <w:p w:rsidR="002C3C58" w:rsidRDefault="002C3C58" w:rsidP="00712F0D">
            <w:r>
              <w:lastRenderedPageBreak/>
              <w:t xml:space="preserve">73:8 And on the thirteenth to two, and on the fourteenth to one, and on the </w:t>
            </w:r>
            <w:proofErr w:type="gramStart"/>
            <w:r>
              <w:t>fifteenth</w:t>
            </w:r>
            <w:proofErr w:type="gramEnd"/>
            <w:r>
              <w:t xml:space="preserve"> it is wholly extinguished.</w:t>
            </w:r>
          </w:p>
        </w:tc>
        <w:tc>
          <w:tcPr>
            <w:tcW w:w="2880" w:type="dxa"/>
          </w:tcPr>
          <w:p w:rsidR="002C3C58" w:rsidRDefault="002C3C58" w:rsidP="00712F0D">
            <w:r>
              <w:t>U-</w:t>
            </w:r>
            <w:proofErr w:type="spellStart"/>
            <w:r>
              <w:t>va</w:t>
            </w:r>
            <w:proofErr w:type="spellEnd"/>
            <w:r>
              <w:t>-</w:t>
            </w:r>
            <w:proofErr w:type="spellStart"/>
            <w:r>
              <w:t>shloshah</w:t>
            </w:r>
            <w:proofErr w:type="spellEnd"/>
            <w:r>
              <w:t xml:space="preserve"> </w:t>
            </w:r>
            <w:proofErr w:type="spellStart"/>
            <w:r>
              <w:t>asar</w:t>
            </w:r>
            <w:proofErr w:type="spellEnd"/>
            <w:r>
              <w:t xml:space="preserve"> le-</w:t>
            </w:r>
            <w:proofErr w:type="spellStart"/>
            <w:r>
              <w:t>shenayim</w:t>
            </w:r>
            <w:proofErr w:type="spellEnd"/>
            <w:r>
              <w:t>, u-</w:t>
            </w:r>
            <w:proofErr w:type="spellStart"/>
            <w:r>
              <w:t>va</w:t>
            </w:r>
            <w:proofErr w:type="spellEnd"/>
            <w:r>
              <w:t>-</w:t>
            </w:r>
            <w:proofErr w:type="spellStart"/>
            <w:proofErr w:type="gramStart"/>
            <w:r>
              <w:t>arba‘</w:t>
            </w:r>
            <w:proofErr w:type="gramEnd"/>
            <w:r>
              <w:t>ah</w:t>
            </w:r>
            <w:proofErr w:type="spellEnd"/>
            <w:r>
              <w:t xml:space="preserve"> </w:t>
            </w:r>
            <w:proofErr w:type="spellStart"/>
            <w:r>
              <w:t>asar</w:t>
            </w:r>
            <w:proofErr w:type="spellEnd"/>
            <w:r>
              <w:t xml:space="preserve"> le-</w:t>
            </w:r>
            <w:proofErr w:type="spellStart"/>
            <w:r>
              <w:t>echad</w:t>
            </w:r>
            <w:proofErr w:type="spellEnd"/>
            <w:r>
              <w:t>, u-</w:t>
            </w:r>
            <w:proofErr w:type="spellStart"/>
            <w:r>
              <w:t>va</w:t>
            </w:r>
            <w:proofErr w:type="spellEnd"/>
            <w:r>
              <w:t>-</w:t>
            </w:r>
            <w:proofErr w:type="spellStart"/>
            <w:r>
              <w:t>chamishah</w:t>
            </w:r>
            <w:proofErr w:type="spellEnd"/>
            <w:r>
              <w:t xml:space="preserve"> </w:t>
            </w:r>
            <w:proofErr w:type="spellStart"/>
            <w:r>
              <w:t>asar</w:t>
            </w:r>
            <w:proofErr w:type="spellEnd"/>
            <w:r>
              <w:t xml:space="preserve"> </w:t>
            </w:r>
            <w:proofErr w:type="spellStart"/>
            <w:r>
              <w:t>yikhbeh</w:t>
            </w:r>
            <w:proofErr w:type="spellEnd"/>
            <w:r>
              <w:t xml:space="preserve"> le-</w:t>
            </w:r>
            <w:proofErr w:type="spellStart"/>
            <w:r>
              <w:t>gamrei</w:t>
            </w:r>
            <w:proofErr w:type="spellEnd"/>
            <w:r>
              <w:t>.</w:t>
            </w:r>
          </w:p>
        </w:tc>
        <w:tc>
          <w:tcPr>
            <w:tcW w:w="2880" w:type="dxa"/>
          </w:tcPr>
          <w:p w:rsidR="002C3C58" w:rsidRDefault="002C3C58" w:rsidP="00712F0D">
            <w:proofErr w:type="spellStart"/>
            <w:r>
              <w:t>ובשלושה</w:t>
            </w:r>
            <w:proofErr w:type="spellEnd"/>
            <w:r>
              <w:t xml:space="preserve"> </w:t>
            </w:r>
            <w:proofErr w:type="spellStart"/>
            <w:r>
              <w:t>עשר</w:t>
            </w:r>
            <w:proofErr w:type="spellEnd"/>
            <w:r>
              <w:t xml:space="preserve"> </w:t>
            </w:r>
            <w:proofErr w:type="spellStart"/>
            <w:r>
              <w:t>לשניים</w:t>
            </w:r>
            <w:proofErr w:type="spellEnd"/>
            <w:r>
              <w:t xml:space="preserve"> </w:t>
            </w:r>
            <w:proofErr w:type="spellStart"/>
            <w:r>
              <w:t>ובארבעה</w:t>
            </w:r>
            <w:proofErr w:type="spellEnd"/>
            <w:r>
              <w:t xml:space="preserve"> </w:t>
            </w:r>
            <w:proofErr w:type="spellStart"/>
            <w:r>
              <w:t>עשר</w:t>
            </w:r>
            <w:proofErr w:type="spellEnd"/>
            <w:r>
              <w:t xml:space="preserve"> </w:t>
            </w:r>
            <w:proofErr w:type="spellStart"/>
            <w:r>
              <w:t>לאחד</w:t>
            </w:r>
            <w:proofErr w:type="spellEnd"/>
            <w:r>
              <w:t xml:space="preserve"> </w:t>
            </w:r>
            <w:proofErr w:type="spellStart"/>
            <w:r>
              <w:t>ובחמישה</w:t>
            </w:r>
            <w:proofErr w:type="spellEnd"/>
            <w:r>
              <w:t xml:space="preserve"> </w:t>
            </w:r>
            <w:proofErr w:type="spellStart"/>
            <w:r>
              <w:t>עשר</w:t>
            </w:r>
            <w:proofErr w:type="spellEnd"/>
            <w:r>
              <w:t xml:space="preserve"> </w:t>
            </w:r>
            <w:proofErr w:type="spellStart"/>
            <w:r>
              <w:t>יכבה</w:t>
            </w:r>
            <w:proofErr w:type="spellEnd"/>
            <w:r>
              <w:t xml:space="preserve"> </w:t>
            </w:r>
            <w:proofErr w:type="spellStart"/>
            <w:r>
              <w:t>לגמרי</w:t>
            </w:r>
            <w:proofErr w:type="spellEnd"/>
          </w:p>
        </w:tc>
      </w:tr>
      <w:tr w:rsidR="002C3C58" w:rsidTr="00D66746">
        <w:tc>
          <w:tcPr>
            <w:tcW w:w="2880" w:type="dxa"/>
          </w:tcPr>
          <w:p w:rsidR="002C3C58" w:rsidRDefault="002C3C58" w:rsidP="00712F0D">
            <w:r>
              <w:t>73:9 On certain months the moon has twenty-nine days and once twenty-eight.</w:t>
            </w:r>
          </w:p>
        </w:tc>
        <w:tc>
          <w:tcPr>
            <w:tcW w:w="2880" w:type="dxa"/>
          </w:tcPr>
          <w:p w:rsidR="002C3C58" w:rsidRDefault="002C3C58" w:rsidP="00712F0D">
            <w:r>
              <w:t>U-</w:t>
            </w:r>
            <w:proofErr w:type="spellStart"/>
            <w:r>
              <w:t>ve</w:t>
            </w:r>
            <w:proofErr w:type="spellEnd"/>
            <w:r>
              <w:t>-</w:t>
            </w:r>
            <w:proofErr w:type="spellStart"/>
            <w:r>
              <w:t>chodashim</w:t>
            </w:r>
            <w:proofErr w:type="spellEnd"/>
            <w:r>
              <w:t xml:space="preserve"> </w:t>
            </w:r>
            <w:proofErr w:type="spellStart"/>
            <w:r>
              <w:t>mesuyamim</w:t>
            </w:r>
            <w:proofErr w:type="spellEnd"/>
            <w:r>
              <w:t xml:space="preserve"> ha-</w:t>
            </w:r>
            <w:proofErr w:type="spellStart"/>
            <w:r>
              <w:t>yareach</w:t>
            </w:r>
            <w:proofErr w:type="spellEnd"/>
            <w:r>
              <w:t xml:space="preserve"> </w:t>
            </w:r>
            <w:proofErr w:type="spellStart"/>
            <w:r>
              <w:t>yesh</w:t>
            </w:r>
            <w:proofErr w:type="spellEnd"/>
            <w:r>
              <w:t xml:space="preserve"> lo </w:t>
            </w:r>
            <w:proofErr w:type="spellStart"/>
            <w:r>
              <w:t>esrim</w:t>
            </w:r>
            <w:proofErr w:type="spellEnd"/>
            <w:r>
              <w:t xml:space="preserve"> </w:t>
            </w:r>
            <w:proofErr w:type="spellStart"/>
            <w:r>
              <w:t>ve-</w:t>
            </w:r>
            <w:proofErr w:type="gramStart"/>
            <w:r>
              <w:t>tish‘</w:t>
            </w:r>
            <w:proofErr w:type="gramEnd"/>
            <w:r>
              <w:t>ah</w:t>
            </w:r>
            <w:proofErr w:type="spellEnd"/>
            <w:r>
              <w:t xml:space="preserve"> </w:t>
            </w:r>
            <w:proofErr w:type="spellStart"/>
            <w:r>
              <w:t>yamim</w:t>
            </w:r>
            <w:proofErr w:type="spellEnd"/>
            <w:r>
              <w:t>, u-</w:t>
            </w:r>
            <w:proofErr w:type="spellStart"/>
            <w:r>
              <w:t>pa‘am</w:t>
            </w:r>
            <w:proofErr w:type="spellEnd"/>
            <w:r>
              <w:t xml:space="preserve"> </w:t>
            </w:r>
            <w:proofErr w:type="spellStart"/>
            <w:r>
              <w:t>achat</w:t>
            </w:r>
            <w:proofErr w:type="spellEnd"/>
            <w:r>
              <w:t xml:space="preserve"> </w:t>
            </w:r>
            <w:proofErr w:type="spellStart"/>
            <w:r>
              <w:t>esrim</w:t>
            </w:r>
            <w:proofErr w:type="spellEnd"/>
            <w:r>
              <w:t xml:space="preserve"> u-</w:t>
            </w:r>
            <w:proofErr w:type="spellStart"/>
            <w:r>
              <w:t>shemoneh</w:t>
            </w:r>
            <w:proofErr w:type="spellEnd"/>
            <w:r>
              <w:t>.</w:t>
            </w:r>
          </w:p>
        </w:tc>
        <w:tc>
          <w:tcPr>
            <w:tcW w:w="2880" w:type="dxa"/>
          </w:tcPr>
          <w:p w:rsidR="002C3C58" w:rsidRDefault="002C3C58" w:rsidP="00712F0D">
            <w:proofErr w:type="spellStart"/>
            <w:r>
              <w:t>ובחודשים</w:t>
            </w:r>
            <w:proofErr w:type="spellEnd"/>
            <w:r>
              <w:t xml:space="preserve"> </w:t>
            </w:r>
            <w:proofErr w:type="spellStart"/>
            <w:r>
              <w:t>מסוימים</w:t>
            </w:r>
            <w:proofErr w:type="spellEnd"/>
            <w:r>
              <w:t xml:space="preserve"> </w:t>
            </w:r>
            <w:proofErr w:type="spellStart"/>
            <w:r>
              <w:t>לירח</w:t>
            </w:r>
            <w:proofErr w:type="spellEnd"/>
            <w:r>
              <w:t xml:space="preserve"> </w:t>
            </w:r>
            <w:proofErr w:type="spellStart"/>
            <w:r>
              <w:t>יש</w:t>
            </w:r>
            <w:proofErr w:type="spellEnd"/>
            <w:r>
              <w:t xml:space="preserve"> </w:t>
            </w:r>
            <w:proofErr w:type="spellStart"/>
            <w:r>
              <w:t>לו</w:t>
            </w:r>
            <w:proofErr w:type="spellEnd"/>
            <w:r>
              <w:t xml:space="preserve"> </w:t>
            </w:r>
            <w:proofErr w:type="spellStart"/>
            <w:r>
              <w:t>עשרים</w:t>
            </w:r>
            <w:proofErr w:type="spellEnd"/>
            <w:r>
              <w:t xml:space="preserve"> </w:t>
            </w:r>
            <w:proofErr w:type="spellStart"/>
            <w:r>
              <w:t>ותשעה</w:t>
            </w:r>
            <w:proofErr w:type="spellEnd"/>
            <w:r>
              <w:t xml:space="preserve"> </w:t>
            </w:r>
            <w:proofErr w:type="spellStart"/>
            <w:r>
              <w:t>ימים</w:t>
            </w:r>
            <w:proofErr w:type="spellEnd"/>
            <w:r>
              <w:t xml:space="preserve"> </w:t>
            </w:r>
            <w:proofErr w:type="spellStart"/>
            <w:r>
              <w:t>ופעם</w:t>
            </w:r>
            <w:proofErr w:type="spellEnd"/>
            <w:r>
              <w:t xml:space="preserve"> </w:t>
            </w:r>
            <w:proofErr w:type="spellStart"/>
            <w:r>
              <w:t>אחת</w:t>
            </w:r>
            <w:proofErr w:type="spellEnd"/>
            <w:r>
              <w:t xml:space="preserve"> </w:t>
            </w:r>
            <w:proofErr w:type="spellStart"/>
            <w:r>
              <w:t>עשרים</w:t>
            </w:r>
            <w:proofErr w:type="spellEnd"/>
            <w:r>
              <w:t xml:space="preserve"> </w:t>
            </w:r>
            <w:proofErr w:type="spellStart"/>
            <w:r>
              <w:t>ושמונה</w:t>
            </w:r>
            <w:proofErr w:type="spellEnd"/>
          </w:p>
        </w:tc>
      </w:tr>
      <w:tr w:rsidR="002C3C58" w:rsidTr="00D66746">
        <w:tc>
          <w:tcPr>
            <w:tcW w:w="2880" w:type="dxa"/>
          </w:tcPr>
          <w:p w:rsidR="002C3C58" w:rsidRDefault="002C3C58" w:rsidP="00712F0D">
            <w:r>
              <w:t>73:10 And Uriel showed me another law: when light is added to the moon and from its light, it completes in the east, shining for fifteen days, and then it completes its light in the west for another fifteen days.</w:t>
            </w:r>
          </w:p>
        </w:tc>
        <w:tc>
          <w:tcPr>
            <w:tcW w:w="2880" w:type="dxa"/>
          </w:tcPr>
          <w:p w:rsidR="002C3C58" w:rsidRDefault="002C3C58" w:rsidP="00712F0D">
            <w:proofErr w:type="spellStart"/>
            <w:r>
              <w:t>Ve-her’ani</w:t>
            </w:r>
            <w:proofErr w:type="spellEnd"/>
            <w:r>
              <w:t xml:space="preserve"> </w:t>
            </w:r>
            <w:proofErr w:type="spellStart"/>
            <w:r>
              <w:t>Uri’el</w:t>
            </w:r>
            <w:proofErr w:type="spellEnd"/>
            <w:r>
              <w:t xml:space="preserve"> </w:t>
            </w:r>
            <w:proofErr w:type="spellStart"/>
            <w:r>
              <w:t>chok</w:t>
            </w:r>
            <w:proofErr w:type="spellEnd"/>
            <w:r>
              <w:t xml:space="preserve"> </w:t>
            </w:r>
            <w:proofErr w:type="spellStart"/>
            <w:r>
              <w:t>acher</w:t>
            </w:r>
            <w:proofErr w:type="spellEnd"/>
            <w:r>
              <w:t xml:space="preserve">: </w:t>
            </w:r>
            <w:proofErr w:type="spellStart"/>
            <w:r>
              <w:t>ke-asher</w:t>
            </w:r>
            <w:proofErr w:type="spellEnd"/>
            <w:r>
              <w:t xml:space="preserve"> </w:t>
            </w:r>
            <w:proofErr w:type="spellStart"/>
            <w:r>
              <w:t>nosaf</w:t>
            </w:r>
            <w:proofErr w:type="spellEnd"/>
            <w:r>
              <w:t xml:space="preserve"> or al ha-</w:t>
            </w:r>
            <w:proofErr w:type="spellStart"/>
            <w:r>
              <w:t>yareach</w:t>
            </w:r>
            <w:proofErr w:type="spellEnd"/>
            <w:r>
              <w:t xml:space="preserve"> u-mi-</w:t>
            </w:r>
            <w:proofErr w:type="spellStart"/>
            <w:r>
              <w:t>oroh</w:t>
            </w:r>
            <w:proofErr w:type="spellEnd"/>
            <w:r>
              <w:t xml:space="preserve"> </w:t>
            </w:r>
            <w:proofErr w:type="spellStart"/>
            <w:r>
              <w:t>yashlim</w:t>
            </w:r>
            <w:proofErr w:type="spellEnd"/>
            <w:r>
              <w:t xml:space="preserve"> </w:t>
            </w:r>
            <w:proofErr w:type="spellStart"/>
            <w:r>
              <w:t>ba-mizrach</w:t>
            </w:r>
            <w:proofErr w:type="spellEnd"/>
            <w:r>
              <w:t xml:space="preserve">, </w:t>
            </w:r>
            <w:proofErr w:type="spellStart"/>
            <w:r>
              <w:t>me’ir</w:t>
            </w:r>
            <w:proofErr w:type="spellEnd"/>
            <w:r>
              <w:t xml:space="preserve"> le-</w:t>
            </w:r>
            <w:proofErr w:type="spellStart"/>
            <w:r>
              <w:t>chamishah</w:t>
            </w:r>
            <w:proofErr w:type="spellEnd"/>
            <w:r>
              <w:t xml:space="preserve"> </w:t>
            </w:r>
            <w:proofErr w:type="spellStart"/>
            <w:r>
              <w:t>asar</w:t>
            </w:r>
            <w:proofErr w:type="spellEnd"/>
            <w:r>
              <w:t xml:space="preserve"> </w:t>
            </w:r>
            <w:proofErr w:type="spellStart"/>
            <w:r>
              <w:t>yamim</w:t>
            </w:r>
            <w:proofErr w:type="spellEnd"/>
            <w:r>
              <w:t>, u-</w:t>
            </w:r>
            <w:proofErr w:type="spellStart"/>
            <w:r>
              <w:t>acharei</w:t>
            </w:r>
            <w:proofErr w:type="spellEnd"/>
            <w:r>
              <w:t xml:space="preserve"> </w:t>
            </w:r>
            <w:proofErr w:type="spellStart"/>
            <w:r>
              <w:t>khen</w:t>
            </w:r>
            <w:proofErr w:type="spellEnd"/>
            <w:r>
              <w:t xml:space="preserve"> </w:t>
            </w:r>
            <w:proofErr w:type="spellStart"/>
            <w:r>
              <w:t>yashlim</w:t>
            </w:r>
            <w:proofErr w:type="spellEnd"/>
            <w:r>
              <w:t xml:space="preserve"> </w:t>
            </w:r>
            <w:proofErr w:type="spellStart"/>
            <w:r>
              <w:t>oroh</w:t>
            </w:r>
            <w:proofErr w:type="spellEnd"/>
            <w:r>
              <w:t xml:space="preserve"> </w:t>
            </w:r>
            <w:proofErr w:type="spellStart"/>
            <w:r>
              <w:t>ba-</w:t>
            </w:r>
            <w:proofErr w:type="gramStart"/>
            <w:r>
              <w:t>ma‘</w:t>
            </w:r>
            <w:proofErr w:type="gramEnd"/>
            <w:r>
              <w:t>arav</w:t>
            </w:r>
            <w:proofErr w:type="spellEnd"/>
            <w:r>
              <w:t xml:space="preserve"> le-</w:t>
            </w:r>
            <w:proofErr w:type="spellStart"/>
            <w:r>
              <w:t>chamishah</w:t>
            </w:r>
            <w:proofErr w:type="spellEnd"/>
            <w:r>
              <w:t xml:space="preserve"> </w:t>
            </w:r>
            <w:proofErr w:type="spellStart"/>
            <w:r>
              <w:t>asar</w:t>
            </w:r>
            <w:proofErr w:type="spellEnd"/>
            <w:r>
              <w:t xml:space="preserve"> </w:t>
            </w:r>
            <w:proofErr w:type="spellStart"/>
            <w:r>
              <w:t>yamim</w:t>
            </w:r>
            <w:proofErr w:type="spellEnd"/>
            <w:r>
              <w:t xml:space="preserve"> </w:t>
            </w:r>
            <w:proofErr w:type="spellStart"/>
            <w:r>
              <w:t>acherim</w:t>
            </w:r>
            <w:proofErr w:type="spellEnd"/>
            <w:r>
              <w:t>.</w:t>
            </w:r>
          </w:p>
        </w:tc>
        <w:tc>
          <w:tcPr>
            <w:tcW w:w="2880" w:type="dxa"/>
          </w:tcPr>
          <w:p w:rsidR="002C3C58" w:rsidRDefault="002C3C58" w:rsidP="00712F0D">
            <w:proofErr w:type="spellStart"/>
            <w:r>
              <w:t>והראני</w:t>
            </w:r>
            <w:proofErr w:type="spellEnd"/>
            <w:r>
              <w:t xml:space="preserve"> </w:t>
            </w:r>
            <w:proofErr w:type="spellStart"/>
            <w:r>
              <w:t>אוריאל</w:t>
            </w:r>
            <w:proofErr w:type="spellEnd"/>
            <w:r>
              <w:t xml:space="preserve"> </w:t>
            </w:r>
            <w:proofErr w:type="spellStart"/>
            <w:r>
              <w:t>חוק</w:t>
            </w:r>
            <w:proofErr w:type="spellEnd"/>
            <w:r>
              <w:t xml:space="preserve"> </w:t>
            </w:r>
            <w:proofErr w:type="spellStart"/>
            <w:r>
              <w:t>אחר</w:t>
            </w:r>
            <w:proofErr w:type="spellEnd"/>
            <w:r>
              <w:t xml:space="preserve"> </w:t>
            </w:r>
            <w:proofErr w:type="spellStart"/>
            <w:r>
              <w:t>כאשר</w:t>
            </w:r>
            <w:proofErr w:type="spellEnd"/>
            <w:r>
              <w:t xml:space="preserve"> </w:t>
            </w:r>
            <w:proofErr w:type="spellStart"/>
            <w:r>
              <w:t>נוסף</w:t>
            </w:r>
            <w:proofErr w:type="spellEnd"/>
            <w:r>
              <w:t xml:space="preserve"> </w:t>
            </w:r>
            <w:proofErr w:type="spellStart"/>
            <w:r>
              <w:t>אור</w:t>
            </w:r>
            <w:proofErr w:type="spellEnd"/>
            <w:r>
              <w:t xml:space="preserve"> </w:t>
            </w:r>
            <w:proofErr w:type="spellStart"/>
            <w:r>
              <w:t>על</w:t>
            </w:r>
            <w:proofErr w:type="spellEnd"/>
            <w:r>
              <w:t xml:space="preserve"> </w:t>
            </w:r>
            <w:proofErr w:type="spellStart"/>
            <w:r>
              <w:t>הירח</w:t>
            </w:r>
            <w:proofErr w:type="spellEnd"/>
            <w:r>
              <w:t xml:space="preserve"> </w:t>
            </w:r>
            <w:proofErr w:type="spellStart"/>
            <w:r>
              <w:t>ומאורו</w:t>
            </w:r>
            <w:proofErr w:type="spellEnd"/>
            <w:r>
              <w:t xml:space="preserve"> </w:t>
            </w:r>
            <w:proofErr w:type="spellStart"/>
            <w:r>
              <w:t>ישלים</w:t>
            </w:r>
            <w:proofErr w:type="spellEnd"/>
            <w:r>
              <w:t xml:space="preserve"> </w:t>
            </w:r>
            <w:proofErr w:type="spellStart"/>
            <w:r>
              <w:t>במזרח</w:t>
            </w:r>
            <w:proofErr w:type="spellEnd"/>
            <w:r>
              <w:t xml:space="preserve"> </w:t>
            </w:r>
            <w:proofErr w:type="spellStart"/>
            <w:r>
              <w:t>מאיר</w:t>
            </w:r>
            <w:proofErr w:type="spellEnd"/>
            <w:r>
              <w:t xml:space="preserve"> </w:t>
            </w:r>
            <w:proofErr w:type="spellStart"/>
            <w:r>
              <w:t>לחמישה</w:t>
            </w:r>
            <w:proofErr w:type="spellEnd"/>
            <w:r>
              <w:t xml:space="preserve"> </w:t>
            </w:r>
            <w:proofErr w:type="spellStart"/>
            <w:r>
              <w:t>עשר</w:t>
            </w:r>
            <w:proofErr w:type="spellEnd"/>
            <w:r>
              <w:t xml:space="preserve"> </w:t>
            </w:r>
            <w:proofErr w:type="spellStart"/>
            <w:r>
              <w:t>ימים</w:t>
            </w:r>
            <w:proofErr w:type="spellEnd"/>
            <w:r>
              <w:t xml:space="preserve"> </w:t>
            </w:r>
            <w:proofErr w:type="spellStart"/>
            <w:r>
              <w:t>ואחרי</w:t>
            </w:r>
            <w:proofErr w:type="spellEnd"/>
            <w:r>
              <w:t xml:space="preserve"> </w:t>
            </w:r>
            <w:proofErr w:type="spellStart"/>
            <w:r>
              <w:t>כן</w:t>
            </w:r>
            <w:proofErr w:type="spellEnd"/>
            <w:r>
              <w:t xml:space="preserve"> </w:t>
            </w:r>
            <w:proofErr w:type="spellStart"/>
            <w:r>
              <w:t>ישלים</w:t>
            </w:r>
            <w:proofErr w:type="spellEnd"/>
            <w:r>
              <w:t xml:space="preserve"> </w:t>
            </w:r>
            <w:proofErr w:type="spellStart"/>
            <w:r>
              <w:t>אורו</w:t>
            </w:r>
            <w:proofErr w:type="spellEnd"/>
            <w:r>
              <w:t xml:space="preserve"> </w:t>
            </w:r>
            <w:proofErr w:type="spellStart"/>
            <w:r>
              <w:t>במערב</w:t>
            </w:r>
            <w:proofErr w:type="spellEnd"/>
            <w:r>
              <w:t xml:space="preserve"> </w:t>
            </w:r>
            <w:proofErr w:type="spellStart"/>
            <w:r>
              <w:t>לחמישה</w:t>
            </w:r>
            <w:proofErr w:type="spellEnd"/>
            <w:r>
              <w:t xml:space="preserve"> </w:t>
            </w:r>
            <w:proofErr w:type="spellStart"/>
            <w:r>
              <w:t>עשר</w:t>
            </w:r>
            <w:proofErr w:type="spellEnd"/>
            <w:r>
              <w:t xml:space="preserve"> </w:t>
            </w:r>
            <w:proofErr w:type="spellStart"/>
            <w:r>
              <w:t>ימים</w:t>
            </w:r>
            <w:proofErr w:type="spellEnd"/>
            <w:r>
              <w:t xml:space="preserve"> </w:t>
            </w:r>
            <w:proofErr w:type="spellStart"/>
            <w:r>
              <w:t>אחרים</w:t>
            </w:r>
            <w:proofErr w:type="spellEnd"/>
          </w:p>
        </w:tc>
      </w:tr>
    </w:tbl>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r>
        <w:lastRenderedPageBreak/>
        <w:t>Chapter 74</w:t>
      </w:r>
    </w:p>
    <w:p w:rsidR="002C3C58" w:rsidRDefault="002C3C58" w:rsidP="002C3C58">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2C3C58" w:rsidTr="00D66746">
        <w:tc>
          <w:tcPr>
            <w:tcW w:w="2880" w:type="dxa"/>
          </w:tcPr>
          <w:p w:rsidR="002C3C58" w:rsidRDefault="002C3C58" w:rsidP="00712F0D">
            <w:r>
              <w:t>Restored English</w:t>
            </w:r>
          </w:p>
        </w:tc>
        <w:tc>
          <w:tcPr>
            <w:tcW w:w="2880" w:type="dxa"/>
          </w:tcPr>
          <w:p w:rsidR="002C3C58" w:rsidRDefault="002C3C58" w:rsidP="00712F0D">
            <w:r>
              <w:t>Transliteration</w:t>
            </w:r>
          </w:p>
        </w:tc>
        <w:tc>
          <w:tcPr>
            <w:tcW w:w="2880" w:type="dxa"/>
          </w:tcPr>
          <w:p w:rsidR="002C3C58" w:rsidRDefault="002C3C58" w:rsidP="00712F0D">
            <w:r>
              <w:t>Hebrew / Source Structure</w:t>
            </w:r>
          </w:p>
        </w:tc>
      </w:tr>
      <w:tr w:rsidR="002C3C58" w:rsidTr="00D66746">
        <w:tc>
          <w:tcPr>
            <w:tcW w:w="2880" w:type="dxa"/>
          </w:tcPr>
          <w:p w:rsidR="002C3C58" w:rsidRDefault="002C3C58" w:rsidP="00712F0D">
            <w:r>
              <w:t>74:1 And I saw another course, a law for the moon, and how it serves during the days of the month.</w:t>
            </w:r>
          </w:p>
        </w:tc>
        <w:tc>
          <w:tcPr>
            <w:tcW w:w="2880" w:type="dxa"/>
          </w:tcPr>
          <w:p w:rsidR="002C3C58" w:rsidRDefault="002C3C58" w:rsidP="00712F0D">
            <w:proofErr w:type="spellStart"/>
            <w:r>
              <w:t>Ve-ra’iti</w:t>
            </w:r>
            <w:proofErr w:type="spellEnd"/>
            <w:r>
              <w:t xml:space="preserve"> </w:t>
            </w:r>
            <w:proofErr w:type="spellStart"/>
            <w:r>
              <w:t>derekh</w:t>
            </w:r>
            <w:proofErr w:type="spellEnd"/>
            <w:r>
              <w:t xml:space="preserve"> </w:t>
            </w:r>
            <w:proofErr w:type="spellStart"/>
            <w:r>
              <w:t>acheret</w:t>
            </w:r>
            <w:proofErr w:type="spellEnd"/>
            <w:r>
              <w:t xml:space="preserve">, </w:t>
            </w:r>
            <w:proofErr w:type="spellStart"/>
            <w:r>
              <w:t>chok</w:t>
            </w:r>
            <w:proofErr w:type="spellEnd"/>
            <w:r>
              <w:t xml:space="preserve"> la-</w:t>
            </w:r>
            <w:proofErr w:type="spellStart"/>
            <w:r>
              <w:t>yareach</w:t>
            </w:r>
            <w:proofErr w:type="spellEnd"/>
            <w:r>
              <w:t xml:space="preserve">, </w:t>
            </w:r>
            <w:proofErr w:type="spellStart"/>
            <w:r>
              <w:t>ve-eich</w:t>
            </w:r>
            <w:proofErr w:type="spellEnd"/>
            <w:r>
              <w:t xml:space="preserve"> hu </w:t>
            </w:r>
            <w:proofErr w:type="spellStart"/>
            <w:r>
              <w:t>meshamesh</w:t>
            </w:r>
            <w:proofErr w:type="spellEnd"/>
            <w:r>
              <w:t xml:space="preserve"> bi-</w:t>
            </w:r>
            <w:proofErr w:type="spellStart"/>
            <w:r>
              <w:t>yemei</w:t>
            </w:r>
            <w:proofErr w:type="spellEnd"/>
            <w:r>
              <w:t xml:space="preserve"> ha-</w:t>
            </w:r>
            <w:proofErr w:type="spellStart"/>
            <w:r>
              <w:t>chodesh</w:t>
            </w:r>
            <w:proofErr w:type="spellEnd"/>
            <w:r>
              <w:t>.</w:t>
            </w:r>
          </w:p>
        </w:tc>
        <w:tc>
          <w:tcPr>
            <w:tcW w:w="2880" w:type="dxa"/>
          </w:tcPr>
          <w:p w:rsidR="002C3C58" w:rsidRDefault="002C3C58" w:rsidP="00712F0D">
            <w:proofErr w:type="spellStart"/>
            <w:r>
              <w:t>וראיתי</w:t>
            </w:r>
            <w:proofErr w:type="spellEnd"/>
            <w:r>
              <w:t xml:space="preserve"> </w:t>
            </w:r>
            <w:proofErr w:type="spellStart"/>
            <w:r>
              <w:t>דרך</w:t>
            </w:r>
            <w:proofErr w:type="spellEnd"/>
            <w:r>
              <w:t xml:space="preserve"> </w:t>
            </w:r>
            <w:proofErr w:type="spellStart"/>
            <w:r>
              <w:t>אחרת</w:t>
            </w:r>
            <w:proofErr w:type="spellEnd"/>
            <w:r>
              <w:t xml:space="preserve"> </w:t>
            </w:r>
            <w:proofErr w:type="spellStart"/>
            <w:r>
              <w:t>חוק</w:t>
            </w:r>
            <w:proofErr w:type="spellEnd"/>
            <w:r>
              <w:t xml:space="preserve"> </w:t>
            </w:r>
            <w:proofErr w:type="spellStart"/>
            <w:r>
              <w:t>לירח</w:t>
            </w:r>
            <w:proofErr w:type="spellEnd"/>
            <w:r>
              <w:t xml:space="preserve"> </w:t>
            </w:r>
            <w:proofErr w:type="spellStart"/>
            <w:r>
              <w:t>ואיך</w:t>
            </w:r>
            <w:proofErr w:type="spellEnd"/>
            <w:r>
              <w:t xml:space="preserve"> </w:t>
            </w:r>
            <w:proofErr w:type="spellStart"/>
            <w:r>
              <w:t>הוא</w:t>
            </w:r>
            <w:proofErr w:type="spellEnd"/>
            <w:r>
              <w:t xml:space="preserve"> </w:t>
            </w:r>
            <w:proofErr w:type="spellStart"/>
            <w:r>
              <w:t>משמש</w:t>
            </w:r>
            <w:proofErr w:type="spellEnd"/>
            <w:r>
              <w:t xml:space="preserve"> </w:t>
            </w:r>
            <w:proofErr w:type="spellStart"/>
            <w:r>
              <w:t>בימי</w:t>
            </w:r>
            <w:proofErr w:type="spellEnd"/>
            <w:r>
              <w:t xml:space="preserve"> </w:t>
            </w:r>
            <w:proofErr w:type="spellStart"/>
            <w:r>
              <w:t>החודש</w:t>
            </w:r>
            <w:proofErr w:type="spellEnd"/>
          </w:p>
        </w:tc>
      </w:tr>
      <w:tr w:rsidR="002C3C58" w:rsidTr="00D66746">
        <w:tc>
          <w:tcPr>
            <w:tcW w:w="2880" w:type="dxa"/>
          </w:tcPr>
          <w:p w:rsidR="002C3C58" w:rsidRDefault="002C3C58" w:rsidP="00712F0D">
            <w:r>
              <w:t>74:2 And all those, Uriel, the set-apart messenger, showed to me and wrote them down for me</w:t>
            </w:r>
            <w:r w:rsidR="00254573">
              <w:t xml:space="preserve">, </w:t>
            </w:r>
            <w:r>
              <w:t>the positions of each day, month by month.</w:t>
            </w:r>
          </w:p>
        </w:tc>
        <w:tc>
          <w:tcPr>
            <w:tcW w:w="2880" w:type="dxa"/>
          </w:tcPr>
          <w:p w:rsidR="002C3C58" w:rsidRDefault="002C3C58" w:rsidP="00712F0D">
            <w:proofErr w:type="spellStart"/>
            <w:r>
              <w:t>Ve</w:t>
            </w:r>
            <w:proofErr w:type="spellEnd"/>
            <w:r>
              <w:t xml:space="preserve">-et </w:t>
            </w:r>
            <w:proofErr w:type="spellStart"/>
            <w:r>
              <w:t>eleh</w:t>
            </w:r>
            <w:proofErr w:type="spellEnd"/>
            <w:r>
              <w:t xml:space="preserve"> </w:t>
            </w:r>
            <w:proofErr w:type="spellStart"/>
            <w:r>
              <w:t>kulam</w:t>
            </w:r>
            <w:proofErr w:type="spellEnd"/>
            <w:r>
              <w:t xml:space="preserve"> </w:t>
            </w:r>
            <w:proofErr w:type="spellStart"/>
            <w:r>
              <w:t>her’ani</w:t>
            </w:r>
            <w:proofErr w:type="spellEnd"/>
            <w:r>
              <w:t xml:space="preserve"> </w:t>
            </w:r>
            <w:proofErr w:type="spellStart"/>
            <w:r>
              <w:t>Uri’el</w:t>
            </w:r>
            <w:proofErr w:type="spellEnd"/>
            <w:r>
              <w:t xml:space="preserve"> ha-</w:t>
            </w:r>
            <w:proofErr w:type="spellStart"/>
            <w:r>
              <w:t>mal’akh</w:t>
            </w:r>
            <w:proofErr w:type="spellEnd"/>
            <w:r>
              <w:t xml:space="preserve"> ha-</w:t>
            </w:r>
            <w:proofErr w:type="spellStart"/>
            <w:r>
              <w:t>qadosh</w:t>
            </w:r>
            <w:proofErr w:type="spellEnd"/>
            <w:r>
              <w:t xml:space="preserve">, </w:t>
            </w:r>
            <w:proofErr w:type="spellStart"/>
            <w:r>
              <w:t>ve-katav</w:t>
            </w:r>
            <w:proofErr w:type="spellEnd"/>
            <w:r>
              <w:t xml:space="preserve"> li et </w:t>
            </w:r>
            <w:proofErr w:type="spellStart"/>
            <w:r>
              <w:t>mekom</w:t>
            </w:r>
            <w:proofErr w:type="spellEnd"/>
            <w:r>
              <w:t xml:space="preserve"> </w:t>
            </w:r>
            <w:proofErr w:type="spellStart"/>
            <w:r>
              <w:t>kol</w:t>
            </w:r>
            <w:proofErr w:type="spellEnd"/>
            <w:r>
              <w:t xml:space="preserve"> </w:t>
            </w:r>
            <w:proofErr w:type="spellStart"/>
            <w:r>
              <w:t>yom</w:t>
            </w:r>
            <w:proofErr w:type="spellEnd"/>
            <w:r>
              <w:t xml:space="preserve"> </w:t>
            </w:r>
            <w:proofErr w:type="spellStart"/>
            <w:r>
              <w:t>ve-yom</w:t>
            </w:r>
            <w:proofErr w:type="spellEnd"/>
            <w:r>
              <w:t xml:space="preserve"> </w:t>
            </w:r>
            <w:proofErr w:type="spellStart"/>
            <w:r>
              <w:t>chodesh</w:t>
            </w:r>
            <w:proofErr w:type="spellEnd"/>
            <w:r>
              <w:t xml:space="preserve"> achar </w:t>
            </w:r>
            <w:proofErr w:type="spellStart"/>
            <w:r>
              <w:t>chodesh</w:t>
            </w:r>
            <w:proofErr w:type="spellEnd"/>
            <w:r>
              <w:t>.</w:t>
            </w:r>
          </w:p>
        </w:tc>
        <w:tc>
          <w:tcPr>
            <w:tcW w:w="2880" w:type="dxa"/>
          </w:tcPr>
          <w:p w:rsidR="002C3C58" w:rsidRDefault="002C3C58" w:rsidP="00712F0D">
            <w:proofErr w:type="spellStart"/>
            <w:r>
              <w:t>ואת</w:t>
            </w:r>
            <w:proofErr w:type="spellEnd"/>
            <w:r>
              <w:t xml:space="preserve"> </w:t>
            </w:r>
            <w:proofErr w:type="spellStart"/>
            <w:r>
              <w:t>אלה</w:t>
            </w:r>
            <w:proofErr w:type="spellEnd"/>
            <w:r>
              <w:t xml:space="preserve"> </w:t>
            </w:r>
            <w:proofErr w:type="spellStart"/>
            <w:r>
              <w:t>כולם</w:t>
            </w:r>
            <w:proofErr w:type="spellEnd"/>
            <w:r>
              <w:t xml:space="preserve"> </w:t>
            </w:r>
            <w:proofErr w:type="spellStart"/>
            <w:r>
              <w:t>הראני</w:t>
            </w:r>
            <w:proofErr w:type="spellEnd"/>
            <w:r>
              <w:t xml:space="preserve"> </w:t>
            </w:r>
            <w:proofErr w:type="spellStart"/>
            <w:r>
              <w:t>אוריאל</w:t>
            </w:r>
            <w:proofErr w:type="spellEnd"/>
            <w:r>
              <w:t xml:space="preserve"> </w:t>
            </w:r>
            <w:proofErr w:type="spellStart"/>
            <w:r>
              <w:t>המלאך</w:t>
            </w:r>
            <w:proofErr w:type="spellEnd"/>
            <w:r>
              <w:t xml:space="preserve"> </w:t>
            </w:r>
            <w:proofErr w:type="spellStart"/>
            <w:r>
              <w:t>הקדוש</w:t>
            </w:r>
            <w:proofErr w:type="spellEnd"/>
            <w:r>
              <w:t xml:space="preserve"> </w:t>
            </w:r>
            <w:proofErr w:type="spellStart"/>
            <w:r>
              <w:t>וכתב</w:t>
            </w:r>
            <w:proofErr w:type="spellEnd"/>
            <w:r>
              <w:t xml:space="preserve"> </w:t>
            </w:r>
            <w:proofErr w:type="spellStart"/>
            <w:r>
              <w:t>לי</w:t>
            </w:r>
            <w:proofErr w:type="spellEnd"/>
            <w:r>
              <w:t xml:space="preserve"> </w:t>
            </w:r>
            <w:proofErr w:type="spellStart"/>
            <w:r>
              <w:t>את</w:t>
            </w:r>
            <w:proofErr w:type="spellEnd"/>
            <w:r>
              <w:t xml:space="preserve"> </w:t>
            </w:r>
            <w:proofErr w:type="spellStart"/>
            <w:r>
              <w:t>מקום</w:t>
            </w:r>
            <w:proofErr w:type="spellEnd"/>
            <w:r>
              <w:t xml:space="preserve"> </w:t>
            </w:r>
            <w:proofErr w:type="spellStart"/>
            <w:r>
              <w:t>כל</w:t>
            </w:r>
            <w:proofErr w:type="spellEnd"/>
            <w:r>
              <w:t xml:space="preserve"> </w:t>
            </w:r>
            <w:proofErr w:type="spellStart"/>
            <w:r>
              <w:t>יום</w:t>
            </w:r>
            <w:proofErr w:type="spellEnd"/>
            <w:r>
              <w:t xml:space="preserve"> </w:t>
            </w:r>
            <w:proofErr w:type="spellStart"/>
            <w:r>
              <w:t>ויום</w:t>
            </w:r>
            <w:proofErr w:type="spellEnd"/>
            <w:r>
              <w:t xml:space="preserve"> </w:t>
            </w:r>
            <w:proofErr w:type="spellStart"/>
            <w:r>
              <w:t>חודש</w:t>
            </w:r>
            <w:proofErr w:type="spellEnd"/>
            <w:r>
              <w:t xml:space="preserve"> </w:t>
            </w:r>
            <w:proofErr w:type="spellStart"/>
            <w:r>
              <w:t>אחר</w:t>
            </w:r>
            <w:proofErr w:type="spellEnd"/>
            <w:r>
              <w:t xml:space="preserve"> </w:t>
            </w:r>
            <w:proofErr w:type="spellStart"/>
            <w:r>
              <w:t>חודש</w:t>
            </w:r>
            <w:proofErr w:type="spellEnd"/>
          </w:p>
        </w:tc>
      </w:tr>
      <w:tr w:rsidR="002C3C58" w:rsidTr="00D66746">
        <w:tc>
          <w:tcPr>
            <w:tcW w:w="2880" w:type="dxa"/>
          </w:tcPr>
          <w:p w:rsidR="002C3C58" w:rsidRDefault="002C3C58" w:rsidP="00712F0D">
            <w:r>
              <w:t>74:3 And he showed me everything that is done by the moon during the whole year, every day and every night: its rising and setting.</w:t>
            </w:r>
          </w:p>
        </w:tc>
        <w:tc>
          <w:tcPr>
            <w:tcW w:w="2880" w:type="dxa"/>
          </w:tcPr>
          <w:p w:rsidR="002C3C58" w:rsidRDefault="002C3C58" w:rsidP="00712F0D">
            <w:proofErr w:type="spellStart"/>
            <w:r>
              <w:t>Ve-her’ani</w:t>
            </w:r>
            <w:proofErr w:type="spellEnd"/>
            <w:r>
              <w:t xml:space="preserve"> et </w:t>
            </w:r>
            <w:proofErr w:type="spellStart"/>
            <w:r>
              <w:t>kol</w:t>
            </w:r>
            <w:proofErr w:type="spellEnd"/>
            <w:r>
              <w:t xml:space="preserve"> </w:t>
            </w:r>
            <w:proofErr w:type="spellStart"/>
            <w:r>
              <w:t>asher</w:t>
            </w:r>
            <w:proofErr w:type="spellEnd"/>
            <w:r>
              <w:t xml:space="preserve"> </w:t>
            </w:r>
            <w:proofErr w:type="spellStart"/>
            <w:r>
              <w:t>oseh</w:t>
            </w:r>
            <w:proofErr w:type="spellEnd"/>
            <w:r>
              <w:t xml:space="preserve"> ha-</w:t>
            </w:r>
            <w:proofErr w:type="spellStart"/>
            <w:r>
              <w:t>yareach</w:t>
            </w:r>
            <w:proofErr w:type="spellEnd"/>
            <w:r>
              <w:t xml:space="preserve"> be-</w:t>
            </w:r>
            <w:proofErr w:type="spellStart"/>
            <w:r>
              <w:t>chol</w:t>
            </w:r>
            <w:proofErr w:type="spellEnd"/>
            <w:r>
              <w:t xml:space="preserve"> </w:t>
            </w:r>
            <w:proofErr w:type="spellStart"/>
            <w:r>
              <w:t>shenah</w:t>
            </w:r>
            <w:proofErr w:type="spellEnd"/>
            <w:r>
              <w:t xml:space="preserve">, </w:t>
            </w:r>
            <w:proofErr w:type="spellStart"/>
            <w:r>
              <w:t>kol</w:t>
            </w:r>
            <w:proofErr w:type="spellEnd"/>
            <w:r>
              <w:t xml:space="preserve"> </w:t>
            </w:r>
            <w:proofErr w:type="spellStart"/>
            <w:r>
              <w:t>yom</w:t>
            </w:r>
            <w:proofErr w:type="spellEnd"/>
            <w:r>
              <w:t xml:space="preserve"> </w:t>
            </w:r>
            <w:proofErr w:type="spellStart"/>
            <w:r>
              <w:t>ve-kol</w:t>
            </w:r>
            <w:proofErr w:type="spellEnd"/>
            <w:r>
              <w:t xml:space="preserve"> </w:t>
            </w:r>
            <w:proofErr w:type="spellStart"/>
            <w:r>
              <w:t>lailah</w:t>
            </w:r>
            <w:proofErr w:type="spellEnd"/>
            <w:r>
              <w:t xml:space="preserve">, et </w:t>
            </w:r>
            <w:proofErr w:type="spellStart"/>
            <w:r>
              <w:t>zrichato</w:t>
            </w:r>
            <w:proofErr w:type="spellEnd"/>
            <w:r>
              <w:t xml:space="preserve"> </w:t>
            </w:r>
            <w:proofErr w:type="spellStart"/>
            <w:r>
              <w:t>ve</w:t>
            </w:r>
            <w:proofErr w:type="spellEnd"/>
            <w:r>
              <w:t xml:space="preserve">-et </w:t>
            </w:r>
            <w:proofErr w:type="spellStart"/>
            <w:r>
              <w:t>bo’o</w:t>
            </w:r>
            <w:proofErr w:type="spellEnd"/>
            <w:r>
              <w:t>.</w:t>
            </w:r>
          </w:p>
        </w:tc>
        <w:tc>
          <w:tcPr>
            <w:tcW w:w="2880" w:type="dxa"/>
          </w:tcPr>
          <w:p w:rsidR="002C3C58" w:rsidRDefault="002C3C58" w:rsidP="00712F0D">
            <w:proofErr w:type="spellStart"/>
            <w:r>
              <w:t>והראני</w:t>
            </w:r>
            <w:proofErr w:type="spellEnd"/>
            <w:r>
              <w:t xml:space="preserve"> </w:t>
            </w:r>
            <w:proofErr w:type="spellStart"/>
            <w:r>
              <w:t>את</w:t>
            </w:r>
            <w:proofErr w:type="spellEnd"/>
            <w:r>
              <w:t xml:space="preserve"> </w:t>
            </w:r>
            <w:proofErr w:type="spellStart"/>
            <w:r>
              <w:t>כל</w:t>
            </w:r>
            <w:proofErr w:type="spellEnd"/>
            <w:r>
              <w:t xml:space="preserve"> </w:t>
            </w:r>
            <w:proofErr w:type="spellStart"/>
            <w:r>
              <w:t>אשר</w:t>
            </w:r>
            <w:proofErr w:type="spellEnd"/>
            <w:r>
              <w:t xml:space="preserve"> </w:t>
            </w:r>
            <w:proofErr w:type="spellStart"/>
            <w:r>
              <w:t>עושה</w:t>
            </w:r>
            <w:proofErr w:type="spellEnd"/>
            <w:r>
              <w:t xml:space="preserve"> </w:t>
            </w:r>
            <w:proofErr w:type="spellStart"/>
            <w:r>
              <w:t>הירח</w:t>
            </w:r>
            <w:proofErr w:type="spellEnd"/>
            <w:r>
              <w:t xml:space="preserve"> </w:t>
            </w:r>
            <w:proofErr w:type="spellStart"/>
            <w:r>
              <w:t>בכל</w:t>
            </w:r>
            <w:proofErr w:type="spellEnd"/>
            <w:r>
              <w:t xml:space="preserve"> </w:t>
            </w:r>
            <w:proofErr w:type="spellStart"/>
            <w:r>
              <w:t>שנה</w:t>
            </w:r>
            <w:proofErr w:type="spellEnd"/>
            <w:r>
              <w:t xml:space="preserve"> </w:t>
            </w:r>
            <w:proofErr w:type="spellStart"/>
            <w:r>
              <w:t>כל</w:t>
            </w:r>
            <w:proofErr w:type="spellEnd"/>
            <w:r>
              <w:t xml:space="preserve"> </w:t>
            </w:r>
            <w:proofErr w:type="spellStart"/>
            <w:r>
              <w:t>יום</w:t>
            </w:r>
            <w:proofErr w:type="spellEnd"/>
            <w:r>
              <w:t xml:space="preserve"> </w:t>
            </w:r>
            <w:proofErr w:type="spellStart"/>
            <w:r>
              <w:t>וכל</w:t>
            </w:r>
            <w:proofErr w:type="spellEnd"/>
            <w:r>
              <w:t xml:space="preserve"> </w:t>
            </w:r>
            <w:proofErr w:type="spellStart"/>
            <w:r>
              <w:t>לילה</w:t>
            </w:r>
            <w:proofErr w:type="spellEnd"/>
            <w:r>
              <w:t xml:space="preserve"> </w:t>
            </w:r>
            <w:proofErr w:type="spellStart"/>
            <w:r>
              <w:t>את</w:t>
            </w:r>
            <w:proofErr w:type="spellEnd"/>
            <w:r>
              <w:t xml:space="preserve"> </w:t>
            </w:r>
            <w:proofErr w:type="spellStart"/>
            <w:r>
              <w:t>זריחתו</w:t>
            </w:r>
            <w:proofErr w:type="spellEnd"/>
            <w:r>
              <w:t xml:space="preserve"> </w:t>
            </w:r>
            <w:proofErr w:type="spellStart"/>
            <w:r>
              <w:t>ואת</w:t>
            </w:r>
            <w:proofErr w:type="spellEnd"/>
            <w:r>
              <w:t xml:space="preserve"> </w:t>
            </w:r>
            <w:proofErr w:type="spellStart"/>
            <w:r>
              <w:t>בואו</w:t>
            </w:r>
            <w:proofErr w:type="spellEnd"/>
          </w:p>
        </w:tc>
      </w:tr>
      <w:tr w:rsidR="002C3C58" w:rsidTr="00D66746">
        <w:tc>
          <w:tcPr>
            <w:tcW w:w="2880" w:type="dxa"/>
          </w:tcPr>
          <w:p w:rsidR="002C3C58" w:rsidRDefault="002C3C58" w:rsidP="00712F0D">
            <w:r>
              <w:t>74:4 And for each of its journey, which is accomplished in 30 days, it falls behind the sun by two days during each journey.</w:t>
            </w:r>
          </w:p>
        </w:tc>
        <w:tc>
          <w:tcPr>
            <w:tcW w:w="2880" w:type="dxa"/>
          </w:tcPr>
          <w:p w:rsidR="002C3C58" w:rsidRDefault="002C3C58" w:rsidP="00712F0D">
            <w:r>
              <w:t>U-</w:t>
            </w:r>
            <w:proofErr w:type="spellStart"/>
            <w:r>
              <w:t>lekol</w:t>
            </w:r>
            <w:proofErr w:type="spellEnd"/>
            <w:r>
              <w:t xml:space="preserve"> </w:t>
            </w:r>
            <w:proofErr w:type="spellStart"/>
            <w:r>
              <w:t>netivav</w:t>
            </w:r>
            <w:proofErr w:type="spellEnd"/>
            <w:r>
              <w:t xml:space="preserve">, </w:t>
            </w:r>
            <w:proofErr w:type="spellStart"/>
            <w:r>
              <w:t>asher</w:t>
            </w:r>
            <w:proofErr w:type="spellEnd"/>
            <w:r>
              <w:t xml:space="preserve"> </w:t>
            </w:r>
            <w:proofErr w:type="spellStart"/>
            <w:r>
              <w:t>mashlim</w:t>
            </w:r>
            <w:proofErr w:type="spellEnd"/>
            <w:r>
              <w:t xml:space="preserve"> be-sheloshim </w:t>
            </w:r>
            <w:proofErr w:type="spellStart"/>
            <w:r>
              <w:t>yom</w:t>
            </w:r>
            <w:proofErr w:type="spellEnd"/>
            <w:r>
              <w:t xml:space="preserve">, </w:t>
            </w:r>
            <w:proofErr w:type="spellStart"/>
            <w:r>
              <w:t>mechared</w:t>
            </w:r>
            <w:proofErr w:type="spellEnd"/>
            <w:r>
              <w:t xml:space="preserve"> </w:t>
            </w:r>
            <w:proofErr w:type="spellStart"/>
            <w:r>
              <w:t>acharei</w:t>
            </w:r>
            <w:proofErr w:type="spellEnd"/>
            <w:r>
              <w:t xml:space="preserve"> ha-</w:t>
            </w:r>
            <w:proofErr w:type="spellStart"/>
            <w:r>
              <w:t>shemesh</w:t>
            </w:r>
            <w:proofErr w:type="spellEnd"/>
            <w:r>
              <w:t xml:space="preserve"> </w:t>
            </w:r>
            <w:proofErr w:type="spellStart"/>
            <w:r>
              <w:t>shnei</w:t>
            </w:r>
            <w:proofErr w:type="spellEnd"/>
            <w:r>
              <w:t xml:space="preserve"> </w:t>
            </w:r>
            <w:proofErr w:type="spellStart"/>
            <w:r>
              <w:t>yamim</w:t>
            </w:r>
            <w:proofErr w:type="spellEnd"/>
            <w:r>
              <w:t xml:space="preserve"> be-</w:t>
            </w:r>
            <w:proofErr w:type="spellStart"/>
            <w:r>
              <w:t>khol</w:t>
            </w:r>
            <w:proofErr w:type="spellEnd"/>
            <w:r>
              <w:t xml:space="preserve"> </w:t>
            </w:r>
            <w:proofErr w:type="spellStart"/>
            <w:r>
              <w:t>netiv</w:t>
            </w:r>
            <w:proofErr w:type="spellEnd"/>
            <w:r>
              <w:t>.</w:t>
            </w:r>
          </w:p>
        </w:tc>
        <w:tc>
          <w:tcPr>
            <w:tcW w:w="2880" w:type="dxa"/>
          </w:tcPr>
          <w:p w:rsidR="002C3C58" w:rsidRDefault="002C3C58" w:rsidP="00712F0D">
            <w:proofErr w:type="spellStart"/>
            <w:r>
              <w:t>ולכל</w:t>
            </w:r>
            <w:proofErr w:type="spellEnd"/>
            <w:r>
              <w:t xml:space="preserve"> </w:t>
            </w:r>
            <w:proofErr w:type="spellStart"/>
            <w:r>
              <w:t>נתיביו</w:t>
            </w:r>
            <w:proofErr w:type="spellEnd"/>
            <w:r>
              <w:t xml:space="preserve"> </w:t>
            </w:r>
            <w:proofErr w:type="spellStart"/>
            <w:r>
              <w:t>אשר</w:t>
            </w:r>
            <w:proofErr w:type="spellEnd"/>
            <w:r>
              <w:t xml:space="preserve"> </w:t>
            </w:r>
            <w:proofErr w:type="spellStart"/>
            <w:r>
              <w:t>משלים</w:t>
            </w:r>
            <w:proofErr w:type="spellEnd"/>
            <w:r>
              <w:t xml:space="preserve"> </w:t>
            </w:r>
            <w:proofErr w:type="spellStart"/>
            <w:r>
              <w:t>בשלושים</w:t>
            </w:r>
            <w:proofErr w:type="spellEnd"/>
            <w:r>
              <w:t xml:space="preserve"> </w:t>
            </w:r>
            <w:proofErr w:type="spellStart"/>
            <w:r>
              <w:t>יום</w:t>
            </w:r>
            <w:proofErr w:type="spellEnd"/>
            <w:r>
              <w:t xml:space="preserve"> </w:t>
            </w:r>
            <w:proofErr w:type="spellStart"/>
            <w:r>
              <w:t>מחרד</w:t>
            </w:r>
            <w:proofErr w:type="spellEnd"/>
            <w:r>
              <w:t xml:space="preserve"> </w:t>
            </w:r>
            <w:proofErr w:type="spellStart"/>
            <w:r>
              <w:t>אחרי</w:t>
            </w:r>
            <w:proofErr w:type="spellEnd"/>
            <w:r>
              <w:t xml:space="preserve"> </w:t>
            </w:r>
            <w:proofErr w:type="spellStart"/>
            <w:r>
              <w:t>השמש</w:t>
            </w:r>
            <w:proofErr w:type="spellEnd"/>
            <w:r>
              <w:t xml:space="preserve"> </w:t>
            </w:r>
            <w:proofErr w:type="spellStart"/>
            <w:r>
              <w:t>שני</w:t>
            </w:r>
            <w:proofErr w:type="spellEnd"/>
            <w:r>
              <w:t xml:space="preserve"> </w:t>
            </w:r>
            <w:proofErr w:type="spellStart"/>
            <w:r>
              <w:t>ימים</w:t>
            </w:r>
            <w:proofErr w:type="spellEnd"/>
            <w:r>
              <w:t xml:space="preserve"> </w:t>
            </w:r>
            <w:proofErr w:type="spellStart"/>
            <w:r>
              <w:t>בכל</w:t>
            </w:r>
            <w:proofErr w:type="spellEnd"/>
            <w:r>
              <w:t xml:space="preserve"> </w:t>
            </w:r>
            <w:proofErr w:type="spellStart"/>
            <w:r>
              <w:t>נתיב</w:t>
            </w:r>
            <w:proofErr w:type="spellEnd"/>
          </w:p>
        </w:tc>
      </w:tr>
      <w:tr w:rsidR="002C3C58" w:rsidTr="00D66746">
        <w:tc>
          <w:tcPr>
            <w:tcW w:w="2880" w:type="dxa"/>
          </w:tcPr>
          <w:p w:rsidR="002C3C58" w:rsidRDefault="002C3C58" w:rsidP="00712F0D">
            <w:r>
              <w:t>74:5 And when it has completed the journey, it sets with the sun and rises with it together for two days.</w:t>
            </w:r>
          </w:p>
        </w:tc>
        <w:tc>
          <w:tcPr>
            <w:tcW w:w="2880" w:type="dxa"/>
          </w:tcPr>
          <w:p w:rsidR="002C3C58" w:rsidRDefault="002C3C58" w:rsidP="00712F0D">
            <w:r>
              <w:t>U-</w:t>
            </w:r>
            <w:proofErr w:type="spellStart"/>
            <w:r>
              <w:t>keshe</w:t>
            </w:r>
            <w:proofErr w:type="spellEnd"/>
            <w:r>
              <w:t>-</w:t>
            </w:r>
            <w:proofErr w:type="spellStart"/>
            <w:r>
              <w:t>yashlim</w:t>
            </w:r>
            <w:proofErr w:type="spellEnd"/>
            <w:r>
              <w:t xml:space="preserve"> et </w:t>
            </w:r>
            <w:proofErr w:type="spellStart"/>
            <w:r>
              <w:t>netivo</w:t>
            </w:r>
            <w:proofErr w:type="spellEnd"/>
            <w:r>
              <w:t xml:space="preserve">, </w:t>
            </w:r>
            <w:proofErr w:type="spellStart"/>
            <w:r>
              <w:t>yavo</w:t>
            </w:r>
            <w:proofErr w:type="spellEnd"/>
            <w:r>
              <w:t xml:space="preserve"> </w:t>
            </w:r>
            <w:proofErr w:type="spellStart"/>
            <w:r>
              <w:t>im</w:t>
            </w:r>
            <w:proofErr w:type="spellEnd"/>
            <w:r>
              <w:t xml:space="preserve"> ha-</w:t>
            </w:r>
            <w:proofErr w:type="spellStart"/>
            <w:r>
              <w:t>shemesh</w:t>
            </w:r>
            <w:proofErr w:type="spellEnd"/>
            <w:r>
              <w:t xml:space="preserve"> u-</w:t>
            </w:r>
            <w:proofErr w:type="spellStart"/>
            <w:r>
              <w:t>zare’ach</w:t>
            </w:r>
            <w:proofErr w:type="spellEnd"/>
            <w:r>
              <w:t xml:space="preserve"> </w:t>
            </w:r>
            <w:proofErr w:type="spellStart"/>
            <w:r>
              <w:t>ito</w:t>
            </w:r>
            <w:proofErr w:type="spellEnd"/>
            <w:r>
              <w:t xml:space="preserve"> </w:t>
            </w:r>
            <w:proofErr w:type="spellStart"/>
            <w:r>
              <w:t>yachad</w:t>
            </w:r>
            <w:proofErr w:type="spellEnd"/>
            <w:r>
              <w:t xml:space="preserve"> le-</w:t>
            </w:r>
            <w:proofErr w:type="spellStart"/>
            <w:r>
              <w:t>shnei</w:t>
            </w:r>
            <w:proofErr w:type="spellEnd"/>
            <w:r>
              <w:t xml:space="preserve"> </w:t>
            </w:r>
            <w:proofErr w:type="spellStart"/>
            <w:r>
              <w:t>yamim</w:t>
            </w:r>
            <w:proofErr w:type="spellEnd"/>
            <w:r>
              <w:t>.</w:t>
            </w:r>
          </w:p>
        </w:tc>
        <w:tc>
          <w:tcPr>
            <w:tcW w:w="2880" w:type="dxa"/>
          </w:tcPr>
          <w:p w:rsidR="002C3C58" w:rsidRDefault="002C3C58" w:rsidP="00712F0D">
            <w:proofErr w:type="spellStart"/>
            <w:r>
              <w:t>וכאשר</w:t>
            </w:r>
            <w:proofErr w:type="spellEnd"/>
            <w:r>
              <w:t xml:space="preserve"> </w:t>
            </w:r>
            <w:proofErr w:type="spellStart"/>
            <w:r>
              <w:t>ישלים</w:t>
            </w:r>
            <w:proofErr w:type="spellEnd"/>
            <w:r>
              <w:t xml:space="preserve"> </w:t>
            </w:r>
            <w:proofErr w:type="spellStart"/>
            <w:r>
              <w:t>את</w:t>
            </w:r>
            <w:proofErr w:type="spellEnd"/>
            <w:r>
              <w:t xml:space="preserve"> </w:t>
            </w:r>
            <w:proofErr w:type="spellStart"/>
            <w:r>
              <w:t>נתיבו</w:t>
            </w:r>
            <w:proofErr w:type="spellEnd"/>
            <w:r>
              <w:t xml:space="preserve"> </w:t>
            </w:r>
            <w:proofErr w:type="spellStart"/>
            <w:r>
              <w:t>יבוא</w:t>
            </w:r>
            <w:proofErr w:type="spellEnd"/>
            <w:r>
              <w:t xml:space="preserve"> </w:t>
            </w:r>
            <w:proofErr w:type="spellStart"/>
            <w:r>
              <w:t>עם</w:t>
            </w:r>
            <w:proofErr w:type="spellEnd"/>
            <w:r>
              <w:t xml:space="preserve"> </w:t>
            </w:r>
            <w:proofErr w:type="spellStart"/>
            <w:r>
              <w:t>השמש</w:t>
            </w:r>
            <w:proofErr w:type="spellEnd"/>
            <w:r>
              <w:t xml:space="preserve"> </w:t>
            </w:r>
            <w:proofErr w:type="spellStart"/>
            <w:r>
              <w:t>וזרח</w:t>
            </w:r>
            <w:proofErr w:type="spellEnd"/>
            <w:r>
              <w:t xml:space="preserve"> </w:t>
            </w:r>
            <w:proofErr w:type="spellStart"/>
            <w:r>
              <w:t>עמו</w:t>
            </w:r>
            <w:proofErr w:type="spellEnd"/>
            <w:r>
              <w:t xml:space="preserve"> </w:t>
            </w:r>
            <w:proofErr w:type="spellStart"/>
            <w:r>
              <w:t>יחד</w:t>
            </w:r>
            <w:proofErr w:type="spellEnd"/>
            <w:r>
              <w:t xml:space="preserve"> </w:t>
            </w:r>
            <w:proofErr w:type="spellStart"/>
            <w:r>
              <w:t>לשני</w:t>
            </w:r>
            <w:proofErr w:type="spellEnd"/>
            <w:r>
              <w:t xml:space="preserve"> </w:t>
            </w:r>
            <w:proofErr w:type="spellStart"/>
            <w:r>
              <w:t>ימים</w:t>
            </w:r>
            <w:proofErr w:type="spellEnd"/>
          </w:p>
        </w:tc>
      </w:tr>
      <w:tr w:rsidR="002C3C58" w:rsidTr="00D66746">
        <w:tc>
          <w:tcPr>
            <w:tcW w:w="2880" w:type="dxa"/>
          </w:tcPr>
          <w:p w:rsidR="002C3C58" w:rsidRDefault="002C3C58" w:rsidP="00712F0D">
            <w:r>
              <w:t>74:6 And when the sun rises, the moon rises with it and receives half a part of light.</w:t>
            </w:r>
          </w:p>
        </w:tc>
        <w:tc>
          <w:tcPr>
            <w:tcW w:w="2880" w:type="dxa"/>
          </w:tcPr>
          <w:p w:rsidR="002C3C58" w:rsidRDefault="002C3C58" w:rsidP="00712F0D">
            <w:r>
              <w:t>U-</w:t>
            </w:r>
            <w:proofErr w:type="spellStart"/>
            <w:r>
              <w:t>ve</w:t>
            </w:r>
            <w:proofErr w:type="spellEnd"/>
            <w:r>
              <w:t>-</w:t>
            </w:r>
            <w:proofErr w:type="spellStart"/>
            <w:r>
              <w:t>zroach</w:t>
            </w:r>
            <w:proofErr w:type="spellEnd"/>
            <w:r>
              <w:t xml:space="preserve"> ha-</w:t>
            </w:r>
            <w:proofErr w:type="spellStart"/>
            <w:r>
              <w:t>shemesh</w:t>
            </w:r>
            <w:proofErr w:type="spellEnd"/>
            <w:r>
              <w:t xml:space="preserve">, </w:t>
            </w:r>
            <w:proofErr w:type="spellStart"/>
            <w:r>
              <w:t>zare’ach</w:t>
            </w:r>
            <w:proofErr w:type="spellEnd"/>
            <w:r>
              <w:t xml:space="preserve"> ha-</w:t>
            </w:r>
            <w:proofErr w:type="spellStart"/>
            <w:r>
              <w:t>yareach</w:t>
            </w:r>
            <w:proofErr w:type="spellEnd"/>
            <w:r>
              <w:t xml:space="preserve"> </w:t>
            </w:r>
            <w:proofErr w:type="spellStart"/>
            <w:r>
              <w:t>imo</w:t>
            </w:r>
            <w:proofErr w:type="spellEnd"/>
            <w:r>
              <w:t xml:space="preserve"> u-</w:t>
            </w:r>
            <w:proofErr w:type="spellStart"/>
            <w:r>
              <w:t>mekabel</w:t>
            </w:r>
            <w:proofErr w:type="spellEnd"/>
            <w:r>
              <w:t xml:space="preserve"> </w:t>
            </w:r>
            <w:proofErr w:type="spellStart"/>
            <w:r>
              <w:t>chetzi</w:t>
            </w:r>
            <w:proofErr w:type="spellEnd"/>
            <w:r>
              <w:t xml:space="preserve"> </w:t>
            </w:r>
            <w:proofErr w:type="spellStart"/>
            <w:r>
              <w:t>cheleq</w:t>
            </w:r>
            <w:proofErr w:type="spellEnd"/>
            <w:r>
              <w:t xml:space="preserve"> or.</w:t>
            </w:r>
          </w:p>
        </w:tc>
        <w:tc>
          <w:tcPr>
            <w:tcW w:w="2880" w:type="dxa"/>
          </w:tcPr>
          <w:p w:rsidR="002C3C58" w:rsidRDefault="002C3C58" w:rsidP="00712F0D">
            <w:proofErr w:type="spellStart"/>
            <w:r>
              <w:t>ובזרח</w:t>
            </w:r>
            <w:proofErr w:type="spellEnd"/>
            <w:r>
              <w:t xml:space="preserve"> </w:t>
            </w:r>
            <w:proofErr w:type="spellStart"/>
            <w:r>
              <w:t>השמש</w:t>
            </w:r>
            <w:proofErr w:type="spellEnd"/>
            <w:r>
              <w:t xml:space="preserve"> </w:t>
            </w:r>
            <w:proofErr w:type="spellStart"/>
            <w:r>
              <w:t>זרח</w:t>
            </w:r>
            <w:proofErr w:type="spellEnd"/>
            <w:r>
              <w:t xml:space="preserve"> </w:t>
            </w:r>
            <w:proofErr w:type="spellStart"/>
            <w:r>
              <w:t>הירח</w:t>
            </w:r>
            <w:proofErr w:type="spellEnd"/>
            <w:r>
              <w:t xml:space="preserve"> </w:t>
            </w:r>
            <w:proofErr w:type="spellStart"/>
            <w:r>
              <w:t>עמו</w:t>
            </w:r>
            <w:proofErr w:type="spellEnd"/>
            <w:r>
              <w:t xml:space="preserve"> </w:t>
            </w:r>
            <w:proofErr w:type="spellStart"/>
            <w:r>
              <w:t>ומקבל</w:t>
            </w:r>
            <w:proofErr w:type="spellEnd"/>
            <w:r>
              <w:t xml:space="preserve"> </w:t>
            </w:r>
            <w:proofErr w:type="spellStart"/>
            <w:r>
              <w:t>חצי</w:t>
            </w:r>
            <w:proofErr w:type="spellEnd"/>
            <w:r>
              <w:t xml:space="preserve"> </w:t>
            </w:r>
            <w:proofErr w:type="spellStart"/>
            <w:r>
              <w:t>חלק</w:t>
            </w:r>
            <w:proofErr w:type="spellEnd"/>
            <w:r>
              <w:t xml:space="preserve"> </w:t>
            </w:r>
            <w:proofErr w:type="spellStart"/>
            <w:r>
              <w:t>אור</w:t>
            </w:r>
            <w:proofErr w:type="spellEnd"/>
          </w:p>
        </w:tc>
      </w:tr>
      <w:tr w:rsidR="002C3C58" w:rsidTr="00D66746">
        <w:tc>
          <w:tcPr>
            <w:tcW w:w="2880" w:type="dxa"/>
          </w:tcPr>
          <w:p w:rsidR="002C3C58" w:rsidRDefault="002C3C58" w:rsidP="00712F0D">
            <w:r>
              <w:t>74:7 And on that night at the beginning of its morning, in the beginning of the moon’s day, the moon sets with the sun and is invisible that night with fourteen parts and the half of one of them.</w:t>
            </w:r>
          </w:p>
        </w:tc>
        <w:tc>
          <w:tcPr>
            <w:tcW w:w="2880" w:type="dxa"/>
          </w:tcPr>
          <w:p w:rsidR="002C3C58" w:rsidRDefault="002C3C58" w:rsidP="00712F0D">
            <w:r>
              <w:t>U-</w:t>
            </w:r>
            <w:proofErr w:type="spellStart"/>
            <w:r>
              <w:t>va</w:t>
            </w:r>
            <w:proofErr w:type="spellEnd"/>
            <w:r>
              <w:t>-</w:t>
            </w:r>
            <w:proofErr w:type="spellStart"/>
            <w:r>
              <w:t>lailah</w:t>
            </w:r>
            <w:proofErr w:type="spellEnd"/>
            <w:r>
              <w:t xml:space="preserve"> ha-hu be-</w:t>
            </w:r>
            <w:proofErr w:type="spellStart"/>
            <w:r>
              <w:t>techilat</w:t>
            </w:r>
            <w:proofErr w:type="spellEnd"/>
            <w:r>
              <w:t xml:space="preserve"> </w:t>
            </w:r>
            <w:proofErr w:type="spellStart"/>
            <w:r>
              <w:t>bokerah</w:t>
            </w:r>
            <w:proofErr w:type="spellEnd"/>
            <w:r>
              <w:t>, be-</w:t>
            </w:r>
            <w:proofErr w:type="spellStart"/>
            <w:r>
              <w:t>techilat</w:t>
            </w:r>
            <w:proofErr w:type="spellEnd"/>
            <w:r>
              <w:t xml:space="preserve"> </w:t>
            </w:r>
            <w:proofErr w:type="spellStart"/>
            <w:r>
              <w:t>yom</w:t>
            </w:r>
            <w:proofErr w:type="spellEnd"/>
            <w:r>
              <w:t xml:space="preserve"> ha-</w:t>
            </w:r>
            <w:proofErr w:type="spellStart"/>
            <w:r>
              <w:t>yareach</w:t>
            </w:r>
            <w:proofErr w:type="spellEnd"/>
            <w:r>
              <w:t xml:space="preserve">, </w:t>
            </w:r>
            <w:proofErr w:type="spellStart"/>
            <w:r>
              <w:t>yavo</w:t>
            </w:r>
            <w:proofErr w:type="spellEnd"/>
            <w:r>
              <w:t xml:space="preserve"> ha-</w:t>
            </w:r>
            <w:proofErr w:type="spellStart"/>
            <w:r>
              <w:t>yareach</w:t>
            </w:r>
            <w:proofErr w:type="spellEnd"/>
            <w:r>
              <w:t xml:space="preserve"> </w:t>
            </w:r>
            <w:proofErr w:type="spellStart"/>
            <w:r>
              <w:t>im</w:t>
            </w:r>
            <w:proofErr w:type="spellEnd"/>
            <w:r>
              <w:t xml:space="preserve"> ha-</w:t>
            </w:r>
            <w:proofErr w:type="spellStart"/>
            <w:r>
              <w:t>shemesh</w:t>
            </w:r>
            <w:proofErr w:type="spellEnd"/>
            <w:r>
              <w:t xml:space="preserve"> </w:t>
            </w:r>
            <w:proofErr w:type="spellStart"/>
            <w:r>
              <w:t>ve-yikhbeh</w:t>
            </w:r>
            <w:proofErr w:type="spellEnd"/>
            <w:r>
              <w:t xml:space="preserve"> </w:t>
            </w:r>
            <w:proofErr w:type="spellStart"/>
            <w:r>
              <w:t>ba-lailah</w:t>
            </w:r>
            <w:proofErr w:type="spellEnd"/>
            <w:r>
              <w:t xml:space="preserve"> ha-hu be-</w:t>
            </w:r>
            <w:proofErr w:type="spellStart"/>
            <w:r>
              <w:t>arba</w:t>
            </w:r>
            <w:proofErr w:type="spellEnd"/>
            <w:r>
              <w:t xml:space="preserve"> </w:t>
            </w:r>
            <w:proofErr w:type="spellStart"/>
            <w:r>
              <w:t>esreh</w:t>
            </w:r>
            <w:proofErr w:type="spellEnd"/>
            <w:r>
              <w:t xml:space="preserve"> </w:t>
            </w:r>
            <w:proofErr w:type="spellStart"/>
            <w:r>
              <w:t>chalakim</w:t>
            </w:r>
            <w:proofErr w:type="spellEnd"/>
            <w:r>
              <w:t xml:space="preserve"> </w:t>
            </w:r>
            <w:proofErr w:type="spellStart"/>
            <w:r>
              <w:t>ve-chetzio</w:t>
            </w:r>
            <w:proofErr w:type="spellEnd"/>
            <w:r>
              <w:t xml:space="preserve"> </w:t>
            </w:r>
            <w:proofErr w:type="spellStart"/>
            <w:r>
              <w:t>shel</w:t>
            </w:r>
            <w:proofErr w:type="spellEnd"/>
            <w:r>
              <w:t xml:space="preserve"> </w:t>
            </w:r>
            <w:proofErr w:type="spellStart"/>
            <w:r>
              <w:t>echad</w:t>
            </w:r>
            <w:proofErr w:type="spellEnd"/>
            <w:r>
              <w:t xml:space="preserve"> me-hem.</w:t>
            </w:r>
          </w:p>
        </w:tc>
        <w:tc>
          <w:tcPr>
            <w:tcW w:w="2880" w:type="dxa"/>
          </w:tcPr>
          <w:p w:rsidR="002C3C58" w:rsidRDefault="002C3C58" w:rsidP="00712F0D">
            <w:proofErr w:type="spellStart"/>
            <w:r>
              <w:t>ובלילה</w:t>
            </w:r>
            <w:proofErr w:type="spellEnd"/>
            <w:r>
              <w:t xml:space="preserve"> </w:t>
            </w:r>
            <w:proofErr w:type="spellStart"/>
            <w:r>
              <w:t>ההוא</w:t>
            </w:r>
            <w:proofErr w:type="spellEnd"/>
            <w:r>
              <w:t xml:space="preserve"> </w:t>
            </w:r>
            <w:proofErr w:type="spellStart"/>
            <w:r>
              <w:t>בתחילת</w:t>
            </w:r>
            <w:proofErr w:type="spellEnd"/>
            <w:r>
              <w:t xml:space="preserve"> </w:t>
            </w:r>
            <w:proofErr w:type="spellStart"/>
            <w:r>
              <w:t>בוקרה</w:t>
            </w:r>
            <w:proofErr w:type="spellEnd"/>
            <w:r>
              <w:t xml:space="preserve"> </w:t>
            </w:r>
            <w:proofErr w:type="spellStart"/>
            <w:r>
              <w:t>בתחילת</w:t>
            </w:r>
            <w:proofErr w:type="spellEnd"/>
            <w:r>
              <w:t xml:space="preserve"> </w:t>
            </w:r>
            <w:proofErr w:type="spellStart"/>
            <w:r>
              <w:t>יום</w:t>
            </w:r>
            <w:proofErr w:type="spellEnd"/>
            <w:r>
              <w:t xml:space="preserve"> </w:t>
            </w:r>
            <w:proofErr w:type="spellStart"/>
            <w:r>
              <w:t>הירח</w:t>
            </w:r>
            <w:proofErr w:type="spellEnd"/>
            <w:r>
              <w:t xml:space="preserve"> </w:t>
            </w:r>
            <w:proofErr w:type="spellStart"/>
            <w:r>
              <w:t>יבוא</w:t>
            </w:r>
            <w:proofErr w:type="spellEnd"/>
            <w:r>
              <w:t xml:space="preserve"> </w:t>
            </w:r>
            <w:proofErr w:type="spellStart"/>
            <w:r>
              <w:t>הירח</w:t>
            </w:r>
            <w:proofErr w:type="spellEnd"/>
            <w:r>
              <w:t xml:space="preserve"> </w:t>
            </w:r>
            <w:proofErr w:type="spellStart"/>
            <w:r>
              <w:t>עם</w:t>
            </w:r>
            <w:proofErr w:type="spellEnd"/>
            <w:r>
              <w:t xml:space="preserve"> </w:t>
            </w:r>
            <w:proofErr w:type="spellStart"/>
            <w:r>
              <w:t>השמש</w:t>
            </w:r>
            <w:proofErr w:type="spellEnd"/>
            <w:r>
              <w:t xml:space="preserve"> </w:t>
            </w:r>
            <w:proofErr w:type="spellStart"/>
            <w:r>
              <w:t>ויכבה</w:t>
            </w:r>
            <w:proofErr w:type="spellEnd"/>
            <w:r>
              <w:t xml:space="preserve"> </w:t>
            </w:r>
            <w:proofErr w:type="spellStart"/>
            <w:r>
              <w:t>בלילה</w:t>
            </w:r>
            <w:proofErr w:type="spellEnd"/>
            <w:r>
              <w:t xml:space="preserve"> </w:t>
            </w:r>
            <w:proofErr w:type="spellStart"/>
            <w:r>
              <w:t>ההוא</w:t>
            </w:r>
            <w:proofErr w:type="spellEnd"/>
            <w:r>
              <w:t xml:space="preserve"> </w:t>
            </w:r>
            <w:proofErr w:type="spellStart"/>
            <w:r>
              <w:t>בארבעה</w:t>
            </w:r>
            <w:proofErr w:type="spellEnd"/>
            <w:r>
              <w:t xml:space="preserve"> </w:t>
            </w:r>
            <w:proofErr w:type="spellStart"/>
            <w:r>
              <w:t>עשר</w:t>
            </w:r>
            <w:proofErr w:type="spellEnd"/>
            <w:r>
              <w:t xml:space="preserve"> </w:t>
            </w:r>
            <w:proofErr w:type="spellStart"/>
            <w:r>
              <w:t>חלקים</w:t>
            </w:r>
            <w:proofErr w:type="spellEnd"/>
            <w:r>
              <w:t xml:space="preserve"> </w:t>
            </w:r>
            <w:proofErr w:type="spellStart"/>
            <w:r>
              <w:t>וחציו</w:t>
            </w:r>
            <w:proofErr w:type="spellEnd"/>
            <w:r>
              <w:t xml:space="preserve"> </w:t>
            </w:r>
            <w:proofErr w:type="spellStart"/>
            <w:r>
              <w:t>של</w:t>
            </w:r>
            <w:proofErr w:type="spellEnd"/>
            <w:r>
              <w:t xml:space="preserve"> </w:t>
            </w:r>
            <w:proofErr w:type="spellStart"/>
            <w:r>
              <w:t>אחד</w:t>
            </w:r>
            <w:proofErr w:type="spellEnd"/>
            <w:r>
              <w:t xml:space="preserve"> </w:t>
            </w:r>
            <w:proofErr w:type="spellStart"/>
            <w:r>
              <w:t>מהם</w:t>
            </w:r>
            <w:proofErr w:type="spellEnd"/>
          </w:p>
        </w:tc>
      </w:tr>
      <w:tr w:rsidR="002C3C58" w:rsidTr="00D66746">
        <w:tc>
          <w:tcPr>
            <w:tcW w:w="2880" w:type="dxa"/>
          </w:tcPr>
          <w:p w:rsidR="002C3C58" w:rsidRDefault="002C3C58" w:rsidP="00712F0D">
            <w:r>
              <w:t>74:8 And it rises that day with exactly a seventh part from half of one of them.</w:t>
            </w:r>
          </w:p>
        </w:tc>
        <w:tc>
          <w:tcPr>
            <w:tcW w:w="2880" w:type="dxa"/>
          </w:tcPr>
          <w:p w:rsidR="002C3C58" w:rsidRDefault="002C3C58" w:rsidP="00712F0D">
            <w:proofErr w:type="spellStart"/>
            <w:r>
              <w:t>Ve-zare’ach</w:t>
            </w:r>
            <w:proofErr w:type="spellEnd"/>
            <w:r>
              <w:t xml:space="preserve"> </w:t>
            </w:r>
            <w:proofErr w:type="spellStart"/>
            <w:r>
              <w:t>ba-yom</w:t>
            </w:r>
            <w:proofErr w:type="spellEnd"/>
            <w:r>
              <w:t xml:space="preserve"> ha-hu be-</w:t>
            </w:r>
            <w:proofErr w:type="spellStart"/>
            <w:r>
              <w:t>shevi’it</w:t>
            </w:r>
            <w:proofErr w:type="spellEnd"/>
            <w:r>
              <w:t xml:space="preserve"> </w:t>
            </w:r>
            <w:proofErr w:type="spellStart"/>
            <w:r>
              <w:t>chelek</w:t>
            </w:r>
            <w:proofErr w:type="spellEnd"/>
            <w:r>
              <w:t xml:space="preserve"> me-</w:t>
            </w:r>
            <w:proofErr w:type="spellStart"/>
            <w:r>
              <w:t>chetzio</w:t>
            </w:r>
            <w:proofErr w:type="spellEnd"/>
            <w:r>
              <w:t xml:space="preserve"> </w:t>
            </w:r>
            <w:proofErr w:type="spellStart"/>
            <w:r>
              <w:t>shel</w:t>
            </w:r>
            <w:proofErr w:type="spellEnd"/>
            <w:r>
              <w:t xml:space="preserve"> </w:t>
            </w:r>
            <w:proofErr w:type="spellStart"/>
            <w:r>
              <w:t>echad</w:t>
            </w:r>
            <w:proofErr w:type="spellEnd"/>
            <w:r>
              <w:t xml:space="preserve"> me-hem.</w:t>
            </w:r>
          </w:p>
        </w:tc>
        <w:tc>
          <w:tcPr>
            <w:tcW w:w="2880" w:type="dxa"/>
          </w:tcPr>
          <w:p w:rsidR="002C3C58" w:rsidRDefault="002C3C58" w:rsidP="00712F0D">
            <w:proofErr w:type="spellStart"/>
            <w:r>
              <w:t>וזרח</w:t>
            </w:r>
            <w:proofErr w:type="spellEnd"/>
            <w:r>
              <w:t xml:space="preserve"> </w:t>
            </w:r>
            <w:proofErr w:type="spellStart"/>
            <w:r>
              <w:t>ביום</w:t>
            </w:r>
            <w:proofErr w:type="spellEnd"/>
            <w:r>
              <w:t xml:space="preserve"> </w:t>
            </w:r>
            <w:proofErr w:type="spellStart"/>
            <w:r>
              <w:t>ההוא</w:t>
            </w:r>
            <w:proofErr w:type="spellEnd"/>
            <w:r>
              <w:t xml:space="preserve"> </w:t>
            </w:r>
            <w:proofErr w:type="spellStart"/>
            <w:r>
              <w:t>בשביעית</w:t>
            </w:r>
            <w:proofErr w:type="spellEnd"/>
            <w:r>
              <w:t xml:space="preserve"> </w:t>
            </w:r>
            <w:proofErr w:type="spellStart"/>
            <w:r>
              <w:t>חלק</w:t>
            </w:r>
            <w:proofErr w:type="spellEnd"/>
            <w:r>
              <w:t xml:space="preserve"> </w:t>
            </w:r>
            <w:proofErr w:type="spellStart"/>
            <w:r>
              <w:t>מחציו</w:t>
            </w:r>
            <w:proofErr w:type="spellEnd"/>
            <w:r>
              <w:t xml:space="preserve"> </w:t>
            </w:r>
            <w:proofErr w:type="spellStart"/>
            <w:r>
              <w:t>של</w:t>
            </w:r>
            <w:proofErr w:type="spellEnd"/>
            <w:r>
              <w:t xml:space="preserve"> </w:t>
            </w:r>
            <w:proofErr w:type="spellStart"/>
            <w:r>
              <w:t>אחד</w:t>
            </w:r>
            <w:proofErr w:type="spellEnd"/>
            <w:r>
              <w:t xml:space="preserve"> </w:t>
            </w:r>
            <w:proofErr w:type="spellStart"/>
            <w:r>
              <w:t>מהם</w:t>
            </w:r>
            <w:proofErr w:type="spellEnd"/>
          </w:p>
        </w:tc>
      </w:tr>
      <w:tr w:rsidR="002C3C58" w:rsidTr="00D66746">
        <w:tc>
          <w:tcPr>
            <w:tcW w:w="2880" w:type="dxa"/>
          </w:tcPr>
          <w:p w:rsidR="002C3C58" w:rsidRDefault="002C3C58" w:rsidP="00712F0D">
            <w:r>
              <w:lastRenderedPageBreak/>
              <w:t>74:9 And it sets and becomes dark and remains dark for thirteen days, and on the fourteenth morning it rises with one-fourteenth part of light.</w:t>
            </w:r>
          </w:p>
        </w:tc>
        <w:tc>
          <w:tcPr>
            <w:tcW w:w="2880" w:type="dxa"/>
          </w:tcPr>
          <w:p w:rsidR="002C3C58" w:rsidRDefault="002C3C58" w:rsidP="00712F0D">
            <w:r>
              <w:t>U-</w:t>
            </w:r>
            <w:proofErr w:type="spellStart"/>
            <w:r>
              <w:t>vo</w:t>
            </w:r>
            <w:proofErr w:type="spellEnd"/>
            <w:r>
              <w:t xml:space="preserve"> </w:t>
            </w:r>
            <w:proofErr w:type="spellStart"/>
            <w:r>
              <w:t>ve-yichshakh</w:t>
            </w:r>
            <w:proofErr w:type="spellEnd"/>
            <w:r>
              <w:t xml:space="preserve"> </w:t>
            </w:r>
            <w:proofErr w:type="spellStart"/>
            <w:r>
              <w:t>ve-yish’ar</w:t>
            </w:r>
            <w:proofErr w:type="spellEnd"/>
            <w:r>
              <w:t xml:space="preserve"> </w:t>
            </w:r>
            <w:proofErr w:type="spellStart"/>
            <w:r>
              <w:t>chashukh</w:t>
            </w:r>
            <w:proofErr w:type="spellEnd"/>
            <w:r>
              <w:t xml:space="preserve"> le-</w:t>
            </w:r>
            <w:proofErr w:type="spellStart"/>
            <w:r>
              <w:t>shelosh</w:t>
            </w:r>
            <w:proofErr w:type="spellEnd"/>
            <w:r>
              <w:t xml:space="preserve"> </w:t>
            </w:r>
            <w:proofErr w:type="spellStart"/>
            <w:r>
              <w:t>esrei</w:t>
            </w:r>
            <w:proofErr w:type="spellEnd"/>
            <w:r>
              <w:t xml:space="preserve"> </w:t>
            </w:r>
            <w:proofErr w:type="spellStart"/>
            <w:r>
              <w:t>yamim</w:t>
            </w:r>
            <w:proofErr w:type="spellEnd"/>
            <w:r>
              <w:t>, u-</w:t>
            </w:r>
            <w:proofErr w:type="spellStart"/>
            <w:r>
              <w:t>va</w:t>
            </w:r>
            <w:proofErr w:type="spellEnd"/>
            <w:r>
              <w:t>-</w:t>
            </w:r>
            <w:proofErr w:type="spellStart"/>
            <w:r>
              <w:t>boker</w:t>
            </w:r>
            <w:proofErr w:type="spellEnd"/>
            <w:r>
              <w:t xml:space="preserve"> ha-</w:t>
            </w:r>
            <w:proofErr w:type="spellStart"/>
            <w:proofErr w:type="gramStart"/>
            <w:r>
              <w:t>arba‘</w:t>
            </w:r>
            <w:proofErr w:type="gramEnd"/>
            <w:r>
              <w:t>ah</w:t>
            </w:r>
            <w:proofErr w:type="spellEnd"/>
            <w:r>
              <w:t xml:space="preserve"> </w:t>
            </w:r>
            <w:proofErr w:type="spellStart"/>
            <w:r>
              <w:t>asar</w:t>
            </w:r>
            <w:proofErr w:type="spellEnd"/>
            <w:r>
              <w:t xml:space="preserve"> </w:t>
            </w:r>
            <w:proofErr w:type="spellStart"/>
            <w:r>
              <w:t>zare’ach</w:t>
            </w:r>
            <w:proofErr w:type="spellEnd"/>
            <w:r>
              <w:t xml:space="preserve"> be-</w:t>
            </w:r>
            <w:proofErr w:type="spellStart"/>
            <w:r>
              <w:t>chelek</w:t>
            </w:r>
            <w:proofErr w:type="spellEnd"/>
            <w:r>
              <w:t xml:space="preserve"> </w:t>
            </w:r>
            <w:proofErr w:type="spellStart"/>
            <w:r>
              <w:t>echad</w:t>
            </w:r>
            <w:proofErr w:type="spellEnd"/>
            <w:r>
              <w:t xml:space="preserve"> me-</w:t>
            </w:r>
            <w:proofErr w:type="spellStart"/>
            <w:r>
              <w:t>arba‘ah</w:t>
            </w:r>
            <w:proofErr w:type="spellEnd"/>
            <w:r>
              <w:t xml:space="preserve"> </w:t>
            </w:r>
            <w:proofErr w:type="spellStart"/>
            <w:r>
              <w:t>asar</w:t>
            </w:r>
            <w:proofErr w:type="spellEnd"/>
            <w:r>
              <w:t xml:space="preserve"> me-or.</w:t>
            </w:r>
          </w:p>
        </w:tc>
        <w:tc>
          <w:tcPr>
            <w:tcW w:w="2880" w:type="dxa"/>
          </w:tcPr>
          <w:p w:rsidR="002C3C58" w:rsidRDefault="002C3C58" w:rsidP="00712F0D">
            <w:proofErr w:type="spellStart"/>
            <w:r>
              <w:t>ובא</w:t>
            </w:r>
            <w:proofErr w:type="spellEnd"/>
            <w:r>
              <w:t xml:space="preserve"> </w:t>
            </w:r>
            <w:proofErr w:type="spellStart"/>
            <w:r>
              <w:t>ויחשך</w:t>
            </w:r>
            <w:proofErr w:type="spellEnd"/>
            <w:r>
              <w:t xml:space="preserve"> </w:t>
            </w:r>
            <w:proofErr w:type="spellStart"/>
            <w:r>
              <w:t>וישאר</w:t>
            </w:r>
            <w:proofErr w:type="spellEnd"/>
            <w:r>
              <w:t xml:space="preserve"> </w:t>
            </w:r>
            <w:proofErr w:type="spellStart"/>
            <w:r>
              <w:t>חשוך</w:t>
            </w:r>
            <w:proofErr w:type="spellEnd"/>
            <w:r>
              <w:t xml:space="preserve"> </w:t>
            </w:r>
            <w:proofErr w:type="spellStart"/>
            <w:r>
              <w:t>לשלוש</w:t>
            </w:r>
            <w:proofErr w:type="spellEnd"/>
            <w:r>
              <w:t xml:space="preserve"> </w:t>
            </w:r>
            <w:proofErr w:type="spellStart"/>
            <w:r>
              <w:t>עשרה</w:t>
            </w:r>
            <w:proofErr w:type="spellEnd"/>
            <w:r>
              <w:t xml:space="preserve"> </w:t>
            </w:r>
            <w:proofErr w:type="spellStart"/>
            <w:r>
              <w:t>ימים</w:t>
            </w:r>
            <w:proofErr w:type="spellEnd"/>
            <w:r>
              <w:t xml:space="preserve"> </w:t>
            </w:r>
            <w:proofErr w:type="spellStart"/>
            <w:r>
              <w:t>ובבוקר</w:t>
            </w:r>
            <w:proofErr w:type="spellEnd"/>
            <w:r>
              <w:t xml:space="preserve"> </w:t>
            </w:r>
            <w:proofErr w:type="spellStart"/>
            <w:r>
              <w:t>הארבעה</w:t>
            </w:r>
            <w:proofErr w:type="spellEnd"/>
            <w:r>
              <w:t xml:space="preserve"> </w:t>
            </w:r>
            <w:proofErr w:type="spellStart"/>
            <w:r>
              <w:t>עשר</w:t>
            </w:r>
            <w:proofErr w:type="spellEnd"/>
            <w:r>
              <w:t xml:space="preserve"> </w:t>
            </w:r>
            <w:proofErr w:type="spellStart"/>
            <w:r>
              <w:t>זרח</w:t>
            </w:r>
            <w:proofErr w:type="spellEnd"/>
            <w:r>
              <w:t xml:space="preserve"> </w:t>
            </w:r>
            <w:proofErr w:type="spellStart"/>
            <w:r>
              <w:t>בחלק</w:t>
            </w:r>
            <w:proofErr w:type="spellEnd"/>
            <w:r>
              <w:t xml:space="preserve"> </w:t>
            </w:r>
            <w:proofErr w:type="spellStart"/>
            <w:r>
              <w:t>אחד</w:t>
            </w:r>
            <w:proofErr w:type="spellEnd"/>
            <w:r>
              <w:t xml:space="preserve"> </w:t>
            </w:r>
            <w:proofErr w:type="spellStart"/>
            <w:r>
              <w:t>מארבעה</w:t>
            </w:r>
            <w:proofErr w:type="spellEnd"/>
            <w:r>
              <w:t xml:space="preserve"> </w:t>
            </w:r>
            <w:proofErr w:type="spellStart"/>
            <w:r>
              <w:t>עשר</w:t>
            </w:r>
            <w:proofErr w:type="spellEnd"/>
            <w:r>
              <w:t xml:space="preserve"> </w:t>
            </w:r>
            <w:proofErr w:type="spellStart"/>
            <w:r>
              <w:t>מאור</w:t>
            </w:r>
            <w:proofErr w:type="spellEnd"/>
          </w:p>
        </w:tc>
      </w:tr>
      <w:tr w:rsidR="002C3C58" w:rsidTr="00D66746">
        <w:tc>
          <w:tcPr>
            <w:tcW w:w="2880" w:type="dxa"/>
          </w:tcPr>
          <w:p w:rsidR="002C3C58" w:rsidRDefault="002C3C58" w:rsidP="00712F0D">
            <w:r>
              <w:t>74:10 And then it increases as it goes on its path, and rises thirteen times and sets each time with the sun until the light is completed.</w:t>
            </w:r>
          </w:p>
        </w:tc>
        <w:tc>
          <w:tcPr>
            <w:tcW w:w="2880" w:type="dxa"/>
          </w:tcPr>
          <w:p w:rsidR="002C3C58" w:rsidRDefault="002C3C58" w:rsidP="00712F0D">
            <w:r>
              <w:t>U-</w:t>
            </w:r>
            <w:proofErr w:type="spellStart"/>
            <w:r>
              <w:t>ve</w:t>
            </w:r>
            <w:proofErr w:type="spellEnd"/>
            <w:r>
              <w:t>-</w:t>
            </w:r>
            <w:proofErr w:type="spellStart"/>
            <w:r>
              <w:t>acharei</w:t>
            </w:r>
            <w:proofErr w:type="spellEnd"/>
            <w:r>
              <w:t xml:space="preserve"> </w:t>
            </w:r>
            <w:proofErr w:type="spellStart"/>
            <w:r>
              <w:t>khen</w:t>
            </w:r>
            <w:proofErr w:type="spellEnd"/>
            <w:r>
              <w:t xml:space="preserve"> </w:t>
            </w:r>
            <w:proofErr w:type="spellStart"/>
            <w:r>
              <w:t>yigdal</w:t>
            </w:r>
            <w:proofErr w:type="spellEnd"/>
            <w:r>
              <w:t xml:space="preserve"> be-lev </w:t>
            </w:r>
            <w:proofErr w:type="spellStart"/>
            <w:r>
              <w:t>hishuvo</w:t>
            </w:r>
            <w:proofErr w:type="spellEnd"/>
            <w:r>
              <w:t xml:space="preserve">, </w:t>
            </w:r>
            <w:proofErr w:type="spellStart"/>
            <w:r>
              <w:t>ve-zare’ach</w:t>
            </w:r>
            <w:proofErr w:type="spellEnd"/>
            <w:r>
              <w:t xml:space="preserve"> </w:t>
            </w:r>
            <w:proofErr w:type="spellStart"/>
            <w:r>
              <w:t>shlosh</w:t>
            </w:r>
            <w:proofErr w:type="spellEnd"/>
            <w:r>
              <w:t xml:space="preserve"> </w:t>
            </w:r>
            <w:proofErr w:type="spellStart"/>
            <w:r>
              <w:t>esrei</w:t>
            </w:r>
            <w:proofErr w:type="spellEnd"/>
            <w:r>
              <w:t xml:space="preserve"> </w:t>
            </w:r>
            <w:proofErr w:type="spellStart"/>
            <w:proofErr w:type="gramStart"/>
            <w:r>
              <w:t>pe‘</w:t>
            </w:r>
            <w:proofErr w:type="gramEnd"/>
            <w:r>
              <w:t>amim</w:t>
            </w:r>
            <w:proofErr w:type="spellEnd"/>
            <w:r>
              <w:t xml:space="preserve"> u-</w:t>
            </w:r>
            <w:proofErr w:type="spellStart"/>
            <w:r>
              <w:t>vo</w:t>
            </w:r>
            <w:proofErr w:type="spellEnd"/>
            <w:r>
              <w:t xml:space="preserve"> be-</w:t>
            </w:r>
            <w:proofErr w:type="spellStart"/>
            <w:r>
              <w:t>khol</w:t>
            </w:r>
            <w:proofErr w:type="spellEnd"/>
            <w:r>
              <w:t xml:space="preserve"> </w:t>
            </w:r>
            <w:proofErr w:type="spellStart"/>
            <w:r>
              <w:t>pa‘am</w:t>
            </w:r>
            <w:proofErr w:type="spellEnd"/>
            <w:r>
              <w:t xml:space="preserve"> </w:t>
            </w:r>
            <w:proofErr w:type="spellStart"/>
            <w:r>
              <w:t>im</w:t>
            </w:r>
            <w:proofErr w:type="spellEnd"/>
            <w:r>
              <w:t xml:space="preserve"> ha-</w:t>
            </w:r>
            <w:proofErr w:type="spellStart"/>
            <w:r>
              <w:t>shemesh</w:t>
            </w:r>
            <w:proofErr w:type="spellEnd"/>
            <w:r>
              <w:t xml:space="preserve"> ad </w:t>
            </w:r>
            <w:proofErr w:type="spellStart"/>
            <w:r>
              <w:t>asher</w:t>
            </w:r>
            <w:proofErr w:type="spellEnd"/>
            <w:r>
              <w:t xml:space="preserve"> </w:t>
            </w:r>
            <w:proofErr w:type="spellStart"/>
            <w:r>
              <w:t>yashlim</w:t>
            </w:r>
            <w:proofErr w:type="spellEnd"/>
            <w:r>
              <w:t xml:space="preserve"> </w:t>
            </w:r>
            <w:proofErr w:type="spellStart"/>
            <w:r>
              <w:t>oroh</w:t>
            </w:r>
            <w:proofErr w:type="spellEnd"/>
            <w:r>
              <w:t>.</w:t>
            </w:r>
          </w:p>
        </w:tc>
        <w:tc>
          <w:tcPr>
            <w:tcW w:w="2880" w:type="dxa"/>
          </w:tcPr>
          <w:p w:rsidR="002C3C58" w:rsidRDefault="002C3C58" w:rsidP="00712F0D">
            <w:proofErr w:type="spellStart"/>
            <w:r>
              <w:t>ואחרי</w:t>
            </w:r>
            <w:proofErr w:type="spellEnd"/>
            <w:r>
              <w:t xml:space="preserve"> </w:t>
            </w:r>
            <w:proofErr w:type="spellStart"/>
            <w:r>
              <w:t>כן</w:t>
            </w:r>
            <w:proofErr w:type="spellEnd"/>
            <w:r>
              <w:t xml:space="preserve"> </w:t>
            </w:r>
            <w:proofErr w:type="spellStart"/>
            <w:r>
              <w:t>יגדל</w:t>
            </w:r>
            <w:proofErr w:type="spellEnd"/>
            <w:r>
              <w:t xml:space="preserve"> </w:t>
            </w:r>
            <w:proofErr w:type="spellStart"/>
            <w:r>
              <w:t>בלב</w:t>
            </w:r>
            <w:proofErr w:type="spellEnd"/>
            <w:r>
              <w:t xml:space="preserve"> </w:t>
            </w:r>
            <w:proofErr w:type="spellStart"/>
            <w:r>
              <w:t>השובו</w:t>
            </w:r>
            <w:proofErr w:type="spellEnd"/>
            <w:r>
              <w:t xml:space="preserve"> </w:t>
            </w:r>
            <w:proofErr w:type="spellStart"/>
            <w:r>
              <w:t>וזרח</w:t>
            </w:r>
            <w:proofErr w:type="spellEnd"/>
            <w:r>
              <w:t xml:space="preserve"> </w:t>
            </w:r>
            <w:proofErr w:type="spellStart"/>
            <w:r>
              <w:t>שלוש</w:t>
            </w:r>
            <w:proofErr w:type="spellEnd"/>
            <w:r>
              <w:t xml:space="preserve"> </w:t>
            </w:r>
            <w:proofErr w:type="spellStart"/>
            <w:r>
              <w:t>עשרה</w:t>
            </w:r>
            <w:proofErr w:type="spellEnd"/>
            <w:r>
              <w:t xml:space="preserve"> </w:t>
            </w:r>
            <w:proofErr w:type="spellStart"/>
            <w:r>
              <w:t>פעמים</w:t>
            </w:r>
            <w:proofErr w:type="spellEnd"/>
            <w:r>
              <w:t xml:space="preserve"> </w:t>
            </w:r>
            <w:proofErr w:type="spellStart"/>
            <w:r>
              <w:t>ובא</w:t>
            </w:r>
            <w:proofErr w:type="spellEnd"/>
            <w:r>
              <w:t xml:space="preserve"> </w:t>
            </w:r>
            <w:proofErr w:type="spellStart"/>
            <w:r>
              <w:t>בכל</w:t>
            </w:r>
            <w:proofErr w:type="spellEnd"/>
            <w:r>
              <w:t xml:space="preserve"> </w:t>
            </w:r>
            <w:proofErr w:type="spellStart"/>
            <w:r>
              <w:t>פעם</w:t>
            </w:r>
            <w:proofErr w:type="spellEnd"/>
            <w:r>
              <w:t xml:space="preserve"> </w:t>
            </w:r>
            <w:proofErr w:type="spellStart"/>
            <w:r>
              <w:t>עם</w:t>
            </w:r>
            <w:proofErr w:type="spellEnd"/>
            <w:r>
              <w:t xml:space="preserve"> </w:t>
            </w:r>
            <w:proofErr w:type="spellStart"/>
            <w:r>
              <w:t>השמש</w:t>
            </w:r>
            <w:proofErr w:type="spellEnd"/>
            <w:r>
              <w:t xml:space="preserve"> </w:t>
            </w:r>
            <w:proofErr w:type="spellStart"/>
            <w:r>
              <w:t>עד</w:t>
            </w:r>
            <w:proofErr w:type="spellEnd"/>
            <w:r>
              <w:t xml:space="preserve"> </w:t>
            </w:r>
            <w:proofErr w:type="spellStart"/>
            <w:r>
              <w:t>אשר</w:t>
            </w:r>
            <w:proofErr w:type="spellEnd"/>
            <w:r>
              <w:t xml:space="preserve"> </w:t>
            </w:r>
            <w:proofErr w:type="spellStart"/>
            <w:r>
              <w:t>ישלים</w:t>
            </w:r>
            <w:proofErr w:type="spellEnd"/>
            <w:r>
              <w:t xml:space="preserve"> </w:t>
            </w:r>
            <w:proofErr w:type="spellStart"/>
            <w:r>
              <w:t>אורו</w:t>
            </w:r>
            <w:proofErr w:type="spellEnd"/>
          </w:p>
        </w:tc>
      </w:tr>
      <w:tr w:rsidR="002C3C58" w:rsidTr="00D66746">
        <w:tc>
          <w:tcPr>
            <w:tcW w:w="2880" w:type="dxa"/>
          </w:tcPr>
          <w:p w:rsidR="002C3C58" w:rsidRDefault="002C3C58" w:rsidP="00712F0D">
            <w:r>
              <w:t>74:11 And it increases in the west and goes out from the east in that fixed degree of light, and it returns on its path by the first portal for thirty mornings.</w:t>
            </w:r>
          </w:p>
        </w:tc>
        <w:tc>
          <w:tcPr>
            <w:tcW w:w="2880" w:type="dxa"/>
          </w:tcPr>
          <w:p w:rsidR="002C3C58" w:rsidRDefault="002C3C58" w:rsidP="00712F0D">
            <w:r>
              <w:t>U-</w:t>
            </w:r>
            <w:proofErr w:type="spellStart"/>
            <w:r>
              <w:t>mosif</w:t>
            </w:r>
            <w:proofErr w:type="spellEnd"/>
            <w:r>
              <w:t xml:space="preserve"> be-</w:t>
            </w:r>
            <w:proofErr w:type="spellStart"/>
            <w:proofErr w:type="gramStart"/>
            <w:r>
              <w:t>ma‘</w:t>
            </w:r>
            <w:proofErr w:type="gramEnd"/>
            <w:r>
              <w:t>arav</w:t>
            </w:r>
            <w:proofErr w:type="spellEnd"/>
            <w:r>
              <w:t xml:space="preserve"> </w:t>
            </w:r>
            <w:proofErr w:type="spellStart"/>
            <w:r>
              <w:t>ve-yetzeh</w:t>
            </w:r>
            <w:proofErr w:type="spellEnd"/>
            <w:r>
              <w:t xml:space="preserve"> min ha-</w:t>
            </w:r>
            <w:proofErr w:type="spellStart"/>
            <w:r>
              <w:t>mizrach</w:t>
            </w:r>
            <w:proofErr w:type="spellEnd"/>
            <w:r>
              <w:t xml:space="preserve"> be-</w:t>
            </w:r>
            <w:proofErr w:type="spellStart"/>
            <w:r>
              <w:t>ma‘alat</w:t>
            </w:r>
            <w:proofErr w:type="spellEnd"/>
            <w:r>
              <w:t xml:space="preserve"> ha-or ha-</w:t>
            </w:r>
            <w:proofErr w:type="spellStart"/>
            <w:r>
              <w:t>kavuah</w:t>
            </w:r>
            <w:proofErr w:type="spellEnd"/>
            <w:r>
              <w:t xml:space="preserve"> ha-hi, </w:t>
            </w:r>
            <w:proofErr w:type="spellStart"/>
            <w:r>
              <w:t>ve</w:t>
            </w:r>
            <w:proofErr w:type="spellEnd"/>
            <w:r>
              <w:t xml:space="preserve">-shav al </w:t>
            </w:r>
            <w:proofErr w:type="spellStart"/>
            <w:r>
              <w:t>netivo</w:t>
            </w:r>
            <w:proofErr w:type="spellEnd"/>
            <w:r>
              <w:t xml:space="preserve"> </w:t>
            </w:r>
            <w:proofErr w:type="spellStart"/>
            <w:r>
              <w:t>ba-she‘ar</w:t>
            </w:r>
            <w:proofErr w:type="spellEnd"/>
            <w:r>
              <w:t xml:space="preserve"> ha-rishon le-sheloshim </w:t>
            </w:r>
            <w:proofErr w:type="spellStart"/>
            <w:r>
              <w:t>bokrim</w:t>
            </w:r>
            <w:proofErr w:type="spellEnd"/>
            <w:r>
              <w:t>.</w:t>
            </w:r>
          </w:p>
        </w:tc>
        <w:tc>
          <w:tcPr>
            <w:tcW w:w="2880" w:type="dxa"/>
          </w:tcPr>
          <w:p w:rsidR="002C3C58" w:rsidRDefault="002C3C58" w:rsidP="00712F0D">
            <w:proofErr w:type="spellStart"/>
            <w:r>
              <w:t>ומוסיף</w:t>
            </w:r>
            <w:proofErr w:type="spellEnd"/>
            <w:r>
              <w:t xml:space="preserve"> </w:t>
            </w:r>
            <w:proofErr w:type="spellStart"/>
            <w:r>
              <w:t>במערב</w:t>
            </w:r>
            <w:proofErr w:type="spellEnd"/>
            <w:r>
              <w:t xml:space="preserve"> </w:t>
            </w:r>
            <w:proofErr w:type="spellStart"/>
            <w:r>
              <w:t>ויצא</w:t>
            </w:r>
            <w:proofErr w:type="spellEnd"/>
            <w:r>
              <w:t xml:space="preserve"> </w:t>
            </w:r>
            <w:proofErr w:type="spellStart"/>
            <w:r>
              <w:t>מן</w:t>
            </w:r>
            <w:proofErr w:type="spellEnd"/>
            <w:r>
              <w:t xml:space="preserve"> </w:t>
            </w:r>
            <w:proofErr w:type="spellStart"/>
            <w:r>
              <w:t>המזרח</w:t>
            </w:r>
            <w:proofErr w:type="spellEnd"/>
            <w:r>
              <w:t xml:space="preserve"> </w:t>
            </w:r>
            <w:proofErr w:type="spellStart"/>
            <w:r>
              <w:t>במעלת</w:t>
            </w:r>
            <w:proofErr w:type="spellEnd"/>
            <w:r>
              <w:t xml:space="preserve"> </w:t>
            </w:r>
            <w:proofErr w:type="spellStart"/>
            <w:r>
              <w:t>האור</w:t>
            </w:r>
            <w:proofErr w:type="spellEnd"/>
            <w:r>
              <w:t xml:space="preserve"> </w:t>
            </w:r>
            <w:proofErr w:type="spellStart"/>
            <w:r>
              <w:t>הקבועה</w:t>
            </w:r>
            <w:proofErr w:type="spellEnd"/>
            <w:r>
              <w:t xml:space="preserve"> </w:t>
            </w:r>
            <w:proofErr w:type="spellStart"/>
            <w:r>
              <w:t>ההיא</w:t>
            </w:r>
            <w:proofErr w:type="spellEnd"/>
            <w:r>
              <w:t xml:space="preserve"> </w:t>
            </w:r>
            <w:proofErr w:type="spellStart"/>
            <w:r>
              <w:t>ושב</w:t>
            </w:r>
            <w:proofErr w:type="spellEnd"/>
            <w:r>
              <w:t xml:space="preserve"> </w:t>
            </w:r>
            <w:proofErr w:type="spellStart"/>
            <w:r>
              <w:t>על</w:t>
            </w:r>
            <w:proofErr w:type="spellEnd"/>
            <w:r>
              <w:t xml:space="preserve"> </w:t>
            </w:r>
            <w:proofErr w:type="spellStart"/>
            <w:r>
              <w:t>נתיבו</w:t>
            </w:r>
            <w:proofErr w:type="spellEnd"/>
            <w:r>
              <w:t xml:space="preserve"> </w:t>
            </w:r>
            <w:proofErr w:type="spellStart"/>
            <w:r>
              <w:t>בשער</w:t>
            </w:r>
            <w:proofErr w:type="spellEnd"/>
            <w:r>
              <w:t xml:space="preserve"> </w:t>
            </w:r>
            <w:proofErr w:type="spellStart"/>
            <w:r>
              <w:t>הראשון</w:t>
            </w:r>
            <w:proofErr w:type="spellEnd"/>
            <w:r>
              <w:t xml:space="preserve"> </w:t>
            </w:r>
            <w:proofErr w:type="spellStart"/>
            <w:r>
              <w:t>לשלושים</w:t>
            </w:r>
            <w:proofErr w:type="spellEnd"/>
            <w:r>
              <w:t xml:space="preserve"> </w:t>
            </w:r>
            <w:proofErr w:type="spellStart"/>
            <w:r>
              <w:t>בקרים</w:t>
            </w:r>
            <w:proofErr w:type="spellEnd"/>
          </w:p>
        </w:tc>
      </w:tr>
      <w:tr w:rsidR="002C3C58" w:rsidTr="00D66746">
        <w:tc>
          <w:tcPr>
            <w:tcW w:w="2880" w:type="dxa"/>
          </w:tcPr>
          <w:p w:rsidR="002C3C58" w:rsidRDefault="002C3C58" w:rsidP="00712F0D">
            <w:r>
              <w:t>74:12 And the moon sets in the west and returns to the east to the sixth portal and rises for thirty mornings.</w:t>
            </w:r>
          </w:p>
        </w:tc>
        <w:tc>
          <w:tcPr>
            <w:tcW w:w="2880" w:type="dxa"/>
          </w:tcPr>
          <w:p w:rsidR="002C3C58" w:rsidRDefault="002C3C58" w:rsidP="00712F0D">
            <w:r>
              <w:t>U-</w:t>
            </w:r>
            <w:proofErr w:type="spellStart"/>
            <w:r>
              <w:t>ba</w:t>
            </w:r>
            <w:proofErr w:type="spellEnd"/>
            <w:r>
              <w:t xml:space="preserve"> ha-</w:t>
            </w:r>
            <w:proofErr w:type="spellStart"/>
            <w:r>
              <w:t>yareach</w:t>
            </w:r>
            <w:proofErr w:type="spellEnd"/>
            <w:r>
              <w:t xml:space="preserve"> </w:t>
            </w:r>
            <w:proofErr w:type="spellStart"/>
            <w:r>
              <w:t>ba-</w:t>
            </w:r>
            <w:proofErr w:type="gramStart"/>
            <w:r>
              <w:t>ma‘</w:t>
            </w:r>
            <w:proofErr w:type="gramEnd"/>
            <w:r>
              <w:t>arav</w:t>
            </w:r>
            <w:proofErr w:type="spellEnd"/>
            <w:r>
              <w:t xml:space="preserve"> </w:t>
            </w:r>
            <w:proofErr w:type="spellStart"/>
            <w:r>
              <w:t>ve</w:t>
            </w:r>
            <w:proofErr w:type="spellEnd"/>
            <w:r>
              <w:t xml:space="preserve">-shav </w:t>
            </w:r>
            <w:proofErr w:type="spellStart"/>
            <w:r>
              <w:t>el</w:t>
            </w:r>
            <w:proofErr w:type="spellEnd"/>
            <w:r>
              <w:t xml:space="preserve"> ha-</w:t>
            </w:r>
            <w:proofErr w:type="spellStart"/>
            <w:r>
              <w:t>mizrach</w:t>
            </w:r>
            <w:proofErr w:type="spellEnd"/>
            <w:r>
              <w:t xml:space="preserve"> </w:t>
            </w:r>
            <w:proofErr w:type="spellStart"/>
            <w:r>
              <w:t>el</w:t>
            </w:r>
            <w:proofErr w:type="spellEnd"/>
            <w:r>
              <w:t xml:space="preserve"> ha-</w:t>
            </w:r>
            <w:proofErr w:type="spellStart"/>
            <w:r>
              <w:t>she‘ar</w:t>
            </w:r>
            <w:proofErr w:type="spellEnd"/>
            <w:r>
              <w:t xml:space="preserve"> ha-</w:t>
            </w:r>
            <w:proofErr w:type="spellStart"/>
            <w:r>
              <w:t>shishi</w:t>
            </w:r>
            <w:proofErr w:type="spellEnd"/>
            <w:r>
              <w:t xml:space="preserve"> u-</w:t>
            </w:r>
            <w:proofErr w:type="spellStart"/>
            <w:r>
              <w:t>zare’ach</w:t>
            </w:r>
            <w:proofErr w:type="spellEnd"/>
            <w:r>
              <w:t xml:space="preserve"> le-sheloshim </w:t>
            </w:r>
            <w:proofErr w:type="spellStart"/>
            <w:r>
              <w:t>bokrim</w:t>
            </w:r>
            <w:proofErr w:type="spellEnd"/>
            <w:r>
              <w:t>.</w:t>
            </w:r>
          </w:p>
        </w:tc>
        <w:tc>
          <w:tcPr>
            <w:tcW w:w="2880" w:type="dxa"/>
          </w:tcPr>
          <w:p w:rsidR="002C3C58" w:rsidRDefault="002C3C58" w:rsidP="00712F0D">
            <w:proofErr w:type="spellStart"/>
            <w:r>
              <w:t>ובא</w:t>
            </w:r>
            <w:proofErr w:type="spellEnd"/>
            <w:r>
              <w:t xml:space="preserve"> </w:t>
            </w:r>
            <w:proofErr w:type="spellStart"/>
            <w:r>
              <w:t>הירח</w:t>
            </w:r>
            <w:proofErr w:type="spellEnd"/>
            <w:r>
              <w:t xml:space="preserve"> </w:t>
            </w:r>
            <w:proofErr w:type="spellStart"/>
            <w:r>
              <w:t>במערב</w:t>
            </w:r>
            <w:proofErr w:type="spellEnd"/>
            <w:r>
              <w:t xml:space="preserve"> </w:t>
            </w:r>
            <w:proofErr w:type="spellStart"/>
            <w:r>
              <w:t>ושב</w:t>
            </w:r>
            <w:proofErr w:type="spellEnd"/>
            <w:r>
              <w:t xml:space="preserve"> </w:t>
            </w:r>
            <w:proofErr w:type="spellStart"/>
            <w:r>
              <w:t>אל</w:t>
            </w:r>
            <w:proofErr w:type="spellEnd"/>
            <w:r>
              <w:t xml:space="preserve"> </w:t>
            </w:r>
            <w:proofErr w:type="spellStart"/>
            <w:r>
              <w:t>המזרח</w:t>
            </w:r>
            <w:proofErr w:type="spellEnd"/>
            <w:r>
              <w:t xml:space="preserve"> </w:t>
            </w:r>
            <w:proofErr w:type="spellStart"/>
            <w:r>
              <w:t>אל</w:t>
            </w:r>
            <w:proofErr w:type="spellEnd"/>
            <w:r>
              <w:t xml:space="preserve"> </w:t>
            </w:r>
            <w:proofErr w:type="spellStart"/>
            <w:r>
              <w:t>השער</w:t>
            </w:r>
            <w:proofErr w:type="spellEnd"/>
            <w:r>
              <w:t xml:space="preserve"> </w:t>
            </w:r>
            <w:proofErr w:type="spellStart"/>
            <w:r>
              <w:t>השישי</w:t>
            </w:r>
            <w:proofErr w:type="spellEnd"/>
            <w:r>
              <w:t xml:space="preserve"> </w:t>
            </w:r>
            <w:proofErr w:type="spellStart"/>
            <w:r>
              <w:t>וזרח</w:t>
            </w:r>
            <w:proofErr w:type="spellEnd"/>
            <w:r>
              <w:t xml:space="preserve"> </w:t>
            </w:r>
            <w:proofErr w:type="spellStart"/>
            <w:r>
              <w:t>לשלושים</w:t>
            </w:r>
            <w:proofErr w:type="spellEnd"/>
            <w:r>
              <w:t xml:space="preserve"> </w:t>
            </w:r>
            <w:proofErr w:type="spellStart"/>
            <w:r>
              <w:t>בקרים</w:t>
            </w:r>
            <w:proofErr w:type="spellEnd"/>
          </w:p>
        </w:tc>
      </w:tr>
      <w:tr w:rsidR="002C3C58" w:rsidTr="00D66746">
        <w:tc>
          <w:tcPr>
            <w:tcW w:w="2880" w:type="dxa"/>
          </w:tcPr>
          <w:p w:rsidR="002C3C58" w:rsidRDefault="002C3C58" w:rsidP="00712F0D">
            <w:r>
              <w:t>74:13 And it diminishes on the first day to fourteen parts of its light, and then it goes out and continues through the second, third, fourth, fifth, and sixth portals for thirty mornings.</w:t>
            </w:r>
          </w:p>
        </w:tc>
        <w:tc>
          <w:tcPr>
            <w:tcW w:w="2880" w:type="dxa"/>
          </w:tcPr>
          <w:p w:rsidR="002C3C58" w:rsidRDefault="002C3C58" w:rsidP="00712F0D">
            <w:r>
              <w:t>U-</w:t>
            </w:r>
            <w:proofErr w:type="spellStart"/>
            <w:r>
              <w:t>mitma’et</w:t>
            </w:r>
            <w:proofErr w:type="spellEnd"/>
            <w:r>
              <w:t xml:space="preserve"> </w:t>
            </w:r>
            <w:proofErr w:type="spellStart"/>
            <w:r>
              <w:t>ba-yom</w:t>
            </w:r>
            <w:proofErr w:type="spellEnd"/>
            <w:r>
              <w:t xml:space="preserve"> ha-rishon le-</w:t>
            </w:r>
            <w:proofErr w:type="spellStart"/>
            <w:r>
              <w:t>arba</w:t>
            </w:r>
            <w:proofErr w:type="spellEnd"/>
            <w:r>
              <w:t xml:space="preserve"> </w:t>
            </w:r>
            <w:proofErr w:type="spellStart"/>
            <w:r>
              <w:t>esrei</w:t>
            </w:r>
            <w:proofErr w:type="spellEnd"/>
            <w:r>
              <w:t xml:space="preserve"> </w:t>
            </w:r>
            <w:proofErr w:type="spellStart"/>
            <w:r>
              <w:t>chalakim</w:t>
            </w:r>
            <w:proofErr w:type="spellEnd"/>
            <w:r>
              <w:t xml:space="preserve"> me-</w:t>
            </w:r>
            <w:proofErr w:type="spellStart"/>
            <w:r>
              <w:t>oroh</w:t>
            </w:r>
            <w:proofErr w:type="spellEnd"/>
            <w:r>
              <w:t xml:space="preserve">, </w:t>
            </w:r>
            <w:proofErr w:type="spellStart"/>
            <w:r>
              <w:t>ve-acharei</w:t>
            </w:r>
            <w:proofErr w:type="spellEnd"/>
            <w:r>
              <w:t xml:space="preserve"> </w:t>
            </w:r>
            <w:proofErr w:type="spellStart"/>
            <w:r>
              <w:t>khen</w:t>
            </w:r>
            <w:proofErr w:type="spellEnd"/>
            <w:r>
              <w:t xml:space="preserve"> </w:t>
            </w:r>
            <w:proofErr w:type="spellStart"/>
            <w:r>
              <w:t>yotzeh</w:t>
            </w:r>
            <w:proofErr w:type="spellEnd"/>
            <w:r>
              <w:t xml:space="preserve"> </w:t>
            </w:r>
            <w:proofErr w:type="spellStart"/>
            <w:r>
              <w:t>ve-holech</w:t>
            </w:r>
            <w:proofErr w:type="spellEnd"/>
            <w:r>
              <w:t xml:space="preserve"> al </w:t>
            </w:r>
            <w:proofErr w:type="spellStart"/>
            <w:r>
              <w:t>yedei</w:t>
            </w:r>
            <w:proofErr w:type="spellEnd"/>
            <w:r>
              <w:t xml:space="preserve"> ha-</w:t>
            </w:r>
            <w:proofErr w:type="spellStart"/>
            <w:r>
              <w:t>sheini</w:t>
            </w:r>
            <w:proofErr w:type="spellEnd"/>
            <w:r>
              <w:t>, ha-</w:t>
            </w:r>
            <w:proofErr w:type="spellStart"/>
            <w:r>
              <w:t>shelishi</w:t>
            </w:r>
            <w:proofErr w:type="spellEnd"/>
            <w:r>
              <w:t>, ha-</w:t>
            </w:r>
            <w:proofErr w:type="spellStart"/>
            <w:proofErr w:type="gramStart"/>
            <w:r>
              <w:t>revi‘</w:t>
            </w:r>
            <w:proofErr w:type="gramEnd"/>
            <w:r>
              <w:t>i</w:t>
            </w:r>
            <w:proofErr w:type="spellEnd"/>
            <w:r>
              <w:t>, ha-</w:t>
            </w:r>
            <w:proofErr w:type="spellStart"/>
            <w:r>
              <w:t>chamishi</w:t>
            </w:r>
            <w:proofErr w:type="spellEnd"/>
            <w:r>
              <w:t xml:space="preserve">, </w:t>
            </w:r>
            <w:proofErr w:type="spellStart"/>
            <w:r>
              <w:t>ve</w:t>
            </w:r>
            <w:proofErr w:type="spellEnd"/>
            <w:r>
              <w:t>-ha-</w:t>
            </w:r>
            <w:proofErr w:type="spellStart"/>
            <w:r>
              <w:t>shishi</w:t>
            </w:r>
            <w:proofErr w:type="spellEnd"/>
            <w:r>
              <w:t xml:space="preserve"> le-sheloshim </w:t>
            </w:r>
            <w:proofErr w:type="spellStart"/>
            <w:r>
              <w:t>bokrim</w:t>
            </w:r>
            <w:proofErr w:type="spellEnd"/>
            <w:r>
              <w:t>.</w:t>
            </w:r>
          </w:p>
        </w:tc>
        <w:tc>
          <w:tcPr>
            <w:tcW w:w="2880" w:type="dxa"/>
          </w:tcPr>
          <w:p w:rsidR="002C3C58" w:rsidRDefault="002C3C58" w:rsidP="00712F0D">
            <w:proofErr w:type="spellStart"/>
            <w:r>
              <w:t>ומתמעט</w:t>
            </w:r>
            <w:proofErr w:type="spellEnd"/>
            <w:r>
              <w:t xml:space="preserve"> </w:t>
            </w:r>
            <w:proofErr w:type="spellStart"/>
            <w:r>
              <w:t>ביום</w:t>
            </w:r>
            <w:proofErr w:type="spellEnd"/>
            <w:r>
              <w:t xml:space="preserve"> </w:t>
            </w:r>
            <w:proofErr w:type="spellStart"/>
            <w:r>
              <w:t>הראשון</w:t>
            </w:r>
            <w:proofErr w:type="spellEnd"/>
            <w:r>
              <w:t xml:space="preserve"> </w:t>
            </w:r>
            <w:proofErr w:type="spellStart"/>
            <w:r>
              <w:t>לארבעה</w:t>
            </w:r>
            <w:proofErr w:type="spellEnd"/>
            <w:r>
              <w:t xml:space="preserve"> </w:t>
            </w:r>
            <w:proofErr w:type="spellStart"/>
            <w:r>
              <w:t>עשר</w:t>
            </w:r>
            <w:proofErr w:type="spellEnd"/>
            <w:r>
              <w:t xml:space="preserve"> </w:t>
            </w:r>
            <w:proofErr w:type="spellStart"/>
            <w:r>
              <w:t>חלקים</w:t>
            </w:r>
            <w:proofErr w:type="spellEnd"/>
            <w:r>
              <w:t xml:space="preserve"> </w:t>
            </w:r>
            <w:proofErr w:type="spellStart"/>
            <w:r>
              <w:t>מאורו</w:t>
            </w:r>
            <w:proofErr w:type="spellEnd"/>
            <w:r>
              <w:t xml:space="preserve"> </w:t>
            </w:r>
            <w:proofErr w:type="spellStart"/>
            <w:r>
              <w:t>ואחרי</w:t>
            </w:r>
            <w:proofErr w:type="spellEnd"/>
            <w:r>
              <w:t xml:space="preserve"> </w:t>
            </w:r>
            <w:proofErr w:type="spellStart"/>
            <w:r>
              <w:t>כן</w:t>
            </w:r>
            <w:proofErr w:type="spellEnd"/>
            <w:r>
              <w:t xml:space="preserve"> </w:t>
            </w:r>
            <w:proofErr w:type="spellStart"/>
            <w:r>
              <w:t>יוצא</w:t>
            </w:r>
            <w:proofErr w:type="spellEnd"/>
            <w:r>
              <w:t xml:space="preserve"> </w:t>
            </w:r>
            <w:proofErr w:type="spellStart"/>
            <w:r>
              <w:t>והולך</w:t>
            </w:r>
            <w:proofErr w:type="spellEnd"/>
            <w:r>
              <w:t xml:space="preserve"> </w:t>
            </w:r>
            <w:proofErr w:type="spellStart"/>
            <w:r>
              <w:t>על</w:t>
            </w:r>
            <w:proofErr w:type="spellEnd"/>
            <w:r>
              <w:t xml:space="preserve"> </w:t>
            </w:r>
            <w:proofErr w:type="spellStart"/>
            <w:r>
              <w:t>ידי</w:t>
            </w:r>
            <w:proofErr w:type="spellEnd"/>
            <w:r>
              <w:t xml:space="preserve"> </w:t>
            </w:r>
            <w:proofErr w:type="spellStart"/>
            <w:r>
              <w:t>השני</w:t>
            </w:r>
            <w:proofErr w:type="spellEnd"/>
            <w:r>
              <w:t xml:space="preserve"> </w:t>
            </w:r>
            <w:proofErr w:type="spellStart"/>
            <w:r>
              <w:t>השלישי</w:t>
            </w:r>
            <w:proofErr w:type="spellEnd"/>
            <w:r>
              <w:t xml:space="preserve"> </w:t>
            </w:r>
            <w:proofErr w:type="spellStart"/>
            <w:r>
              <w:t>הרביעי</w:t>
            </w:r>
            <w:proofErr w:type="spellEnd"/>
            <w:r>
              <w:t xml:space="preserve"> </w:t>
            </w:r>
            <w:proofErr w:type="spellStart"/>
            <w:r>
              <w:t>החמישי</w:t>
            </w:r>
            <w:proofErr w:type="spellEnd"/>
            <w:r>
              <w:t xml:space="preserve"> </w:t>
            </w:r>
            <w:proofErr w:type="spellStart"/>
            <w:r>
              <w:t>והשישי</w:t>
            </w:r>
            <w:proofErr w:type="spellEnd"/>
            <w:r>
              <w:t xml:space="preserve"> </w:t>
            </w:r>
            <w:proofErr w:type="spellStart"/>
            <w:r>
              <w:t>לשלושים</w:t>
            </w:r>
            <w:proofErr w:type="spellEnd"/>
            <w:r>
              <w:t xml:space="preserve"> </w:t>
            </w:r>
            <w:proofErr w:type="spellStart"/>
            <w:r>
              <w:t>בקרים</w:t>
            </w:r>
            <w:proofErr w:type="spellEnd"/>
          </w:p>
        </w:tc>
      </w:tr>
      <w:tr w:rsidR="002C3C58" w:rsidTr="00D66746">
        <w:tc>
          <w:tcPr>
            <w:tcW w:w="2880" w:type="dxa"/>
          </w:tcPr>
          <w:p w:rsidR="002C3C58" w:rsidRDefault="002C3C58" w:rsidP="00712F0D">
            <w:r>
              <w:t>74:14 And the moon returns to the sixth portal in the east and returns again for thirty mornings.</w:t>
            </w:r>
          </w:p>
        </w:tc>
        <w:tc>
          <w:tcPr>
            <w:tcW w:w="2880" w:type="dxa"/>
          </w:tcPr>
          <w:p w:rsidR="002C3C58" w:rsidRDefault="002C3C58" w:rsidP="00712F0D">
            <w:proofErr w:type="spellStart"/>
            <w:r>
              <w:t>Ve</w:t>
            </w:r>
            <w:proofErr w:type="spellEnd"/>
            <w:r>
              <w:t>-shav ha-</w:t>
            </w:r>
            <w:proofErr w:type="spellStart"/>
            <w:r>
              <w:t>yareach</w:t>
            </w:r>
            <w:proofErr w:type="spellEnd"/>
            <w:r>
              <w:t xml:space="preserve"> </w:t>
            </w:r>
            <w:proofErr w:type="spellStart"/>
            <w:r>
              <w:t>el</w:t>
            </w:r>
            <w:proofErr w:type="spellEnd"/>
            <w:r>
              <w:t xml:space="preserve"> ha-</w:t>
            </w:r>
            <w:proofErr w:type="spellStart"/>
            <w:proofErr w:type="gramStart"/>
            <w:r>
              <w:t>she‘</w:t>
            </w:r>
            <w:proofErr w:type="gramEnd"/>
            <w:r>
              <w:t>ar</w:t>
            </w:r>
            <w:proofErr w:type="spellEnd"/>
            <w:r>
              <w:t xml:space="preserve"> ha-</w:t>
            </w:r>
            <w:proofErr w:type="spellStart"/>
            <w:r>
              <w:t>shishi</w:t>
            </w:r>
            <w:proofErr w:type="spellEnd"/>
            <w:r>
              <w:t xml:space="preserve"> </w:t>
            </w:r>
            <w:proofErr w:type="spellStart"/>
            <w:r>
              <w:t>ba-mizrach</w:t>
            </w:r>
            <w:proofErr w:type="spellEnd"/>
            <w:r>
              <w:t xml:space="preserve"> </w:t>
            </w:r>
            <w:proofErr w:type="spellStart"/>
            <w:r>
              <w:t>ve</w:t>
            </w:r>
            <w:proofErr w:type="spellEnd"/>
            <w:r>
              <w:t xml:space="preserve">-shav od </w:t>
            </w:r>
            <w:proofErr w:type="spellStart"/>
            <w:r>
              <w:t>pa‘am</w:t>
            </w:r>
            <w:proofErr w:type="spellEnd"/>
            <w:r>
              <w:t xml:space="preserve"> le-sheloshim </w:t>
            </w:r>
            <w:proofErr w:type="spellStart"/>
            <w:r>
              <w:t>bokrim</w:t>
            </w:r>
            <w:proofErr w:type="spellEnd"/>
            <w:r>
              <w:t>.</w:t>
            </w:r>
          </w:p>
        </w:tc>
        <w:tc>
          <w:tcPr>
            <w:tcW w:w="2880" w:type="dxa"/>
          </w:tcPr>
          <w:p w:rsidR="002C3C58" w:rsidRDefault="002C3C58" w:rsidP="00712F0D">
            <w:proofErr w:type="spellStart"/>
            <w:r>
              <w:t>ושב</w:t>
            </w:r>
            <w:proofErr w:type="spellEnd"/>
            <w:r>
              <w:t xml:space="preserve"> </w:t>
            </w:r>
            <w:proofErr w:type="spellStart"/>
            <w:r>
              <w:t>הירח</w:t>
            </w:r>
            <w:proofErr w:type="spellEnd"/>
            <w:r>
              <w:t xml:space="preserve"> </w:t>
            </w:r>
            <w:proofErr w:type="spellStart"/>
            <w:r>
              <w:t>אל</w:t>
            </w:r>
            <w:proofErr w:type="spellEnd"/>
            <w:r>
              <w:t xml:space="preserve"> </w:t>
            </w:r>
            <w:proofErr w:type="spellStart"/>
            <w:r>
              <w:t>השער</w:t>
            </w:r>
            <w:proofErr w:type="spellEnd"/>
            <w:r>
              <w:t xml:space="preserve"> </w:t>
            </w:r>
            <w:proofErr w:type="spellStart"/>
            <w:r>
              <w:t>השישי</w:t>
            </w:r>
            <w:proofErr w:type="spellEnd"/>
            <w:r>
              <w:t xml:space="preserve"> </w:t>
            </w:r>
            <w:proofErr w:type="spellStart"/>
            <w:r>
              <w:t>במזרח</w:t>
            </w:r>
            <w:proofErr w:type="spellEnd"/>
            <w:r>
              <w:t xml:space="preserve"> </w:t>
            </w:r>
            <w:proofErr w:type="spellStart"/>
            <w:r>
              <w:t>ושב</w:t>
            </w:r>
            <w:proofErr w:type="spellEnd"/>
            <w:r>
              <w:t xml:space="preserve"> </w:t>
            </w:r>
            <w:proofErr w:type="spellStart"/>
            <w:r>
              <w:t>עוד</w:t>
            </w:r>
            <w:proofErr w:type="spellEnd"/>
            <w:r>
              <w:t xml:space="preserve"> </w:t>
            </w:r>
            <w:proofErr w:type="spellStart"/>
            <w:r>
              <w:t>פעם</w:t>
            </w:r>
            <w:proofErr w:type="spellEnd"/>
            <w:r>
              <w:t xml:space="preserve"> </w:t>
            </w:r>
            <w:proofErr w:type="spellStart"/>
            <w:r>
              <w:t>לשלושים</w:t>
            </w:r>
            <w:proofErr w:type="spellEnd"/>
            <w:r>
              <w:t xml:space="preserve"> </w:t>
            </w:r>
            <w:proofErr w:type="spellStart"/>
            <w:r>
              <w:t>בקרים</w:t>
            </w:r>
            <w:proofErr w:type="spellEnd"/>
          </w:p>
        </w:tc>
      </w:tr>
      <w:tr w:rsidR="002C3C58" w:rsidTr="00D66746">
        <w:tc>
          <w:tcPr>
            <w:tcW w:w="2880" w:type="dxa"/>
          </w:tcPr>
          <w:p w:rsidR="002C3C58" w:rsidRDefault="002C3C58" w:rsidP="00712F0D">
            <w:r>
              <w:t>74:15 And it returns to the west and goes out by the sixth portal in the west and diminishes on the first day to fourteen parts.</w:t>
            </w:r>
          </w:p>
        </w:tc>
        <w:tc>
          <w:tcPr>
            <w:tcW w:w="2880" w:type="dxa"/>
          </w:tcPr>
          <w:p w:rsidR="002C3C58" w:rsidRDefault="002C3C58" w:rsidP="00712F0D">
            <w:proofErr w:type="spellStart"/>
            <w:r>
              <w:t>Ve</w:t>
            </w:r>
            <w:proofErr w:type="spellEnd"/>
            <w:r>
              <w:t xml:space="preserve">-shav </w:t>
            </w:r>
            <w:proofErr w:type="spellStart"/>
            <w:r>
              <w:t>el</w:t>
            </w:r>
            <w:proofErr w:type="spellEnd"/>
            <w:r>
              <w:t xml:space="preserve"> ha-</w:t>
            </w:r>
            <w:proofErr w:type="spellStart"/>
            <w:proofErr w:type="gramStart"/>
            <w:r>
              <w:t>ma‘</w:t>
            </w:r>
            <w:proofErr w:type="gramEnd"/>
            <w:r>
              <w:t>arav</w:t>
            </w:r>
            <w:proofErr w:type="spellEnd"/>
            <w:r>
              <w:t xml:space="preserve"> </w:t>
            </w:r>
            <w:proofErr w:type="spellStart"/>
            <w:r>
              <w:t>ve-yetzeh</w:t>
            </w:r>
            <w:proofErr w:type="spellEnd"/>
            <w:r>
              <w:t xml:space="preserve"> </w:t>
            </w:r>
            <w:proofErr w:type="spellStart"/>
            <w:r>
              <w:t>ba-she‘ar</w:t>
            </w:r>
            <w:proofErr w:type="spellEnd"/>
            <w:r>
              <w:t xml:space="preserve"> ha-</w:t>
            </w:r>
            <w:proofErr w:type="spellStart"/>
            <w:r>
              <w:t>shishi</w:t>
            </w:r>
            <w:proofErr w:type="spellEnd"/>
            <w:r>
              <w:t xml:space="preserve"> </w:t>
            </w:r>
            <w:proofErr w:type="spellStart"/>
            <w:r>
              <w:t>ba-ma‘arav</w:t>
            </w:r>
            <w:proofErr w:type="spellEnd"/>
            <w:r>
              <w:t xml:space="preserve"> u-</w:t>
            </w:r>
            <w:proofErr w:type="spellStart"/>
            <w:r>
              <w:t>mitma’et</w:t>
            </w:r>
            <w:proofErr w:type="spellEnd"/>
            <w:r>
              <w:t xml:space="preserve"> </w:t>
            </w:r>
            <w:proofErr w:type="spellStart"/>
            <w:r>
              <w:t>ba-yom</w:t>
            </w:r>
            <w:proofErr w:type="spellEnd"/>
            <w:r>
              <w:t xml:space="preserve"> ha-rishon le-</w:t>
            </w:r>
            <w:proofErr w:type="spellStart"/>
            <w:r>
              <w:t>arba</w:t>
            </w:r>
            <w:proofErr w:type="spellEnd"/>
            <w:r>
              <w:t xml:space="preserve"> </w:t>
            </w:r>
            <w:proofErr w:type="spellStart"/>
            <w:r>
              <w:t>esrei</w:t>
            </w:r>
            <w:proofErr w:type="spellEnd"/>
            <w:r>
              <w:t xml:space="preserve"> </w:t>
            </w:r>
            <w:proofErr w:type="spellStart"/>
            <w:r>
              <w:t>chalakim</w:t>
            </w:r>
            <w:proofErr w:type="spellEnd"/>
            <w:r>
              <w:t>.</w:t>
            </w:r>
          </w:p>
        </w:tc>
        <w:tc>
          <w:tcPr>
            <w:tcW w:w="2880" w:type="dxa"/>
          </w:tcPr>
          <w:p w:rsidR="002C3C58" w:rsidRDefault="002C3C58" w:rsidP="00712F0D">
            <w:proofErr w:type="spellStart"/>
            <w:r>
              <w:t>ושב</w:t>
            </w:r>
            <w:proofErr w:type="spellEnd"/>
            <w:r>
              <w:t xml:space="preserve"> </w:t>
            </w:r>
            <w:proofErr w:type="spellStart"/>
            <w:r>
              <w:t>אל</w:t>
            </w:r>
            <w:proofErr w:type="spellEnd"/>
            <w:r>
              <w:t xml:space="preserve"> </w:t>
            </w:r>
            <w:proofErr w:type="spellStart"/>
            <w:r>
              <w:t>המערב</w:t>
            </w:r>
            <w:proofErr w:type="spellEnd"/>
            <w:r>
              <w:t xml:space="preserve"> </w:t>
            </w:r>
            <w:proofErr w:type="spellStart"/>
            <w:r>
              <w:t>ויצא</w:t>
            </w:r>
            <w:proofErr w:type="spellEnd"/>
            <w:r>
              <w:t xml:space="preserve"> </w:t>
            </w:r>
            <w:proofErr w:type="spellStart"/>
            <w:r>
              <w:t>בשער</w:t>
            </w:r>
            <w:proofErr w:type="spellEnd"/>
            <w:r>
              <w:t xml:space="preserve"> </w:t>
            </w:r>
            <w:proofErr w:type="spellStart"/>
            <w:r>
              <w:t>השישי</w:t>
            </w:r>
            <w:proofErr w:type="spellEnd"/>
            <w:r>
              <w:t xml:space="preserve"> </w:t>
            </w:r>
            <w:proofErr w:type="spellStart"/>
            <w:r>
              <w:t>במערב</w:t>
            </w:r>
            <w:proofErr w:type="spellEnd"/>
            <w:r>
              <w:t xml:space="preserve"> </w:t>
            </w:r>
            <w:proofErr w:type="spellStart"/>
            <w:r>
              <w:t>ומתמעט</w:t>
            </w:r>
            <w:proofErr w:type="spellEnd"/>
            <w:r>
              <w:t xml:space="preserve"> </w:t>
            </w:r>
            <w:proofErr w:type="spellStart"/>
            <w:r>
              <w:t>ביום</w:t>
            </w:r>
            <w:proofErr w:type="spellEnd"/>
            <w:r>
              <w:t xml:space="preserve"> </w:t>
            </w:r>
            <w:proofErr w:type="spellStart"/>
            <w:r>
              <w:t>הראשון</w:t>
            </w:r>
            <w:proofErr w:type="spellEnd"/>
            <w:r>
              <w:t xml:space="preserve"> </w:t>
            </w:r>
            <w:proofErr w:type="spellStart"/>
            <w:r>
              <w:t>לארבעה</w:t>
            </w:r>
            <w:proofErr w:type="spellEnd"/>
            <w:r>
              <w:t xml:space="preserve"> </w:t>
            </w:r>
            <w:proofErr w:type="spellStart"/>
            <w:r>
              <w:t>עשר</w:t>
            </w:r>
            <w:proofErr w:type="spellEnd"/>
            <w:r>
              <w:t xml:space="preserve"> </w:t>
            </w:r>
            <w:proofErr w:type="spellStart"/>
            <w:r>
              <w:t>חלקים</w:t>
            </w:r>
            <w:proofErr w:type="spellEnd"/>
          </w:p>
        </w:tc>
      </w:tr>
      <w:tr w:rsidR="002C3C58" w:rsidTr="00D66746">
        <w:tc>
          <w:tcPr>
            <w:tcW w:w="2880" w:type="dxa"/>
          </w:tcPr>
          <w:p w:rsidR="002C3C58" w:rsidRDefault="002C3C58" w:rsidP="00712F0D">
            <w:r>
              <w:t>74:16 And on the second day to thirteen parts, and on the third to twelve, on the fourth to eleven, on the fifth to ten, and on the sixth to nine.</w:t>
            </w:r>
          </w:p>
        </w:tc>
        <w:tc>
          <w:tcPr>
            <w:tcW w:w="2880" w:type="dxa"/>
          </w:tcPr>
          <w:p w:rsidR="002C3C58" w:rsidRDefault="002C3C58" w:rsidP="00712F0D">
            <w:r>
              <w:t>U-</w:t>
            </w:r>
            <w:proofErr w:type="spellStart"/>
            <w:r>
              <w:t>va</w:t>
            </w:r>
            <w:proofErr w:type="spellEnd"/>
            <w:r>
              <w:t>-</w:t>
            </w:r>
            <w:proofErr w:type="spellStart"/>
            <w:r>
              <w:t>yom</w:t>
            </w:r>
            <w:proofErr w:type="spellEnd"/>
            <w:r>
              <w:t xml:space="preserve"> ha-</w:t>
            </w:r>
            <w:proofErr w:type="spellStart"/>
            <w:r>
              <w:t>sheni</w:t>
            </w:r>
            <w:proofErr w:type="spellEnd"/>
            <w:r>
              <w:t xml:space="preserve"> le-</w:t>
            </w:r>
            <w:proofErr w:type="spellStart"/>
            <w:r>
              <w:t>shloshah</w:t>
            </w:r>
            <w:proofErr w:type="spellEnd"/>
            <w:r>
              <w:t xml:space="preserve"> </w:t>
            </w:r>
            <w:proofErr w:type="spellStart"/>
            <w:r>
              <w:t>asar</w:t>
            </w:r>
            <w:proofErr w:type="spellEnd"/>
            <w:r>
              <w:t xml:space="preserve"> </w:t>
            </w:r>
            <w:proofErr w:type="spellStart"/>
            <w:r>
              <w:t>chalakim</w:t>
            </w:r>
            <w:proofErr w:type="spellEnd"/>
            <w:r>
              <w:t>, u-</w:t>
            </w:r>
            <w:proofErr w:type="spellStart"/>
            <w:r>
              <w:t>ba</w:t>
            </w:r>
            <w:proofErr w:type="spellEnd"/>
            <w:r>
              <w:t>-</w:t>
            </w:r>
            <w:proofErr w:type="spellStart"/>
            <w:r>
              <w:t>shelishi</w:t>
            </w:r>
            <w:proofErr w:type="spellEnd"/>
            <w:r>
              <w:t xml:space="preserve"> le-</w:t>
            </w:r>
            <w:proofErr w:type="spellStart"/>
            <w:r>
              <w:t>shneim</w:t>
            </w:r>
            <w:proofErr w:type="spellEnd"/>
            <w:r>
              <w:t xml:space="preserve"> </w:t>
            </w:r>
            <w:proofErr w:type="spellStart"/>
            <w:r>
              <w:t>asar</w:t>
            </w:r>
            <w:proofErr w:type="spellEnd"/>
            <w:r>
              <w:t>, u-</w:t>
            </w:r>
            <w:proofErr w:type="spellStart"/>
            <w:r>
              <w:t>ba</w:t>
            </w:r>
            <w:proofErr w:type="spellEnd"/>
            <w:r>
              <w:t>-</w:t>
            </w:r>
            <w:proofErr w:type="spellStart"/>
            <w:proofErr w:type="gramStart"/>
            <w:r>
              <w:t>revi‘</w:t>
            </w:r>
            <w:proofErr w:type="gramEnd"/>
            <w:r>
              <w:t>i</w:t>
            </w:r>
            <w:proofErr w:type="spellEnd"/>
            <w:r>
              <w:t xml:space="preserve"> le-</w:t>
            </w:r>
            <w:proofErr w:type="spellStart"/>
            <w:r>
              <w:t>achad</w:t>
            </w:r>
            <w:proofErr w:type="spellEnd"/>
            <w:r>
              <w:t xml:space="preserve"> </w:t>
            </w:r>
            <w:proofErr w:type="spellStart"/>
            <w:r>
              <w:t>asar</w:t>
            </w:r>
            <w:proofErr w:type="spellEnd"/>
            <w:r>
              <w:t>, u-</w:t>
            </w:r>
            <w:proofErr w:type="spellStart"/>
            <w:r>
              <w:t>ba</w:t>
            </w:r>
            <w:proofErr w:type="spellEnd"/>
            <w:r>
              <w:t>-</w:t>
            </w:r>
            <w:proofErr w:type="spellStart"/>
            <w:r>
              <w:t>chamishi</w:t>
            </w:r>
            <w:proofErr w:type="spellEnd"/>
            <w:r>
              <w:t xml:space="preserve"> le-</w:t>
            </w:r>
            <w:proofErr w:type="spellStart"/>
            <w:r>
              <w:t>asarah</w:t>
            </w:r>
            <w:proofErr w:type="spellEnd"/>
            <w:r>
              <w:t>, u-</w:t>
            </w:r>
            <w:proofErr w:type="spellStart"/>
            <w:r>
              <w:t>ba</w:t>
            </w:r>
            <w:proofErr w:type="spellEnd"/>
            <w:r>
              <w:t>-</w:t>
            </w:r>
            <w:proofErr w:type="spellStart"/>
            <w:r>
              <w:t>shishi</w:t>
            </w:r>
            <w:proofErr w:type="spellEnd"/>
            <w:r>
              <w:t xml:space="preserve"> le-</w:t>
            </w:r>
            <w:proofErr w:type="spellStart"/>
            <w:r>
              <w:t>tish‘ah</w:t>
            </w:r>
            <w:proofErr w:type="spellEnd"/>
            <w:r>
              <w:t>.</w:t>
            </w:r>
          </w:p>
        </w:tc>
        <w:tc>
          <w:tcPr>
            <w:tcW w:w="2880" w:type="dxa"/>
          </w:tcPr>
          <w:p w:rsidR="002C3C58" w:rsidRDefault="002C3C58" w:rsidP="00712F0D">
            <w:proofErr w:type="spellStart"/>
            <w:r>
              <w:t>וביום</w:t>
            </w:r>
            <w:proofErr w:type="spellEnd"/>
            <w:r>
              <w:t xml:space="preserve"> </w:t>
            </w:r>
            <w:proofErr w:type="spellStart"/>
            <w:r>
              <w:t>השני</w:t>
            </w:r>
            <w:proofErr w:type="spellEnd"/>
            <w:r>
              <w:t xml:space="preserve"> </w:t>
            </w:r>
            <w:proofErr w:type="spellStart"/>
            <w:r>
              <w:t>לשלושה</w:t>
            </w:r>
            <w:proofErr w:type="spellEnd"/>
            <w:r>
              <w:t xml:space="preserve"> </w:t>
            </w:r>
            <w:proofErr w:type="spellStart"/>
            <w:r>
              <w:t>עשר</w:t>
            </w:r>
            <w:proofErr w:type="spellEnd"/>
            <w:r>
              <w:t xml:space="preserve"> </w:t>
            </w:r>
            <w:proofErr w:type="spellStart"/>
            <w:r>
              <w:t>חלקים</w:t>
            </w:r>
            <w:proofErr w:type="spellEnd"/>
            <w:r>
              <w:t xml:space="preserve"> </w:t>
            </w:r>
            <w:proofErr w:type="spellStart"/>
            <w:r>
              <w:t>ובשלישי</w:t>
            </w:r>
            <w:proofErr w:type="spellEnd"/>
            <w:r>
              <w:t xml:space="preserve"> </w:t>
            </w:r>
            <w:proofErr w:type="spellStart"/>
            <w:r>
              <w:t>לשנים</w:t>
            </w:r>
            <w:proofErr w:type="spellEnd"/>
            <w:r>
              <w:t xml:space="preserve"> </w:t>
            </w:r>
            <w:proofErr w:type="spellStart"/>
            <w:r>
              <w:t>עשר</w:t>
            </w:r>
            <w:proofErr w:type="spellEnd"/>
            <w:r>
              <w:t xml:space="preserve"> </w:t>
            </w:r>
            <w:proofErr w:type="spellStart"/>
            <w:r>
              <w:t>וברביעי</w:t>
            </w:r>
            <w:proofErr w:type="spellEnd"/>
            <w:r>
              <w:t xml:space="preserve"> </w:t>
            </w:r>
            <w:proofErr w:type="spellStart"/>
            <w:r>
              <w:t>לאחד</w:t>
            </w:r>
            <w:proofErr w:type="spellEnd"/>
            <w:r>
              <w:t xml:space="preserve"> </w:t>
            </w:r>
            <w:proofErr w:type="spellStart"/>
            <w:r>
              <w:t>עשר</w:t>
            </w:r>
            <w:proofErr w:type="spellEnd"/>
            <w:r>
              <w:t xml:space="preserve"> </w:t>
            </w:r>
            <w:proofErr w:type="spellStart"/>
            <w:r>
              <w:t>ובחמישי</w:t>
            </w:r>
            <w:proofErr w:type="spellEnd"/>
            <w:r>
              <w:t xml:space="preserve"> </w:t>
            </w:r>
            <w:proofErr w:type="spellStart"/>
            <w:r>
              <w:t>לעשרה</w:t>
            </w:r>
            <w:proofErr w:type="spellEnd"/>
            <w:r>
              <w:t xml:space="preserve"> </w:t>
            </w:r>
            <w:proofErr w:type="spellStart"/>
            <w:r>
              <w:t>ובשישי</w:t>
            </w:r>
            <w:proofErr w:type="spellEnd"/>
            <w:r>
              <w:t xml:space="preserve"> </w:t>
            </w:r>
            <w:proofErr w:type="spellStart"/>
            <w:r>
              <w:t>לתשעה</w:t>
            </w:r>
            <w:proofErr w:type="spellEnd"/>
          </w:p>
        </w:tc>
      </w:tr>
      <w:tr w:rsidR="002C3C58" w:rsidTr="00D66746">
        <w:tc>
          <w:tcPr>
            <w:tcW w:w="2880" w:type="dxa"/>
          </w:tcPr>
          <w:p w:rsidR="002C3C58" w:rsidRDefault="002C3C58" w:rsidP="00712F0D">
            <w:r>
              <w:t xml:space="preserve">74:17 And on the seventh to eight, on the eighth to seven, on the ninth to six, on the tenth to five, on the eleventh to four, on the </w:t>
            </w:r>
            <w:r>
              <w:lastRenderedPageBreak/>
              <w:t>twelfth to three, on the thirteenth to two, and on the fourteenth to one, and its light is exhausted.</w:t>
            </w:r>
          </w:p>
        </w:tc>
        <w:tc>
          <w:tcPr>
            <w:tcW w:w="2880" w:type="dxa"/>
          </w:tcPr>
          <w:p w:rsidR="002C3C58" w:rsidRDefault="002C3C58" w:rsidP="00712F0D">
            <w:r>
              <w:lastRenderedPageBreak/>
              <w:t>U-</w:t>
            </w:r>
            <w:proofErr w:type="spellStart"/>
            <w:r>
              <w:t>va</w:t>
            </w:r>
            <w:proofErr w:type="spellEnd"/>
            <w:r>
              <w:t>-</w:t>
            </w:r>
            <w:proofErr w:type="spellStart"/>
            <w:proofErr w:type="gramStart"/>
            <w:r>
              <w:t>shevi‘</w:t>
            </w:r>
            <w:proofErr w:type="gramEnd"/>
            <w:r>
              <w:t>i</w:t>
            </w:r>
            <w:proofErr w:type="spellEnd"/>
            <w:r>
              <w:t xml:space="preserve"> le-</w:t>
            </w:r>
            <w:proofErr w:type="spellStart"/>
            <w:r>
              <w:t>shmonah</w:t>
            </w:r>
            <w:proofErr w:type="spellEnd"/>
            <w:r>
              <w:t>, u-</w:t>
            </w:r>
            <w:proofErr w:type="spellStart"/>
            <w:r>
              <w:t>va</w:t>
            </w:r>
            <w:proofErr w:type="spellEnd"/>
            <w:r>
              <w:t>-</w:t>
            </w:r>
            <w:proofErr w:type="spellStart"/>
            <w:r>
              <w:t>shemini</w:t>
            </w:r>
            <w:proofErr w:type="spellEnd"/>
            <w:r>
              <w:t xml:space="preserve"> le-</w:t>
            </w:r>
            <w:proofErr w:type="spellStart"/>
            <w:r>
              <w:t>shiv‘ah</w:t>
            </w:r>
            <w:proofErr w:type="spellEnd"/>
            <w:r>
              <w:t>, u-</w:t>
            </w:r>
            <w:proofErr w:type="spellStart"/>
            <w:r>
              <w:t>va</w:t>
            </w:r>
            <w:proofErr w:type="spellEnd"/>
            <w:r>
              <w:t>-</w:t>
            </w:r>
            <w:proofErr w:type="spellStart"/>
            <w:r>
              <w:t>teshi‘i</w:t>
            </w:r>
            <w:proofErr w:type="spellEnd"/>
            <w:r>
              <w:t xml:space="preserve"> le-</w:t>
            </w:r>
            <w:proofErr w:type="spellStart"/>
            <w:r>
              <w:t>shishah</w:t>
            </w:r>
            <w:proofErr w:type="spellEnd"/>
            <w:r>
              <w:t>, u-</w:t>
            </w:r>
            <w:proofErr w:type="spellStart"/>
            <w:r>
              <w:t>va</w:t>
            </w:r>
            <w:proofErr w:type="spellEnd"/>
            <w:r>
              <w:t>-</w:t>
            </w:r>
            <w:proofErr w:type="spellStart"/>
            <w:r>
              <w:t>asiri</w:t>
            </w:r>
            <w:proofErr w:type="spellEnd"/>
            <w:r>
              <w:t xml:space="preserve"> le-</w:t>
            </w:r>
            <w:proofErr w:type="spellStart"/>
            <w:r>
              <w:t>chamishah</w:t>
            </w:r>
            <w:proofErr w:type="spellEnd"/>
            <w:r>
              <w:t>, u-</w:t>
            </w:r>
            <w:proofErr w:type="spellStart"/>
            <w:r>
              <w:t>va</w:t>
            </w:r>
            <w:proofErr w:type="spellEnd"/>
            <w:r>
              <w:t>-</w:t>
            </w:r>
            <w:proofErr w:type="spellStart"/>
            <w:r>
              <w:t>achad</w:t>
            </w:r>
            <w:proofErr w:type="spellEnd"/>
            <w:r>
              <w:t xml:space="preserve"> </w:t>
            </w:r>
            <w:proofErr w:type="spellStart"/>
            <w:r>
              <w:t>asar</w:t>
            </w:r>
            <w:proofErr w:type="spellEnd"/>
            <w:r>
              <w:t xml:space="preserve"> le-</w:t>
            </w:r>
            <w:proofErr w:type="spellStart"/>
            <w:r>
              <w:t>arba‘ah</w:t>
            </w:r>
            <w:proofErr w:type="spellEnd"/>
            <w:r>
              <w:t>, u-</w:t>
            </w:r>
            <w:proofErr w:type="spellStart"/>
            <w:r>
              <w:t>va</w:t>
            </w:r>
            <w:proofErr w:type="spellEnd"/>
            <w:r>
              <w:t>-</w:t>
            </w:r>
            <w:proofErr w:type="spellStart"/>
            <w:r>
              <w:lastRenderedPageBreak/>
              <w:t>shenayim</w:t>
            </w:r>
            <w:proofErr w:type="spellEnd"/>
            <w:r>
              <w:t xml:space="preserve"> </w:t>
            </w:r>
            <w:proofErr w:type="spellStart"/>
            <w:r>
              <w:t>asar</w:t>
            </w:r>
            <w:proofErr w:type="spellEnd"/>
            <w:r>
              <w:t xml:space="preserve"> le-</w:t>
            </w:r>
            <w:proofErr w:type="spellStart"/>
            <w:r>
              <w:t>shloshah</w:t>
            </w:r>
            <w:proofErr w:type="spellEnd"/>
            <w:r>
              <w:t>, u-</w:t>
            </w:r>
            <w:proofErr w:type="spellStart"/>
            <w:r>
              <w:t>va</w:t>
            </w:r>
            <w:proofErr w:type="spellEnd"/>
            <w:r>
              <w:t>-</w:t>
            </w:r>
            <w:proofErr w:type="spellStart"/>
            <w:r>
              <w:t>shloshah</w:t>
            </w:r>
            <w:proofErr w:type="spellEnd"/>
            <w:r>
              <w:t xml:space="preserve"> </w:t>
            </w:r>
            <w:proofErr w:type="spellStart"/>
            <w:r>
              <w:t>asar</w:t>
            </w:r>
            <w:proofErr w:type="spellEnd"/>
            <w:r>
              <w:t xml:space="preserve"> le-</w:t>
            </w:r>
            <w:proofErr w:type="spellStart"/>
            <w:r>
              <w:t>shenayim</w:t>
            </w:r>
            <w:proofErr w:type="spellEnd"/>
            <w:r>
              <w:t>, u-</w:t>
            </w:r>
            <w:proofErr w:type="spellStart"/>
            <w:r>
              <w:t>va</w:t>
            </w:r>
            <w:proofErr w:type="spellEnd"/>
            <w:r>
              <w:t>-</w:t>
            </w:r>
            <w:proofErr w:type="spellStart"/>
            <w:r>
              <w:t>arba‘ah</w:t>
            </w:r>
            <w:proofErr w:type="spellEnd"/>
            <w:r>
              <w:t xml:space="preserve"> </w:t>
            </w:r>
            <w:proofErr w:type="spellStart"/>
            <w:r>
              <w:t>asar</w:t>
            </w:r>
            <w:proofErr w:type="spellEnd"/>
            <w:r>
              <w:t xml:space="preserve"> le-</w:t>
            </w:r>
            <w:proofErr w:type="spellStart"/>
            <w:r>
              <w:t>echad</w:t>
            </w:r>
            <w:proofErr w:type="spellEnd"/>
            <w:r>
              <w:t xml:space="preserve">, </w:t>
            </w:r>
            <w:proofErr w:type="spellStart"/>
            <w:r>
              <w:t>ve-oroh</w:t>
            </w:r>
            <w:proofErr w:type="spellEnd"/>
            <w:r>
              <w:t xml:space="preserve"> </w:t>
            </w:r>
            <w:proofErr w:type="spellStart"/>
            <w:r>
              <w:t>yikhleh</w:t>
            </w:r>
            <w:proofErr w:type="spellEnd"/>
            <w:r>
              <w:t>.</w:t>
            </w:r>
          </w:p>
        </w:tc>
        <w:tc>
          <w:tcPr>
            <w:tcW w:w="2880" w:type="dxa"/>
          </w:tcPr>
          <w:p w:rsidR="002C3C58" w:rsidRDefault="002C3C58" w:rsidP="00712F0D">
            <w:proofErr w:type="spellStart"/>
            <w:r>
              <w:lastRenderedPageBreak/>
              <w:t>ובשביעי</w:t>
            </w:r>
            <w:proofErr w:type="spellEnd"/>
            <w:r>
              <w:t xml:space="preserve"> </w:t>
            </w:r>
            <w:proofErr w:type="spellStart"/>
            <w:r>
              <w:t>לשמונה</w:t>
            </w:r>
            <w:proofErr w:type="spellEnd"/>
            <w:r>
              <w:t xml:space="preserve"> </w:t>
            </w:r>
            <w:proofErr w:type="spellStart"/>
            <w:r>
              <w:t>ובשמיני</w:t>
            </w:r>
            <w:proofErr w:type="spellEnd"/>
            <w:r>
              <w:t xml:space="preserve"> </w:t>
            </w:r>
            <w:proofErr w:type="spellStart"/>
            <w:r>
              <w:t>לשבעה</w:t>
            </w:r>
            <w:proofErr w:type="spellEnd"/>
            <w:r>
              <w:t xml:space="preserve"> </w:t>
            </w:r>
            <w:proofErr w:type="spellStart"/>
            <w:r>
              <w:t>ובתשיעי</w:t>
            </w:r>
            <w:proofErr w:type="spellEnd"/>
            <w:r>
              <w:t xml:space="preserve"> </w:t>
            </w:r>
            <w:proofErr w:type="spellStart"/>
            <w:r>
              <w:t>לשישה</w:t>
            </w:r>
            <w:proofErr w:type="spellEnd"/>
            <w:r>
              <w:t xml:space="preserve"> </w:t>
            </w:r>
            <w:proofErr w:type="spellStart"/>
            <w:r>
              <w:t>ובעשירי</w:t>
            </w:r>
            <w:proofErr w:type="spellEnd"/>
            <w:r>
              <w:t xml:space="preserve"> </w:t>
            </w:r>
            <w:proofErr w:type="spellStart"/>
            <w:r>
              <w:t>לחמישה</w:t>
            </w:r>
            <w:proofErr w:type="spellEnd"/>
            <w:r>
              <w:t xml:space="preserve"> </w:t>
            </w:r>
            <w:proofErr w:type="spellStart"/>
            <w:r>
              <w:t>ובאחד</w:t>
            </w:r>
            <w:proofErr w:type="spellEnd"/>
            <w:r>
              <w:t xml:space="preserve"> </w:t>
            </w:r>
            <w:proofErr w:type="spellStart"/>
            <w:r>
              <w:t>עשר</w:t>
            </w:r>
            <w:proofErr w:type="spellEnd"/>
            <w:r>
              <w:t xml:space="preserve"> </w:t>
            </w:r>
            <w:proofErr w:type="spellStart"/>
            <w:r>
              <w:t>לארבעה</w:t>
            </w:r>
            <w:proofErr w:type="spellEnd"/>
            <w:r>
              <w:t xml:space="preserve"> </w:t>
            </w:r>
            <w:proofErr w:type="spellStart"/>
            <w:r>
              <w:t>ובשנים</w:t>
            </w:r>
            <w:proofErr w:type="spellEnd"/>
            <w:r>
              <w:t xml:space="preserve"> </w:t>
            </w:r>
            <w:proofErr w:type="spellStart"/>
            <w:r>
              <w:t>עשר</w:t>
            </w:r>
            <w:proofErr w:type="spellEnd"/>
            <w:r>
              <w:t xml:space="preserve"> </w:t>
            </w:r>
            <w:proofErr w:type="spellStart"/>
            <w:r>
              <w:t>לשלושה</w:t>
            </w:r>
            <w:proofErr w:type="spellEnd"/>
            <w:r>
              <w:t xml:space="preserve"> </w:t>
            </w:r>
            <w:proofErr w:type="spellStart"/>
            <w:r>
              <w:t>ובשלושה</w:t>
            </w:r>
            <w:proofErr w:type="spellEnd"/>
            <w:r>
              <w:t xml:space="preserve"> </w:t>
            </w:r>
            <w:proofErr w:type="spellStart"/>
            <w:r>
              <w:t>עשר</w:t>
            </w:r>
            <w:proofErr w:type="spellEnd"/>
            <w:r>
              <w:t xml:space="preserve"> </w:t>
            </w:r>
            <w:proofErr w:type="spellStart"/>
            <w:r>
              <w:t>לשניים</w:t>
            </w:r>
            <w:proofErr w:type="spellEnd"/>
            <w:r>
              <w:t xml:space="preserve"> </w:t>
            </w:r>
            <w:proofErr w:type="spellStart"/>
            <w:r>
              <w:t>ובארבעה</w:t>
            </w:r>
            <w:proofErr w:type="spellEnd"/>
            <w:r>
              <w:t xml:space="preserve"> </w:t>
            </w:r>
            <w:proofErr w:type="spellStart"/>
            <w:r>
              <w:t>עשר</w:t>
            </w:r>
            <w:proofErr w:type="spellEnd"/>
            <w:r>
              <w:t xml:space="preserve"> </w:t>
            </w:r>
            <w:proofErr w:type="spellStart"/>
            <w:r>
              <w:t>לאחד</w:t>
            </w:r>
            <w:proofErr w:type="spellEnd"/>
            <w:r>
              <w:t xml:space="preserve"> </w:t>
            </w:r>
            <w:proofErr w:type="spellStart"/>
            <w:r>
              <w:t>ואורו</w:t>
            </w:r>
            <w:proofErr w:type="spellEnd"/>
            <w:r>
              <w:t xml:space="preserve"> </w:t>
            </w:r>
            <w:proofErr w:type="spellStart"/>
            <w:r>
              <w:t>יכלה</w:t>
            </w:r>
            <w:proofErr w:type="spellEnd"/>
          </w:p>
        </w:tc>
      </w:tr>
    </w:tbl>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r>
        <w:lastRenderedPageBreak/>
        <w:t>Chapter 75</w:t>
      </w:r>
    </w:p>
    <w:p w:rsidR="002C3C58" w:rsidRDefault="002C3C58" w:rsidP="002C3C58">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2C3C58" w:rsidTr="00D66746">
        <w:tc>
          <w:tcPr>
            <w:tcW w:w="2880" w:type="dxa"/>
          </w:tcPr>
          <w:p w:rsidR="002C3C58" w:rsidRDefault="002C3C58" w:rsidP="00712F0D">
            <w:r>
              <w:t>Restored English</w:t>
            </w:r>
          </w:p>
        </w:tc>
        <w:tc>
          <w:tcPr>
            <w:tcW w:w="2880" w:type="dxa"/>
          </w:tcPr>
          <w:p w:rsidR="002C3C58" w:rsidRDefault="002C3C58" w:rsidP="00712F0D">
            <w:r>
              <w:t>Transliteration</w:t>
            </w:r>
          </w:p>
        </w:tc>
        <w:tc>
          <w:tcPr>
            <w:tcW w:w="2880" w:type="dxa"/>
          </w:tcPr>
          <w:p w:rsidR="002C3C58" w:rsidRDefault="002C3C58" w:rsidP="00712F0D">
            <w:r>
              <w:t>Hebrew / Source Structure</w:t>
            </w:r>
          </w:p>
        </w:tc>
      </w:tr>
      <w:tr w:rsidR="002C3C58" w:rsidTr="00D66746">
        <w:tc>
          <w:tcPr>
            <w:tcW w:w="2880" w:type="dxa"/>
          </w:tcPr>
          <w:p w:rsidR="002C3C58" w:rsidRDefault="002C3C58" w:rsidP="00712F0D">
            <w:r>
              <w:t>75:1 And the leaders of the heads of thousands, who are appointed over the whole creation and over all the stars, have also to do with the four intercalary days, being inseparable from their office.</w:t>
            </w:r>
          </w:p>
        </w:tc>
        <w:tc>
          <w:tcPr>
            <w:tcW w:w="2880" w:type="dxa"/>
          </w:tcPr>
          <w:p w:rsidR="002C3C58" w:rsidRDefault="002C3C58" w:rsidP="00712F0D">
            <w:proofErr w:type="spellStart"/>
            <w:r>
              <w:t>Ve-sarei</w:t>
            </w:r>
            <w:proofErr w:type="spellEnd"/>
            <w:r>
              <w:t xml:space="preserve"> </w:t>
            </w:r>
            <w:proofErr w:type="spellStart"/>
            <w:r>
              <w:t>rashei</w:t>
            </w:r>
            <w:proofErr w:type="spellEnd"/>
            <w:r>
              <w:t xml:space="preserve"> ha-</w:t>
            </w:r>
            <w:proofErr w:type="spellStart"/>
            <w:r>
              <w:t>elefim</w:t>
            </w:r>
            <w:proofErr w:type="spellEnd"/>
            <w:r>
              <w:t xml:space="preserve"> ha-</w:t>
            </w:r>
            <w:proofErr w:type="spellStart"/>
            <w:r>
              <w:t>memunim</w:t>
            </w:r>
            <w:proofErr w:type="spellEnd"/>
            <w:r>
              <w:t xml:space="preserve"> al </w:t>
            </w:r>
            <w:proofErr w:type="spellStart"/>
            <w:r>
              <w:t>kol</w:t>
            </w:r>
            <w:proofErr w:type="spellEnd"/>
            <w:r>
              <w:t xml:space="preserve"> ha-</w:t>
            </w:r>
            <w:proofErr w:type="spellStart"/>
            <w:r>
              <w:t>beriah</w:t>
            </w:r>
            <w:proofErr w:type="spellEnd"/>
            <w:r>
              <w:t xml:space="preserve"> </w:t>
            </w:r>
            <w:proofErr w:type="spellStart"/>
            <w:r>
              <w:t>ve</w:t>
            </w:r>
            <w:proofErr w:type="spellEnd"/>
            <w:r>
              <w:t xml:space="preserve">-al </w:t>
            </w:r>
            <w:proofErr w:type="spellStart"/>
            <w:r>
              <w:t>kol</w:t>
            </w:r>
            <w:proofErr w:type="spellEnd"/>
            <w:r>
              <w:t xml:space="preserve"> ha-</w:t>
            </w:r>
            <w:proofErr w:type="spellStart"/>
            <w:r>
              <w:t>kokhavim</w:t>
            </w:r>
            <w:proofErr w:type="spellEnd"/>
            <w:r>
              <w:t xml:space="preserve">, gam </w:t>
            </w:r>
            <w:proofErr w:type="spellStart"/>
            <w:r>
              <w:t>lahem</w:t>
            </w:r>
            <w:proofErr w:type="spellEnd"/>
            <w:r>
              <w:t xml:space="preserve"> </w:t>
            </w:r>
            <w:proofErr w:type="spellStart"/>
            <w:r>
              <w:t>yesh</w:t>
            </w:r>
            <w:proofErr w:type="spellEnd"/>
            <w:r>
              <w:t xml:space="preserve"> </w:t>
            </w:r>
            <w:proofErr w:type="spellStart"/>
            <w:r>
              <w:t>chulak</w:t>
            </w:r>
            <w:proofErr w:type="spellEnd"/>
            <w:r>
              <w:t xml:space="preserve"> be-</w:t>
            </w:r>
            <w:proofErr w:type="spellStart"/>
            <w:r>
              <w:t>arba’at</w:t>
            </w:r>
            <w:proofErr w:type="spellEnd"/>
            <w:r>
              <w:t xml:space="preserve"> </w:t>
            </w:r>
            <w:proofErr w:type="spellStart"/>
            <w:r>
              <w:t>yemei</w:t>
            </w:r>
            <w:proofErr w:type="spellEnd"/>
            <w:r>
              <w:t xml:space="preserve"> ha-</w:t>
            </w:r>
            <w:proofErr w:type="spellStart"/>
            <w:r>
              <w:t>ha’arachah</w:t>
            </w:r>
            <w:proofErr w:type="spellEnd"/>
            <w:r>
              <w:t xml:space="preserve">, </w:t>
            </w:r>
            <w:proofErr w:type="spellStart"/>
            <w:r>
              <w:t>ve-einam</w:t>
            </w:r>
            <w:proofErr w:type="spellEnd"/>
            <w:r>
              <w:t xml:space="preserve"> </w:t>
            </w:r>
            <w:proofErr w:type="spellStart"/>
            <w:r>
              <w:t>nifradim</w:t>
            </w:r>
            <w:proofErr w:type="spellEnd"/>
            <w:r>
              <w:t xml:space="preserve"> mi-</w:t>
            </w:r>
            <w:proofErr w:type="spellStart"/>
            <w:r>
              <w:t>mishmaram</w:t>
            </w:r>
            <w:proofErr w:type="spellEnd"/>
            <w:r>
              <w:t>.</w:t>
            </w:r>
          </w:p>
        </w:tc>
        <w:tc>
          <w:tcPr>
            <w:tcW w:w="2880" w:type="dxa"/>
          </w:tcPr>
          <w:p w:rsidR="002C3C58" w:rsidRDefault="002C3C58" w:rsidP="00712F0D">
            <w:proofErr w:type="spellStart"/>
            <w:r>
              <w:t>ושרי</w:t>
            </w:r>
            <w:proofErr w:type="spellEnd"/>
            <w:r>
              <w:t xml:space="preserve"> </w:t>
            </w:r>
            <w:proofErr w:type="spellStart"/>
            <w:r>
              <w:t>ראשי</w:t>
            </w:r>
            <w:proofErr w:type="spellEnd"/>
            <w:r>
              <w:t xml:space="preserve"> </w:t>
            </w:r>
            <w:proofErr w:type="spellStart"/>
            <w:r>
              <w:t>האלפים</w:t>
            </w:r>
            <w:proofErr w:type="spellEnd"/>
            <w:r>
              <w:t xml:space="preserve"> </w:t>
            </w:r>
            <w:proofErr w:type="spellStart"/>
            <w:r>
              <w:t>הממונים</w:t>
            </w:r>
            <w:proofErr w:type="spellEnd"/>
            <w:r>
              <w:t xml:space="preserve"> </w:t>
            </w:r>
            <w:proofErr w:type="spellStart"/>
            <w:r>
              <w:t>על</w:t>
            </w:r>
            <w:proofErr w:type="spellEnd"/>
            <w:r>
              <w:t xml:space="preserve"> </w:t>
            </w:r>
            <w:proofErr w:type="spellStart"/>
            <w:r>
              <w:t>כל</w:t>
            </w:r>
            <w:proofErr w:type="spellEnd"/>
            <w:r>
              <w:t xml:space="preserve"> </w:t>
            </w:r>
            <w:proofErr w:type="spellStart"/>
            <w:r>
              <w:t>הבריאה</w:t>
            </w:r>
            <w:proofErr w:type="spellEnd"/>
            <w:r>
              <w:t xml:space="preserve"> </w:t>
            </w:r>
            <w:proofErr w:type="spellStart"/>
            <w:r>
              <w:t>ועל</w:t>
            </w:r>
            <w:proofErr w:type="spellEnd"/>
            <w:r>
              <w:t xml:space="preserve"> </w:t>
            </w:r>
            <w:proofErr w:type="spellStart"/>
            <w:r>
              <w:t>כל</w:t>
            </w:r>
            <w:proofErr w:type="spellEnd"/>
            <w:r>
              <w:t xml:space="preserve"> </w:t>
            </w:r>
            <w:proofErr w:type="spellStart"/>
            <w:r>
              <w:t>הכוכבים</w:t>
            </w:r>
            <w:proofErr w:type="spellEnd"/>
            <w:r>
              <w:t xml:space="preserve"> </w:t>
            </w:r>
            <w:proofErr w:type="spellStart"/>
            <w:r>
              <w:t>גם</w:t>
            </w:r>
            <w:proofErr w:type="spellEnd"/>
            <w:r>
              <w:t xml:space="preserve"> </w:t>
            </w:r>
            <w:proofErr w:type="spellStart"/>
            <w:r>
              <w:t>להם</w:t>
            </w:r>
            <w:proofErr w:type="spellEnd"/>
            <w:r>
              <w:t xml:space="preserve"> </w:t>
            </w:r>
            <w:proofErr w:type="spellStart"/>
            <w:r>
              <w:t>יש</w:t>
            </w:r>
            <w:proofErr w:type="spellEnd"/>
            <w:r>
              <w:t xml:space="preserve"> </w:t>
            </w:r>
            <w:proofErr w:type="spellStart"/>
            <w:r>
              <w:t>חלק</w:t>
            </w:r>
            <w:proofErr w:type="spellEnd"/>
            <w:r>
              <w:t xml:space="preserve"> </w:t>
            </w:r>
            <w:proofErr w:type="spellStart"/>
            <w:r>
              <w:t>בארבעת</w:t>
            </w:r>
            <w:proofErr w:type="spellEnd"/>
            <w:r>
              <w:t xml:space="preserve"> </w:t>
            </w:r>
            <w:proofErr w:type="spellStart"/>
            <w:r>
              <w:t>ימי</w:t>
            </w:r>
            <w:proofErr w:type="spellEnd"/>
            <w:r>
              <w:t xml:space="preserve"> </w:t>
            </w:r>
            <w:proofErr w:type="spellStart"/>
            <w:r>
              <w:t>ההארכה</w:t>
            </w:r>
            <w:proofErr w:type="spellEnd"/>
            <w:r>
              <w:t xml:space="preserve"> </w:t>
            </w:r>
            <w:proofErr w:type="spellStart"/>
            <w:r>
              <w:t>ואינם</w:t>
            </w:r>
            <w:proofErr w:type="spellEnd"/>
            <w:r>
              <w:t xml:space="preserve"> </w:t>
            </w:r>
            <w:proofErr w:type="spellStart"/>
            <w:r>
              <w:t>נפרדים</w:t>
            </w:r>
            <w:proofErr w:type="spellEnd"/>
            <w:r>
              <w:t xml:space="preserve"> </w:t>
            </w:r>
            <w:proofErr w:type="spellStart"/>
            <w:r>
              <w:t>ממשמרם</w:t>
            </w:r>
            <w:proofErr w:type="spellEnd"/>
          </w:p>
        </w:tc>
      </w:tr>
      <w:tr w:rsidR="002C3C58" w:rsidTr="00D66746">
        <w:tc>
          <w:tcPr>
            <w:tcW w:w="2880" w:type="dxa"/>
          </w:tcPr>
          <w:p w:rsidR="002C3C58" w:rsidRDefault="002C3C58" w:rsidP="00712F0D">
            <w:r>
              <w:t>75:2 And they serve four days, which are not counted in the yearly calendar.</w:t>
            </w:r>
          </w:p>
        </w:tc>
        <w:tc>
          <w:tcPr>
            <w:tcW w:w="2880" w:type="dxa"/>
          </w:tcPr>
          <w:p w:rsidR="002C3C58" w:rsidRDefault="002C3C58" w:rsidP="00712F0D">
            <w:proofErr w:type="spellStart"/>
            <w:r>
              <w:t>Ve</w:t>
            </w:r>
            <w:proofErr w:type="spellEnd"/>
            <w:r>
              <w:t xml:space="preserve">-hem </w:t>
            </w:r>
            <w:proofErr w:type="spellStart"/>
            <w:r>
              <w:t>meshameshim</w:t>
            </w:r>
            <w:proofErr w:type="spellEnd"/>
            <w:r>
              <w:t xml:space="preserve"> </w:t>
            </w:r>
            <w:proofErr w:type="spellStart"/>
            <w:r>
              <w:t>arba’ah</w:t>
            </w:r>
            <w:proofErr w:type="spellEnd"/>
            <w:r>
              <w:t xml:space="preserve"> </w:t>
            </w:r>
            <w:proofErr w:type="spellStart"/>
            <w:r>
              <w:t>yamim</w:t>
            </w:r>
            <w:proofErr w:type="spellEnd"/>
            <w:r>
              <w:t xml:space="preserve"> </w:t>
            </w:r>
            <w:proofErr w:type="spellStart"/>
            <w:r>
              <w:t>asher</w:t>
            </w:r>
            <w:proofErr w:type="spellEnd"/>
            <w:r>
              <w:t xml:space="preserve"> </w:t>
            </w:r>
            <w:proofErr w:type="spellStart"/>
            <w:r>
              <w:t>einam</w:t>
            </w:r>
            <w:proofErr w:type="spellEnd"/>
            <w:r>
              <w:t xml:space="preserve"> </w:t>
            </w:r>
            <w:proofErr w:type="spellStart"/>
            <w:r>
              <w:t>nechtavim</w:t>
            </w:r>
            <w:proofErr w:type="spellEnd"/>
            <w:r>
              <w:t xml:space="preserve"> be-</w:t>
            </w:r>
            <w:proofErr w:type="spellStart"/>
            <w:r>
              <w:t>luach</w:t>
            </w:r>
            <w:proofErr w:type="spellEnd"/>
            <w:r>
              <w:t xml:space="preserve"> ha-</w:t>
            </w:r>
            <w:proofErr w:type="spellStart"/>
            <w:r>
              <w:t>shanah</w:t>
            </w:r>
            <w:proofErr w:type="spellEnd"/>
            <w:r>
              <w:t>.</w:t>
            </w:r>
          </w:p>
        </w:tc>
        <w:tc>
          <w:tcPr>
            <w:tcW w:w="2880" w:type="dxa"/>
          </w:tcPr>
          <w:p w:rsidR="002C3C58" w:rsidRDefault="002C3C58" w:rsidP="00712F0D">
            <w:proofErr w:type="spellStart"/>
            <w:r>
              <w:t>והם</w:t>
            </w:r>
            <w:proofErr w:type="spellEnd"/>
            <w:r>
              <w:t xml:space="preserve"> </w:t>
            </w:r>
            <w:proofErr w:type="spellStart"/>
            <w:r>
              <w:t>משמשים</w:t>
            </w:r>
            <w:proofErr w:type="spellEnd"/>
            <w:r>
              <w:t xml:space="preserve"> </w:t>
            </w:r>
            <w:proofErr w:type="spellStart"/>
            <w:r>
              <w:t>ארבעה</w:t>
            </w:r>
            <w:proofErr w:type="spellEnd"/>
            <w:r>
              <w:t xml:space="preserve"> </w:t>
            </w:r>
            <w:proofErr w:type="spellStart"/>
            <w:r>
              <w:t>ימים</w:t>
            </w:r>
            <w:proofErr w:type="spellEnd"/>
            <w:r>
              <w:t xml:space="preserve"> </w:t>
            </w:r>
            <w:proofErr w:type="spellStart"/>
            <w:r>
              <w:t>אשר</w:t>
            </w:r>
            <w:proofErr w:type="spellEnd"/>
            <w:r>
              <w:t xml:space="preserve"> </w:t>
            </w:r>
            <w:proofErr w:type="spellStart"/>
            <w:r>
              <w:t>אינם</w:t>
            </w:r>
            <w:proofErr w:type="spellEnd"/>
            <w:r>
              <w:t xml:space="preserve"> </w:t>
            </w:r>
            <w:proofErr w:type="spellStart"/>
            <w:r>
              <w:t>נכתבים</w:t>
            </w:r>
            <w:proofErr w:type="spellEnd"/>
            <w:r>
              <w:t xml:space="preserve"> </w:t>
            </w:r>
            <w:proofErr w:type="spellStart"/>
            <w:r>
              <w:t>בלוח</w:t>
            </w:r>
            <w:proofErr w:type="spellEnd"/>
            <w:r>
              <w:t xml:space="preserve"> </w:t>
            </w:r>
            <w:proofErr w:type="spellStart"/>
            <w:r>
              <w:t>השנה</w:t>
            </w:r>
            <w:proofErr w:type="spellEnd"/>
          </w:p>
        </w:tc>
      </w:tr>
      <w:tr w:rsidR="002C3C58" w:rsidTr="00D66746">
        <w:tc>
          <w:tcPr>
            <w:tcW w:w="2880" w:type="dxa"/>
          </w:tcPr>
          <w:p w:rsidR="002C3C58" w:rsidRDefault="002C3C58" w:rsidP="00712F0D">
            <w:r>
              <w:t>75:3 And owing to them men go wrong in their reckoning, for those lights truly serve in the stations of the world, one in the first gate and one in the third and one in the fourth and one in the sixth, and the exact harmony of the world is completed in its separate three hundred and sixty-four stations.</w:t>
            </w:r>
          </w:p>
        </w:tc>
        <w:tc>
          <w:tcPr>
            <w:tcW w:w="2880" w:type="dxa"/>
          </w:tcPr>
          <w:p w:rsidR="002C3C58" w:rsidRDefault="002C3C58" w:rsidP="00712F0D">
            <w:r>
              <w:t>U-</w:t>
            </w:r>
            <w:proofErr w:type="spellStart"/>
            <w:r>
              <w:t>ve</w:t>
            </w:r>
            <w:proofErr w:type="spellEnd"/>
            <w:r>
              <w:t>-</w:t>
            </w:r>
            <w:proofErr w:type="spellStart"/>
            <w:r>
              <w:t>avuram</w:t>
            </w:r>
            <w:proofErr w:type="spellEnd"/>
            <w:r>
              <w:t xml:space="preserve"> </w:t>
            </w:r>
            <w:proofErr w:type="spellStart"/>
            <w:r>
              <w:t>to’im</w:t>
            </w:r>
            <w:proofErr w:type="spellEnd"/>
            <w:r>
              <w:t xml:space="preserve"> </w:t>
            </w:r>
            <w:proofErr w:type="spellStart"/>
            <w:r>
              <w:t>bnei</w:t>
            </w:r>
            <w:proofErr w:type="spellEnd"/>
            <w:r>
              <w:t xml:space="preserve"> </w:t>
            </w:r>
            <w:proofErr w:type="spellStart"/>
            <w:r>
              <w:t>adam</w:t>
            </w:r>
            <w:proofErr w:type="spellEnd"/>
            <w:r>
              <w:t xml:space="preserve"> be-</w:t>
            </w:r>
            <w:proofErr w:type="spellStart"/>
            <w:r>
              <w:t>chishbonam</w:t>
            </w:r>
            <w:proofErr w:type="spellEnd"/>
            <w:r>
              <w:t>, ki ha-</w:t>
            </w:r>
            <w:proofErr w:type="spellStart"/>
            <w:r>
              <w:t>me’orot</w:t>
            </w:r>
            <w:proofErr w:type="spellEnd"/>
            <w:r>
              <w:t xml:space="preserve"> ha-</w:t>
            </w:r>
            <w:proofErr w:type="spellStart"/>
            <w:r>
              <w:t>eleh</w:t>
            </w:r>
            <w:proofErr w:type="spellEnd"/>
            <w:r>
              <w:t xml:space="preserve"> </w:t>
            </w:r>
            <w:proofErr w:type="spellStart"/>
            <w:r>
              <w:t>meshameshot</w:t>
            </w:r>
            <w:proofErr w:type="spellEnd"/>
            <w:r>
              <w:t xml:space="preserve"> be-</w:t>
            </w:r>
            <w:proofErr w:type="spellStart"/>
            <w:r>
              <w:t>ma’amadei</w:t>
            </w:r>
            <w:proofErr w:type="spellEnd"/>
            <w:r>
              <w:t xml:space="preserve"> ha-</w:t>
            </w:r>
            <w:proofErr w:type="spellStart"/>
            <w:r>
              <w:t>olam</w:t>
            </w:r>
            <w:proofErr w:type="spellEnd"/>
            <w:r>
              <w:t xml:space="preserve">, </w:t>
            </w:r>
            <w:proofErr w:type="spellStart"/>
            <w:r>
              <w:t>echad</w:t>
            </w:r>
            <w:proofErr w:type="spellEnd"/>
            <w:r>
              <w:t xml:space="preserve"> </w:t>
            </w:r>
            <w:proofErr w:type="spellStart"/>
            <w:r>
              <w:t>ba-she’ar</w:t>
            </w:r>
            <w:proofErr w:type="spellEnd"/>
            <w:r>
              <w:t xml:space="preserve"> ha-rishon, </w:t>
            </w:r>
            <w:proofErr w:type="spellStart"/>
            <w:r>
              <w:t>echad</w:t>
            </w:r>
            <w:proofErr w:type="spellEnd"/>
            <w:r>
              <w:t xml:space="preserve"> </w:t>
            </w:r>
            <w:proofErr w:type="spellStart"/>
            <w:r>
              <w:t>ba-shelishi</w:t>
            </w:r>
            <w:proofErr w:type="spellEnd"/>
            <w:r>
              <w:t xml:space="preserve">, </w:t>
            </w:r>
            <w:proofErr w:type="spellStart"/>
            <w:r>
              <w:t>echad</w:t>
            </w:r>
            <w:proofErr w:type="spellEnd"/>
            <w:r>
              <w:t xml:space="preserve"> </w:t>
            </w:r>
            <w:proofErr w:type="spellStart"/>
            <w:r>
              <w:t>ba-</w:t>
            </w:r>
            <w:proofErr w:type="gramStart"/>
            <w:r>
              <w:t>revi‘</w:t>
            </w:r>
            <w:proofErr w:type="gramEnd"/>
            <w:r>
              <w:t>i</w:t>
            </w:r>
            <w:proofErr w:type="spellEnd"/>
            <w:r>
              <w:t xml:space="preserve">, </w:t>
            </w:r>
            <w:proofErr w:type="spellStart"/>
            <w:r>
              <w:t>ve-echad</w:t>
            </w:r>
            <w:proofErr w:type="spellEnd"/>
            <w:r>
              <w:t xml:space="preserve"> </w:t>
            </w:r>
            <w:proofErr w:type="spellStart"/>
            <w:r>
              <w:t>ba-shishi</w:t>
            </w:r>
            <w:proofErr w:type="spellEnd"/>
            <w:r>
              <w:t>, u-</w:t>
            </w:r>
            <w:proofErr w:type="spellStart"/>
            <w:r>
              <w:t>tashlum</w:t>
            </w:r>
            <w:proofErr w:type="spellEnd"/>
            <w:r>
              <w:t xml:space="preserve"> ha-</w:t>
            </w:r>
            <w:proofErr w:type="spellStart"/>
            <w:r>
              <w:t>tzelil</w:t>
            </w:r>
            <w:proofErr w:type="spellEnd"/>
            <w:r>
              <w:t xml:space="preserve"> ha-</w:t>
            </w:r>
            <w:proofErr w:type="spellStart"/>
            <w:r>
              <w:t>nachon</w:t>
            </w:r>
            <w:proofErr w:type="spellEnd"/>
            <w:r>
              <w:t xml:space="preserve"> </w:t>
            </w:r>
            <w:proofErr w:type="spellStart"/>
            <w:r>
              <w:t>shel</w:t>
            </w:r>
            <w:proofErr w:type="spellEnd"/>
            <w:r>
              <w:t xml:space="preserve"> ha-</w:t>
            </w:r>
            <w:proofErr w:type="spellStart"/>
            <w:r>
              <w:t>olam</w:t>
            </w:r>
            <w:proofErr w:type="spellEnd"/>
            <w:r>
              <w:t xml:space="preserve"> be-</w:t>
            </w:r>
            <w:proofErr w:type="spellStart"/>
            <w:r>
              <w:t>shlosh</w:t>
            </w:r>
            <w:proofErr w:type="spellEnd"/>
            <w:r>
              <w:t xml:space="preserve"> </w:t>
            </w:r>
            <w:proofErr w:type="spellStart"/>
            <w:r>
              <w:t>me’ot</w:t>
            </w:r>
            <w:proofErr w:type="spellEnd"/>
            <w:r>
              <w:t xml:space="preserve"> </w:t>
            </w:r>
            <w:proofErr w:type="spellStart"/>
            <w:r>
              <w:t>shishim</w:t>
            </w:r>
            <w:proofErr w:type="spellEnd"/>
            <w:r>
              <w:t xml:space="preserve"> </w:t>
            </w:r>
            <w:proofErr w:type="spellStart"/>
            <w:r>
              <w:t>ve-arba’ah</w:t>
            </w:r>
            <w:proofErr w:type="spellEnd"/>
            <w:r>
              <w:t xml:space="preserve"> </w:t>
            </w:r>
            <w:proofErr w:type="spellStart"/>
            <w:r>
              <w:t>ma’amadim</w:t>
            </w:r>
            <w:proofErr w:type="spellEnd"/>
            <w:r>
              <w:t>.</w:t>
            </w:r>
          </w:p>
        </w:tc>
        <w:tc>
          <w:tcPr>
            <w:tcW w:w="2880" w:type="dxa"/>
          </w:tcPr>
          <w:p w:rsidR="002C3C58" w:rsidRDefault="002C3C58" w:rsidP="00712F0D">
            <w:proofErr w:type="spellStart"/>
            <w:r>
              <w:t>ובאבורם</w:t>
            </w:r>
            <w:proofErr w:type="spellEnd"/>
            <w:r>
              <w:t xml:space="preserve"> </w:t>
            </w:r>
            <w:proofErr w:type="spellStart"/>
            <w:r>
              <w:t>טועים</w:t>
            </w:r>
            <w:proofErr w:type="spellEnd"/>
            <w:r>
              <w:t xml:space="preserve"> </w:t>
            </w:r>
            <w:proofErr w:type="spellStart"/>
            <w:r>
              <w:t>בני</w:t>
            </w:r>
            <w:proofErr w:type="spellEnd"/>
            <w:r>
              <w:t xml:space="preserve"> </w:t>
            </w:r>
            <w:proofErr w:type="spellStart"/>
            <w:r>
              <w:t>אדם</w:t>
            </w:r>
            <w:proofErr w:type="spellEnd"/>
            <w:r>
              <w:t xml:space="preserve"> </w:t>
            </w:r>
            <w:proofErr w:type="spellStart"/>
            <w:r>
              <w:t>בחישבונם</w:t>
            </w:r>
            <w:proofErr w:type="spellEnd"/>
            <w:r>
              <w:t xml:space="preserve"> </w:t>
            </w:r>
            <w:proofErr w:type="spellStart"/>
            <w:r>
              <w:t>כי</w:t>
            </w:r>
            <w:proofErr w:type="spellEnd"/>
            <w:r>
              <w:t xml:space="preserve"> </w:t>
            </w:r>
            <w:proofErr w:type="spellStart"/>
            <w:r>
              <w:t>המאורות</w:t>
            </w:r>
            <w:proofErr w:type="spellEnd"/>
            <w:r>
              <w:t xml:space="preserve"> </w:t>
            </w:r>
            <w:proofErr w:type="spellStart"/>
            <w:r>
              <w:t>האלה</w:t>
            </w:r>
            <w:proofErr w:type="spellEnd"/>
            <w:r>
              <w:t xml:space="preserve"> </w:t>
            </w:r>
            <w:proofErr w:type="spellStart"/>
            <w:r>
              <w:t>משמשות</w:t>
            </w:r>
            <w:proofErr w:type="spellEnd"/>
            <w:r>
              <w:t xml:space="preserve"> </w:t>
            </w:r>
            <w:proofErr w:type="spellStart"/>
            <w:r>
              <w:t>במעמדי</w:t>
            </w:r>
            <w:proofErr w:type="spellEnd"/>
            <w:r>
              <w:t xml:space="preserve"> </w:t>
            </w:r>
            <w:proofErr w:type="spellStart"/>
            <w:r>
              <w:t>העולם</w:t>
            </w:r>
            <w:proofErr w:type="spellEnd"/>
            <w:r>
              <w:t xml:space="preserve"> </w:t>
            </w:r>
            <w:proofErr w:type="spellStart"/>
            <w:r>
              <w:t>אחד</w:t>
            </w:r>
            <w:proofErr w:type="spellEnd"/>
            <w:r>
              <w:t xml:space="preserve"> </w:t>
            </w:r>
            <w:proofErr w:type="spellStart"/>
            <w:r>
              <w:t>בשער</w:t>
            </w:r>
            <w:proofErr w:type="spellEnd"/>
            <w:r>
              <w:t xml:space="preserve"> </w:t>
            </w:r>
            <w:proofErr w:type="spellStart"/>
            <w:r>
              <w:t>הראשון</w:t>
            </w:r>
            <w:proofErr w:type="spellEnd"/>
            <w:r>
              <w:t xml:space="preserve"> </w:t>
            </w:r>
            <w:proofErr w:type="spellStart"/>
            <w:r>
              <w:t>אחד</w:t>
            </w:r>
            <w:proofErr w:type="spellEnd"/>
            <w:r>
              <w:t xml:space="preserve"> </w:t>
            </w:r>
            <w:proofErr w:type="spellStart"/>
            <w:r>
              <w:t>בשלישי</w:t>
            </w:r>
            <w:proofErr w:type="spellEnd"/>
            <w:r>
              <w:t xml:space="preserve"> </w:t>
            </w:r>
            <w:proofErr w:type="spellStart"/>
            <w:r>
              <w:t>אחד</w:t>
            </w:r>
            <w:proofErr w:type="spellEnd"/>
            <w:r>
              <w:t xml:space="preserve"> </w:t>
            </w:r>
            <w:proofErr w:type="spellStart"/>
            <w:r>
              <w:t>ברביעי</w:t>
            </w:r>
            <w:proofErr w:type="spellEnd"/>
            <w:r>
              <w:t xml:space="preserve"> </w:t>
            </w:r>
            <w:proofErr w:type="spellStart"/>
            <w:r>
              <w:t>ואחד</w:t>
            </w:r>
            <w:proofErr w:type="spellEnd"/>
            <w:r>
              <w:t xml:space="preserve"> </w:t>
            </w:r>
            <w:proofErr w:type="spellStart"/>
            <w:r>
              <w:t>בשישי</w:t>
            </w:r>
            <w:proofErr w:type="spellEnd"/>
            <w:r>
              <w:t xml:space="preserve"> </w:t>
            </w:r>
            <w:proofErr w:type="spellStart"/>
            <w:r>
              <w:t>ותשלום</w:t>
            </w:r>
            <w:proofErr w:type="spellEnd"/>
            <w:r>
              <w:t xml:space="preserve"> </w:t>
            </w:r>
            <w:proofErr w:type="spellStart"/>
            <w:r>
              <w:t>הצליל</w:t>
            </w:r>
            <w:proofErr w:type="spellEnd"/>
            <w:r>
              <w:t xml:space="preserve"> </w:t>
            </w:r>
            <w:proofErr w:type="spellStart"/>
            <w:r>
              <w:t>הנכון</w:t>
            </w:r>
            <w:proofErr w:type="spellEnd"/>
            <w:r>
              <w:t xml:space="preserve"> </w:t>
            </w:r>
            <w:proofErr w:type="spellStart"/>
            <w:r>
              <w:t>של</w:t>
            </w:r>
            <w:proofErr w:type="spellEnd"/>
            <w:r>
              <w:t xml:space="preserve"> </w:t>
            </w:r>
            <w:proofErr w:type="spellStart"/>
            <w:r>
              <w:t>העולם</w:t>
            </w:r>
            <w:proofErr w:type="spellEnd"/>
            <w:r>
              <w:t xml:space="preserve"> </w:t>
            </w:r>
            <w:proofErr w:type="spellStart"/>
            <w:r>
              <w:t>בשלוש</w:t>
            </w:r>
            <w:proofErr w:type="spellEnd"/>
            <w:r>
              <w:t xml:space="preserve"> </w:t>
            </w:r>
            <w:proofErr w:type="spellStart"/>
            <w:r>
              <w:t>מאות</w:t>
            </w:r>
            <w:proofErr w:type="spellEnd"/>
            <w:r>
              <w:t xml:space="preserve"> </w:t>
            </w:r>
            <w:proofErr w:type="spellStart"/>
            <w:r>
              <w:t>שישים</w:t>
            </w:r>
            <w:proofErr w:type="spellEnd"/>
            <w:r>
              <w:t xml:space="preserve"> </w:t>
            </w:r>
            <w:proofErr w:type="spellStart"/>
            <w:r>
              <w:t>וארבעה</w:t>
            </w:r>
            <w:proofErr w:type="spellEnd"/>
            <w:r>
              <w:t xml:space="preserve"> </w:t>
            </w:r>
            <w:proofErr w:type="spellStart"/>
            <w:r>
              <w:t>מעמדים</w:t>
            </w:r>
            <w:proofErr w:type="spellEnd"/>
          </w:p>
        </w:tc>
      </w:tr>
      <w:tr w:rsidR="002C3C58" w:rsidTr="00D66746">
        <w:tc>
          <w:tcPr>
            <w:tcW w:w="2880" w:type="dxa"/>
          </w:tcPr>
          <w:p w:rsidR="002C3C58" w:rsidRDefault="002C3C58" w:rsidP="00712F0D">
            <w:r>
              <w:t xml:space="preserve">75:4 For the signs and the times and the years and the days the messenger Uriel has shown me, whom Yahuah </w:t>
            </w:r>
            <w:proofErr w:type="spellStart"/>
            <w:r>
              <w:t>Tseva’ot</w:t>
            </w:r>
            <w:proofErr w:type="spellEnd"/>
            <w:r>
              <w:t xml:space="preserve"> has appointed forever over all the luminaries of the heaven, in the heaven and in the world, that they should rule on the face of the heaven and appear over the earth and be leaders of the day and night.</w:t>
            </w:r>
          </w:p>
        </w:tc>
        <w:tc>
          <w:tcPr>
            <w:tcW w:w="2880" w:type="dxa"/>
          </w:tcPr>
          <w:p w:rsidR="002C3C58" w:rsidRDefault="002C3C58" w:rsidP="00712F0D">
            <w:r>
              <w:t>Ki ha-</w:t>
            </w:r>
            <w:proofErr w:type="spellStart"/>
            <w:r>
              <w:t>otot</w:t>
            </w:r>
            <w:proofErr w:type="spellEnd"/>
            <w:r>
              <w:t xml:space="preserve"> </w:t>
            </w:r>
            <w:proofErr w:type="spellStart"/>
            <w:r>
              <w:t>ve</w:t>
            </w:r>
            <w:proofErr w:type="spellEnd"/>
            <w:r>
              <w:t>-ha-</w:t>
            </w:r>
            <w:proofErr w:type="spellStart"/>
            <w:r>
              <w:t>zmanim</w:t>
            </w:r>
            <w:proofErr w:type="spellEnd"/>
            <w:r>
              <w:t xml:space="preserve"> </w:t>
            </w:r>
            <w:proofErr w:type="spellStart"/>
            <w:r>
              <w:t>ve</w:t>
            </w:r>
            <w:proofErr w:type="spellEnd"/>
            <w:r>
              <w:t>-ha-</w:t>
            </w:r>
            <w:proofErr w:type="spellStart"/>
            <w:r>
              <w:t>shanim</w:t>
            </w:r>
            <w:proofErr w:type="spellEnd"/>
            <w:r>
              <w:t xml:space="preserve"> </w:t>
            </w:r>
            <w:proofErr w:type="spellStart"/>
            <w:r>
              <w:t>ve</w:t>
            </w:r>
            <w:proofErr w:type="spellEnd"/>
            <w:r>
              <w:t>-ha-</w:t>
            </w:r>
            <w:proofErr w:type="spellStart"/>
            <w:r>
              <w:t>yamim</w:t>
            </w:r>
            <w:proofErr w:type="spellEnd"/>
            <w:r>
              <w:t xml:space="preserve"> </w:t>
            </w:r>
            <w:proofErr w:type="spellStart"/>
            <w:r>
              <w:t>her’ani</w:t>
            </w:r>
            <w:proofErr w:type="spellEnd"/>
            <w:r>
              <w:t xml:space="preserve"> ha-</w:t>
            </w:r>
            <w:proofErr w:type="spellStart"/>
            <w:r>
              <w:t>mal’akh</w:t>
            </w:r>
            <w:proofErr w:type="spellEnd"/>
            <w:r>
              <w:t xml:space="preserve"> </w:t>
            </w:r>
            <w:proofErr w:type="spellStart"/>
            <w:r>
              <w:t>Uri’el</w:t>
            </w:r>
            <w:proofErr w:type="spellEnd"/>
            <w:r>
              <w:t xml:space="preserve">, </w:t>
            </w:r>
            <w:proofErr w:type="spellStart"/>
            <w:r>
              <w:t>asher</w:t>
            </w:r>
            <w:proofErr w:type="spellEnd"/>
            <w:r>
              <w:t xml:space="preserve"> </w:t>
            </w:r>
            <w:proofErr w:type="spellStart"/>
            <w:r>
              <w:t>himid</w:t>
            </w:r>
            <w:proofErr w:type="spellEnd"/>
            <w:r>
              <w:t xml:space="preserve"> Yahuah </w:t>
            </w:r>
            <w:proofErr w:type="spellStart"/>
            <w:r>
              <w:t>Tseva’ot</w:t>
            </w:r>
            <w:proofErr w:type="spellEnd"/>
            <w:r>
              <w:t xml:space="preserve"> le-</w:t>
            </w:r>
            <w:proofErr w:type="spellStart"/>
            <w:r>
              <w:t>olam</w:t>
            </w:r>
            <w:proofErr w:type="spellEnd"/>
            <w:r>
              <w:t xml:space="preserve"> al </w:t>
            </w:r>
            <w:proofErr w:type="spellStart"/>
            <w:r>
              <w:t>kol</w:t>
            </w:r>
            <w:proofErr w:type="spellEnd"/>
            <w:r>
              <w:t xml:space="preserve"> </w:t>
            </w:r>
            <w:proofErr w:type="spellStart"/>
            <w:r>
              <w:t>me’orei</w:t>
            </w:r>
            <w:proofErr w:type="spellEnd"/>
            <w:r>
              <w:t xml:space="preserve"> ha-</w:t>
            </w:r>
            <w:proofErr w:type="spellStart"/>
            <w:r>
              <w:t>shamayim</w:t>
            </w:r>
            <w:proofErr w:type="spellEnd"/>
            <w:r>
              <w:t xml:space="preserve">, </w:t>
            </w:r>
            <w:proofErr w:type="spellStart"/>
            <w:r>
              <w:t>ba-shamayim</w:t>
            </w:r>
            <w:proofErr w:type="spellEnd"/>
            <w:r>
              <w:t xml:space="preserve"> u-</w:t>
            </w:r>
            <w:proofErr w:type="spellStart"/>
            <w:r>
              <w:t>va</w:t>
            </w:r>
            <w:proofErr w:type="spellEnd"/>
            <w:r>
              <w:t>-</w:t>
            </w:r>
            <w:proofErr w:type="spellStart"/>
            <w:r>
              <w:t>aretz</w:t>
            </w:r>
            <w:proofErr w:type="spellEnd"/>
            <w:r>
              <w:t>, le-</w:t>
            </w:r>
            <w:proofErr w:type="spellStart"/>
            <w:r>
              <w:t>mimshalah</w:t>
            </w:r>
            <w:proofErr w:type="spellEnd"/>
            <w:r>
              <w:t xml:space="preserve"> al </w:t>
            </w:r>
            <w:proofErr w:type="spellStart"/>
            <w:r>
              <w:t>pnei</w:t>
            </w:r>
            <w:proofErr w:type="spellEnd"/>
            <w:r>
              <w:t xml:space="preserve"> ha-</w:t>
            </w:r>
            <w:proofErr w:type="spellStart"/>
            <w:r>
              <w:t>shamayim</w:t>
            </w:r>
            <w:proofErr w:type="spellEnd"/>
            <w:r>
              <w:t xml:space="preserve"> </w:t>
            </w:r>
            <w:proofErr w:type="spellStart"/>
            <w:r>
              <w:t>ve</w:t>
            </w:r>
            <w:proofErr w:type="spellEnd"/>
            <w:r>
              <w:t>-le-</w:t>
            </w:r>
            <w:proofErr w:type="spellStart"/>
            <w:r>
              <w:t>hira’ot</w:t>
            </w:r>
            <w:proofErr w:type="spellEnd"/>
            <w:r>
              <w:t xml:space="preserve"> al ha-</w:t>
            </w:r>
            <w:proofErr w:type="spellStart"/>
            <w:r>
              <w:t>aretz</w:t>
            </w:r>
            <w:proofErr w:type="spellEnd"/>
            <w:r>
              <w:t xml:space="preserve"> u-le-</w:t>
            </w:r>
            <w:proofErr w:type="spellStart"/>
            <w:r>
              <w:t>hiyot</w:t>
            </w:r>
            <w:proofErr w:type="spellEnd"/>
            <w:r>
              <w:t xml:space="preserve"> </w:t>
            </w:r>
            <w:proofErr w:type="spellStart"/>
            <w:r>
              <w:t>manhigei</w:t>
            </w:r>
            <w:proofErr w:type="spellEnd"/>
            <w:r>
              <w:t xml:space="preserve"> </w:t>
            </w:r>
            <w:proofErr w:type="spellStart"/>
            <w:r>
              <w:t>yom</w:t>
            </w:r>
            <w:proofErr w:type="spellEnd"/>
            <w:r>
              <w:t xml:space="preserve"> </w:t>
            </w:r>
            <w:proofErr w:type="spellStart"/>
            <w:r>
              <w:t>va-lailah</w:t>
            </w:r>
            <w:proofErr w:type="spellEnd"/>
            <w:r>
              <w:t>.</w:t>
            </w:r>
          </w:p>
        </w:tc>
        <w:tc>
          <w:tcPr>
            <w:tcW w:w="2880" w:type="dxa"/>
          </w:tcPr>
          <w:p w:rsidR="002C3C58" w:rsidRDefault="002C3C58" w:rsidP="00712F0D">
            <w:proofErr w:type="spellStart"/>
            <w:r>
              <w:t>כי</w:t>
            </w:r>
            <w:proofErr w:type="spellEnd"/>
            <w:r>
              <w:t xml:space="preserve"> </w:t>
            </w:r>
            <w:proofErr w:type="spellStart"/>
            <w:r>
              <w:t>האותות</w:t>
            </w:r>
            <w:proofErr w:type="spellEnd"/>
            <w:r>
              <w:t xml:space="preserve"> </w:t>
            </w:r>
            <w:proofErr w:type="spellStart"/>
            <w:r>
              <w:t>והזמנים</w:t>
            </w:r>
            <w:proofErr w:type="spellEnd"/>
            <w:r>
              <w:t xml:space="preserve"> </w:t>
            </w:r>
            <w:proofErr w:type="spellStart"/>
            <w:r>
              <w:t>והשנים</w:t>
            </w:r>
            <w:proofErr w:type="spellEnd"/>
            <w:r>
              <w:t xml:space="preserve"> </w:t>
            </w:r>
            <w:proofErr w:type="spellStart"/>
            <w:r>
              <w:t>והימים</w:t>
            </w:r>
            <w:proofErr w:type="spellEnd"/>
            <w:r>
              <w:t xml:space="preserve"> </w:t>
            </w:r>
            <w:proofErr w:type="spellStart"/>
            <w:r>
              <w:t>הראני</w:t>
            </w:r>
            <w:proofErr w:type="spellEnd"/>
            <w:r>
              <w:t xml:space="preserve"> </w:t>
            </w:r>
            <w:proofErr w:type="spellStart"/>
            <w:r>
              <w:t>המלאך</w:t>
            </w:r>
            <w:proofErr w:type="spellEnd"/>
            <w:r>
              <w:t xml:space="preserve"> </w:t>
            </w:r>
            <w:proofErr w:type="spellStart"/>
            <w:r>
              <w:t>אוריאל</w:t>
            </w:r>
            <w:proofErr w:type="spellEnd"/>
            <w:r>
              <w:t xml:space="preserve"> </w:t>
            </w:r>
            <w:proofErr w:type="spellStart"/>
            <w:r>
              <w:t>אשר</w:t>
            </w:r>
            <w:proofErr w:type="spellEnd"/>
            <w:r>
              <w:t xml:space="preserve"> </w:t>
            </w:r>
            <w:proofErr w:type="spellStart"/>
            <w:r>
              <w:t>העמיד</w:t>
            </w:r>
            <w:proofErr w:type="spellEnd"/>
            <w:r>
              <w:t xml:space="preserve"> </w:t>
            </w:r>
            <w:proofErr w:type="spellStart"/>
            <w:r>
              <w:t>יהוה</w:t>
            </w:r>
            <w:proofErr w:type="spellEnd"/>
            <w:r>
              <w:t xml:space="preserve"> </w:t>
            </w:r>
            <w:proofErr w:type="spellStart"/>
            <w:r>
              <w:t>צבאות</w:t>
            </w:r>
            <w:proofErr w:type="spellEnd"/>
            <w:r>
              <w:t xml:space="preserve"> </w:t>
            </w:r>
            <w:proofErr w:type="spellStart"/>
            <w:r>
              <w:t>לעולם</w:t>
            </w:r>
            <w:proofErr w:type="spellEnd"/>
            <w:r>
              <w:t xml:space="preserve"> </w:t>
            </w:r>
            <w:proofErr w:type="spellStart"/>
            <w:r>
              <w:t>על</w:t>
            </w:r>
            <w:proofErr w:type="spellEnd"/>
            <w:r>
              <w:t xml:space="preserve"> </w:t>
            </w:r>
            <w:proofErr w:type="spellStart"/>
            <w:r>
              <w:t>כל</w:t>
            </w:r>
            <w:proofErr w:type="spellEnd"/>
            <w:r>
              <w:t xml:space="preserve"> </w:t>
            </w:r>
            <w:proofErr w:type="spellStart"/>
            <w:r>
              <w:t>מאורי</w:t>
            </w:r>
            <w:proofErr w:type="spellEnd"/>
            <w:r>
              <w:t xml:space="preserve"> </w:t>
            </w:r>
            <w:proofErr w:type="spellStart"/>
            <w:r>
              <w:t>השמים</w:t>
            </w:r>
            <w:proofErr w:type="spellEnd"/>
            <w:r>
              <w:t xml:space="preserve"> </w:t>
            </w:r>
            <w:proofErr w:type="spellStart"/>
            <w:r>
              <w:t>בשמים</w:t>
            </w:r>
            <w:proofErr w:type="spellEnd"/>
            <w:r>
              <w:t xml:space="preserve"> </w:t>
            </w:r>
            <w:proofErr w:type="spellStart"/>
            <w:r>
              <w:t>ובארץ</w:t>
            </w:r>
            <w:proofErr w:type="spellEnd"/>
            <w:r>
              <w:t xml:space="preserve"> </w:t>
            </w:r>
            <w:proofErr w:type="spellStart"/>
            <w:r>
              <w:t>לממשלה</w:t>
            </w:r>
            <w:proofErr w:type="spellEnd"/>
            <w:r>
              <w:t xml:space="preserve"> </w:t>
            </w:r>
            <w:proofErr w:type="spellStart"/>
            <w:r>
              <w:t>על</w:t>
            </w:r>
            <w:proofErr w:type="spellEnd"/>
            <w:r>
              <w:t xml:space="preserve"> </w:t>
            </w:r>
            <w:proofErr w:type="spellStart"/>
            <w:r>
              <w:t>פני</w:t>
            </w:r>
            <w:proofErr w:type="spellEnd"/>
            <w:r>
              <w:t xml:space="preserve"> </w:t>
            </w:r>
            <w:proofErr w:type="spellStart"/>
            <w:r>
              <w:t>השמים</w:t>
            </w:r>
            <w:proofErr w:type="spellEnd"/>
            <w:r>
              <w:t xml:space="preserve"> </w:t>
            </w:r>
            <w:proofErr w:type="spellStart"/>
            <w:r>
              <w:t>ולהראות</w:t>
            </w:r>
            <w:proofErr w:type="spellEnd"/>
            <w:r>
              <w:t xml:space="preserve"> </w:t>
            </w:r>
            <w:proofErr w:type="spellStart"/>
            <w:r>
              <w:t>על</w:t>
            </w:r>
            <w:proofErr w:type="spellEnd"/>
            <w:r>
              <w:t xml:space="preserve"> </w:t>
            </w:r>
            <w:proofErr w:type="spellStart"/>
            <w:r>
              <w:t>הארץ</w:t>
            </w:r>
            <w:proofErr w:type="spellEnd"/>
            <w:r>
              <w:t xml:space="preserve"> </w:t>
            </w:r>
            <w:proofErr w:type="spellStart"/>
            <w:r>
              <w:t>ולהיות</w:t>
            </w:r>
            <w:proofErr w:type="spellEnd"/>
            <w:r>
              <w:t xml:space="preserve"> </w:t>
            </w:r>
            <w:proofErr w:type="spellStart"/>
            <w:r>
              <w:t>מנהיגי</w:t>
            </w:r>
            <w:proofErr w:type="spellEnd"/>
            <w:r>
              <w:t xml:space="preserve"> </w:t>
            </w:r>
            <w:proofErr w:type="spellStart"/>
            <w:r>
              <w:t>יום</w:t>
            </w:r>
            <w:proofErr w:type="spellEnd"/>
            <w:r>
              <w:t xml:space="preserve"> </w:t>
            </w:r>
            <w:proofErr w:type="spellStart"/>
            <w:r>
              <w:t>ולילה</w:t>
            </w:r>
            <w:proofErr w:type="spellEnd"/>
          </w:p>
        </w:tc>
      </w:tr>
      <w:tr w:rsidR="002C3C58" w:rsidTr="00D66746">
        <w:tc>
          <w:tcPr>
            <w:tcW w:w="2880" w:type="dxa"/>
          </w:tcPr>
          <w:p w:rsidR="002C3C58" w:rsidRDefault="002C3C58" w:rsidP="00712F0D">
            <w:r>
              <w:t xml:space="preserve">75:5 The sun, moon, and stars, and all the ministering creatures in heaven which make their </w:t>
            </w:r>
            <w:r>
              <w:lastRenderedPageBreak/>
              <w:t>revolution in all the chariots of heaven.</w:t>
            </w:r>
          </w:p>
        </w:tc>
        <w:tc>
          <w:tcPr>
            <w:tcW w:w="2880" w:type="dxa"/>
          </w:tcPr>
          <w:p w:rsidR="002C3C58" w:rsidRDefault="002C3C58" w:rsidP="00712F0D">
            <w:r>
              <w:lastRenderedPageBreak/>
              <w:t>Ha-</w:t>
            </w:r>
            <w:proofErr w:type="spellStart"/>
            <w:r>
              <w:t>shemesh</w:t>
            </w:r>
            <w:proofErr w:type="spellEnd"/>
            <w:r>
              <w:t>, ha-</w:t>
            </w:r>
            <w:proofErr w:type="spellStart"/>
            <w:r>
              <w:t>yareach</w:t>
            </w:r>
            <w:proofErr w:type="spellEnd"/>
            <w:r>
              <w:t xml:space="preserve">, </w:t>
            </w:r>
            <w:proofErr w:type="spellStart"/>
            <w:r>
              <w:t>ve</w:t>
            </w:r>
            <w:proofErr w:type="spellEnd"/>
            <w:r>
              <w:t>-ha-</w:t>
            </w:r>
            <w:proofErr w:type="spellStart"/>
            <w:r>
              <w:t>kokhavim</w:t>
            </w:r>
            <w:proofErr w:type="spellEnd"/>
            <w:r>
              <w:t xml:space="preserve">, </w:t>
            </w:r>
            <w:proofErr w:type="spellStart"/>
            <w:r>
              <w:t>ve-kol</w:t>
            </w:r>
            <w:proofErr w:type="spellEnd"/>
            <w:r>
              <w:t xml:space="preserve"> </w:t>
            </w:r>
            <w:proofErr w:type="spellStart"/>
            <w:r>
              <w:t>tzva</w:t>
            </w:r>
            <w:proofErr w:type="spellEnd"/>
            <w:r>
              <w:t xml:space="preserve"> ha-</w:t>
            </w:r>
            <w:proofErr w:type="spellStart"/>
            <w:r>
              <w:t>shamayim</w:t>
            </w:r>
            <w:proofErr w:type="spellEnd"/>
            <w:r>
              <w:t xml:space="preserve"> ha-</w:t>
            </w:r>
            <w:proofErr w:type="spellStart"/>
            <w:r>
              <w:t>meshartim</w:t>
            </w:r>
            <w:proofErr w:type="spellEnd"/>
            <w:r>
              <w:t xml:space="preserve"> </w:t>
            </w:r>
            <w:proofErr w:type="spellStart"/>
            <w:r>
              <w:t>asher</w:t>
            </w:r>
            <w:proofErr w:type="spellEnd"/>
            <w:r>
              <w:t xml:space="preserve"> </w:t>
            </w:r>
            <w:proofErr w:type="spellStart"/>
            <w:r>
              <w:t>yoshev</w:t>
            </w:r>
            <w:proofErr w:type="spellEnd"/>
            <w:r>
              <w:t xml:space="preserve"> be-</w:t>
            </w:r>
            <w:proofErr w:type="spellStart"/>
            <w:r>
              <w:t>chol</w:t>
            </w:r>
            <w:proofErr w:type="spellEnd"/>
            <w:r>
              <w:t xml:space="preserve"> </w:t>
            </w:r>
            <w:proofErr w:type="spellStart"/>
            <w:r>
              <w:t>merkavot</w:t>
            </w:r>
            <w:proofErr w:type="spellEnd"/>
            <w:r>
              <w:t xml:space="preserve"> ha-</w:t>
            </w:r>
            <w:proofErr w:type="spellStart"/>
            <w:r>
              <w:t>shamayim</w:t>
            </w:r>
            <w:proofErr w:type="spellEnd"/>
            <w:r>
              <w:t>.</w:t>
            </w:r>
          </w:p>
        </w:tc>
        <w:tc>
          <w:tcPr>
            <w:tcW w:w="2880" w:type="dxa"/>
          </w:tcPr>
          <w:p w:rsidR="002C3C58" w:rsidRDefault="002C3C58" w:rsidP="00712F0D">
            <w:proofErr w:type="spellStart"/>
            <w:r>
              <w:t>השמש</w:t>
            </w:r>
            <w:proofErr w:type="spellEnd"/>
            <w:r>
              <w:t xml:space="preserve"> </w:t>
            </w:r>
            <w:proofErr w:type="spellStart"/>
            <w:r>
              <w:t>הירח</w:t>
            </w:r>
            <w:proofErr w:type="spellEnd"/>
            <w:r>
              <w:t xml:space="preserve"> </w:t>
            </w:r>
            <w:proofErr w:type="spellStart"/>
            <w:r>
              <w:t>והכוכבים</w:t>
            </w:r>
            <w:proofErr w:type="spellEnd"/>
            <w:r>
              <w:t xml:space="preserve"> </w:t>
            </w:r>
            <w:proofErr w:type="spellStart"/>
            <w:r>
              <w:t>וכל</w:t>
            </w:r>
            <w:proofErr w:type="spellEnd"/>
            <w:r>
              <w:t xml:space="preserve"> </w:t>
            </w:r>
            <w:proofErr w:type="spellStart"/>
            <w:r>
              <w:t>צבא</w:t>
            </w:r>
            <w:proofErr w:type="spellEnd"/>
            <w:r>
              <w:t xml:space="preserve"> </w:t>
            </w:r>
            <w:proofErr w:type="spellStart"/>
            <w:r>
              <w:t>השמים</w:t>
            </w:r>
            <w:proofErr w:type="spellEnd"/>
            <w:r>
              <w:t xml:space="preserve"> </w:t>
            </w:r>
            <w:proofErr w:type="spellStart"/>
            <w:r>
              <w:t>המשרתים</w:t>
            </w:r>
            <w:proofErr w:type="spellEnd"/>
            <w:r>
              <w:t xml:space="preserve"> </w:t>
            </w:r>
            <w:proofErr w:type="spellStart"/>
            <w:r>
              <w:t>אשר</w:t>
            </w:r>
            <w:proofErr w:type="spellEnd"/>
            <w:r>
              <w:t xml:space="preserve"> </w:t>
            </w:r>
            <w:proofErr w:type="spellStart"/>
            <w:r>
              <w:t>יושב</w:t>
            </w:r>
            <w:proofErr w:type="spellEnd"/>
            <w:r>
              <w:t xml:space="preserve"> </w:t>
            </w:r>
            <w:proofErr w:type="spellStart"/>
            <w:r>
              <w:t>בכל</w:t>
            </w:r>
            <w:proofErr w:type="spellEnd"/>
            <w:r>
              <w:t xml:space="preserve"> </w:t>
            </w:r>
            <w:proofErr w:type="spellStart"/>
            <w:r>
              <w:t>מרכבות</w:t>
            </w:r>
            <w:proofErr w:type="spellEnd"/>
            <w:r>
              <w:t xml:space="preserve"> </w:t>
            </w:r>
            <w:proofErr w:type="spellStart"/>
            <w:r>
              <w:t>השמים</w:t>
            </w:r>
            <w:proofErr w:type="spellEnd"/>
          </w:p>
        </w:tc>
      </w:tr>
      <w:tr w:rsidR="002C3C58" w:rsidTr="00D66746">
        <w:tc>
          <w:tcPr>
            <w:tcW w:w="2880" w:type="dxa"/>
          </w:tcPr>
          <w:p w:rsidR="002C3C58" w:rsidRDefault="002C3C58" w:rsidP="00712F0D">
            <w:r>
              <w:t>75:6 In the same way twelve doors Uriel showed me open in the circuit of the chariot of the sun in the heavens, from which the rays of the sun break forth.</w:t>
            </w:r>
          </w:p>
        </w:tc>
        <w:tc>
          <w:tcPr>
            <w:tcW w:w="2880" w:type="dxa"/>
          </w:tcPr>
          <w:p w:rsidR="002C3C58" w:rsidRDefault="002C3C58" w:rsidP="00712F0D">
            <w:proofErr w:type="spellStart"/>
            <w:r>
              <w:t>Ve-khen</w:t>
            </w:r>
            <w:proofErr w:type="spellEnd"/>
            <w:r>
              <w:t xml:space="preserve"> </w:t>
            </w:r>
            <w:proofErr w:type="spellStart"/>
            <w:r>
              <w:t>her’ani</w:t>
            </w:r>
            <w:proofErr w:type="spellEnd"/>
            <w:r>
              <w:t xml:space="preserve"> </w:t>
            </w:r>
            <w:proofErr w:type="spellStart"/>
            <w:r>
              <w:t>Uri’el</w:t>
            </w:r>
            <w:proofErr w:type="spellEnd"/>
            <w:r>
              <w:t xml:space="preserve"> </w:t>
            </w:r>
            <w:proofErr w:type="spellStart"/>
            <w:r>
              <w:t>shenayim</w:t>
            </w:r>
            <w:proofErr w:type="spellEnd"/>
            <w:r>
              <w:t xml:space="preserve"> </w:t>
            </w:r>
            <w:proofErr w:type="spellStart"/>
            <w:r>
              <w:t>asar</w:t>
            </w:r>
            <w:proofErr w:type="spellEnd"/>
            <w:r>
              <w:t xml:space="preserve"> </w:t>
            </w:r>
            <w:proofErr w:type="spellStart"/>
            <w:r>
              <w:t>petachim</w:t>
            </w:r>
            <w:proofErr w:type="spellEnd"/>
            <w:r>
              <w:t xml:space="preserve"> </w:t>
            </w:r>
            <w:proofErr w:type="spellStart"/>
            <w:r>
              <w:t>niftechim</w:t>
            </w:r>
            <w:proofErr w:type="spellEnd"/>
            <w:r>
              <w:t xml:space="preserve"> be-</w:t>
            </w:r>
            <w:proofErr w:type="spellStart"/>
            <w:r>
              <w:t>ma’agal</w:t>
            </w:r>
            <w:proofErr w:type="spellEnd"/>
            <w:r>
              <w:t xml:space="preserve"> </w:t>
            </w:r>
            <w:proofErr w:type="spellStart"/>
            <w:r>
              <w:t>merkavat</w:t>
            </w:r>
            <w:proofErr w:type="spellEnd"/>
            <w:r>
              <w:t xml:space="preserve"> ha-</w:t>
            </w:r>
            <w:proofErr w:type="spellStart"/>
            <w:r>
              <w:t>shemesh</w:t>
            </w:r>
            <w:proofErr w:type="spellEnd"/>
            <w:r>
              <w:t xml:space="preserve"> </w:t>
            </w:r>
            <w:proofErr w:type="spellStart"/>
            <w:r>
              <w:t>ba-shamayim</w:t>
            </w:r>
            <w:proofErr w:type="spellEnd"/>
            <w:r>
              <w:t xml:space="preserve">, </w:t>
            </w:r>
            <w:proofErr w:type="spellStart"/>
            <w:r>
              <w:t>asher</w:t>
            </w:r>
            <w:proofErr w:type="spellEnd"/>
            <w:r>
              <w:t xml:space="preserve"> me-hem </w:t>
            </w:r>
            <w:proofErr w:type="spellStart"/>
            <w:r>
              <w:t>yotz’im</w:t>
            </w:r>
            <w:proofErr w:type="spellEnd"/>
            <w:r>
              <w:t xml:space="preserve"> </w:t>
            </w:r>
            <w:proofErr w:type="spellStart"/>
            <w:r>
              <w:t>k’tzot</w:t>
            </w:r>
            <w:proofErr w:type="spellEnd"/>
            <w:r>
              <w:t xml:space="preserve"> ha-</w:t>
            </w:r>
            <w:proofErr w:type="spellStart"/>
            <w:r>
              <w:t>shemesh</w:t>
            </w:r>
            <w:proofErr w:type="spellEnd"/>
            <w:r>
              <w:t>.</w:t>
            </w:r>
          </w:p>
        </w:tc>
        <w:tc>
          <w:tcPr>
            <w:tcW w:w="2880" w:type="dxa"/>
          </w:tcPr>
          <w:p w:rsidR="002C3C58" w:rsidRDefault="002C3C58" w:rsidP="00712F0D">
            <w:proofErr w:type="spellStart"/>
            <w:r>
              <w:t>וכן</w:t>
            </w:r>
            <w:proofErr w:type="spellEnd"/>
            <w:r>
              <w:t xml:space="preserve"> </w:t>
            </w:r>
            <w:proofErr w:type="spellStart"/>
            <w:r>
              <w:t>הראני</w:t>
            </w:r>
            <w:proofErr w:type="spellEnd"/>
            <w:r>
              <w:t xml:space="preserve"> </w:t>
            </w:r>
            <w:proofErr w:type="spellStart"/>
            <w:r>
              <w:t>אוריאל</w:t>
            </w:r>
            <w:proofErr w:type="spellEnd"/>
            <w:r>
              <w:t xml:space="preserve"> </w:t>
            </w:r>
            <w:proofErr w:type="spellStart"/>
            <w:r>
              <w:t>שנים</w:t>
            </w:r>
            <w:proofErr w:type="spellEnd"/>
            <w:r>
              <w:t xml:space="preserve"> </w:t>
            </w:r>
            <w:proofErr w:type="spellStart"/>
            <w:r>
              <w:t>עשר</w:t>
            </w:r>
            <w:proofErr w:type="spellEnd"/>
            <w:r>
              <w:t xml:space="preserve"> </w:t>
            </w:r>
            <w:proofErr w:type="spellStart"/>
            <w:r>
              <w:t>פתחים</w:t>
            </w:r>
            <w:proofErr w:type="spellEnd"/>
            <w:r>
              <w:t xml:space="preserve"> </w:t>
            </w:r>
            <w:proofErr w:type="spellStart"/>
            <w:r>
              <w:t>נפתחים</w:t>
            </w:r>
            <w:proofErr w:type="spellEnd"/>
            <w:r>
              <w:t xml:space="preserve"> </w:t>
            </w:r>
            <w:proofErr w:type="spellStart"/>
            <w:r>
              <w:t>במעגל</w:t>
            </w:r>
            <w:proofErr w:type="spellEnd"/>
            <w:r>
              <w:t xml:space="preserve"> </w:t>
            </w:r>
            <w:proofErr w:type="spellStart"/>
            <w:r>
              <w:t>מרכבת</w:t>
            </w:r>
            <w:proofErr w:type="spellEnd"/>
            <w:r>
              <w:t xml:space="preserve"> </w:t>
            </w:r>
            <w:proofErr w:type="spellStart"/>
            <w:r>
              <w:t>השמש</w:t>
            </w:r>
            <w:proofErr w:type="spellEnd"/>
            <w:r>
              <w:t xml:space="preserve"> </w:t>
            </w:r>
            <w:proofErr w:type="spellStart"/>
            <w:r>
              <w:t>בשמים</w:t>
            </w:r>
            <w:proofErr w:type="spellEnd"/>
            <w:r>
              <w:t xml:space="preserve"> </w:t>
            </w:r>
            <w:proofErr w:type="spellStart"/>
            <w:r>
              <w:t>אשר</w:t>
            </w:r>
            <w:proofErr w:type="spellEnd"/>
            <w:r>
              <w:t xml:space="preserve"> </w:t>
            </w:r>
            <w:proofErr w:type="spellStart"/>
            <w:r>
              <w:t>מהם</w:t>
            </w:r>
            <w:proofErr w:type="spellEnd"/>
            <w:r>
              <w:t xml:space="preserve"> </w:t>
            </w:r>
            <w:proofErr w:type="spellStart"/>
            <w:r>
              <w:t>יוצאים</w:t>
            </w:r>
            <w:proofErr w:type="spellEnd"/>
            <w:r>
              <w:t xml:space="preserve"> </w:t>
            </w:r>
            <w:proofErr w:type="spellStart"/>
            <w:r>
              <w:t>קצות</w:t>
            </w:r>
            <w:proofErr w:type="spellEnd"/>
            <w:r>
              <w:t xml:space="preserve"> </w:t>
            </w:r>
            <w:proofErr w:type="spellStart"/>
            <w:r>
              <w:t>השמש</w:t>
            </w:r>
            <w:proofErr w:type="spellEnd"/>
          </w:p>
        </w:tc>
      </w:tr>
      <w:tr w:rsidR="002C3C58" w:rsidTr="00D66746">
        <w:tc>
          <w:tcPr>
            <w:tcW w:w="2880" w:type="dxa"/>
          </w:tcPr>
          <w:p w:rsidR="002C3C58" w:rsidRDefault="002C3C58" w:rsidP="00712F0D">
            <w:r>
              <w:t>75:7 And from them is warmth over the earth when they are opened at their appointed times.</w:t>
            </w:r>
          </w:p>
        </w:tc>
        <w:tc>
          <w:tcPr>
            <w:tcW w:w="2880" w:type="dxa"/>
          </w:tcPr>
          <w:p w:rsidR="002C3C58" w:rsidRDefault="002C3C58" w:rsidP="00712F0D">
            <w:r>
              <w:t xml:space="preserve">U-me-hem </w:t>
            </w:r>
            <w:proofErr w:type="spellStart"/>
            <w:r>
              <w:t>ba</w:t>
            </w:r>
            <w:proofErr w:type="spellEnd"/>
            <w:r>
              <w:t xml:space="preserve"> </w:t>
            </w:r>
            <w:proofErr w:type="spellStart"/>
            <w:r>
              <w:t>hachom</w:t>
            </w:r>
            <w:proofErr w:type="spellEnd"/>
            <w:r>
              <w:t xml:space="preserve"> al ha-</w:t>
            </w:r>
            <w:proofErr w:type="spellStart"/>
            <w:r>
              <w:t>aretz</w:t>
            </w:r>
            <w:proofErr w:type="spellEnd"/>
            <w:r>
              <w:t xml:space="preserve"> </w:t>
            </w:r>
            <w:proofErr w:type="spellStart"/>
            <w:r>
              <w:t>ke</w:t>
            </w:r>
            <w:proofErr w:type="spellEnd"/>
            <w:r>
              <w:t>-she-</w:t>
            </w:r>
            <w:proofErr w:type="spellStart"/>
            <w:r>
              <w:t>niftachim</w:t>
            </w:r>
            <w:proofErr w:type="spellEnd"/>
            <w:r>
              <w:t xml:space="preserve"> be-</w:t>
            </w:r>
            <w:proofErr w:type="spellStart"/>
            <w:r>
              <w:t>zemaneihem</w:t>
            </w:r>
            <w:proofErr w:type="spellEnd"/>
            <w:r>
              <w:t xml:space="preserve"> ha-</w:t>
            </w:r>
            <w:proofErr w:type="spellStart"/>
            <w:r>
              <w:t>ye’udim</w:t>
            </w:r>
            <w:proofErr w:type="spellEnd"/>
            <w:r>
              <w:t>.</w:t>
            </w:r>
          </w:p>
        </w:tc>
        <w:tc>
          <w:tcPr>
            <w:tcW w:w="2880" w:type="dxa"/>
          </w:tcPr>
          <w:p w:rsidR="002C3C58" w:rsidRDefault="002C3C58" w:rsidP="00712F0D">
            <w:proofErr w:type="spellStart"/>
            <w:r>
              <w:t>ומהם</w:t>
            </w:r>
            <w:proofErr w:type="spellEnd"/>
            <w:r>
              <w:t xml:space="preserve"> </w:t>
            </w:r>
            <w:proofErr w:type="spellStart"/>
            <w:r>
              <w:t>בא</w:t>
            </w:r>
            <w:proofErr w:type="spellEnd"/>
            <w:r>
              <w:t xml:space="preserve"> </w:t>
            </w:r>
            <w:proofErr w:type="spellStart"/>
            <w:r>
              <w:t>החום</w:t>
            </w:r>
            <w:proofErr w:type="spellEnd"/>
            <w:r>
              <w:t xml:space="preserve"> </w:t>
            </w:r>
            <w:proofErr w:type="spellStart"/>
            <w:r>
              <w:t>על</w:t>
            </w:r>
            <w:proofErr w:type="spellEnd"/>
            <w:r>
              <w:t xml:space="preserve"> </w:t>
            </w:r>
            <w:proofErr w:type="spellStart"/>
            <w:r>
              <w:t>הארץ</w:t>
            </w:r>
            <w:proofErr w:type="spellEnd"/>
            <w:r>
              <w:t xml:space="preserve"> </w:t>
            </w:r>
            <w:proofErr w:type="spellStart"/>
            <w:r>
              <w:t>כשנפתחים</w:t>
            </w:r>
            <w:proofErr w:type="spellEnd"/>
            <w:r>
              <w:t xml:space="preserve"> </w:t>
            </w:r>
            <w:proofErr w:type="spellStart"/>
            <w:r>
              <w:t>בזמניהם</w:t>
            </w:r>
            <w:proofErr w:type="spellEnd"/>
            <w:r>
              <w:t xml:space="preserve"> </w:t>
            </w:r>
            <w:proofErr w:type="spellStart"/>
            <w:r>
              <w:t>הייעודים</w:t>
            </w:r>
            <w:proofErr w:type="spellEnd"/>
          </w:p>
        </w:tc>
      </w:tr>
      <w:tr w:rsidR="002C3C58" w:rsidTr="00D66746">
        <w:tc>
          <w:tcPr>
            <w:tcW w:w="2880" w:type="dxa"/>
          </w:tcPr>
          <w:p w:rsidR="002C3C58" w:rsidRDefault="002C3C58" w:rsidP="00712F0D">
            <w:r>
              <w:t xml:space="preserve">75:8 And for the winds and the </w:t>
            </w:r>
            <w:proofErr w:type="spellStart"/>
            <w:r>
              <w:t>ruachot</w:t>
            </w:r>
            <w:proofErr w:type="spellEnd"/>
            <w:r>
              <w:t xml:space="preserve"> of the dew when they are opened, standing open in the heavens at the ends of the earth.</w:t>
            </w:r>
          </w:p>
        </w:tc>
        <w:tc>
          <w:tcPr>
            <w:tcW w:w="2880" w:type="dxa"/>
          </w:tcPr>
          <w:p w:rsidR="002C3C58" w:rsidRDefault="002C3C58" w:rsidP="00712F0D">
            <w:proofErr w:type="spellStart"/>
            <w:r>
              <w:t>Ve</w:t>
            </w:r>
            <w:proofErr w:type="spellEnd"/>
            <w:r>
              <w:t>-la-</w:t>
            </w:r>
            <w:proofErr w:type="spellStart"/>
            <w:r>
              <w:t>ruchot</w:t>
            </w:r>
            <w:proofErr w:type="spellEnd"/>
            <w:r>
              <w:t xml:space="preserve"> </w:t>
            </w:r>
            <w:proofErr w:type="spellStart"/>
            <w:r>
              <w:t>ve-ruchot</w:t>
            </w:r>
            <w:proofErr w:type="spellEnd"/>
            <w:r>
              <w:t xml:space="preserve"> ha-</w:t>
            </w:r>
            <w:proofErr w:type="spellStart"/>
            <w:r>
              <w:t>tal</w:t>
            </w:r>
            <w:proofErr w:type="spellEnd"/>
            <w:r>
              <w:t xml:space="preserve"> </w:t>
            </w:r>
            <w:proofErr w:type="spellStart"/>
            <w:r>
              <w:t>ke</w:t>
            </w:r>
            <w:proofErr w:type="spellEnd"/>
            <w:r>
              <w:t>-she-</w:t>
            </w:r>
            <w:proofErr w:type="spellStart"/>
            <w:r>
              <w:t>niftachim</w:t>
            </w:r>
            <w:proofErr w:type="spellEnd"/>
            <w:r>
              <w:t xml:space="preserve">, </w:t>
            </w:r>
            <w:proofErr w:type="spellStart"/>
            <w:r>
              <w:t>omdim</w:t>
            </w:r>
            <w:proofErr w:type="spellEnd"/>
            <w:r>
              <w:t xml:space="preserve"> </w:t>
            </w:r>
            <w:proofErr w:type="spellStart"/>
            <w:r>
              <w:t>petuchim</w:t>
            </w:r>
            <w:proofErr w:type="spellEnd"/>
            <w:r>
              <w:t xml:space="preserve"> </w:t>
            </w:r>
            <w:proofErr w:type="spellStart"/>
            <w:r>
              <w:t>ba-shamayim</w:t>
            </w:r>
            <w:proofErr w:type="spellEnd"/>
            <w:r>
              <w:t xml:space="preserve"> be-</w:t>
            </w:r>
            <w:proofErr w:type="spellStart"/>
            <w:r>
              <w:t>ketzei</w:t>
            </w:r>
            <w:proofErr w:type="spellEnd"/>
            <w:r>
              <w:t xml:space="preserve"> ha-</w:t>
            </w:r>
            <w:proofErr w:type="spellStart"/>
            <w:r>
              <w:t>aretz</w:t>
            </w:r>
            <w:proofErr w:type="spellEnd"/>
            <w:r>
              <w:t>.</w:t>
            </w:r>
          </w:p>
        </w:tc>
        <w:tc>
          <w:tcPr>
            <w:tcW w:w="2880" w:type="dxa"/>
          </w:tcPr>
          <w:p w:rsidR="002C3C58" w:rsidRDefault="002C3C58" w:rsidP="00712F0D">
            <w:proofErr w:type="spellStart"/>
            <w:r>
              <w:t>ולרוחות</w:t>
            </w:r>
            <w:proofErr w:type="spellEnd"/>
            <w:r>
              <w:t xml:space="preserve"> </w:t>
            </w:r>
            <w:proofErr w:type="spellStart"/>
            <w:r>
              <w:t>ורוחות</w:t>
            </w:r>
            <w:proofErr w:type="spellEnd"/>
            <w:r>
              <w:t xml:space="preserve"> </w:t>
            </w:r>
            <w:proofErr w:type="spellStart"/>
            <w:r>
              <w:t>הטל</w:t>
            </w:r>
            <w:proofErr w:type="spellEnd"/>
            <w:r>
              <w:t xml:space="preserve"> </w:t>
            </w:r>
            <w:proofErr w:type="spellStart"/>
            <w:r>
              <w:t>כשנפתחים</w:t>
            </w:r>
            <w:proofErr w:type="spellEnd"/>
            <w:r>
              <w:t xml:space="preserve"> </w:t>
            </w:r>
            <w:proofErr w:type="spellStart"/>
            <w:r>
              <w:t>עומדים</w:t>
            </w:r>
            <w:proofErr w:type="spellEnd"/>
            <w:r>
              <w:t xml:space="preserve"> </w:t>
            </w:r>
            <w:proofErr w:type="spellStart"/>
            <w:r>
              <w:t>פתוחים</w:t>
            </w:r>
            <w:proofErr w:type="spellEnd"/>
            <w:r>
              <w:t xml:space="preserve"> </w:t>
            </w:r>
            <w:proofErr w:type="spellStart"/>
            <w:r>
              <w:t>בשמים</w:t>
            </w:r>
            <w:proofErr w:type="spellEnd"/>
            <w:r>
              <w:t xml:space="preserve"> </w:t>
            </w:r>
            <w:proofErr w:type="spellStart"/>
            <w:r>
              <w:t>בקצות</w:t>
            </w:r>
            <w:proofErr w:type="spellEnd"/>
            <w:r>
              <w:t xml:space="preserve"> </w:t>
            </w:r>
            <w:proofErr w:type="spellStart"/>
            <w:r>
              <w:t>הארץ</w:t>
            </w:r>
            <w:proofErr w:type="spellEnd"/>
          </w:p>
        </w:tc>
      </w:tr>
      <w:tr w:rsidR="002C3C58" w:rsidTr="00D66746">
        <w:tc>
          <w:tcPr>
            <w:tcW w:w="2880" w:type="dxa"/>
          </w:tcPr>
          <w:p w:rsidR="002C3C58" w:rsidRDefault="002C3C58" w:rsidP="00712F0D">
            <w:r>
              <w:t>75:9 Twelve portals I saw in the heavens at the ends of the earth, from which go forth the sun, moon, stars, and all the works of heaven in the east and in the west.</w:t>
            </w:r>
          </w:p>
        </w:tc>
        <w:tc>
          <w:tcPr>
            <w:tcW w:w="2880" w:type="dxa"/>
          </w:tcPr>
          <w:p w:rsidR="002C3C58" w:rsidRDefault="002C3C58" w:rsidP="00712F0D">
            <w:proofErr w:type="spellStart"/>
            <w:r>
              <w:t>Shenayim</w:t>
            </w:r>
            <w:proofErr w:type="spellEnd"/>
            <w:r>
              <w:t xml:space="preserve"> </w:t>
            </w:r>
            <w:proofErr w:type="spellStart"/>
            <w:r>
              <w:t>asar</w:t>
            </w:r>
            <w:proofErr w:type="spellEnd"/>
            <w:r>
              <w:t xml:space="preserve"> </w:t>
            </w:r>
            <w:proofErr w:type="spellStart"/>
            <w:r>
              <w:t>she’arim</w:t>
            </w:r>
            <w:proofErr w:type="spellEnd"/>
            <w:r>
              <w:t xml:space="preserve"> </w:t>
            </w:r>
            <w:proofErr w:type="spellStart"/>
            <w:r>
              <w:t>ra’iti</w:t>
            </w:r>
            <w:proofErr w:type="spellEnd"/>
            <w:r>
              <w:t xml:space="preserve"> </w:t>
            </w:r>
            <w:proofErr w:type="spellStart"/>
            <w:r>
              <w:t>ba-shamayim</w:t>
            </w:r>
            <w:proofErr w:type="spellEnd"/>
            <w:r>
              <w:t xml:space="preserve"> be-</w:t>
            </w:r>
            <w:proofErr w:type="spellStart"/>
            <w:r>
              <w:t>ketzei</w:t>
            </w:r>
            <w:proofErr w:type="spellEnd"/>
            <w:r>
              <w:t xml:space="preserve"> ha-</w:t>
            </w:r>
            <w:proofErr w:type="spellStart"/>
            <w:r>
              <w:t>aretz</w:t>
            </w:r>
            <w:proofErr w:type="spellEnd"/>
            <w:r>
              <w:t xml:space="preserve">, </w:t>
            </w:r>
            <w:proofErr w:type="spellStart"/>
            <w:r>
              <w:t>asher</w:t>
            </w:r>
            <w:proofErr w:type="spellEnd"/>
            <w:r>
              <w:t xml:space="preserve"> me-hem </w:t>
            </w:r>
            <w:proofErr w:type="spellStart"/>
            <w:r>
              <w:t>yotz’im</w:t>
            </w:r>
            <w:proofErr w:type="spellEnd"/>
            <w:r>
              <w:t xml:space="preserve"> ha-</w:t>
            </w:r>
            <w:proofErr w:type="spellStart"/>
            <w:r>
              <w:t>shemesh</w:t>
            </w:r>
            <w:proofErr w:type="spellEnd"/>
            <w:r>
              <w:t>, ha-</w:t>
            </w:r>
            <w:proofErr w:type="spellStart"/>
            <w:r>
              <w:t>yareach</w:t>
            </w:r>
            <w:proofErr w:type="spellEnd"/>
            <w:r>
              <w:t>, ha-</w:t>
            </w:r>
            <w:proofErr w:type="spellStart"/>
            <w:r>
              <w:t>kokhavim</w:t>
            </w:r>
            <w:proofErr w:type="spellEnd"/>
            <w:r>
              <w:t>, u-</w:t>
            </w:r>
            <w:proofErr w:type="spellStart"/>
            <w:r>
              <w:t>kol</w:t>
            </w:r>
            <w:proofErr w:type="spellEnd"/>
            <w:r>
              <w:t xml:space="preserve"> </w:t>
            </w:r>
            <w:proofErr w:type="spellStart"/>
            <w:r>
              <w:t>ma’asei</w:t>
            </w:r>
            <w:proofErr w:type="spellEnd"/>
            <w:r>
              <w:t xml:space="preserve"> ha-</w:t>
            </w:r>
            <w:proofErr w:type="spellStart"/>
            <w:r>
              <w:t>shamayim</w:t>
            </w:r>
            <w:proofErr w:type="spellEnd"/>
            <w:r>
              <w:t xml:space="preserve"> </w:t>
            </w:r>
            <w:proofErr w:type="spellStart"/>
            <w:r>
              <w:t>ba-mizrach</w:t>
            </w:r>
            <w:proofErr w:type="spellEnd"/>
            <w:r>
              <w:t xml:space="preserve"> u-</w:t>
            </w:r>
            <w:proofErr w:type="spellStart"/>
            <w:r>
              <w:t>va</w:t>
            </w:r>
            <w:proofErr w:type="spellEnd"/>
            <w:r>
              <w:t>-</w:t>
            </w:r>
            <w:proofErr w:type="spellStart"/>
            <w:r>
              <w:t>ma’arav</w:t>
            </w:r>
            <w:proofErr w:type="spellEnd"/>
            <w:r>
              <w:t>.</w:t>
            </w:r>
          </w:p>
        </w:tc>
        <w:tc>
          <w:tcPr>
            <w:tcW w:w="2880" w:type="dxa"/>
          </w:tcPr>
          <w:p w:rsidR="002C3C58" w:rsidRDefault="002C3C58" w:rsidP="00712F0D">
            <w:proofErr w:type="spellStart"/>
            <w:r>
              <w:t>שנים</w:t>
            </w:r>
            <w:proofErr w:type="spellEnd"/>
            <w:r>
              <w:t xml:space="preserve"> </w:t>
            </w:r>
            <w:proofErr w:type="spellStart"/>
            <w:r>
              <w:t>עשר</w:t>
            </w:r>
            <w:proofErr w:type="spellEnd"/>
            <w:r>
              <w:t xml:space="preserve"> </w:t>
            </w:r>
            <w:proofErr w:type="spellStart"/>
            <w:r>
              <w:t>שערים</w:t>
            </w:r>
            <w:proofErr w:type="spellEnd"/>
            <w:r>
              <w:t xml:space="preserve"> </w:t>
            </w:r>
            <w:proofErr w:type="spellStart"/>
            <w:r>
              <w:t>ראיתי</w:t>
            </w:r>
            <w:proofErr w:type="spellEnd"/>
            <w:r>
              <w:t xml:space="preserve"> </w:t>
            </w:r>
            <w:proofErr w:type="spellStart"/>
            <w:r>
              <w:t>בשמים</w:t>
            </w:r>
            <w:proofErr w:type="spellEnd"/>
            <w:r>
              <w:t xml:space="preserve"> </w:t>
            </w:r>
            <w:proofErr w:type="spellStart"/>
            <w:r>
              <w:t>בקצות</w:t>
            </w:r>
            <w:proofErr w:type="spellEnd"/>
            <w:r>
              <w:t xml:space="preserve"> </w:t>
            </w:r>
            <w:proofErr w:type="spellStart"/>
            <w:r>
              <w:t>הארץ</w:t>
            </w:r>
            <w:proofErr w:type="spellEnd"/>
            <w:r>
              <w:t xml:space="preserve"> </w:t>
            </w:r>
            <w:proofErr w:type="spellStart"/>
            <w:r>
              <w:t>אשר</w:t>
            </w:r>
            <w:proofErr w:type="spellEnd"/>
            <w:r>
              <w:t xml:space="preserve"> </w:t>
            </w:r>
            <w:proofErr w:type="spellStart"/>
            <w:r>
              <w:t>מהם</w:t>
            </w:r>
            <w:proofErr w:type="spellEnd"/>
            <w:r>
              <w:t xml:space="preserve"> </w:t>
            </w:r>
            <w:proofErr w:type="spellStart"/>
            <w:r>
              <w:t>יוצאים</w:t>
            </w:r>
            <w:proofErr w:type="spellEnd"/>
            <w:r>
              <w:t xml:space="preserve"> </w:t>
            </w:r>
            <w:proofErr w:type="spellStart"/>
            <w:r>
              <w:t>השמש</w:t>
            </w:r>
            <w:proofErr w:type="spellEnd"/>
            <w:r>
              <w:t xml:space="preserve"> </w:t>
            </w:r>
            <w:proofErr w:type="spellStart"/>
            <w:r>
              <w:t>הירח</w:t>
            </w:r>
            <w:proofErr w:type="spellEnd"/>
            <w:r>
              <w:t xml:space="preserve"> </w:t>
            </w:r>
            <w:proofErr w:type="spellStart"/>
            <w:r>
              <w:t>הכוכבים</w:t>
            </w:r>
            <w:proofErr w:type="spellEnd"/>
            <w:r>
              <w:t xml:space="preserve"> </w:t>
            </w:r>
            <w:proofErr w:type="spellStart"/>
            <w:r>
              <w:t>וכל</w:t>
            </w:r>
            <w:proofErr w:type="spellEnd"/>
            <w:r>
              <w:t xml:space="preserve"> </w:t>
            </w:r>
            <w:proofErr w:type="spellStart"/>
            <w:r>
              <w:t>מעשי</w:t>
            </w:r>
            <w:proofErr w:type="spellEnd"/>
            <w:r>
              <w:t xml:space="preserve"> </w:t>
            </w:r>
            <w:proofErr w:type="spellStart"/>
            <w:r>
              <w:t>השמים</w:t>
            </w:r>
            <w:proofErr w:type="spellEnd"/>
            <w:r>
              <w:t xml:space="preserve"> </w:t>
            </w:r>
            <w:proofErr w:type="spellStart"/>
            <w:r>
              <w:t>במזרח</w:t>
            </w:r>
            <w:proofErr w:type="spellEnd"/>
            <w:r>
              <w:t xml:space="preserve"> </w:t>
            </w:r>
            <w:proofErr w:type="spellStart"/>
            <w:r>
              <w:t>ובמערב</w:t>
            </w:r>
            <w:proofErr w:type="spellEnd"/>
          </w:p>
        </w:tc>
      </w:tr>
      <w:tr w:rsidR="002C3C58" w:rsidTr="00D66746">
        <w:tc>
          <w:tcPr>
            <w:tcW w:w="2880" w:type="dxa"/>
          </w:tcPr>
          <w:p w:rsidR="002C3C58" w:rsidRDefault="002C3C58" w:rsidP="00712F0D">
            <w:r>
              <w:t>75:10 Many windows also are opened on the right and on the left of each portal.</w:t>
            </w:r>
          </w:p>
        </w:tc>
        <w:tc>
          <w:tcPr>
            <w:tcW w:w="2880" w:type="dxa"/>
          </w:tcPr>
          <w:p w:rsidR="002C3C58" w:rsidRDefault="002C3C58" w:rsidP="00712F0D">
            <w:proofErr w:type="spellStart"/>
            <w:r>
              <w:t>Ve-chalonot</w:t>
            </w:r>
            <w:proofErr w:type="spellEnd"/>
            <w:r>
              <w:t xml:space="preserve"> </w:t>
            </w:r>
            <w:proofErr w:type="spellStart"/>
            <w:r>
              <w:t>rabbot</w:t>
            </w:r>
            <w:proofErr w:type="spellEnd"/>
            <w:r>
              <w:t xml:space="preserve"> </w:t>
            </w:r>
            <w:proofErr w:type="spellStart"/>
            <w:r>
              <w:t>niftachim</w:t>
            </w:r>
            <w:proofErr w:type="spellEnd"/>
            <w:r>
              <w:t xml:space="preserve"> gam le-</w:t>
            </w:r>
            <w:proofErr w:type="spellStart"/>
            <w:r>
              <w:t>yamin</w:t>
            </w:r>
            <w:proofErr w:type="spellEnd"/>
            <w:r>
              <w:t xml:space="preserve"> </w:t>
            </w:r>
            <w:proofErr w:type="spellStart"/>
            <w:r>
              <w:t>ve</w:t>
            </w:r>
            <w:proofErr w:type="spellEnd"/>
            <w:r>
              <w:t>-gam li-</w:t>
            </w:r>
            <w:proofErr w:type="spellStart"/>
            <w:r>
              <w:t>smol</w:t>
            </w:r>
            <w:proofErr w:type="spellEnd"/>
            <w:r>
              <w:t xml:space="preserve"> mi-</w:t>
            </w:r>
            <w:proofErr w:type="spellStart"/>
            <w:r>
              <w:t>kol</w:t>
            </w:r>
            <w:proofErr w:type="spellEnd"/>
            <w:r>
              <w:t xml:space="preserve"> </w:t>
            </w:r>
            <w:proofErr w:type="spellStart"/>
            <w:r>
              <w:t>she’ar</w:t>
            </w:r>
            <w:proofErr w:type="spellEnd"/>
            <w:r>
              <w:t xml:space="preserve"> </w:t>
            </w:r>
            <w:proofErr w:type="spellStart"/>
            <w:r>
              <w:t>ve-she’ar</w:t>
            </w:r>
            <w:proofErr w:type="spellEnd"/>
            <w:r>
              <w:t>.</w:t>
            </w:r>
          </w:p>
        </w:tc>
        <w:tc>
          <w:tcPr>
            <w:tcW w:w="2880" w:type="dxa"/>
          </w:tcPr>
          <w:p w:rsidR="002C3C58" w:rsidRDefault="002C3C58" w:rsidP="00712F0D">
            <w:proofErr w:type="spellStart"/>
            <w:r>
              <w:t>וחלונות</w:t>
            </w:r>
            <w:proofErr w:type="spellEnd"/>
            <w:r>
              <w:t xml:space="preserve"> </w:t>
            </w:r>
            <w:proofErr w:type="spellStart"/>
            <w:r>
              <w:t>רבות</w:t>
            </w:r>
            <w:proofErr w:type="spellEnd"/>
            <w:r>
              <w:t xml:space="preserve"> </w:t>
            </w:r>
            <w:proofErr w:type="spellStart"/>
            <w:r>
              <w:t>נפתחים</w:t>
            </w:r>
            <w:proofErr w:type="spellEnd"/>
            <w:r>
              <w:t xml:space="preserve"> </w:t>
            </w:r>
            <w:proofErr w:type="spellStart"/>
            <w:r>
              <w:t>גם</w:t>
            </w:r>
            <w:proofErr w:type="spellEnd"/>
            <w:r>
              <w:t xml:space="preserve"> </w:t>
            </w:r>
            <w:proofErr w:type="spellStart"/>
            <w:r>
              <w:t>לימין</w:t>
            </w:r>
            <w:proofErr w:type="spellEnd"/>
            <w:r>
              <w:t xml:space="preserve"> </w:t>
            </w:r>
            <w:proofErr w:type="spellStart"/>
            <w:r>
              <w:t>וגם</w:t>
            </w:r>
            <w:proofErr w:type="spellEnd"/>
            <w:r>
              <w:t xml:space="preserve"> </w:t>
            </w:r>
            <w:proofErr w:type="spellStart"/>
            <w:r>
              <w:t>לשמאל</w:t>
            </w:r>
            <w:proofErr w:type="spellEnd"/>
            <w:r>
              <w:t xml:space="preserve"> </w:t>
            </w:r>
            <w:proofErr w:type="spellStart"/>
            <w:r>
              <w:t>מכל</w:t>
            </w:r>
            <w:proofErr w:type="spellEnd"/>
            <w:r>
              <w:t xml:space="preserve"> </w:t>
            </w:r>
            <w:proofErr w:type="spellStart"/>
            <w:r>
              <w:t>שער</w:t>
            </w:r>
            <w:proofErr w:type="spellEnd"/>
            <w:r>
              <w:t xml:space="preserve"> </w:t>
            </w:r>
            <w:proofErr w:type="spellStart"/>
            <w:r>
              <w:t>ושער</w:t>
            </w:r>
            <w:proofErr w:type="spellEnd"/>
          </w:p>
        </w:tc>
      </w:tr>
    </w:tbl>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r>
        <w:lastRenderedPageBreak/>
        <w:t>Chapter 76</w:t>
      </w:r>
    </w:p>
    <w:p w:rsidR="002C3C58" w:rsidRDefault="002C3C58" w:rsidP="002C3C58">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2C3C58" w:rsidTr="00D66746">
        <w:tc>
          <w:tcPr>
            <w:tcW w:w="2880" w:type="dxa"/>
          </w:tcPr>
          <w:p w:rsidR="002C3C58" w:rsidRDefault="002C3C58" w:rsidP="00712F0D">
            <w:r>
              <w:t>Restored English</w:t>
            </w:r>
          </w:p>
        </w:tc>
        <w:tc>
          <w:tcPr>
            <w:tcW w:w="2880" w:type="dxa"/>
          </w:tcPr>
          <w:p w:rsidR="002C3C58" w:rsidRDefault="002C3C58" w:rsidP="00712F0D">
            <w:r>
              <w:t>Transliteration</w:t>
            </w:r>
          </w:p>
        </w:tc>
        <w:tc>
          <w:tcPr>
            <w:tcW w:w="2880" w:type="dxa"/>
          </w:tcPr>
          <w:p w:rsidR="002C3C58" w:rsidRDefault="002C3C58" w:rsidP="00712F0D">
            <w:r>
              <w:t>Hebrew / Source Structure</w:t>
            </w:r>
          </w:p>
        </w:tc>
      </w:tr>
      <w:tr w:rsidR="002C3C58" w:rsidTr="00D66746">
        <w:tc>
          <w:tcPr>
            <w:tcW w:w="2880" w:type="dxa"/>
          </w:tcPr>
          <w:p w:rsidR="002C3C58" w:rsidRDefault="002C3C58" w:rsidP="00712F0D">
            <w:r>
              <w:t>76:1 And at the ends of the earth I saw twelve portals open to all the quarters of the heaven, from which go forth the winds.</w:t>
            </w:r>
          </w:p>
        </w:tc>
        <w:tc>
          <w:tcPr>
            <w:tcW w:w="2880" w:type="dxa"/>
          </w:tcPr>
          <w:p w:rsidR="002C3C58" w:rsidRDefault="002C3C58" w:rsidP="00712F0D">
            <w:r>
              <w:t>U-</w:t>
            </w:r>
            <w:proofErr w:type="spellStart"/>
            <w:r>
              <w:t>ve</w:t>
            </w:r>
            <w:proofErr w:type="spellEnd"/>
            <w:r>
              <w:t>-</w:t>
            </w:r>
            <w:proofErr w:type="spellStart"/>
            <w:r>
              <w:t>ketzei</w:t>
            </w:r>
            <w:proofErr w:type="spellEnd"/>
            <w:r>
              <w:t xml:space="preserve"> ha-</w:t>
            </w:r>
            <w:proofErr w:type="spellStart"/>
            <w:r>
              <w:t>aretz</w:t>
            </w:r>
            <w:proofErr w:type="spellEnd"/>
            <w:r>
              <w:t xml:space="preserve"> </w:t>
            </w:r>
            <w:proofErr w:type="spellStart"/>
            <w:r>
              <w:t>ra’iti</w:t>
            </w:r>
            <w:proofErr w:type="spellEnd"/>
            <w:r>
              <w:t xml:space="preserve"> </w:t>
            </w:r>
            <w:proofErr w:type="spellStart"/>
            <w:r>
              <w:t>shenayim</w:t>
            </w:r>
            <w:proofErr w:type="spellEnd"/>
            <w:r>
              <w:t xml:space="preserve"> </w:t>
            </w:r>
            <w:proofErr w:type="spellStart"/>
            <w:r>
              <w:t>asar</w:t>
            </w:r>
            <w:proofErr w:type="spellEnd"/>
            <w:r>
              <w:t xml:space="preserve"> </w:t>
            </w:r>
            <w:proofErr w:type="spellStart"/>
            <w:r>
              <w:t>petachim</w:t>
            </w:r>
            <w:proofErr w:type="spellEnd"/>
            <w:r>
              <w:t xml:space="preserve"> </w:t>
            </w:r>
            <w:proofErr w:type="spellStart"/>
            <w:r>
              <w:t>petuchim</w:t>
            </w:r>
            <w:proofErr w:type="spellEnd"/>
            <w:r>
              <w:t xml:space="preserve"> le-</w:t>
            </w:r>
            <w:proofErr w:type="spellStart"/>
            <w:r>
              <w:t>kol</w:t>
            </w:r>
            <w:proofErr w:type="spellEnd"/>
            <w:r>
              <w:t xml:space="preserve"> </w:t>
            </w:r>
            <w:proofErr w:type="spellStart"/>
            <w:r>
              <w:t>rubei</w:t>
            </w:r>
            <w:proofErr w:type="spellEnd"/>
            <w:r>
              <w:t xml:space="preserve"> ha-</w:t>
            </w:r>
            <w:proofErr w:type="spellStart"/>
            <w:r>
              <w:t>shamayim</w:t>
            </w:r>
            <w:proofErr w:type="spellEnd"/>
            <w:r>
              <w:t xml:space="preserve">, </w:t>
            </w:r>
            <w:proofErr w:type="spellStart"/>
            <w:r>
              <w:t>asher</w:t>
            </w:r>
            <w:proofErr w:type="spellEnd"/>
            <w:r>
              <w:t xml:space="preserve"> me-hem </w:t>
            </w:r>
            <w:proofErr w:type="spellStart"/>
            <w:r>
              <w:t>yotz’u</w:t>
            </w:r>
            <w:proofErr w:type="spellEnd"/>
            <w:r>
              <w:t xml:space="preserve"> ha-</w:t>
            </w:r>
            <w:proofErr w:type="spellStart"/>
            <w:r>
              <w:t>ruchot</w:t>
            </w:r>
            <w:proofErr w:type="spellEnd"/>
            <w:r>
              <w:t>.</w:t>
            </w:r>
          </w:p>
        </w:tc>
        <w:tc>
          <w:tcPr>
            <w:tcW w:w="2880" w:type="dxa"/>
          </w:tcPr>
          <w:p w:rsidR="002C3C58" w:rsidRDefault="002C3C58" w:rsidP="00712F0D">
            <w:proofErr w:type="spellStart"/>
            <w:r>
              <w:t>ובקצות</w:t>
            </w:r>
            <w:proofErr w:type="spellEnd"/>
            <w:r>
              <w:t xml:space="preserve"> </w:t>
            </w:r>
            <w:proofErr w:type="spellStart"/>
            <w:r>
              <w:t>הארץ</w:t>
            </w:r>
            <w:proofErr w:type="spellEnd"/>
            <w:r>
              <w:t xml:space="preserve"> </w:t>
            </w:r>
            <w:proofErr w:type="spellStart"/>
            <w:r>
              <w:t>ראיתי</w:t>
            </w:r>
            <w:proofErr w:type="spellEnd"/>
            <w:r>
              <w:t xml:space="preserve"> </w:t>
            </w:r>
            <w:proofErr w:type="spellStart"/>
            <w:r>
              <w:t>שנים</w:t>
            </w:r>
            <w:proofErr w:type="spellEnd"/>
            <w:r>
              <w:t xml:space="preserve"> </w:t>
            </w:r>
            <w:proofErr w:type="spellStart"/>
            <w:r>
              <w:t>עשר</w:t>
            </w:r>
            <w:proofErr w:type="spellEnd"/>
            <w:r>
              <w:t xml:space="preserve"> </w:t>
            </w:r>
            <w:proofErr w:type="spellStart"/>
            <w:r>
              <w:t>פתחים</w:t>
            </w:r>
            <w:proofErr w:type="spellEnd"/>
            <w:r>
              <w:t xml:space="preserve"> </w:t>
            </w:r>
            <w:proofErr w:type="spellStart"/>
            <w:r>
              <w:t>פתוחים</w:t>
            </w:r>
            <w:proofErr w:type="spellEnd"/>
            <w:r>
              <w:t xml:space="preserve"> </w:t>
            </w:r>
            <w:proofErr w:type="spellStart"/>
            <w:r>
              <w:t>לכל</w:t>
            </w:r>
            <w:proofErr w:type="spellEnd"/>
            <w:r>
              <w:t xml:space="preserve"> </w:t>
            </w:r>
            <w:proofErr w:type="spellStart"/>
            <w:r>
              <w:t>רבעי</w:t>
            </w:r>
            <w:proofErr w:type="spellEnd"/>
            <w:r>
              <w:t xml:space="preserve"> </w:t>
            </w:r>
            <w:proofErr w:type="spellStart"/>
            <w:r>
              <w:t>השמים</w:t>
            </w:r>
            <w:proofErr w:type="spellEnd"/>
            <w:r>
              <w:t xml:space="preserve"> </w:t>
            </w:r>
            <w:proofErr w:type="spellStart"/>
            <w:r>
              <w:t>אשר</w:t>
            </w:r>
            <w:proofErr w:type="spellEnd"/>
            <w:r>
              <w:t xml:space="preserve"> </w:t>
            </w:r>
            <w:proofErr w:type="spellStart"/>
            <w:r>
              <w:t>מהם</w:t>
            </w:r>
            <w:proofErr w:type="spellEnd"/>
            <w:r>
              <w:t xml:space="preserve"> </w:t>
            </w:r>
            <w:proofErr w:type="spellStart"/>
            <w:r>
              <w:t>יצאו</w:t>
            </w:r>
            <w:proofErr w:type="spellEnd"/>
            <w:r>
              <w:t xml:space="preserve"> </w:t>
            </w:r>
            <w:proofErr w:type="spellStart"/>
            <w:r>
              <w:t>הרוחות</w:t>
            </w:r>
            <w:proofErr w:type="spellEnd"/>
          </w:p>
        </w:tc>
      </w:tr>
      <w:tr w:rsidR="002C3C58" w:rsidTr="00D66746">
        <w:tc>
          <w:tcPr>
            <w:tcW w:w="2880" w:type="dxa"/>
          </w:tcPr>
          <w:p w:rsidR="002C3C58" w:rsidRDefault="002C3C58" w:rsidP="00712F0D">
            <w:r>
              <w:t>76:2 And from them blow the winds upon the earth, three of them are open in the east, three in the west, three on the right of heaven, and three on the left.</w:t>
            </w:r>
          </w:p>
        </w:tc>
        <w:tc>
          <w:tcPr>
            <w:tcW w:w="2880" w:type="dxa"/>
          </w:tcPr>
          <w:p w:rsidR="002C3C58" w:rsidRDefault="002C3C58" w:rsidP="00712F0D">
            <w:r>
              <w:t xml:space="preserve">U-me-hem </w:t>
            </w:r>
            <w:proofErr w:type="spellStart"/>
            <w:r>
              <w:t>noshevot</w:t>
            </w:r>
            <w:proofErr w:type="spellEnd"/>
            <w:r>
              <w:t xml:space="preserve"> ha-</w:t>
            </w:r>
            <w:proofErr w:type="spellStart"/>
            <w:r>
              <w:t>ruchot</w:t>
            </w:r>
            <w:proofErr w:type="spellEnd"/>
            <w:r>
              <w:t xml:space="preserve"> al ha-</w:t>
            </w:r>
            <w:proofErr w:type="spellStart"/>
            <w:r>
              <w:t>aretz</w:t>
            </w:r>
            <w:proofErr w:type="spellEnd"/>
            <w:r>
              <w:t xml:space="preserve">, </w:t>
            </w:r>
            <w:proofErr w:type="spellStart"/>
            <w:r>
              <w:t>shalosh</w:t>
            </w:r>
            <w:proofErr w:type="spellEnd"/>
            <w:r>
              <w:t xml:space="preserve"> me-</w:t>
            </w:r>
            <w:proofErr w:type="spellStart"/>
            <w:r>
              <w:t>petachim</w:t>
            </w:r>
            <w:proofErr w:type="spellEnd"/>
            <w:r>
              <w:t xml:space="preserve"> </w:t>
            </w:r>
            <w:proofErr w:type="spellStart"/>
            <w:r>
              <w:t>ba-mizrach</w:t>
            </w:r>
            <w:proofErr w:type="spellEnd"/>
            <w:r>
              <w:t xml:space="preserve">, </w:t>
            </w:r>
            <w:proofErr w:type="spellStart"/>
            <w:r>
              <w:t>shalosh</w:t>
            </w:r>
            <w:proofErr w:type="spellEnd"/>
            <w:r>
              <w:t xml:space="preserve"> </w:t>
            </w:r>
            <w:proofErr w:type="spellStart"/>
            <w:r>
              <w:t>ba-</w:t>
            </w:r>
            <w:proofErr w:type="gramStart"/>
            <w:r>
              <w:t>ma‘</w:t>
            </w:r>
            <w:proofErr w:type="gramEnd"/>
            <w:r>
              <w:t>arav</w:t>
            </w:r>
            <w:proofErr w:type="spellEnd"/>
            <w:r>
              <w:t xml:space="preserve">, </w:t>
            </w:r>
            <w:proofErr w:type="spellStart"/>
            <w:r>
              <w:t>shalosh</w:t>
            </w:r>
            <w:proofErr w:type="spellEnd"/>
            <w:r>
              <w:t xml:space="preserve"> le-</w:t>
            </w:r>
            <w:proofErr w:type="spellStart"/>
            <w:r>
              <w:t>yamin</w:t>
            </w:r>
            <w:proofErr w:type="spellEnd"/>
            <w:r>
              <w:t xml:space="preserve"> ha-</w:t>
            </w:r>
            <w:proofErr w:type="spellStart"/>
            <w:r>
              <w:t>shamayim</w:t>
            </w:r>
            <w:proofErr w:type="spellEnd"/>
            <w:r>
              <w:t>, u-</w:t>
            </w:r>
            <w:proofErr w:type="spellStart"/>
            <w:r>
              <w:t>shalosh</w:t>
            </w:r>
            <w:proofErr w:type="spellEnd"/>
            <w:r>
              <w:t xml:space="preserve"> li-</w:t>
            </w:r>
            <w:proofErr w:type="spellStart"/>
            <w:r>
              <w:t>smol</w:t>
            </w:r>
            <w:proofErr w:type="spellEnd"/>
            <w:r>
              <w:t>.</w:t>
            </w:r>
          </w:p>
        </w:tc>
        <w:tc>
          <w:tcPr>
            <w:tcW w:w="2880" w:type="dxa"/>
          </w:tcPr>
          <w:p w:rsidR="002C3C58" w:rsidRDefault="002C3C58" w:rsidP="00712F0D">
            <w:proofErr w:type="spellStart"/>
            <w:r>
              <w:t>ומהם</w:t>
            </w:r>
            <w:proofErr w:type="spellEnd"/>
            <w:r>
              <w:t xml:space="preserve"> </w:t>
            </w:r>
            <w:proofErr w:type="spellStart"/>
            <w:r>
              <w:t>נושבות</w:t>
            </w:r>
            <w:proofErr w:type="spellEnd"/>
            <w:r>
              <w:t xml:space="preserve"> </w:t>
            </w:r>
            <w:proofErr w:type="spellStart"/>
            <w:r>
              <w:t>הרוחות</w:t>
            </w:r>
            <w:proofErr w:type="spellEnd"/>
            <w:r>
              <w:t xml:space="preserve"> </w:t>
            </w:r>
            <w:proofErr w:type="spellStart"/>
            <w:r>
              <w:t>על</w:t>
            </w:r>
            <w:proofErr w:type="spellEnd"/>
            <w:r>
              <w:t xml:space="preserve"> </w:t>
            </w:r>
            <w:proofErr w:type="spellStart"/>
            <w:r>
              <w:t>הארץ</w:t>
            </w:r>
            <w:proofErr w:type="spellEnd"/>
            <w:r>
              <w:t xml:space="preserve"> </w:t>
            </w:r>
            <w:proofErr w:type="spellStart"/>
            <w:r>
              <w:t>שלוש</w:t>
            </w:r>
            <w:proofErr w:type="spellEnd"/>
            <w:r>
              <w:t xml:space="preserve"> </w:t>
            </w:r>
            <w:proofErr w:type="spellStart"/>
            <w:r>
              <w:t>מפתחים</w:t>
            </w:r>
            <w:proofErr w:type="spellEnd"/>
            <w:r>
              <w:t xml:space="preserve"> </w:t>
            </w:r>
            <w:proofErr w:type="spellStart"/>
            <w:r>
              <w:t>במזרח</w:t>
            </w:r>
            <w:proofErr w:type="spellEnd"/>
            <w:r>
              <w:t xml:space="preserve"> </w:t>
            </w:r>
            <w:proofErr w:type="spellStart"/>
            <w:r>
              <w:t>שלוש</w:t>
            </w:r>
            <w:proofErr w:type="spellEnd"/>
            <w:r>
              <w:t xml:space="preserve"> </w:t>
            </w:r>
            <w:proofErr w:type="spellStart"/>
            <w:r>
              <w:t>במערב</w:t>
            </w:r>
            <w:proofErr w:type="spellEnd"/>
            <w:r>
              <w:t xml:space="preserve"> </w:t>
            </w:r>
            <w:proofErr w:type="spellStart"/>
            <w:r>
              <w:t>שלוש</w:t>
            </w:r>
            <w:proofErr w:type="spellEnd"/>
            <w:r>
              <w:t xml:space="preserve"> </w:t>
            </w:r>
            <w:proofErr w:type="spellStart"/>
            <w:r>
              <w:t>לימין</w:t>
            </w:r>
            <w:proofErr w:type="spellEnd"/>
            <w:r>
              <w:t xml:space="preserve"> </w:t>
            </w:r>
            <w:proofErr w:type="spellStart"/>
            <w:r>
              <w:t>השמים</w:t>
            </w:r>
            <w:proofErr w:type="spellEnd"/>
            <w:r>
              <w:t xml:space="preserve"> </w:t>
            </w:r>
            <w:proofErr w:type="spellStart"/>
            <w:r>
              <w:t>ושלוש</w:t>
            </w:r>
            <w:proofErr w:type="spellEnd"/>
            <w:r>
              <w:t xml:space="preserve"> </w:t>
            </w:r>
            <w:proofErr w:type="spellStart"/>
            <w:r>
              <w:t>לשמאל</w:t>
            </w:r>
            <w:proofErr w:type="spellEnd"/>
          </w:p>
        </w:tc>
      </w:tr>
      <w:tr w:rsidR="002C3C58" w:rsidTr="00D66746">
        <w:tc>
          <w:tcPr>
            <w:tcW w:w="2880" w:type="dxa"/>
          </w:tcPr>
          <w:p w:rsidR="002C3C58" w:rsidRDefault="002C3C58" w:rsidP="00712F0D">
            <w:r>
              <w:t xml:space="preserve">76:3 And the three first are those of the east, and three are of the north, and three after those on the left of the south, and three of the </w:t>
            </w:r>
            <w:proofErr w:type="gramStart"/>
            <w:r>
              <w:t>west</w:t>
            </w:r>
            <w:proofErr w:type="gramEnd"/>
            <w:r>
              <w:t>.</w:t>
            </w:r>
          </w:p>
        </w:tc>
        <w:tc>
          <w:tcPr>
            <w:tcW w:w="2880" w:type="dxa"/>
          </w:tcPr>
          <w:p w:rsidR="002C3C58" w:rsidRDefault="002C3C58" w:rsidP="00712F0D">
            <w:r>
              <w:t>U-</w:t>
            </w:r>
            <w:proofErr w:type="spellStart"/>
            <w:r>
              <w:t>shalosh</w:t>
            </w:r>
            <w:proofErr w:type="spellEnd"/>
            <w:r>
              <w:t xml:space="preserve"> ha-</w:t>
            </w:r>
            <w:proofErr w:type="spellStart"/>
            <w:r>
              <w:t>rishonot</w:t>
            </w:r>
            <w:proofErr w:type="spellEnd"/>
            <w:r>
              <w:t xml:space="preserve"> hen </w:t>
            </w:r>
            <w:proofErr w:type="spellStart"/>
            <w:r>
              <w:t>shel</w:t>
            </w:r>
            <w:proofErr w:type="spellEnd"/>
            <w:r>
              <w:t xml:space="preserve"> </w:t>
            </w:r>
            <w:proofErr w:type="spellStart"/>
            <w:r>
              <w:t>mizrach</w:t>
            </w:r>
            <w:proofErr w:type="spellEnd"/>
            <w:r>
              <w:t xml:space="preserve">, </w:t>
            </w:r>
            <w:proofErr w:type="spellStart"/>
            <w:r>
              <w:t>ve-shalosh</w:t>
            </w:r>
            <w:proofErr w:type="spellEnd"/>
            <w:r>
              <w:t xml:space="preserve"> </w:t>
            </w:r>
            <w:proofErr w:type="spellStart"/>
            <w:r>
              <w:t>shel</w:t>
            </w:r>
            <w:proofErr w:type="spellEnd"/>
            <w:r>
              <w:t xml:space="preserve"> </w:t>
            </w:r>
            <w:proofErr w:type="spellStart"/>
            <w:r>
              <w:t>tzafon</w:t>
            </w:r>
            <w:proofErr w:type="spellEnd"/>
            <w:r>
              <w:t xml:space="preserve">, </w:t>
            </w:r>
            <w:proofErr w:type="spellStart"/>
            <w:r>
              <w:t>ve-shalosh</w:t>
            </w:r>
            <w:proofErr w:type="spellEnd"/>
            <w:r>
              <w:t xml:space="preserve"> </w:t>
            </w:r>
            <w:proofErr w:type="spellStart"/>
            <w:r>
              <w:t>acharei</w:t>
            </w:r>
            <w:proofErr w:type="spellEnd"/>
            <w:r>
              <w:t xml:space="preserve"> hen li-</w:t>
            </w:r>
            <w:proofErr w:type="spellStart"/>
            <w:r>
              <w:t>smol</w:t>
            </w:r>
            <w:proofErr w:type="spellEnd"/>
            <w:r>
              <w:t xml:space="preserve"> </w:t>
            </w:r>
            <w:proofErr w:type="spellStart"/>
            <w:r>
              <w:t>shel</w:t>
            </w:r>
            <w:proofErr w:type="spellEnd"/>
            <w:r>
              <w:t xml:space="preserve"> </w:t>
            </w:r>
            <w:proofErr w:type="spellStart"/>
            <w:r>
              <w:t>darom</w:t>
            </w:r>
            <w:proofErr w:type="spellEnd"/>
            <w:r>
              <w:t>, u-</w:t>
            </w:r>
            <w:proofErr w:type="spellStart"/>
            <w:r>
              <w:t>shalosh</w:t>
            </w:r>
            <w:proofErr w:type="spellEnd"/>
            <w:r>
              <w:t xml:space="preserve"> </w:t>
            </w:r>
            <w:proofErr w:type="spellStart"/>
            <w:r>
              <w:t>shel</w:t>
            </w:r>
            <w:proofErr w:type="spellEnd"/>
            <w:r>
              <w:t xml:space="preserve"> </w:t>
            </w:r>
            <w:proofErr w:type="spellStart"/>
            <w:proofErr w:type="gramStart"/>
            <w:r>
              <w:t>ma‘</w:t>
            </w:r>
            <w:proofErr w:type="gramEnd"/>
            <w:r>
              <w:t>arav</w:t>
            </w:r>
            <w:proofErr w:type="spellEnd"/>
            <w:r>
              <w:t>.</w:t>
            </w:r>
          </w:p>
        </w:tc>
        <w:tc>
          <w:tcPr>
            <w:tcW w:w="2880" w:type="dxa"/>
          </w:tcPr>
          <w:p w:rsidR="002C3C58" w:rsidRDefault="002C3C58" w:rsidP="00712F0D">
            <w:proofErr w:type="spellStart"/>
            <w:r>
              <w:t>ושלוש</w:t>
            </w:r>
            <w:proofErr w:type="spellEnd"/>
            <w:r>
              <w:t xml:space="preserve"> </w:t>
            </w:r>
            <w:proofErr w:type="spellStart"/>
            <w:r>
              <w:t>הראשונות</w:t>
            </w:r>
            <w:proofErr w:type="spellEnd"/>
            <w:r>
              <w:t xml:space="preserve"> </w:t>
            </w:r>
            <w:proofErr w:type="spellStart"/>
            <w:r>
              <w:t>הן</w:t>
            </w:r>
            <w:proofErr w:type="spellEnd"/>
            <w:r>
              <w:t xml:space="preserve"> </w:t>
            </w:r>
            <w:proofErr w:type="spellStart"/>
            <w:r>
              <w:t>של</w:t>
            </w:r>
            <w:proofErr w:type="spellEnd"/>
            <w:r>
              <w:t xml:space="preserve"> </w:t>
            </w:r>
            <w:proofErr w:type="spellStart"/>
            <w:r>
              <w:t>מזרח</w:t>
            </w:r>
            <w:proofErr w:type="spellEnd"/>
            <w:r>
              <w:t xml:space="preserve"> </w:t>
            </w:r>
            <w:proofErr w:type="spellStart"/>
            <w:r>
              <w:t>ושלוש</w:t>
            </w:r>
            <w:proofErr w:type="spellEnd"/>
            <w:r>
              <w:t xml:space="preserve"> </w:t>
            </w:r>
            <w:proofErr w:type="spellStart"/>
            <w:r>
              <w:t>של</w:t>
            </w:r>
            <w:proofErr w:type="spellEnd"/>
            <w:r>
              <w:t xml:space="preserve"> </w:t>
            </w:r>
            <w:proofErr w:type="spellStart"/>
            <w:r>
              <w:t>צפון</w:t>
            </w:r>
            <w:proofErr w:type="spellEnd"/>
            <w:r>
              <w:t xml:space="preserve"> </w:t>
            </w:r>
            <w:proofErr w:type="spellStart"/>
            <w:r>
              <w:t>ושלוש</w:t>
            </w:r>
            <w:proofErr w:type="spellEnd"/>
            <w:r>
              <w:t xml:space="preserve"> </w:t>
            </w:r>
            <w:proofErr w:type="spellStart"/>
            <w:r>
              <w:t>אחרי</w:t>
            </w:r>
            <w:proofErr w:type="spellEnd"/>
            <w:r>
              <w:t xml:space="preserve"> </w:t>
            </w:r>
            <w:proofErr w:type="spellStart"/>
            <w:r>
              <w:t>הן</w:t>
            </w:r>
            <w:proofErr w:type="spellEnd"/>
            <w:r>
              <w:t xml:space="preserve"> </w:t>
            </w:r>
            <w:proofErr w:type="spellStart"/>
            <w:r>
              <w:t>לשמאל</w:t>
            </w:r>
            <w:proofErr w:type="spellEnd"/>
            <w:r>
              <w:t xml:space="preserve"> </w:t>
            </w:r>
            <w:proofErr w:type="spellStart"/>
            <w:r>
              <w:t>של</w:t>
            </w:r>
            <w:proofErr w:type="spellEnd"/>
            <w:r>
              <w:t xml:space="preserve"> </w:t>
            </w:r>
            <w:proofErr w:type="spellStart"/>
            <w:r>
              <w:t>דרום</w:t>
            </w:r>
            <w:proofErr w:type="spellEnd"/>
            <w:r>
              <w:t xml:space="preserve"> </w:t>
            </w:r>
            <w:proofErr w:type="spellStart"/>
            <w:r>
              <w:t>ושלוש</w:t>
            </w:r>
            <w:proofErr w:type="spellEnd"/>
            <w:r>
              <w:t xml:space="preserve"> </w:t>
            </w:r>
            <w:proofErr w:type="spellStart"/>
            <w:r>
              <w:t>של</w:t>
            </w:r>
            <w:proofErr w:type="spellEnd"/>
            <w:r>
              <w:t xml:space="preserve"> </w:t>
            </w:r>
            <w:proofErr w:type="spellStart"/>
            <w:r>
              <w:t>מערב</w:t>
            </w:r>
            <w:proofErr w:type="spellEnd"/>
          </w:p>
        </w:tc>
      </w:tr>
      <w:tr w:rsidR="002C3C58" w:rsidTr="00D66746">
        <w:tc>
          <w:tcPr>
            <w:tcW w:w="2880" w:type="dxa"/>
          </w:tcPr>
          <w:p w:rsidR="002C3C58" w:rsidRDefault="002C3C58" w:rsidP="00712F0D">
            <w:r>
              <w:t>76:4 Through four of these come winds of blessing and peace, and from eight come winds of punishment.</w:t>
            </w:r>
          </w:p>
        </w:tc>
        <w:tc>
          <w:tcPr>
            <w:tcW w:w="2880" w:type="dxa"/>
          </w:tcPr>
          <w:p w:rsidR="002C3C58" w:rsidRDefault="002C3C58" w:rsidP="00712F0D">
            <w:r>
              <w:t>U-me-</w:t>
            </w:r>
            <w:proofErr w:type="spellStart"/>
            <w:r>
              <w:t>arba</w:t>
            </w:r>
            <w:proofErr w:type="spellEnd"/>
            <w:r>
              <w:t xml:space="preserve"> mi-</w:t>
            </w:r>
            <w:proofErr w:type="spellStart"/>
            <w:r>
              <w:t>eleh</w:t>
            </w:r>
            <w:proofErr w:type="spellEnd"/>
            <w:r>
              <w:t xml:space="preserve"> </w:t>
            </w:r>
            <w:proofErr w:type="spellStart"/>
            <w:r>
              <w:t>yotz’ot</w:t>
            </w:r>
            <w:proofErr w:type="spellEnd"/>
            <w:r>
              <w:t xml:space="preserve"> </w:t>
            </w:r>
            <w:proofErr w:type="spellStart"/>
            <w:r>
              <w:t>ruchot</w:t>
            </w:r>
            <w:proofErr w:type="spellEnd"/>
            <w:r>
              <w:t xml:space="preserve"> </w:t>
            </w:r>
            <w:proofErr w:type="spellStart"/>
            <w:r>
              <w:t>berachah</w:t>
            </w:r>
            <w:proofErr w:type="spellEnd"/>
            <w:r>
              <w:t xml:space="preserve"> </w:t>
            </w:r>
            <w:proofErr w:type="spellStart"/>
            <w:r>
              <w:t>ve</w:t>
            </w:r>
            <w:proofErr w:type="spellEnd"/>
            <w:r>
              <w:t>-shalom, u-mi-</w:t>
            </w:r>
            <w:proofErr w:type="spellStart"/>
            <w:r>
              <w:t>shmonah</w:t>
            </w:r>
            <w:proofErr w:type="spellEnd"/>
            <w:r>
              <w:t xml:space="preserve"> </w:t>
            </w:r>
            <w:proofErr w:type="spellStart"/>
            <w:r>
              <w:t>yotz’ot</w:t>
            </w:r>
            <w:proofErr w:type="spellEnd"/>
            <w:r>
              <w:t xml:space="preserve"> </w:t>
            </w:r>
            <w:proofErr w:type="spellStart"/>
            <w:r>
              <w:t>ruchot</w:t>
            </w:r>
            <w:proofErr w:type="spellEnd"/>
            <w:r>
              <w:t xml:space="preserve"> </w:t>
            </w:r>
            <w:proofErr w:type="spellStart"/>
            <w:proofErr w:type="gramStart"/>
            <w:r>
              <w:t>pur‘</w:t>
            </w:r>
            <w:proofErr w:type="gramEnd"/>
            <w:r>
              <w:t>anut</w:t>
            </w:r>
            <w:proofErr w:type="spellEnd"/>
            <w:r>
              <w:t>.</w:t>
            </w:r>
          </w:p>
        </w:tc>
        <w:tc>
          <w:tcPr>
            <w:tcW w:w="2880" w:type="dxa"/>
          </w:tcPr>
          <w:p w:rsidR="002C3C58" w:rsidRDefault="002C3C58" w:rsidP="00712F0D">
            <w:proofErr w:type="spellStart"/>
            <w:r>
              <w:t>ומארבע</w:t>
            </w:r>
            <w:proofErr w:type="spellEnd"/>
            <w:r>
              <w:t xml:space="preserve"> </w:t>
            </w:r>
            <w:proofErr w:type="spellStart"/>
            <w:r>
              <w:t>מאלה</w:t>
            </w:r>
            <w:proofErr w:type="spellEnd"/>
            <w:r>
              <w:t xml:space="preserve"> </w:t>
            </w:r>
            <w:proofErr w:type="spellStart"/>
            <w:r>
              <w:t>יוצאות</w:t>
            </w:r>
            <w:proofErr w:type="spellEnd"/>
            <w:r>
              <w:t xml:space="preserve"> </w:t>
            </w:r>
            <w:proofErr w:type="spellStart"/>
            <w:r>
              <w:t>רוחות</w:t>
            </w:r>
            <w:proofErr w:type="spellEnd"/>
            <w:r>
              <w:t xml:space="preserve"> </w:t>
            </w:r>
            <w:proofErr w:type="spellStart"/>
            <w:r>
              <w:t>ברכה</w:t>
            </w:r>
            <w:proofErr w:type="spellEnd"/>
            <w:r>
              <w:t xml:space="preserve"> </w:t>
            </w:r>
            <w:proofErr w:type="spellStart"/>
            <w:r>
              <w:t>ושלום</w:t>
            </w:r>
            <w:proofErr w:type="spellEnd"/>
            <w:r>
              <w:t xml:space="preserve"> </w:t>
            </w:r>
            <w:proofErr w:type="spellStart"/>
            <w:r>
              <w:t>ומשמונה</w:t>
            </w:r>
            <w:proofErr w:type="spellEnd"/>
            <w:r>
              <w:t xml:space="preserve"> </w:t>
            </w:r>
            <w:proofErr w:type="spellStart"/>
            <w:r>
              <w:t>יוצאות</w:t>
            </w:r>
            <w:proofErr w:type="spellEnd"/>
            <w:r>
              <w:t xml:space="preserve"> </w:t>
            </w:r>
            <w:proofErr w:type="spellStart"/>
            <w:r>
              <w:t>רוחות</w:t>
            </w:r>
            <w:proofErr w:type="spellEnd"/>
            <w:r>
              <w:t xml:space="preserve"> </w:t>
            </w:r>
            <w:proofErr w:type="spellStart"/>
            <w:r>
              <w:t>פורענות</w:t>
            </w:r>
            <w:proofErr w:type="spellEnd"/>
          </w:p>
        </w:tc>
      </w:tr>
      <w:tr w:rsidR="002C3C58" w:rsidTr="00D66746">
        <w:tc>
          <w:tcPr>
            <w:tcW w:w="2880" w:type="dxa"/>
          </w:tcPr>
          <w:p w:rsidR="002C3C58" w:rsidRDefault="002C3C58" w:rsidP="00712F0D">
            <w:r>
              <w:t>76:5 When they are sent to destroy the earth and the firmament and the heavens above it, all that is in the waters and on the land.</w:t>
            </w:r>
          </w:p>
        </w:tc>
        <w:tc>
          <w:tcPr>
            <w:tcW w:w="2880" w:type="dxa"/>
          </w:tcPr>
          <w:p w:rsidR="002C3C58" w:rsidRDefault="002C3C58" w:rsidP="00712F0D">
            <w:proofErr w:type="spellStart"/>
            <w:r>
              <w:t>Ke</w:t>
            </w:r>
            <w:proofErr w:type="spellEnd"/>
            <w:r>
              <w:t>-she-</w:t>
            </w:r>
            <w:proofErr w:type="spellStart"/>
            <w:r>
              <w:t>nishlachot</w:t>
            </w:r>
            <w:proofErr w:type="spellEnd"/>
            <w:r>
              <w:t xml:space="preserve"> le-</w:t>
            </w:r>
            <w:proofErr w:type="spellStart"/>
            <w:r>
              <w:t>hashchit</w:t>
            </w:r>
            <w:proofErr w:type="spellEnd"/>
            <w:r>
              <w:t xml:space="preserve"> et ha-</w:t>
            </w:r>
            <w:proofErr w:type="spellStart"/>
            <w:r>
              <w:t>aretz</w:t>
            </w:r>
            <w:proofErr w:type="spellEnd"/>
            <w:r>
              <w:t xml:space="preserve"> </w:t>
            </w:r>
            <w:proofErr w:type="spellStart"/>
            <w:r>
              <w:t>ve</w:t>
            </w:r>
            <w:proofErr w:type="spellEnd"/>
            <w:r>
              <w:t>-ha-</w:t>
            </w:r>
            <w:proofErr w:type="spellStart"/>
            <w:proofErr w:type="gramStart"/>
            <w:r>
              <w:t>raki‘</w:t>
            </w:r>
            <w:proofErr w:type="gramEnd"/>
            <w:r>
              <w:t>a</w:t>
            </w:r>
            <w:proofErr w:type="spellEnd"/>
            <w:r>
              <w:t xml:space="preserve"> </w:t>
            </w:r>
            <w:proofErr w:type="spellStart"/>
            <w:r>
              <w:t>ve</w:t>
            </w:r>
            <w:proofErr w:type="spellEnd"/>
            <w:r>
              <w:t>-ha-</w:t>
            </w:r>
            <w:proofErr w:type="spellStart"/>
            <w:r>
              <w:t>shamayim</w:t>
            </w:r>
            <w:proofErr w:type="spellEnd"/>
            <w:r>
              <w:t xml:space="preserve"> </w:t>
            </w:r>
            <w:proofErr w:type="spellStart"/>
            <w:r>
              <w:t>asher</w:t>
            </w:r>
            <w:proofErr w:type="spellEnd"/>
            <w:r>
              <w:t xml:space="preserve"> me-</w:t>
            </w:r>
            <w:proofErr w:type="spellStart"/>
            <w:r>
              <w:t>alav</w:t>
            </w:r>
            <w:proofErr w:type="spellEnd"/>
            <w:r>
              <w:t xml:space="preserve">, </w:t>
            </w:r>
            <w:proofErr w:type="spellStart"/>
            <w:r>
              <w:t>ve-kol</w:t>
            </w:r>
            <w:proofErr w:type="spellEnd"/>
            <w:r>
              <w:t xml:space="preserve"> </w:t>
            </w:r>
            <w:proofErr w:type="spellStart"/>
            <w:r>
              <w:t>asher</w:t>
            </w:r>
            <w:proofErr w:type="spellEnd"/>
            <w:r>
              <w:t xml:space="preserve"> </w:t>
            </w:r>
            <w:proofErr w:type="spellStart"/>
            <w:r>
              <w:t>ba-mayim</w:t>
            </w:r>
            <w:proofErr w:type="spellEnd"/>
            <w:r>
              <w:t xml:space="preserve"> u-</w:t>
            </w:r>
            <w:proofErr w:type="spellStart"/>
            <w:r>
              <w:t>va</w:t>
            </w:r>
            <w:proofErr w:type="spellEnd"/>
            <w:r>
              <w:t>-</w:t>
            </w:r>
            <w:proofErr w:type="spellStart"/>
            <w:r>
              <w:t>yabashah</w:t>
            </w:r>
            <w:proofErr w:type="spellEnd"/>
            <w:r>
              <w:t>.</w:t>
            </w:r>
          </w:p>
        </w:tc>
        <w:tc>
          <w:tcPr>
            <w:tcW w:w="2880" w:type="dxa"/>
          </w:tcPr>
          <w:p w:rsidR="002C3C58" w:rsidRDefault="002C3C58" w:rsidP="00712F0D">
            <w:proofErr w:type="spellStart"/>
            <w:r>
              <w:t>כשנשלחות</w:t>
            </w:r>
            <w:proofErr w:type="spellEnd"/>
            <w:r>
              <w:t xml:space="preserve"> </w:t>
            </w:r>
            <w:proofErr w:type="spellStart"/>
            <w:r>
              <w:t>להשחית</w:t>
            </w:r>
            <w:proofErr w:type="spellEnd"/>
            <w:r>
              <w:t xml:space="preserve"> </w:t>
            </w:r>
            <w:proofErr w:type="spellStart"/>
            <w:r>
              <w:t>את</w:t>
            </w:r>
            <w:proofErr w:type="spellEnd"/>
            <w:r>
              <w:t xml:space="preserve"> </w:t>
            </w:r>
            <w:proofErr w:type="spellStart"/>
            <w:r>
              <w:t>הארץ</w:t>
            </w:r>
            <w:proofErr w:type="spellEnd"/>
            <w:r>
              <w:t xml:space="preserve"> </w:t>
            </w:r>
            <w:proofErr w:type="spellStart"/>
            <w:r>
              <w:t>והרקיע</w:t>
            </w:r>
            <w:proofErr w:type="spellEnd"/>
            <w:r>
              <w:t xml:space="preserve"> </w:t>
            </w:r>
            <w:proofErr w:type="spellStart"/>
            <w:r>
              <w:t>והשמים</w:t>
            </w:r>
            <w:proofErr w:type="spellEnd"/>
            <w:r>
              <w:t xml:space="preserve"> </w:t>
            </w:r>
            <w:proofErr w:type="spellStart"/>
            <w:r>
              <w:t>אשר</w:t>
            </w:r>
            <w:proofErr w:type="spellEnd"/>
            <w:r>
              <w:t xml:space="preserve"> </w:t>
            </w:r>
            <w:proofErr w:type="spellStart"/>
            <w:r>
              <w:t>מעליו</w:t>
            </w:r>
            <w:proofErr w:type="spellEnd"/>
            <w:r>
              <w:t xml:space="preserve"> </w:t>
            </w:r>
            <w:proofErr w:type="spellStart"/>
            <w:r>
              <w:t>וכל</w:t>
            </w:r>
            <w:proofErr w:type="spellEnd"/>
            <w:r>
              <w:t xml:space="preserve"> </w:t>
            </w:r>
            <w:proofErr w:type="spellStart"/>
            <w:r>
              <w:t>אשר</w:t>
            </w:r>
            <w:proofErr w:type="spellEnd"/>
            <w:r>
              <w:t xml:space="preserve"> </w:t>
            </w:r>
            <w:proofErr w:type="spellStart"/>
            <w:r>
              <w:t>במים</w:t>
            </w:r>
            <w:proofErr w:type="spellEnd"/>
            <w:r>
              <w:t xml:space="preserve"> </w:t>
            </w:r>
            <w:proofErr w:type="spellStart"/>
            <w:r>
              <w:t>וביבשה</w:t>
            </w:r>
            <w:proofErr w:type="spellEnd"/>
          </w:p>
        </w:tc>
      </w:tr>
      <w:tr w:rsidR="002C3C58" w:rsidTr="00D66746">
        <w:tc>
          <w:tcPr>
            <w:tcW w:w="2880" w:type="dxa"/>
          </w:tcPr>
          <w:p w:rsidR="002C3C58" w:rsidRDefault="002C3C58" w:rsidP="00712F0D">
            <w:r>
              <w:t>76:6 The first wind from those portals, called the east wind, comes forth through the first portal which is in the east, leaning toward the south.</w:t>
            </w:r>
          </w:p>
        </w:tc>
        <w:tc>
          <w:tcPr>
            <w:tcW w:w="2880" w:type="dxa"/>
          </w:tcPr>
          <w:p w:rsidR="002C3C58" w:rsidRDefault="002C3C58" w:rsidP="00712F0D">
            <w:r>
              <w:t>Ha-</w:t>
            </w:r>
            <w:proofErr w:type="spellStart"/>
            <w:r>
              <w:t>ruach</w:t>
            </w:r>
            <w:proofErr w:type="spellEnd"/>
            <w:r>
              <w:t xml:space="preserve"> ha-</w:t>
            </w:r>
            <w:proofErr w:type="spellStart"/>
            <w:r>
              <w:t>rishonah</w:t>
            </w:r>
            <w:proofErr w:type="spellEnd"/>
            <w:r>
              <w:t xml:space="preserve"> min ha-</w:t>
            </w:r>
            <w:proofErr w:type="spellStart"/>
            <w:r>
              <w:t>petachim</w:t>
            </w:r>
            <w:proofErr w:type="spellEnd"/>
            <w:r>
              <w:t>, ha-</w:t>
            </w:r>
            <w:proofErr w:type="spellStart"/>
            <w:r>
              <w:t>nikre’ah</w:t>
            </w:r>
            <w:proofErr w:type="spellEnd"/>
            <w:r>
              <w:t xml:space="preserve"> </w:t>
            </w:r>
            <w:proofErr w:type="spellStart"/>
            <w:r>
              <w:t>ruach</w:t>
            </w:r>
            <w:proofErr w:type="spellEnd"/>
            <w:r>
              <w:t xml:space="preserve"> </w:t>
            </w:r>
            <w:proofErr w:type="spellStart"/>
            <w:r>
              <w:t>mizrachit</w:t>
            </w:r>
            <w:proofErr w:type="spellEnd"/>
            <w:r>
              <w:t xml:space="preserve">, </w:t>
            </w:r>
            <w:proofErr w:type="spellStart"/>
            <w:r>
              <w:t>yotzet</w:t>
            </w:r>
            <w:proofErr w:type="spellEnd"/>
            <w:r>
              <w:t xml:space="preserve"> min ha-</w:t>
            </w:r>
            <w:proofErr w:type="spellStart"/>
            <w:r>
              <w:t>petach</w:t>
            </w:r>
            <w:proofErr w:type="spellEnd"/>
            <w:r>
              <w:t xml:space="preserve"> ha-rishon </w:t>
            </w:r>
            <w:proofErr w:type="spellStart"/>
            <w:r>
              <w:t>asher</w:t>
            </w:r>
            <w:proofErr w:type="spellEnd"/>
            <w:r>
              <w:t xml:space="preserve"> </w:t>
            </w:r>
            <w:proofErr w:type="spellStart"/>
            <w:r>
              <w:t>ba-mizrach</w:t>
            </w:r>
            <w:proofErr w:type="spellEnd"/>
            <w:r>
              <w:t xml:space="preserve">, </w:t>
            </w:r>
            <w:proofErr w:type="spellStart"/>
            <w:r>
              <w:t>noteh</w:t>
            </w:r>
            <w:proofErr w:type="spellEnd"/>
            <w:r>
              <w:t xml:space="preserve"> le-</w:t>
            </w:r>
            <w:proofErr w:type="spellStart"/>
            <w:r>
              <w:t>darom</w:t>
            </w:r>
            <w:proofErr w:type="spellEnd"/>
            <w:r>
              <w:t>.</w:t>
            </w:r>
          </w:p>
        </w:tc>
        <w:tc>
          <w:tcPr>
            <w:tcW w:w="2880" w:type="dxa"/>
          </w:tcPr>
          <w:p w:rsidR="002C3C58" w:rsidRDefault="002C3C58" w:rsidP="00712F0D">
            <w:proofErr w:type="spellStart"/>
            <w:r>
              <w:t>הרוח</w:t>
            </w:r>
            <w:proofErr w:type="spellEnd"/>
            <w:r>
              <w:t xml:space="preserve"> </w:t>
            </w:r>
            <w:proofErr w:type="spellStart"/>
            <w:r>
              <w:t>הראשונה</w:t>
            </w:r>
            <w:proofErr w:type="spellEnd"/>
            <w:r>
              <w:t xml:space="preserve"> </w:t>
            </w:r>
            <w:proofErr w:type="spellStart"/>
            <w:r>
              <w:t>מן</w:t>
            </w:r>
            <w:proofErr w:type="spellEnd"/>
            <w:r>
              <w:t xml:space="preserve"> </w:t>
            </w:r>
            <w:proofErr w:type="spellStart"/>
            <w:r>
              <w:t>הפתחים</w:t>
            </w:r>
            <w:proofErr w:type="spellEnd"/>
            <w:r>
              <w:t xml:space="preserve"> </w:t>
            </w:r>
            <w:proofErr w:type="spellStart"/>
            <w:r>
              <w:t>הנקרא</w:t>
            </w:r>
            <w:proofErr w:type="spellEnd"/>
            <w:r>
              <w:t xml:space="preserve"> </w:t>
            </w:r>
            <w:proofErr w:type="spellStart"/>
            <w:r>
              <w:t>רוח</w:t>
            </w:r>
            <w:proofErr w:type="spellEnd"/>
            <w:r>
              <w:t xml:space="preserve"> </w:t>
            </w:r>
            <w:proofErr w:type="spellStart"/>
            <w:r>
              <w:t>מזרחית</w:t>
            </w:r>
            <w:proofErr w:type="spellEnd"/>
            <w:r>
              <w:t xml:space="preserve"> </w:t>
            </w:r>
            <w:proofErr w:type="spellStart"/>
            <w:r>
              <w:t>יוצאת</w:t>
            </w:r>
            <w:proofErr w:type="spellEnd"/>
            <w:r>
              <w:t xml:space="preserve"> </w:t>
            </w:r>
            <w:proofErr w:type="spellStart"/>
            <w:r>
              <w:t>מן</w:t>
            </w:r>
            <w:proofErr w:type="spellEnd"/>
            <w:r>
              <w:t xml:space="preserve"> </w:t>
            </w:r>
            <w:proofErr w:type="spellStart"/>
            <w:r>
              <w:t>הפתח</w:t>
            </w:r>
            <w:proofErr w:type="spellEnd"/>
            <w:r>
              <w:t xml:space="preserve"> </w:t>
            </w:r>
            <w:proofErr w:type="spellStart"/>
            <w:r>
              <w:t>הראשון</w:t>
            </w:r>
            <w:proofErr w:type="spellEnd"/>
            <w:r>
              <w:t xml:space="preserve"> </w:t>
            </w:r>
            <w:proofErr w:type="spellStart"/>
            <w:r>
              <w:t>אשר</w:t>
            </w:r>
            <w:proofErr w:type="spellEnd"/>
            <w:r>
              <w:t xml:space="preserve"> </w:t>
            </w:r>
            <w:proofErr w:type="spellStart"/>
            <w:r>
              <w:t>במזרח</w:t>
            </w:r>
            <w:proofErr w:type="spellEnd"/>
            <w:r>
              <w:t xml:space="preserve"> </w:t>
            </w:r>
            <w:proofErr w:type="spellStart"/>
            <w:r>
              <w:t>נוטה</w:t>
            </w:r>
            <w:proofErr w:type="spellEnd"/>
            <w:r>
              <w:t xml:space="preserve"> </w:t>
            </w:r>
            <w:proofErr w:type="spellStart"/>
            <w:r>
              <w:t>לדרום</w:t>
            </w:r>
            <w:proofErr w:type="spellEnd"/>
          </w:p>
        </w:tc>
      </w:tr>
      <w:tr w:rsidR="002C3C58" w:rsidTr="00D66746">
        <w:tc>
          <w:tcPr>
            <w:tcW w:w="2880" w:type="dxa"/>
          </w:tcPr>
          <w:p w:rsidR="002C3C58" w:rsidRDefault="002C3C58" w:rsidP="00712F0D">
            <w:r>
              <w:t>76:7 From it comes forth destruction, drought, heat, and corruption.</w:t>
            </w:r>
          </w:p>
        </w:tc>
        <w:tc>
          <w:tcPr>
            <w:tcW w:w="2880" w:type="dxa"/>
          </w:tcPr>
          <w:p w:rsidR="002C3C58" w:rsidRDefault="002C3C58" w:rsidP="00712F0D">
            <w:r>
              <w:t>U-</w:t>
            </w:r>
            <w:proofErr w:type="spellStart"/>
            <w:r>
              <w:t>mimenu</w:t>
            </w:r>
            <w:proofErr w:type="spellEnd"/>
            <w:r>
              <w:t xml:space="preserve"> </w:t>
            </w:r>
            <w:proofErr w:type="spellStart"/>
            <w:r>
              <w:t>yotz’im</w:t>
            </w:r>
            <w:proofErr w:type="spellEnd"/>
            <w:r>
              <w:t xml:space="preserve"> </w:t>
            </w:r>
            <w:proofErr w:type="spellStart"/>
            <w:r>
              <w:t>shachit</w:t>
            </w:r>
            <w:proofErr w:type="spellEnd"/>
            <w:r>
              <w:t xml:space="preserve">, </w:t>
            </w:r>
            <w:proofErr w:type="spellStart"/>
            <w:r>
              <w:t>chorev</w:t>
            </w:r>
            <w:proofErr w:type="spellEnd"/>
            <w:r>
              <w:t xml:space="preserve">, </w:t>
            </w:r>
            <w:proofErr w:type="spellStart"/>
            <w:r>
              <w:t>chom</w:t>
            </w:r>
            <w:proofErr w:type="spellEnd"/>
            <w:r>
              <w:t>, u-</w:t>
            </w:r>
            <w:proofErr w:type="spellStart"/>
            <w:r>
              <w:t>mashchit</w:t>
            </w:r>
            <w:proofErr w:type="spellEnd"/>
            <w:r>
              <w:t>.</w:t>
            </w:r>
          </w:p>
        </w:tc>
        <w:tc>
          <w:tcPr>
            <w:tcW w:w="2880" w:type="dxa"/>
          </w:tcPr>
          <w:p w:rsidR="002C3C58" w:rsidRDefault="002C3C58" w:rsidP="00712F0D">
            <w:proofErr w:type="spellStart"/>
            <w:r>
              <w:t>וממנו</w:t>
            </w:r>
            <w:proofErr w:type="spellEnd"/>
            <w:r>
              <w:t xml:space="preserve"> </w:t>
            </w:r>
            <w:proofErr w:type="spellStart"/>
            <w:r>
              <w:t>יוצאים</w:t>
            </w:r>
            <w:proofErr w:type="spellEnd"/>
            <w:r>
              <w:t xml:space="preserve"> </w:t>
            </w:r>
            <w:proofErr w:type="spellStart"/>
            <w:r>
              <w:t>שחת</w:t>
            </w:r>
            <w:proofErr w:type="spellEnd"/>
            <w:r>
              <w:t xml:space="preserve"> </w:t>
            </w:r>
            <w:proofErr w:type="spellStart"/>
            <w:r>
              <w:t>חרב</w:t>
            </w:r>
            <w:proofErr w:type="spellEnd"/>
            <w:r>
              <w:t xml:space="preserve"> </w:t>
            </w:r>
            <w:proofErr w:type="spellStart"/>
            <w:r>
              <w:t>חום</w:t>
            </w:r>
            <w:proofErr w:type="spellEnd"/>
            <w:r>
              <w:t xml:space="preserve"> </w:t>
            </w:r>
            <w:proofErr w:type="spellStart"/>
            <w:r>
              <w:t>ומשחית</w:t>
            </w:r>
            <w:proofErr w:type="spellEnd"/>
          </w:p>
        </w:tc>
      </w:tr>
      <w:tr w:rsidR="002C3C58" w:rsidTr="00D66746">
        <w:tc>
          <w:tcPr>
            <w:tcW w:w="2880" w:type="dxa"/>
          </w:tcPr>
          <w:p w:rsidR="002C3C58" w:rsidRDefault="002C3C58" w:rsidP="00712F0D">
            <w:r>
              <w:t>76:8 And from the second portal in the middle comes a right mixture, and from it rain and fruitfulness and peace and dew.</w:t>
            </w:r>
          </w:p>
        </w:tc>
        <w:tc>
          <w:tcPr>
            <w:tcW w:w="2880" w:type="dxa"/>
          </w:tcPr>
          <w:p w:rsidR="002C3C58" w:rsidRDefault="002C3C58" w:rsidP="00712F0D">
            <w:r>
              <w:t>U-min ha-</w:t>
            </w:r>
            <w:proofErr w:type="spellStart"/>
            <w:r>
              <w:t>petach</w:t>
            </w:r>
            <w:proofErr w:type="spellEnd"/>
            <w:r>
              <w:t xml:space="preserve"> ha-</w:t>
            </w:r>
            <w:proofErr w:type="spellStart"/>
            <w:r>
              <w:t>sheni</w:t>
            </w:r>
            <w:proofErr w:type="spellEnd"/>
            <w:r>
              <w:t xml:space="preserve"> be-</w:t>
            </w:r>
            <w:proofErr w:type="spellStart"/>
            <w:r>
              <w:t>emtzai</w:t>
            </w:r>
            <w:proofErr w:type="spellEnd"/>
            <w:r>
              <w:t xml:space="preserve"> </w:t>
            </w:r>
            <w:proofErr w:type="spellStart"/>
            <w:r>
              <w:t>ba-tarovet</w:t>
            </w:r>
            <w:proofErr w:type="spellEnd"/>
            <w:r>
              <w:t xml:space="preserve"> ha-</w:t>
            </w:r>
            <w:proofErr w:type="spellStart"/>
            <w:r>
              <w:t>yeminit</w:t>
            </w:r>
            <w:proofErr w:type="spellEnd"/>
            <w:r>
              <w:t>, u-</w:t>
            </w:r>
            <w:proofErr w:type="spellStart"/>
            <w:r>
              <w:t>mimenu</w:t>
            </w:r>
            <w:proofErr w:type="spellEnd"/>
            <w:r>
              <w:t xml:space="preserve"> </w:t>
            </w:r>
            <w:proofErr w:type="spellStart"/>
            <w:r>
              <w:t>geshem</w:t>
            </w:r>
            <w:proofErr w:type="spellEnd"/>
            <w:r>
              <w:t xml:space="preserve"> u-</w:t>
            </w:r>
            <w:proofErr w:type="spellStart"/>
            <w:r>
              <w:t>feriyah</w:t>
            </w:r>
            <w:proofErr w:type="spellEnd"/>
            <w:r>
              <w:t xml:space="preserve"> </w:t>
            </w:r>
            <w:proofErr w:type="spellStart"/>
            <w:r>
              <w:t>ve</w:t>
            </w:r>
            <w:proofErr w:type="spellEnd"/>
            <w:r>
              <w:t xml:space="preserve">-shalom </w:t>
            </w:r>
            <w:proofErr w:type="spellStart"/>
            <w:r>
              <w:t>ve-tal</w:t>
            </w:r>
            <w:proofErr w:type="spellEnd"/>
            <w:r>
              <w:t>.</w:t>
            </w:r>
          </w:p>
        </w:tc>
        <w:tc>
          <w:tcPr>
            <w:tcW w:w="2880" w:type="dxa"/>
          </w:tcPr>
          <w:p w:rsidR="002C3C58" w:rsidRDefault="002C3C58" w:rsidP="00712F0D">
            <w:proofErr w:type="spellStart"/>
            <w:r>
              <w:t>ומן</w:t>
            </w:r>
            <w:proofErr w:type="spellEnd"/>
            <w:r>
              <w:t xml:space="preserve"> </w:t>
            </w:r>
            <w:proofErr w:type="spellStart"/>
            <w:r>
              <w:t>הפתח</w:t>
            </w:r>
            <w:proofErr w:type="spellEnd"/>
            <w:r>
              <w:t xml:space="preserve"> </w:t>
            </w:r>
            <w:proofErr w:type="spellStart"/>
            <w:r>
              <w:t>השני</w:t>
            </w:r>
            <w:proofErr w:type="spellEnd"/>
            <w:r>
              <w:t xml:space="preserve"> </w:t>
            </w:r>
            <w:proofErr w:type="spellStart"/>
            <w:r>
              <w:t>באמצע</w:t>
            </w:r>
            <w:proofErr w:type="spellEnd"/>
            <w:r>
              <w:t xml:space="preserve"> </w:t>
            </w:r>
            <w:proofErr w:type="spellStart"/>
            <w:r>
              <w:t>בתערובת</w:t>
            </w:r>
            <w:proofErr w:type="spellEnd"/>
            <w:r>
              <w:t xml:space="preserve"> </w:t>
            </w:r>
            <w:proofErr w:type="spellStart"/>
            <w:r>
              <w:t>הימנית</w:t>
            </w:r>
            <w:proofErr w:type="spellEnd"/>
            <w:r>
              <w:t xml:space="preserve"> </w:t>
            </w:r>
            <w:proofErr w:type="spellStart"/>
            <w:r>
              <w:t>וממנו</w:t>
            </w:r>
            <w:proofErr w:type="spellEnd"/>
            <w:r>
              <w:t xml:space="preserve"> </w:t>
            </w:r>
            <w:proofErr w:type="spellStart"/>
            <w:r>
              <w:t>גשם</w:t>
            </w:r>
            <w:proofErr w:type="spellEnd"/>
            <w:r>
              <w:t xml:space="preserve"> </w:t>
            </w:r>
            <w:proofErr w:type="spellStart"/>
            <w:r>
              <w:t>ופריה</w:t>
            </w:r>
            <w:proofErr w:type="spellEnd"/>
            <w:r>
              <w:t xml:space="preserve"> </w:t>
            </w:r>
            <w:proofErr w:type="spellStart"/>
            <w:r>
              <w:t>ושלום</w:t>
            </w:r>
            <w:proofErr w:type="spellEnd"/>
            <w:r>
              <w:t xml:space="preserve"> </w:t>
            </w:r>
            <w:proofErr w:type="spellStart"/>
            <w:r>
              <w:t>וטל</w:t>
            </w:r>
            <w:proofErr w:type="spellEnd"/>
          </w:p>
        </w:tc>
      </w:tr>
      <w:tr w:rsidR="002C3C58" w:rsidTr="00D66746">
        <w:tc>
          <w:tcPr>
            <w:tcW w:w="2880" w:type="dxa"/>
          </w:tcPr>
          <w:p w:rsidR="002C3C58" w:rsidRDefault="002C3C58" w:rsidP="00712F0D">
            <w:r>
              <w:lastRenderedPageBreak/>
              <w:t>76:9 And from the third portal that lies toward the north come forth cold and drought.</w:t>
            </w:r>
          </w:p>
        </w:tc>
        <w:tc>
          <w:tcPr>
            <w:tcW w:w="2880" w:type="dxa"/>
          </w:tcPr>
          <w:p w:rsidR="002C3C58" w:rsidRDefault="002C3C58" w:rsidP="00712F0D">
            <w:r>
              <w:t>U-min ha-</w:t>
            </w:r>
            <w:proofErr w:type="spellStart"/>
            <w:r>
              <w:t>petach</w:t>
            </w:r>
            <w:proofErr w:type="spellEnd"/>
            <w:r>
              <w:t xml:space="preserve"> ha-</w:t>
            </w:r>
            <w:proofErr w:type="spellStart"/>
            <w:r>
              <w:t>shelishi</w:t>
            </w:r>
            <w:proofErr w:type="spellEnd"/>
            <w:r>
              <w:t xml:space="preserve"> ha-</w:t>
            </w:r>
            <w:proofErr w:type="spellStart"/>
            <w:r>
              <w:t>noteh</w:t>
            </w:r>
            <w:proofErr w:type="spellEnd"/>
            <w:r>
              <w:t xml:space="preserve"> le-</w:t>
            </w:r>
            <w:proofErr w:type="spellStart"/>
            <w:r>
              <w:t>tzafon</w:t>
            </w:r>
            <w:proofErr w:type="spellEnd"/>
            <w:r>
              <w:t xml:space="preserve"> </w:t>
            </w:r>
            <w:proofErr w:type="spellStart"/>
            <w:r>
              <w:t>yotz’im</w:t>
            </w:r>
            <w:proofErr w:type="spellEnd"/>
            <w:r>
              <w:t xml:space="preserve"> </w:t>
            </w:r>
            <w:proofErr w:type="spellStart"/>
            <w:r>
              <w:t>kor</w:t>
            </w:r>
            <w:proofErr w:type="spellEnd"/>
            <w:r>
              <w:t xml:space="preserve"> </w:t>
            </w:r>
            <w:proofErr w:type="spellStart"/>
            <w:r>
              <w:t>ve-chorev</w:t>
            </w:r>
            <w:proofErr w:type="spellEnd"/>
            <w:r>
              <w:t>.</w:t>
            </w:r>
          </w:p>
        </w:tc>
        <w:tc>
          <w:tcPr>
            <w:tcW w:w="2880" w:type="dxa"/>
          </w:tcPr>
          <w:p w:rsidR="002C3C58" w:rsidRDefault="002C3C58" w:rsidP="00712F0D">
            <w:proofErr w:type="spellStart"/>
            <w:r>
              <w:t>ומן</w:t>
            </w:r>
            <w:proofErr w:type="spellEnd"/>
            <w:r>
              <w:t xml:space="preserve"> </w:t>
            </w:r>
            <w:proofErr w:type="spellStart"/>
            <w:r>
              <w:t>הפתח</w:t>
            </w:r>
            <w:proofErr w:type="spellEnd"/>
            <w:r>
              <w:t xml:space="preserve"> </w:t>
            </w:r>
            <w:proofErr w:type="spellStart"/>
            <w:r>
              <w:t>השלישי</w:t>
            </w:r>
            <w:proofErr w:type="spellEnd"/>
            <w:r>
              <w:t xml:space="preserve"> </w:t>
            </w:r>
            <w:proofErr w:type="spellStart"/>
            <w:r>
              <w:t>הנוטה</w:t>
            </w:r>
            <w:proofErr w:type="spellEnd"/>
            <w:r>
              <w:t xml:space="preserve"> </w:t>
            </w:r>
            <w:proofErr w:type="spellStart"/>
            <w:r>
              <w:t>לצפון</w:t>
            </w:r>
            <w:proofErr w:type="spellEnd"/>
            <w:r>
              <w:t xml:space="preserve"> </w:t>
            </w:r>
            <w:proofErr w:type="spellStart"/>
            <w:r>
              <w:t>יוצאים</w:t>
            </w:r>
            <w:proofErr w:type="spellEnd"/>
            <w:r>
              <w:t xml:space="preserve"> </w:t>
            </w:r>
            <w:proofErr w:type="spellStart"/>
            <w:r>
              <w:t>קור</w:t>
            </w:r>
            <w:proofErr w:type="spellEnd"/>
            <w:r>
              <w:t xml:space="preserve"> </w:t>
            </w:r>
            <w:proofErr w:type="spellStart"/>
            <w:r>
              <w:t>וחרב</w:t>
            </w:r>
            <w:proofErr w:type="spellEnd"/>
          </w:p>
        </w:tc>
      </w:tr>
      <w:tr w:rsidR="002C3C58" w:rsidTr="00D66746">
        <w:tc>
          <w:tcPr>
            <w:tcW w:w="2880" w:type="dxa"/>
          </w:tcPr>
          <w:p w:rsidR="002C3C58" w:rsidRDefault="002C3C58" w:rsidP="00712F0D">
            <w:r>
              <w:t>76:10 And after these the winds of the north go forth from the seventh portal, which is at the east, leaning to the south.</w:t>
            </w:r>
          </w:p>
        </w:tc>
        <w:tc>
          <w:tcPr>
            <w:tcW w:w="2880" w:type="dxa"/>
          </w:tcPr>
          <w:p w:rsidR="002C3C58" w:rsidRDefault="002C3C58" w:rsidP="00712F0D">
            <w:r>
              <w:t>U-</w:t>
            </w:r>
            <w:proofErr w:type="spellStart"/>
            <w:r>
              <w:t>acharei</w:t>
            </w:r>
            <w:proofErr w:type="spellEnd"/>
            <w:r>
              <w:t xml:space="preserve"> </w:t>
            </w:r>
            <w:proofErr w:type="spellStart"/>
            <w:r>
              <w:t>eleh</w:t>
            </w:r>
            <w:proofErr w:type="spellEnd"/>
            <w:r>
              <w:t xml:space="preserve"> </w:t>
            </w:r>
            <w:proofErr w:type="spellStart"/>
            <w:r>
              <w:t>yotz’ot</w:t>
            </w:r>
            <w:proofErr w:type="spellEnd"/>
            <w:r>
              <w:t xml:space="preserve"> </w:t>
            </w:r>
            <w:proofErr w:type="spellStart"/>
            <w:r>
              <w:t>ruchot</w:t>
            </w:r>
            <w:proofErr w:type="spellEnd"/>
            <w:r>
              <w:t xml:space="preserve"> </w:t>
            </w:r>
            <w:proofErr w:type="spellStart"/>
            <w:r>
              <w:t>tzafon</w:t>
            </w:r>
            <w:proofErr w:type="spellEnd"/>
            <w:r>
              <w:t xml:space="preserve"> min ha-</w:t>
            </w:r>
            <w:proofErr w:type="spellStart"/>
            <w:r>
              <w:t>petach</w:t>
            </w:r>
            <w:proofErr w:type="spellEnd"/>
            <w:r>
              <w:t xml:space="preserve"> ha-</w:t>
            </w:r>
            <w:proofErr w:type="spellStart"/>
            <w:proofErr w:type="gramStart"/>
            <w:r>
              <w:t>shevi‘</w:t>
            </w:r>
            <w:proofErr w:type="gramEnd"/>
            <w:r>
              <w:t>i</w:t>
            </w:r>
            <w:proofErr w:type="spellEnd"/>
            <w:r>
              <w:t xml:space="preserve">, </w:t>
            </w:r>
            <w:proofErr w:type="spellStart"/>
            <w:r>
              <w:t>asher</w:t>
            </w:r>
            <w:proofErr w:type="spellEnd"/>
            <w:r>
              <w:t xml:space="preserve"> </w:t>
            </w:r>
            <w:proofErr w:type="spellStart"/>
            <w:r>
              <w:t>ba-mizrach</w:t>
            </w:r>
            <w:proofErr w:type="spellEnd"/>
            <w:r>
              <w:t xml:space="preserve"> </w:t>
            </w:r>
            <w:proofErr w:type="spellStart"/>
            <w:r>
              <w:t>noteh</w:t>
            </w:r>
            <w:proofErr w:type="spellEnd"/>
            <w:r>
              <w:t xml:space="preserve"> le-</w:t>
            </w:r>
            <w:proofErr w:type="spellStart"/>
            <w:r>
              <w:t>darom</w:t>
            </w:r>
            <w:proofErr w:type="spellEnd"/>
            <w:r>
              <w:t>.</w:t>
            </w:r>
          </w:p>
        </w:tc>
        <w:tc>
          <w:tcPr>
            <w:tcW w:w="2880" w:type="dxa"/>
          </w:tcPr>
          <w:p w:rsidR="002C3C58" w:rsidRDefault="002C3C58" w:rsidP="00712F0D">
            <w:proofErr w:type="spellStart"/>
            <w:r>
              <w:t>ואחרי</w:t>
            </w:r>
            <w:proofErr w:type="spellEnd"/>
            <w:r>
              <w:t xml:space="preserve"> </w:t>
            </w:r>
            <w:proofErr w:type="spellStart"/>
            <w:r>
              <w:t>אלה</w:t>
            </w:r>
            <w:proofErr w:type="spellEnd"/>
            <w:r>
              <w:t xml:space="preserve"> </w:t>
            </w:r>
            <w:proofErr w:type="spellStart"/>
            <w:r>
              <w:t>יוצאות</w:t>
            </w:r>
            <w:proofErr w:type="spellEnd"/>
            <w:r>
              <w:t xml:space="preserve"> </w:t>
            </w:r>
            <w:proofErr w:type="spellStart"/>
            <w:r>
              <w:t>רוחות</w:t>
            </w:r>
            <w:proofErr w:type="spellEnd"/>
            <w:r>
              <w:t xml:space="preserve"> </w:t>
            </w:r>
            <w:proofErr w:type="spellStart"/>
            <w:r>
              <w:t>צפון</w:t>
            </w:r>
            <w:proofErr w:type="spellEnd"/>
            <w:r>
              <w:t xml:space="preserve"> </w:t>
            </w:r>
            <w:proofErr w:type="spellStart"/>
            <w:r>
              <w:t>מן</w:t>
            </w:r>
            <w:proofErr w:type="spellEnd"/>
            <w:r>
              <w:t xml:space="preserve"> </w:t>
            </w:r>
            <w:proofErr w:type="spellStart"/>
            <w:r>
              <w:t>הפתח</w:t>
            </w:r>
            <w:proofErr w:type="spellEnd"/>
            <w:r>
              <w:t xml:space="preserve"> </w:t>
            </w:r>
            <w:proofErr w:type="spellStart"/>
            <w:r>
              <w:t>השביעי</w:t>
            </w:r>
            <w:proofErr w:type="spellEnd"/>
            <w:r>
              <w:t xml:space="preserve"> </w:t>
            </w:r>
            <w:proofErr w:type="spellStart"/>
            <w:r>
              <w:t>אשר</w:t>
            </w:r>
            <w:proofErr w:type="spellEnd"/>
            <w:r>
              <w:t xml:space="preserve"> </w:t>
            </w:r>
            <w:proofErr w:type="spellStart"/>
            <w:r>
              <w:t>במזרח</w:t>
            </w:r>
            <w:proofErr w:type="spellEnd"/>
            <w:r>
              <w:t xml:space="preserve"> </w:t>
            </w:r>
            <w:proofErr w:type="spellStart"/>
            <w:r>
              <w:t>נוטה</w:t>
            </w:r>
            <w:proofErr w:type="spellEnd"/>
            <w:r>
              <w:t xml:space="preserve"> </w:t>
            </w:r>
            <w:proofErr w:type="spellStart"/>
            <w:r>
              <w:t>לדרום</w:t>
            </w:r>
            <w:proofErr w:type="spellEnd"/>
          </w:p>
        </w:tc>
      </w:tr>
      <w:tr w:rsidR="002C3C58" w:rsidTr="00D66746">
        <w:tc>
          <w:tcPr>
            <w:tcW w:w="2880" w:type="dxa"/>
          </w:tcPr>
          <w:p w:rsidR="002C3C58" w:rsidRDefault="002C3C58" w:rsidP="00712F0D">
            <w:r>
              <w:t>76:11 And through the third portal in the east, that leans to the north, come forth dew and rain, locusts and desolation.</w:t>
            </w:r>
          </w:p>
        </w:tc>
        <w:tc>
          <w:tcPr>
            <w:tcW w:w="2880" w:type="dxa"/>
          </w:tcPr>
          <w:p w:rsidR="002C3C58" w:rsidRDefault="002C3C58" w:rsidP="00712F0D">
            <w:r>
              <w:t>U-be-</w:t>
            </w:r>
            <w:proofErr w:type="spellStart"/>
            <w:r>
              <w:t>petach</w:t>
            </w:r>
            <w:proofErr w:type="spellEnd"/>
            <w:r>
              <w:t xml:space="preserve"> ha-</w:t>
            </w:r>
            <w:proofErr w:type="spellStart"/>
            <w:r>
              <w:t>shelishi</w:t>
            </w:r>
            <w:proofErr w:type="spellEnd"/>
            <w:r>
              <w:t xml:space="preserve"> </w:t>
            </w:r>
            <w:proofErr w:type="spellStart"/>
            <w:r>
              <w:t>ba-mizrach</w:t>
            </w:r>
            <w:proofErr w:type="spellEnd"/>
            <w:r>
              <w:t xml:space="preserve"> ha-</w:t>
            </w:r>
            <w:proofErr w:type="spellStart"/>
            <w:r>
              <w:t>noteh</w:t>
            </w:r>
            <w:proofErr w:type="spellEnd"/>
            <w:r>
              <w:t xml:space="preserve"> le-</w:t>
            </w:r>
            <w:proofErr w:type="spellStart"/>
            <w:r>
              <w:t>tzafon</w:t>
            </w:r>
            <w:proofErr w:type="spellEnd"/>
            <w:r>
              <w:t xml:space="preserve"> </w:t>
            </w:r>
            <w:proofErr w:type="spellStart"/>
            <w:r>
              <w:t>yotz’im</w:t>
            </w:r>
            <w:proofErr w:type="spellEnd"/>
            <w:r>
              <w:t xml:space="preserve"> </w:t>
            </w:r>
            <w:proofErr w:type="spellStart"/>
            <w:r>
              <w:t>tal</w:t>
            </w:r>
            <w:proofErr w:type="spellEnd"/>
            <w:r>
              <w:t xml:space="preserve"> u-</w:t>
            </w:r>
            <w:proofErr w:type="spellStart"/>
            <w:r>
              <w:t>geshem</w:t>
            </w:r>
            <w:proofErr w:type="spellEnd"/>
            <w:r>
              <w:t xml:space="preserve"> </w:t>
            </w:r>
            <w:proofErr w:type="spellStart"/>
            <w:r>
              <w:t>arbeh</w:t>
            </w:r>
            <w:proofErr w:type="spellEnd"/>
            <w:r>
              <w:t xml:space="preserve"> u-</w:t>
            </w:r>
            <w:proofErr w:type="spellStart"/>
            <w:r>
              <w:t>shammah</w:t>
            </w:r>
            <w:proofErr w:type="spellEnd"/>
            <w:r>
              <w:t>.</w:t>
            </w:r>
          </w:p>
        </w:tc>
        <w:tc>
          <w:tcPr>
            <w:tcW w:w="2880" w:type="dxa"/>
          </w:tcPr>
          <w:p w:rsidR="002C3C58" w:rsidRDefault="002C3C58" w:rsidP="00712F0D">
            <w:proofErr w:type="spellStart"/>
            <w:r>
              <w:t>ובפתח</w:t>
            </w:r>
            <w:proofErr w:type="spellEnd"/>
            <w:r>
              <w:t xml:space="preserve"> </w:t>
            </w:r>
            <w:proofErr w:type="spellStart"/>
            <w:r>
              <w:t>השלישי</w:t>
            </w:r>
            <w:proofErr w:type="spellEnd"/>
            <w:r>
              <w:t xml:space="preserve"> </w:t>
            </w:r>
            <w:proofErr w:type="spellStart"/>
            <w:r>
              <w:t>במזרח</w:t>
            </w:r>
            <w:proofErr w:type="spellEnd"/>
            <w:r>
              <w:t xml:space="preserve"> </w:t>
            </w:r>
            <w:proofErr w:type="spellStart"/>
            <w:r>
              <w:t>הנוטה</w:t>
            </w:r>
            <w:proofErr w:type="spellEnd"/>
            <w:r>
              <w:t xml:space="preserve"> </w:t>
            </w:r>
            <w:proofErr w:type="spellStart"/>
            <w:r>
              <w:t>לצפון</w:t>
            </w:r>
            <w:proofErr w:type="spellEnd"/>
            <w:r>
              <w:t xml:space="preserve"> </w:t>
            </w:r>
            <w:proofErr w:type="spellStart"/>
            <w:r>
              <w:t>יוצאים</w:t>
            </w:r>
            <w:proofErr w:type="spellEnd"/>
            <w:r>
              <w:t xml:space="preserve"> </w:t>
            </w:r>
            <w:proofErr w:type="spellStart"/>
            <w:r>
              <w:t>טל</w:t>
            </w:r>
            <w:proofErr w:type="spellEnd"/>
            <w:r>
              <w:t xml:space="preserve"> </w:t>
            </w:r>
            <w:proofErr w:type="spellStart"/>
            <w:r>
              <w:t>וגשם</w:t>
            </w:r>
            <w:proofErr w:type="spellEnd"/>
            <w:r>
              <w:t xml:space="preserve"> </w:t>
            </w:r>
            <w:proofErr w:type="spellStart"/>
            <w:r>
              <w:t>ארבה</w:t>
            </w:r>
            <w:proofErr w:type="spellEnd"/>
            <w:r>
              <w:t xml:space="preserve"> </w:t>
            </w:r>
            <w:proofErr w:type="spellStart"/>
            <w:r>
              <w:t>ושממה</w:t>
            </w:r>
            <w:proofErr w:type="spellEnd"/>
          </w:p>
        </w:tc>
      </w:tr>
      <w:tr w:rsidR="002C3C58" w:rsidTr="00D66746">
        <w:tc>
          <w:tcPr>
            <w:tcW w:w="2880" w:type="dxa"/>
          </w:tcPr>
          <w:p w:rsidR="002C3C58" w:rsidRDefault="002C3C58" w:rsidP="00712F0D">
            <w:r>
              <w:t>76:12 And from the fourth portal, which is on the west, comes forth dew and rain, locusts and desolation.</w:t>
            </w:r>
          </w:p>
        </w:tc>
        <w:tc>
          <w:tcPr>
            <w:tcW w:w="2880" w:type="dxa"/>
          </w:tcPr>
          <w:p w:rsidR="002C3C58" w:rsidRDefault="002C3C58" w:rsidP="00712F0D">
            <w:r>
              <w:t>U-min ha-</w:t>
            </w:r>
            <w:proofErr w:type="spellStart"/>
            <w:r>
              <w:t>petach</w:t>
            </w:r>
            <w:proofErr w:type="spellEnd"/>
            <w:r>
              <w:t xml:space="preserve"> ha-</w:t>
            </w:r>
            <w:proofErr w:type="spellStart"/>
            <w:proofErr w:type="gramStart"/>
            <w:r>
              <w:t>revi‘</w:t>
            </w:r>
            <w:proofErr w:type="gramEnd"/>
            <w:r>
              <w:t>i</w:t>
            </w:r>
            <w:proofErr w:type="spellEnd"/>
            <w:r>
              <w:t xml:space="preserve"> </w:t>
            </w:r>
            <w:proofErr w:type="spellStart"/>
            <w:r>
              <w:t>asher</w:t>
            </w:r>
            <w:proofErr w:type="spellEnd"/>
            <w:r>
              <w:t xml:space="preserve"> </w:t>
            </w:r>
            <w:proofErr w:type="spellStart"/>
            <w:r>
              <w:t>ba-ma‘arav</w:t>
            </w:r>
            <w:proofErr w:type="spellEnd"/>
            <w:r>
              <w:t xml:space="preserve"> </w:t>
            </w:r>
            <w:proofErr w:type="spellStart"/>
            <w:r>
              <w:t>yotz’im</w:t>
            </w:r>
            <w:proofErr w:type="spellEnd"/>
            <w:r>
              <w:t xml:space="preserve"> </w:t>
            </w:r>
            <w:proofErr w:type="spellStart"/>
            <w:r>
              <w:t>tal</w:t>
            </w:r>
            <w:proofErr w:type="spellEnd"/>
            <w:r>
              <w:t xml:space="preserve"> u-</w:t>
            </w:r>
            <w:proofErr w:type="spellStart"/>
            <w:r>
              <w:t>geshem</w:t>
            </w:r>
            <w:proofErr w:type="spellEnd"/>
            <w:r>
              <w:t xml:space="preserve"> </w:t>
            </w:r>
            <w:proofErr w:type="spellStart"/>
            <w:r>
              <w:t>arbeh</w:t>
            </w:r>
            <w:proofErr w:type="spellEnd"/>
            <w:r>
              <w:t xml:space="preserve"> u-</w:t>
            </w:r>
            <w:proofErr w:type="spellStart"/>
            <w:r>
              <w:t>shammah</w:t>
            </w:r>
            <w:proofErr w:type="spellEnd"/>
            <w:r>
              <w:t>.</w:t>
            </w:r>
          </w:p>
        </w:tc>
        <w:tc>
          <w:tcPr>
            <w:tcW w:w="2880" w:type="dxa"/>
          </w:tcPr>
          <w:p w:rsidR="002C3C58" w:rsidRDefault="002C3C58" w:rsidP="00712F0D">
            <w:proofErr w:type="spellStart"/>
            <w:r>
              <w:t>ומן</w:t>
            </w:r>
            <w:proofErr w:type="spellEnd"/>
            <w:r>
              <w:t xml:space="preserve"> </w:t>
            </w:r>
            <w:proofErr w:type="spellStart"/>
            <w:r>
              <w:t>הפתח</w:t>
            </w:r>
            <w:proofErr w:type="spellEnd"/>
            <w:r>
              <w:t xml:space="preserve"> </w:t>
            </w:r>
            <w:proofErr w:type="spellStart"/>
            <w:r>
              <w:t>הרביעי</w:t>
            </w:r>
            <w:proofErr w:type="spellEnd"/>
            <w:r>
              <w:t xml:space="preserve"> </w:t>
            </w:r>
            <w:proofErr w:type="spellStart"/>
            <w:r>
              <w:t>אשר</w:t>
            </w:r>
            <w:proofErr w:type="spellEnd"/>
            <w:r>
              <w:t xml:space="preserve"> </w:t>
            </w:r>
            <w:proofErr w:type="spellStart"/>
            <w:r>
              <w:t>במערב</w:t>
            </w:r>
            <w:proofErr w:type="spellEnd"/>
            <w:r>
              <w:t xml:space="preserve"> </w:t>
            </w:r>
            <w:proofErr w:type="spellStart"/>
            <w:r>
              <w:t>יוצאים</w:t>
            </w:r>
            <w:proofErr w:type="spellEnd"/>
            <w:r>
              <w:t xml:space="preserve"> </w:t>
            </w:r>
            <w:proofErr w:type="spellStart"/>
            <w:r>
              <w:t>טל</w:t>
            </w:r>
            <w:proofErr w:type="spellEnd"/>
            <w:r>
              <w:t xml:space="preserve"> </w:t>
            </w:r>
            <w:proofErr w:type="spellStart"/>
            <w:r>
              <w:t>וגשם</w:t>
            </w:r>
            <w:proofErr w:type="spellEnd"/>
            <w:r>
              <w:t xml:space="preserve"> </w:t>
            </w:r>
            <w:proofErr w:type="spellStart"/>
            <w:r>
              <w:t>ארבה</w:t>
            </w:r>
            <w:proofErr w:type="spellEnd"/>
            <w:r>
              <w:t xml:space="preserve"> </w:t>
            </w:r>
            <w:proofErr w:type="spellStart"/>
            <w:r>
              <w:t>ושממה</w:t>
            </w:r>
            <w:proofErr w:type="spellEnd"/>
          </w:p>
        </w:tc>
      </w:tr>
      <w:tr w:rsidR="002C3C58" w:rsidTr="00D66746">
        <w:tc>
          <w:tcPr>
            <w:tcW w:w="2880" w:type="dxa"/>
          </w:tcPr>
          <w:p w:rsidR="002C3C58" w:rsidRDefault="002C3C58" w:rsidP="00712F0D">
            <w:r>
              <w:t>76:13 And from the fifth portal, which is in the middle, comes forth rain and dew, and from the sixth portal comes forth dew and rain and locusts.</w:t>
            </w:r>
          </w:p>
        </w:tc>
        <w:tc>
          <w:tcPr>
            <w:tcW w:w="2880" w:type="dxa"/>
          </w:tcPr>
          <w:p w:rsidR="002C3C58" w:rsidRDefault="002C3C58" w:rsidP="00712F0D">
            <w:r>
              <w:t>U-min ha-</w:t>
            </w:r>
            <w:proofErr w:type="spellStart"/>
            <w:r>
              <w:t>petach</w:t>
            </w:r>
            <w:proofErr w:type="spellEnd"/>
            <w:r>
              <w:t xml:space="preserve"> ha-</w:t>
            </w:r>
            <w:proofErr w:type="spellStart"/>
            <w:r>
              <w:t>chamishi</w:t>
            </w:r>
            <w:proofErr w:type="spellEnd"/>
            <w:r>
              <w:t xml:space="preserve"> </w:t>
            </w:r>
            <w:proofErr w:type="spellStart"/>
            <w:r>
              <w:t>asher</w:t>
            </w:r>
            <w:proofErr w:type="spellEnd"/>
            <w:r>
              <w:t xml:space="preserve"> be-</w:t>
            </w:r>
            <w:proofErr w:type="spellStart"/>
            <w:r>
              <w:t>emtzai</w:t>
            </w:r>
            <w:proofErr w:type="spellEnd"/>
            <w:r>
              <w:t xml:space="preserve"> </w:t>
            </w:r>
            <w:proofErr w:type="spellStart"/>
            <w:r>
              <w:t>yotz’im</w:t>
            </w:r>
            <w:proofErr w:type="spellEnd"/>
            <w:r>
              <w:t xml:space="preserve"> </w:t>
            </w:r>
            <w:proofErr w:type="spellStart"/>
            <w:r>
              <w:t>geshem</w:t>
            </w:r>
            <w:proofErr w:type="spellEnd"/>
            <w:r>
              <w:t xml:space="preserve"> </w:t>
            </w:r>
            <w:proofErr w:type="spellStart"/>
            <w:r>
              <w:t>ve-tal</w:t>
            </w:r>
            <w:proofErr w:type="spellEnd"/>
            <w:r>
              <w:t>, u-min ha-</w:t>
            </w:r>
            <w:proofErr w:type="spellStart"/>
            <w:r>
              <w:t>shishi</w:t>
            </w:r>
            <w:proofErr w:type="spellEnd"/>
            <w:r>
              <w:t xml:space="preserve"> </w:t>
            </w:r>
            <w:proofErr w:type="spellStart"/>
            <w:r>
              <w:t>yotz’im</w:t>
            </w:r>
            <w:proofErr w:type="spellEnd"/>
            <w:r>
              <w:t xml:space="preserve"> </w:t>
            </w:r>
            <w:proofErr w:type="spellStart"/>
            <w:r>
              <w:t>tal</w:t>
            </w:r>
            <w:proofErr w:type="spellEnd"/>
            <w:r>
              <w:t xml:space="preserve"> u-</w:t>
            </w:r>
            <w:proofErr w:type="spellStart"/>
            <w:r>
              <w:t>geshem</w:t>
            </w:r>
            <w:proofErr w:type="spellEnd"/>
            <w:r>
              <w:t xml:space="preserve"> </w:t>
            </w:r>
            <w:proofErr w:type="spellStart"/>
            <w:r>
              <w:t>ve-arbeh</w:t>
            </w:r>
            <w:proofErr w:type="spellEnd"/>
            <w:r>
              <w:t>.</w:t>
            </w:r>
          </w:p>
        </w:tc>
        <w:tc>
          <w:tcPr>
            <w:tcW w:w="2880" w:type="dxa"/>
          </w:tcPr>
          <w:p w:rsidR="002C3C58" w:rsidRDefault="002C3C58" w:rsidP="00712F0D">
            <w:proofErr w:type="spellStart"/>
            <w:r>
              <w:t>ומן</w:t>
            </w:r>
            <w:proofErr w:type="spellEnd"/>
            <w:r>
              <w:t xml:space="preserve"> </w:t>
            </w:r>
            <w:proofErr w:type="spellStart"/>
            <w:r>
              <w:t>הפתח</w:t>
            </w:r>
            <w:proofErr w:type="spellEnd"/>
            <w:r>
              <w:t xml:space="preserve"> </w:t>
            </w:r>
            <w:proofErr w:type="spellStart"/>
            <w:r>
              <w:t>החמישי</w:t>
            </w:r>
            <w:proofErr w:type="spellEnd"/>
            <w:r>
              <w:t xml:space="preserve"> </w:t>
            </w:r>
            <w:proofErr w:type="spellStart"/>
            <w:r>
              <w:t>אשר</w:t>
            </w:r>
            <w:proofErr w:type="spellEnd"/>
            <w:r>
              <w:t xml:space="preserve"> </w:t>
            </w:r>
            <w:proofErr w:type="spellStart"/>
            <w:r>
              <w:t>באמצע</w:t>
            </w:r>
            <w:proofErr w:type="spellEnd"/>
            <w:r>
              <w:t xml:space="preserve"> </w:t>
            </w:r>
            <w:proofErr w:type="spellStart"/>
            <w:r>
              <w:t>יוצאים</w:t>
            </w:r>
            <w:proofErr w:type="spellEnd"/>
            <w:r>
              <w:t xml:space="preserve"> </w:t>
            </w:r>
            <w:proofErr w:type="spellStart"/>
            <w:r>
              <w:t>גשם</w:t>
            </w:r>
            <w:proofErr w:type="spellEnd"/>
            <w:r>
              <w:t xml:space="preserve"> </w:t>
            </w:r>
            <w:proofErr w:type="spellStart"/>
            <w:r>
              <w:t>וטל</w:t>
            </w:r>
            <w:proofErr w:type="spellEnd"/>
            <w:r>
              <w:t xml:space="preserve"> </w:t>
            </w:r>
            <w:proofErr w:type="spellStart"/>
            <w:r>
              <w:t>ומהשישי</w:t>
            </w:r>
            <w:proofErr w:type="spellEnd"/>
            <w:r>
              <w:t xml:space="preserve"> </w:t>
            </w:r>
            <w:proofErr w:type="spellStart"/>
            <w:r>
              <w:t>יוצאים</w:t>
            </w:r>
            <w:proofErr w:type="spellEnd"/>
            <w:r>
              <w:t xml:space="preserve"> </w:t>
            </w:r>
            <w:proofErr w:type="spellStart"/>
            <w:r>
              <w:t>טל</w:t>
            </w:r>
            <w:proofErr w:type="spellEnd"/>
            <w:r>
              <w:t xml:space="preserve"> </w:t>
            </w:r>
            <w:proofErr w:type="spellStart"/>
            <w:r>
              <w:t>וגשם</w:t>
            </w:r>
            <w:proofErr w:type="spellEnd"/>
            <w:r>
              <w:t xml:space="preserve"> </w:t>
            </w:r>
            <w:proofErr w:type="spellStart"/>
            <w:r>
              <w:t>וארבה</w:t>
            </w:r>
            <w:proofErr w:type="spellEnd"/>
          </w:p>
        </w:tc>
      </w:tr>
      <w:tr w:rsidR="002C3C58" w:rsidTr="00D66746">
        <w:tc>
          <w:tcPr>
            <w:tcW w:w="2880" w:type="dxa"/>
          </w:tcPr>
          <w:p w:rsidR="002C3C58" w:rsidRDefault="002C3C58" w:rsidP="00712F0D">
            <w:r>
              <w:t>76:14 And they are all destroyed and dried up by the four winds: the west, the north, the east, and the south.</w:t>
            </w:r>
          </w:p>
        </w:tc>
        <w:tc>
          <w:tcPr>
            <w:tcW w:w="2880" w:type="dxa"/>
          </w:tcPr>
          <w:p w:rsidR="002C3C58" w:rsidRDefault="002C3C58" w:rsidP="00712F0D">
            <w:proofErr w:type="spellStart"/>
            <w:r>
              <w:t>Ve-kulam</w:t>
            </w:r>
            <w:proofErr w:type="spellEnd"/>
            <w:r>
              <w:t xml:space="preserve"> </w:t>
            </w:r>
            <w:proofErr w:type="spellStart"/>
            <w:r>
              <w:t>nishchatu</w:t>
            </w:r>
            <w:proofErr w:type="spellEnd"/>
            <w:r>
              <w:t xml:space="preserve"> </w:t>
            </w:r>
            <w:proofErr w:type="spellStart"/>
            <w:r>
              <w:t>ve-yeveshu</w:t>
            </w:r>
            <w:proofErr w:type="spellEnd"/>
            <w:r>
              <w:t xml:space="preserve"> be-</w:t>
            </w:r>
            <w:proofErr w:type="spellStart"/>
            <w:r>
              <w:t>arba</w:t>
            </w:r>
            <w:proofErr w:type="spellEnd"/>
            <w:r>
              <w:t xml:space="preserve"> ha-</w:t>
            </w:r>
            <w:proofErr w:type="spellStart"/>
            <w:r>
              <w:t>ruchot</w:t>
            </w:r>
            <w:proofErr w:type="spellEnd"/>
            <w:r>
              <w:t xml:space="preserve">: </w:t>
            </w:r>
            <w:proofErr w:type="spellStart"/>
            <w:proofErr w:type="gramStart"/>
            <w:r>
              <w:t>ma‘</w:t>
            </w:r>
            <w:proofErr w:type="gramEnd"/>
            <w:r>
              <w:t>arav</w:t>
            </w:r>
            <w:proofErr w:type="spellEnd"/>
            <w:r>
              <w:t xml:space="preserve">, </w:t>
            </w:r>
            <w:proofErr w:type="spellStart"/>
            <w:r>
              <w:t>tzafon</w:t>
            </w:r>
            <w:proofErr w:type="spellEnd"/>
            <w:r>
              <w:t xml:space="preserve">, </w:t>
            </w:r>
            <w:proofErr w:type="spellStart"/>
            <w:r>
              <w:t>mizrach</w:t>
            </w:r>
            <w:proofErr w:type="spellEnd"/>
            <w:r>
              <w:t xml:space="preserve">, </w:t>
            </w:r>
            <w:proofErr w:type="spellStart"/>
            <w:r>
              <w:t>ve-darom</w:t>
            </w:r>
            <w:proofErr w:type="spellEnd"/>
            <w:r>
              <w:t>.</w:t>
            </w:r>
          </w:p>
        </w:tc>
        <w:tc>
          <w:tcPr>
            <w:tcW w:w="2880" w:type="dxa"/>
          </w:tcPr>
          <w:p w:rsidR="002C3C58" w:rsidRDefault="002C3C58" w:rsidP="00712F0D">
            <w:proofErr w:type="spellStart"/>
            <w:r>
              <w:t>וכולם</w:t>
            </w:r>
            <w:proofErr w:type="spellEnd"/>
            <w:r>
              <w:t xml:space="preserve"> </w:t>
            </w:r>
            <w:proofErr w:type="spellStart"/>
            <w:r>
              <w:t>נשחתו</w:t>
            </w:r>
            <w:proofErr w:type="spellEnd"/>
            <w:r>
              <w:t xml:space="preserve"> </w:t>
            </w:r>
            <w:proofErr w:type="spellStart"/>
            <w:r>
              <w:t>ויבשו</w:t>
            </w:r>
            <w:proofErr w:type="spellEnd"/>
            <w:r>
              <w:t xml:space="preserve"> </w:t>
            </w:r>
            <w:proofErr w:type="spellStart"/>
            <w:r>
              <w:t>בארבע</w:t>
            </w:r>
            <w:proofErr w:type="spellEnd"/>
            <w:r>
              <w:t xml:space="preserve"> </w:t>
            </w:r>
            <w:proofErr w:type="spellStart"/>
            <w:r>
              <w:t>הרוחות</w:t>
            </w:r>
            <w:proofErr w:type="spellEnd"/>
            <w:r>
              <w:t xml:space="preserve"> </w:t>
            </w:r>
            <w:proofErr w:type="spellStart"/>
            <w:r>
              <w:t>מערב</w:t>
            </w:r>
            <w:proofErr w:type="spellEnd"/>
            <w:r>
              <w:t xml:space="preserve"> </w:t>
            </w:r>
            <w:proofErr w:type="spellStart"/>
            <w:r>
              <w:t>צפון</w:t>
            </w:r>
            <w:proofErr w:type="spellEnd"/>
            <w:r>
              <w:t xml:space="preserve"> </w:t>
            </w:r>
            <w:proofErr w:type="spellStart"/>
            <w:r>
              <w:t>מזרח</w:t>
            </w:r>
            <w:proofErr w:type="spellEnd"/>
            <w:r>
              <w:t xml:space="preserve"> </w:t>
            </w:r>
            <w:proofErr w:type="spellStart"/>
            <w:r>
              <w:t>ודרום</w:t>
            </w:r>
            <w:proofErr w:type="spellEnd"/>
          </w:p>
        </w:tc>
      </w:tr>
    </w:tbl>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r>
        <w:lastRenderedPageBreak/>
        <w:t>Chapter 77</w:t>
      </w:r>
    </w:p>
    <w:p w:rsidR="002C3C58" w:rsidRDefault="002C3C58" w:rsidP="002C3C58">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2C3C58" w:rsidTr="00D66746">
        <w:tc>
          <w:tcPr>
            <w:tcW w:w="2880" w:type="dxa"/>
          </w:tcPr>
          <w:p w:rsidR="002C3C58" w:rsidRDefault="002C3C58" w:rsidP="00712F0D">
            <w:r>
              <w:t>Restored English</w:t>
            </w:r>
          </w:p>
        </w:tc>
        <w:tc>
          <w:tcPr>
            <w:tcW w:w="2880" w:type="dxa"/>
          </w:tcPr>
          <w:p w:rsidR="002C3C58" w:rsidRDefault="002C3C58" w:rsidP="00712F0D">
            <w:r>
              <w:t>Transliteration</w:t>
            </w:r>
          </w:p>
        </w:tc>
        <w:tc>
          <w:tcPr>
            <w:tcW w:w="2880" w:type="dxa"/>
          </w:tcPr>
          <w:p w:rsidR="002C3C58" w:rsidRDefault="002C3C58" w:rsidP="00712F0D">
            <w:r>
              <w:t>Hebrew / Source Structure</w:t>
            </w:r>
          </w:p>
        </w:tc>
      </w:tr>
      <w:tr w:rsidR="002C3C58" w:rsidTr="00D66746">
        <w:tc>
          <w:tcPr>
            <w:tcW w:w="2880" w:type="dxa"/>
          </w:tcPr>
          <w:p w:rsidR="002C3C58" w:rsidRDefault="002C3C58" w:rsidP="00712F0D">
            <w:r>
              <w:t>77:1 And the first wind is called the east wind, and it is the one that ascends from the east and brings destruction, dryness, heat, and desolation.</w:t>
            </w:r>
          </w:p>
        </w:tc>
        <w:tc>
          <w:tcPr>
            <w:tcW w:w="2880" w:type="dxa"/>
          </w:tcPr>
          <w:p w:rsidR="002C3C58" w:rsidRDefault="002C3C58" w:rsidP="00712F0D">
            <w:proofErr w:type="spellStart"/>
            <w:r>
              <w:t>Ve</w:t>
            </w:r>
            <w:proofErr w:type="spellEnd"/>
            <w:r>
              <w:t>-ha-</w:t>
            </w:r>
            <w:proofErr w:type="spellStart"/>
            <w:r>
              <w:t>ruach</w:t>
            </w:r>
            <w:proofErr w:type="spellEnd"/>
            <w:r>
              <w:t xml:space="preserve"> ha-</w:t>
            </w:r>
            <w:proofErr w:type="spellStart"/>
            <w:r>
              <w:t>rishonah</w:t>
            </w:r>
            <w:proofErr w:type="spellEnd"/>
            <w:r>
              <w:t xml:space="preserve"> </w:t>
            </w:r>
            <w:proofErr w:type="spellStart"/>
            <w:r>
              <w:t>nikreit</w:t>
            </w:r>
            <w:proofErr w:type="spellEnd"/>
            <w:r>
              <w:t xml:space="preserve"> </w:t>
            </w:r>
            <w:proofErr w:type="spellStart"/>
            <w:r>
              <w:t>ruach</w:t>
            </w:r>
            <w:proofErr w:type="spellEnd"/>
            <w:r>
              <w:t xml:space="preserve"> </w:t>
            </w:r>
            <w:proofErr w:type="spellStart"/>
            <w:r>
              <w:t>mizrachit</w:t>
            </w:r>
            <w:proofErr w:type="spellEnd"/>
            <w:r>
              <w:t xml:space="preserve">, </w:t>
            </w:r>
            <w:proofErr w:type="spellStart"/>
            <w:r>
              <w:t>ve</w:t>
            </w:r>
            <w:proofErr w:type="spellEnd"/>
            <w:r>
              <w:t>-hi ha-</w:t>
            </w:r>
            <w:proofErr w:type="spellStart"/>
            <w:r>
              <w:t>olah</w:t>
            </w:r>
            <w:proofErr w:type="spellEnd"/>
            <w:r>
              <w:t xml:space="preserve"> min ha-</w:t>
            </w:r>
            <w:proofErr w:type="spellStart"/>
            <w:r>
              <w:t>mizrach</w:t>
            </w:r>
            <w:proofErr w:type="spellEnd"/>
            <w:r>
              <w:t xml:space="preserve"> u-</w:t>
            </w:r>
            <w:proofErr w:type="spellStart"/>
            <w:r>
              <w:t>mevi’ah</w:t>
            </w:r>
            <w:proofErr w:type="spellEnd"/>
            <w:r>
              <w:t xml:space="preserve"> </w:t>
            </w:r>
            <w:proofErr w:type="spellStart"/>
            <w:r>
              <w:t>hashchatah</w:t>
            </w:r>
            <w:proofErr w:type="spellEnd"/>
            <w:r>
              <w:t xml:space="preserve">, </w:t>
            </w:r>
            <w:proofErr w:type="spellStart"/>
            <w:r>
              <w:t>yevashah</w:t>
            </w:r>
            <w:proofErr w:type="spellEnd"/>
            <w:r>
              <w:t xml:space="preserve">, </w:t>
            </w:r>
            <w:proofErr w:type="spellStart"/>
            <w:r>
              <w:t>chom</w:t>
            </w:r>
            <w:proofErr w:type="spellEnd"/>
            <w:r>
              <w:t>, u-</w:t>
            </w:r>
            <w:proofErr w:type="spellStart"/>
            <w:r>
              <w:t>shammah</w:t>
            </w:r>
            <w:proofErr w:type="spellEnd"/>
            <w:r>
              <w:t>.</w:t>
            </w:r>
          </w:p>
        </w:tc>
        <w:tc>
          <w:tcPr>
            <w:tcW w:w="2880" w:type="dxa"/>
          </w:tcPr>
          <w:p w:rsidR="002C3C58" w:rsidRDefault="002C3C58" w:rsidP="00712F0D">
            <w:proofErr w:type="spellStart"/>
            <w:r>
              <w:t>והרוח</w:t>
            </w:r>
            <w:proofErr w:type="spellEnd"/>
            <w:r>
              <w:t xml:space="preserve"> </w:t>
            </w:r>
            <w:proofErr w:type="spellStart"/>
            <w:r>
              <w:t>הראשונה</w:t>
            </w:r>
            <w:proofErr w:type="spellEnd"/>
            <w:r>
              <w:t xml:space="preserve"> </w:t>
            </w:r>
            <w:proofErr w:type="spellStart"/>
            <w:r>
              <w:t>נקראת</w:t>
            </w:r>
            <w:proofErr w:type="spellEnd"/>
            <w:r>
              <w:t xml:space="preserve"> </w:t>
            </w:r>
            <w:proofErr w:type="spellStart"/>
            <w:r>
              <w:t>רוח</w:t>
            </w:r>
            <w:proofErr w:type="spellEnd"/>
            <w:r>
              <w:t xml:space="preserve"> </w:t>
            </w:r>
            <w:proofErr w:type="spellStart"/>
            <w:r>
              <w:t>מזרחית</w:t>
            </w:r>
            <w:proofErr w:type="spellEnd"/>
            <w:r>
              <w:t xml:space="preserve"> </w:t>
            </w:r>
            <w:proofErr w:type="spellStart"/>
            <w:r>
              <w:t>והיא</w:t>
            </w:r>
            <w:proofErr w:type="spellEnd"/>
            <w:r>
              <w:t xml:space="preserve"> </w:t>
            </w:r>
            <w:proofErr w:type="spellStart"/>
            <w:r>
              <w:t>העולה</w:t>
            </w:r>
            <w:proofErr w:type="spellEnd"/>
            <w:r>
              <w:t xml:space="preserve"> </w:t>
            </w:r>
            <w:proofErr w:type="spellStart"/>
            <w:r>
              <w:t>מן</w:t>
            </w:r>
            <w:proofErr w:type="spellEnd"/>
            <w:r>
              <w:t xml:space="preserve"> </w:t>
            </w:r>
            <w:proofErr w:type="spellStart"/>
            <w:r>
              <w:t>המזרח</w:t>
            </w:r>
            <w:proofErr w:type="spellEnd"/>
            <w:r>
              <w:t xml:space="preserve"> </w:t>
            </w:r>
            <w:proofErr w:type="spellStart"/>
            <w:r>
              <w:t>ומביאה</w:t>
            </w:r>
            <w:proofErr w:type="spellEnd"/>
            <w:r>
              <w:t xml:space="preserve"> </w:t>
            </w:r>
            <w:proofErr w:type="spellStart"/>
            <w:r>
              <w:t>השחתה</w:t>
            </w:r>
            <w:proofErr w:type="spellEnd"/>
            <w:r>
              <w:t xml:space="preserve">, </w:t>
            </w:r>
            <w:proofErr w:type="spellStart"/>
            <w:r>
              <w:t>יבשה</w:t>
            </w:r>
            <w:proofErr w:type="spellEnd"/>
            <w:r>
              <w:t xml:space="preserve">, </w:t>
            </w:r>
            <w:proofErr w:type="spellStart"/>
            <w:r>
              <w:t>חום</w:t>
            </w:r>
            <w:proofErr w:type="spellEnd"/>
            <w:r>
              <w:t xml:space="preserve">, </w:t>
            </w:r>
            <w:proofErr w:type="spellStart"/>
            <w:r>
              <w:t>ושממה</w:t>
            </w:r>
            <w:proofErr w:type="spellEnd"/>
          </w:p>
        </w:tc>
      </w:tr>
      <w:tr w:rsidR="002C3C58" w:rsidTr="00D66746">
        <w:tc>
          <w:tcPr>
            <w:tcW w:w="2880" w:type="dxa"/>
          </w:tcPr>
          <w:p w:rsidR="002C3C58" w:rsidRDefault="002C3C58" w:rsidP="00712F0D">
            <w:r>
              <w:t>77:2 And from the second wind, which is from the south, it brings rain, dew, and heat.</w:t>
            </w:r>
          </w:p>
        </w:tc>
        <w:tc>
          <w:tcPr>
            <w:tcW w:w="2880" w:type="dxa"/>
          </w:tcPr>
          <w:p w:rsidR="002C3C58" w:rsidRDefault="002C3C58" w:rsidP="00712F0D">
            <w:r>
              <w:t>U-min ha-</w:t>
            </w:r>
            <w:proofErr w:type="spellStart"/>
            <w:r>
              <w:t>ruach</w:t>
            </w:r>
            <w:proofErr w:type="spellEnd"/>
            <w:r>
              <w:t xml:space="preserve"> ha-</w:t>
            </w:r>
            <w:proofErr w:type="spellStart"/>
            <w:r>
              <w:t>sheniyah</w:t>
            </w:r>
            <w:proofErr w:type="spellEnd"/>
            <w:r>
              <w:t xml:space="preserve"> </w:t>
            </w:r>
            <w:proofErr w:type="spellStart"/>
            <w:r>
              <w:t>asher</w:t>
            </w:r>
            <w:proofErr w:type="spellEnd"/>
            <w:r>
              <w:t xml:space="preserve"> min ha-</w:t>
            </w:r>
            <w:proofErr w:type="spellStart"/>
            <w:r>
              <w:t>darom</w:t>
            </w:r>
            <w:proofErr w:type="spellEnd"/>
            <w:r>
              <w:t xml:space="preserve">, </w:t>
            </w:r>
            <w:proofErr w:type="spellStart"/>
            <w:r>
              <w:t>mevi’ah</w:t>
            </w:r>
            <w:proofErr w:type="spellEnd"/>
            <w:r>
              <w:t xml:space="preserve"> </w:t>
            </w:r>
            <w:proofErr w:type="spellStart"/>
            <w:r>
              <w:t>geshem</w:t>
            </w:r>
            <w:proofErr w:type="spellEnd"/>
            <w:r>
              <w:t xml:space="preserve">, </w:t>
            </w:r>
            <w:proofErr w:type="spellStart"/>
            <w:r>
              <w:t>tal</w:t>
            </w:r>
            <w:proofErr w:type="spellEnd"/>
            <w:r>
              <w:t xml:space="preserve">, </w:t>
            </w:r>
            <w:proofErr w:type="spellStart"/>
            <w:r>
              <w:t>ve-chom</w:t>
            </w:r>
            <w:proofErr w:type="spellEnd"/>
            <w:r>
              <w:t>.</w:t>
            </w:r>
          </w:p>
        </w:tc>
        <w:tc>
          <w:tcPr>
            <w:tcW w:w="2880" w:type="dxa"/>
          </w:tcPr>
          <w:p w:rsidR="002C3C58" w:rsidRDefault="002C3C58" w:rsidP="00712F0D">
            <w:proofErr w:type="spellStart"/>
            <w:r>
              <w:t>ומן</w:t>
            </w:r>
            <w:proofErr w:type="spellEnd"/>
            <w:r>
              <w:t xml:space="preserve"> </w:t>
            </w:r>
            <w:proofErr w:type="spellStart"/>
            <w:r>
              <w:t>הרוח</w:t>
            </w:r>
            <w:proofErr w:type="spellEnd"/>
            <w:r>
              <w:t xml:space="preserve"> </w:t>
            </w:r>
            <w:proofErr w:type="spellStart"/>
            <w:r>
              <w:t>השניה</w:t>
            </w:r>
            <w:proofErr w:type="spellEnd"/>
            <w:r>
              <w:t xml:space="preserve"> </w:t>
            </w:r>
            <w:proofErr w:type="spellStart"/>
            <w:r>
              <w:t>אשר</w:t>
            </w:r>
            <w:proofErr w:type="spellEnd"/>
            <w:r>
              <w:t xml:space="preserve"> </w:t>
            </w:r>
            <w:proofErr w:type="spellStart"/>
            <w:r>
              <w:t>מן</w:t>
            </w:r>
            <w:proofErr w:type="spellEnd"/>
            <w:r>
              <w:t xml:space="preserve"> </w:t>
            </w:r>
            <w:proofErr w:type="spellStart"/>
            <w:r>
              <w:t>הדרום</w:t>
            </w:r>
            <w:proofErr w:type="spellEnd"/>
            <w:r>
              <w:t xml:space="preserve"> </w:t>
            </w:r>
            <w:proofErr w:type="spellStart"/>
            <w:r>
              <w:t>מביאה</w:t>
            </w:r>
            <w:proofErr w:type="spellEnd"/>
            <w:r>
              <w:t xml:space="preserve"> </w:t>
            </w:r>
            <w:proofErr w:type="spellStart"/>
            <w:r>
              <w:t>גשם</w:t>
            </w:r>
            <w:proofErr w:type="spellEnd"/>
            <w:r>
              <w:t xml:space="preserve">, </w:t>
            </w:r>
            <w:proofErr w:type="spellStart"/>
            <w:r>
              <w:t>טל</w:t>
            </w:r>
            <w:proofErr w:type="spellEnd"/>
            <w:r>
              <w:t xml:space="preserve">, </w:t>
            </w:r>
            <w:proofErr w:type="spellStart"/>
            <w:r>
              <w:t>וחום</w:t>
            </w:r>
            <w:proofErr w:type="spellEnd"/>
          </w:p>
        </w:tc>
      </w:tr>
      <w:tr w:rsidR="002C3C58" w:rsidTr="00D66746">
        <w:tc>
          <w:tcPr>
            <w:tcW w:w="2880" w:type="dxa"/>
          </w:tcPr>
          <w:p w:rsidR="002C3C58" w:rsidRDefault="002C3C58" w:rsidP="00712F0D">
            <w:r>
              <w:t>77:3 And from the west comes dew, rain, locusts, and desolation.</w:t>
            </w:r>
          </w:p>
        </w:tc>
        <w:tc>
          <w:tcPr>
            <w:tcW w:w="2880" w:type="dxa"/>
          </w:tcPr>
          <w:p w:rsidR="002C3C58" w:rsidRDefault="002C3C58" w:rsidP="00712F0D">
            <w:r>
              <w:t>U-min ha-</w:t>
            </w:r>
            <w:proofErr w:type="spellStart"/>
            <w:proofErr w:type="gramStart"/>
            <w:r>
              <w:t>ma‘</w:t>
            </w:r>
            <w:proofErr w:type="gramEnd"/>
            <w:r>
              <w:t>arav</w:t>
            </w:r>
            <w:proofErr w:type="spellEnd"/>
            <w:r>
              <w:t xml:space="preserve"> </w:t>
            </w:r>
            <w:proofErr w:type="spellStart"/>
            <w:r>
              <w:t>ba’im</w:t>
            </w:r>
            <w:proofErr w:type="spellEnd"/>
            <w:r>
              <w:t xml:space="preserve"> </w:t>
            </w:r>
            <w:proofErr w:type="spellStart"/>
            <w:r>
              <w:t>tal</w:t>
            </w:r>
            <w:proofErr w:type="spellEnd"/>
            <w:r>
              <w:t xml:space="preserve">, </w:t>
            </w:r>
            <w:proofErr w:type="spellStart"/>
            <w:r>
              <w:t>geshem</w:t>
            </w:r>
            <w:proofErr w:type="spellEnd"/>
            <w:r>
              <w:t xml:space="preserve">, </w:t>
            </w:r>
            <w:proofErr w:type="spellStart"/>
            <w:r>
              <w:t>arbeh</w:t>
            </w:r>
            <w:proofErr w:type="spellEnd"/>
            <w:r>
              <w:t xml:space="preserve">, </w:t>
            </w:r>
            <w:proofErr w:type="spellStart"/>
            <w:r>
              <w:t>ve-shammah</w:t>
            </w:r>
            <w:proofErr w:type="spellEnd"/>
            <w:r>
              <w:t>.</w:t>
            </w:r>
          </w:p>
        </w:tc>
        <w:tc>
          <w:tcPr>
            <w:tcW w:w="2880" w:type="dxa"/>
          </w:tcPr>
          <w:p w:rsidR="002C3C58" w:rsidRDefault="002C3C58" w:rsidP="00712F0D">
            <w:proofErr w:type="spellStart"/>
            <w:r>
              <w:t>ומן</w:t>
            </w:r>
            <w:proofErr w:type="spellEnd"/>
            <w:r>
              <w:t xml:space="preserve"> </w:t>
            </w:r>
            <w:proofErr w:type="spellStart"/>
            <w:r>
              <w:t>המערב</w:t>
            </w:r>
            <w:proofErr w:type="spellEnd"/>
            <w:r>
              <w:t xml:space="preserve"> </w:t>
            </w:r>
            <w:proofErr w:type="spellStart"/>
            <w:r>
              <w:t>באים</w:t>
            </w:r>
            <w:proofErr w:type="spellEnd"/>
            <w:r>
              <w:t xml:space="preserve"> </w:t>
            </w:r>
            <w:proofErr w:type="spellStart"/>
            <w:r>
              <w:t>טל</w:t>
            </w:r>
            <w:proofErr w:type="spellEnd"/>
            <w:r>
              <w:t xml:space="preserve">, </w:t>
            </w:r>
            <w:proofErr w:type="spellStart"/>
            <w:r>
              <w:t>גשם</w:t>
            </w:r>
            <w:proofErr w:type="spellEnd"/>
            <w:r>
              <w:t xml:space="preserve">, </w:t>
            </w:r>
            <w:proofErr w:type="spellStart"/>
            <w:r>
              <w:t>ארבה</w:t>
            </w:r>
            <w:proofErr w:type="spellEnd"/>
            <w:r>
              <w:t xml:space="preserve">, </w:t>
            </w:r>
            <w:proofErr w:type="spellStart"/>
            <w:r>
              <w:t>ושממה</w:t>
            </w:r>
            <w:proofErr w:type="spellEnd"/>
          </w:p>
        </w:tc>
      </w:tr>
      <w:tr w:rsidR="002C3C58" w:rsidTr="00D66746">
        <w:tc>
          <w:tcPr>
            <w:tcW w:w="2880" w:type="dxa"/>
          </w:tcPr>
          <w:p w:rsidR="002C3C58" w:rsidRDefault="002C3C58" w:rsidP="00712F0D">
            <w:r>
              <w:t>77:4 And from the north come cold and drought.</w:t>
            </w:r>
          </w:p>
        </w:tc>
        <w:tc>
          <w:tcPr>
            <w:tcW w:w="2880" w:type="dxa"/>
          </w:tcPr>
          <w:p w:rsidR="002C3C58" w:rsidRDefault="002C3C58" w:rsidP="00712F0D">
            <w:r>
              <w:t>U-min ha-</w:t>
            </w:r>
            <w:proofErr w:type="spellStart"/>
            <w:r>
              <w:t>tzafon</w:t>
            </w:r>
            <w:proofErr w:type="spellEnd"/>
            <w:r>
              <w:t xml:space="preserve"> </w:t>
            </w:r>
            <w:proofErr w:type="spellStart"/>
            <w:r>
              <w:t>ba’im</w:t>
            </w:r>
            <w:proofErr w:type="spellEnd"/>
            <w:r>
              <w:t xml:space="preserve"> </w:t>
            </w:r>
            <w:proofErr w:type="spellStart"/>
            <w:r>
              <w:t>kor</w:t>
            </w:r>
            <w:proofErr w:type="spellEnd"/>
            <w:r>
              <w:t xml:space="preserve"> </w:t>
            </w:r>
            <w:proofErr w:type="spellStart"/>
            <w:r>
              <w:t>ve-chorev</w:t>
            </w:r>
            <w:proofErr w:type="spellEnd"/>
            <w:r>
              <w:t>.</w:t>
            </w:r>
          </w:p>
        </w:tc>
        <w:tc>
          <w:tcPr>
            <w:tcW w:w="2880" w:type="dxa"/>
          </w:tcPr>
          <w:p w:rsidR="002C3C58" w:rsidRDefault="002C3C58" w:rsidP="00712F0D">
            <w:proofErr w:type="spellStart"/>
            <w:r>
              <w:t>ומן</w:t>
            </w:r>
            <w:proofErr w:type="spellEnd"/>
            <w:r>
              <w:t xml:space="preserve"> </w:t>
            </w:r>
            <w:proofErr w:type="spellStart"/>
            <w:r>
              <w:t>הצפון</w:t>
            </w:r>
            <w:proofErr w:type="spellEnd"/>
            <w:r>
              <w:t xml:space="preserve"> </w:t>
            </w:r>
            <w:proofErr w:type="spellStart"/>
            <w:r>
              <w:t>באים</w:t>
            </w:r>
            <w:proofErr w:type="spellEnd"/>
            <w:r>
              <w:t xml:space="preserve"> </w:t>
            </w:r>
            <w:proofErr w:type="spellStart"/>
            <w:r>
              <w:t>קור</w:t>
            </w:r>
            <w:proofErr w:type="spellEnd"/>
            <w:r>
              <w:t xml:space="preserve"> </w:t>
            </w:r>
            <w:proofErr w:type="spellStart"/>
            <w:r>
              <w:t>וחרב</w:t>
            </w:r>
            <w:proofErr w:type="spellEnd"/>
          </w:p>
        </w:tc>
      </w:tr>
      <w:tr w:rsidR="002C3C58" w:rsidTr="00D66746">
        <w:tc>
          <w:tcPr>
            <w:tcW w:w="2880" w:type="dxa"/>
          </w:tcPr>
          <w:p w:rsidR="002C3C58" w:rsidRDefault="002C3C58" w:rsidP="00712F0D">
            <w:r>
              <w:t>77:5 And from the three winds that are above these come blessing and peace.</w:t>
            </w:r>
          </w:p>
        </w:tc>
        <w:tc>
          <w:tcPr>
            <w:tcW w:w="2880" w:type="dxa"/>
          </w:tcPr>
          <w:p w:rsidR="002C3C58" w:rsidRDefault="002C3C58" w:rsidP="00712F0D">
            <w:r>
              <w:t xml:space="preserve">U-min </w:t>
            </w:r>
            <w:proofErr w:type="spellStart"/>
            <w:r>
              <w:t>shalosh</w:t>
            </w:r>
            <w:proofErr w:type="spellEnd"/>
            <w:r>
              <w:t xml:space="preserve"> ha-</w:t>
            </w:r>
            <w:proofErr w:type="spellStart"/>
            <w:r>
              <w:t>ruchot</w:t>
            </w:r>
            <w:proofErr w:type="spellEnd"/>
            <w:r>
              <w:t xml:space="preserve"> </w:t>
            </w:r>
            <w:proofErr w:type="spellStart"/>
            <w:r>
              <w:t>asher</w:t>
            </w:r>
            <w:proofErr w:type="spellEnd"/>
            <w:r>
              <w:t xml:space="preserve"> le-</w:t>
            </w:r>
            <w:proofErr w:type="spellStart"/>
            <w:proofErr w:type="gramStart"/>
            <w:r>
              <w:t>ma‘</w:t>
            </w:r>
            <w:proofErr w:type="gramEnd"/>
            <w:r>
              <w:t>alah</w:t>
            </w:r>
            <w:proofErr w:type="spellEnd"/>
            <w:r>
              <w:t xml:space="preserve"> me-</w:t>
            </w:r>
            <w:proofErr w:type="spellStart"/>
            <w:r>
              <w:t>eleh</w:t>
            </w:r>
            <w:proofErr w:type="spellEnd"/>
            <w:r>
              <w:t xml:space="preserve"> </w:t>
            </w:r>
            <w:proofErr w:type="spellStart"/>
            <w:r>
              <w:t>ba’ot</w:t>
            </w:r>
            <w:proofErr w:type="spellEnd"/>
            <w:r>
              <w:t xml:space="preserve"> </w:t>
            </w:r>
            <w:proofErr w:type="spellStart"/>
            <w:r>
              <w:t>berachah</w:t>
            </w:r>
            <w:proofErr w:type="spellEnd"/>
            <w:r>
              <w:t xml:space="preserve"> </w:t>
            </w:r>
            <w:proofErr w:type="spellStart"/>
            <w:r>
              <w:t>ve</w:t>
            </w:r>
            <w:proofErr w:type="spellEnd"/>
            <w:r>
              <w:t>-shalom.</w:t>
            </w:r>
          </w:p>
        </w:tc>
        <w:tc>
          <w:tcPr>
            <w:tcW w:w="2880" w:type="dxa"/>
          </w:tcPr>
          <w:p w:rsidR="002C3C58" w:rsidRDefault="002C3C58" w:rsidP="00712F0D">
            <w:proofErr w:type="spellStart"/>
            <w:r>
              <w:t>ומן</w:t>
            </w:r>
            <w:proofErr w:type="spellEnd"/>
            <w:r>
              <w:t xml:space="preserve"> </w:t>
            </w:r>
            <w:proofErr w:type="spellStart"/>
            <w:r>
              <w:t>שלוש</w:t>
            </w:r>
            <w:proofErr w:type="spellEnd"/>
            <w:r>
              <w:t xml:space="preserve"> </w:t>
            </w:r>
            <w:proofErr w:type="spellStart"/>
            <w:r>
              <w:t>הרוחות</w:t>
            </w:r>
            <w:proofErr w:type="spellEnd"/>
            <w:r>
              <w:t xml:space="preserve"> </w:t>
            </w:r>
            <w:proofErr w:type="spellStart"/>
            <w:r>
              <w:t>אשר</w:t>
            </w:r>
            <w:proofErr w:type="spellEnd"/>
            <w:r>
              <w:t xml:space="preserve"> </w:t>
            </w:r>
            <w:proofErr w:type="spellStart"/>
            <w:r>
              <w:t>למעלה</w:t>
            </w:r>
            <w:proofErr w:type="spellEnd"/>
            <w:r>
              <w:t xml:space="preserve"> </w:t>
            </w:r>
            <w:proofErr w:type="spellStart"/>
            <w:r>
              <w:t>מאלה</w:t>
            </w:r>
            <w:proofErr w:type="spellEnd"/>
            <w:r>
              <w:t xml:space="preserve"> </w:t>
            </w:r>
            <w:proofErr w:type="spellStart"/>
            <w:r>
              <w:t>באות</w:t>
            </w:r>
            <w:proofErr w:type="spellEnd"/>
            <w:r>
              <w:t xml:space="preserve"> </w:t>
            </w:r>
            <w:proofErr w:type="spellStart"/>
            <w:r>
              <w:t>ברכה</w:t>
            </w:r>
            <w:proofErr w:type="spellEnd"/>
            <w:r>
              <w:t xml:space="preserve"> </w:t>
            </w:r>
            <w:proofErr w:type="spellStart"/>
            <w:r>
              <w:t>ושלום</w:t>
            </w:r>
            <w:proofErr w:type="spellEnd"/>
          </w:p>
        </w:tc>
      </w:tr>
      <w:tr w:rsidR="002C3C58" w:rsidTr="00D66746">
        <w:tc>
          <w:tcPr>
            <w:tcW w:w="2880" w:type="dxa"/>
          </w:tcPr>
          <w:p w:rsidR="002C3C58" w:rsidRDefault="002C3C58" w:rsidP="00712F0D">
            <w:r>
              <w:t>77:6 And from one of the winds comes corruption; over it they are appointed, and the messenger who is over the peace is also over the blessing.</w:t>
            </w:r>
          </w:p>
        </w:tc>
        <w:tc>
          <w:tcPr>
            <w:tcW w:w="2880" w:type="dxa"/>
          </w:tcPr>
          <w:p w:rsidR="002C3C58" w:rsidRDefault="002C3C58" w:rsidP="00712F0D">
            <w:r>
              <w:t xml:space="preserve">U-min </w:t>
            </w:r>
            <w:proofErr w:type="spellStart"/>
            <w:r>
              <w:t>achat</w:t>
            </w:r>
            <w:proofErr w:type="spellEnd"/>
            <w:r>
              <w:t xml:space="preserve"> ha-</w:t>
            </w:r>
            <w:proofErr w:type="spellStart"/>
            <w:r>
              <w:t>ruchot</w:t>
            </w:r>
            <w:proofErr w:type="spellEnd"/>
            <w:r>
              <w:t xml:space="preserve"> </w:t>
            </w:r>
            <w:proofErr w:type="spellStart"/>
            <w:r>
              <w:t>ba’ah</w:t>
            </w:r>
            <w:proofErr w:type="spellEnd"/>
            <w:r>
              <w:t xml:space="preserve"> </w:t>
            </w:r>
            <w:proofErr w:type="spellStart"/>
            <w:r>
              <w:t>hashchatah</w:t>
            </w:r>
            <w:proofErr w:type="spellEnd"/>
            <w:r>
              <w:t xml:space="preserve">; </w:t>
            </w:r>
            <w:proofErr w:type="spellStart"/>
            <w:r>
              <w:t>aleha</w:t>
            </w:r>
            <w:proofErr w:type="spellEnd"/>
            <w:r>
              <w:t xml:space="preserve"> hem </w:t>
            </w:r>
            <w:proofErr w:type="spellStart"/>
            <w:r>
              <w:t>memunim</w:t>
            </w:r>
            <w:proofErr w:type="spellEnd"/>
            <w:r>
              <w:t xml:space="preserve">, </w:t>
            </w:r>
            <w:proofErr w:type="spellStart"/>
            <w:r>
              <w:t>ve</w:t>
            </w:r>
            <w:proofErr w:type="spellEnd"/>
            <w:r>
              <w:t>-ha-</w:t>
            </w:r>
            <w:proofErr w:type="spellStart"/>
            <w:r>
              <w:t>mal’akh</w:t>
            </w:r>
            <w:proofErr w:type="spellEnd"/>
            <w:r>
              <w:t xml:space="preserve"> </w:t>
            </w:r>
            <w:proofErr w:type="spellStart"/>
            <w:r>
              <w:t>asher</w:t>
            </w:r>
            <w:proofErr w:type="spellEnd"/>
            <w:r>
              <w:t xml:space="preserve"> al ha-shalom hu gam al ha-</w:t>
            </w:r>
            <w:proofErr w:type="spellStart"/>
            <w:r>
              <w:t>berachah</w:t>
            </w:r>
            <w:proofErr w:type="spellEnd"/>
            <w:r>
              <w:t>.</w:t>
            </w:r>
          </w:p>
        </w:tc>
        <w:tc>
          <w:tcPr>
            <w:tcW w:w="2880" w:type="dxa"/>
          </w:tcPr>
          <w:p w:rsidR="002C3C58" w:rsidRDefault="002C3C58" w:rsidP="00712F0D">
            <w:proofErr w:type="spellStart"/>
            <w:r>
              <w:t>ומאחת</w:t>
            </w:r>
            <w:proofErr w:type="spellEnd"/>
            <w:r>
              <w:t xml:space="preserve"> </w:t>
            </w:r>
            <w:proofErr w:type="spellStart"/>
            <w:r>
              <w:t>הרוחות</w:t>
            </w:r>
            <w:proofErr w:type="spellEnd"/>
            <w:r>
              <w:t xml:space="preserve"> </w:t>
            </w:r>
            <w:proofErr w:type="spellStart"/>
            <w:r>
              <w:t>באה</w:t>
            </w:r>
            <w:proofErr w:type="spellEnd"/>
            <w:r>
              <w:t xml:space="preserve"> </w:t>
            </w:r>
            <w:proofErr w:type="spellStart"/>
            <w:r>
              <w:t>השחתה</w:t>
            </w:r>
            <w:proofErr w:type="spellEnd"/>
            <w:r>
              <w:t xml:space="preserve">; </w:t>
            </w:r>
            <w:proofErr w:type="spellStart"/>
            <w:r>
              <w:t>עליה</w:t>
            </w:r>
            <w:proofErr w:type="spellEnd"/>
            <w:r>
              <w:t xml:space="preserve"> </w:t>
            </w:r>
            <w:proofErr w:type="spellStart"/>
            <w:r>
              <w:t>הם</w:t>
            </w:r>
            <w:proofErr w:type="spellEnd"/>
            <w:r>
              <w:t xml:space="preserve"> </w:t>
            </w:r>
            <w:proofErr w:type="spellStart"/>
            <w:r>
              <w:t>ממונים</w:t>
            </w:r>
            <w:proofErr w:type="spellEnd"/>
            <w:r>
              <w:t xml:space="preserve">, </w:t>
            </w:r>
            <w:proofErr w:type="spellStart"/>
            <w:r>
              <w:t>והמלאך</w:t>
            </w:r>
            <w:proofErr w:type="spellEnd"/>
            <w:r>
              <w:t xml:space="preserve"> </w:t>
            </w:r>
            <w:proofErr w:type="spellStart"/>
            <w:r>
              <w:t>אשר</w:t>
            </w:r>
            <w:proofErr w:type="spellEnd"/>
            <w:r>
              <w:t xml:space="preserve"> </w:t>
            </w:r>
            <w:proofErr w:type="spellStart"/>
            <w:r>
              <w:t>על</w:t>
            </w:r>
            <w:proofErr w:type="spellEnd"/>
            <w:r>
              <w:t xml:space="preserve"> </w:t>
            </w:r>
            <w:proofErr w:type="spellStart"/>
            <w:r>
              <w:t>השלום</w:t>
            </w:r>
            <w:proofErr w:type="spellEnd"/>
            <w:r>
              <w:t xml:space="preserve"> </w:t>
            </w:r>
            <w:proofErr w:type="spellStart"/>
            <w:r>
              <w:t>הוא</w:t>
            </w:r>
            <w:proofErr w:type="spellEnd"/>
            <w:r>
              <w:t xml:space="preserve"> </w:t>
            </w:r>
            <w:proofErr w:type="spellStart"/>
            <w:r>
              <w:t>גם</w:t>
            </w:r>
            <w:proofErr w:type="spellEnd"/>
            <w:r>
              <w:t xml:space="preserve"> </w:t>
            </w:r>
            <w:proofErr w:type="spellStart"/>
            <w:r>
              <w:t>על</w:t>
            </w:r>
            <w:proofErr w:type="spellEnd"/>
            <w:r>
              <w:t xml:space="preserve"> </w:t>
            </w:r>
            <w:proofErr w:type="spellStart"/>
            <w:r>
              <w:t>הברכה</w:t>
            </w:r>
            <w:proofErr w:type="spellEnd"/>
          </w:p>
        </w:tc>
      </w:tr>
      <w:tr w:rsidR="002C3C58" w:rsidTr="00D66746">
        <w:tc>
          <w:tcPr>
            <w:tcW w:w="2880" w:type="dxa"/>
          </w:tcPr>
          <w:p w:rsidR="002C3C58" w:rsidRDefault="002C3C58" w:rsidP="00712F0D">
            <w:r>
              <w:t>77:7 And I saw other lightnings and the stars of the heaven, and I saw how He called them all by their names and they listened to Him.</w:t>
            </w:r>
          </w:p>
        </w:tc>
        <w:tc>
          <w:tcPr>
            <w:tcW w:w="2880" w:type="dxa"/>
          </w:tcPr>
          <w:p w:rsidR="002C3C58" w:rsidRDefault="002C3C58" w:rsidP="00712F0D">
            <w:proofErr w:type="spellStart"/>
            <w:r>
              <w:t>Ve-ra’iti</w:t>
            </w:r>
            <w:proofErr w:type="spellEnd"/>
            <w:r>
              <w:t xml:space="preserve"> </w:t>
            </w:r>
            <w:proofErr w:type="spellStart"/>
            <w:r>
              <w:t>berakim</w:t>
            </w:r>
            <w:proofErr w:type="spellEnd"/>
            <w:r>
              <w:t xml:space="preserve"> </w:t>
            </w:r>
            <w:proofErr w:type="spellStart"/>
            <w:r>
              <w:t>acherim</w:t>
            </w:r>
            <w:proofErr w:type="spellEnd"/>
            <w:r>
              <w:t xml:space="preserve"> </w:t>
            </w:r>
            <w:proofErr w:type="spellStart"/>
            <w:r>
              <w:t>ve-kokhvei</w:t>
            </w:r>
            <w:proofErr w:type="spellEnd"/>
            <w:r>
              <w:t xml:space="preserve"> ha-</w:t>
            </w:r>
            <w:proofErr w:type="spellStart"/>
            <w:r>
              <w:t>shamayim</w:t>
            </w:r>
            <w:proofErr w:type="spellEnd"/>
            <w:r>
              <w:t xml:space="preserve">, </w:t>
            </w:r>
            <w:proofErr w:type="spellStart"/>
            <w:r>
              <w:t>ve-ra’iti</w:t>
            </w:r>
            <w:proofErr w:type="spellEnd"/>
            <w:r>
              <w:t xml:space="preserve"> </w:t>
            </w:r>
            <w:proofErr w:type="spellStart"/>
            <w:r>
              <w:t>eich</w:t>
            </w:r>
            <w:proofErr w:type="spellEnd"/>
            <w:r>
              <w:t xml:space="preserve"> kara et </w:t>
            </w:r>
            <w:proofErr w:type="spellStart"/>
            <w:r>
              <w:t>kulam</w:t>
            </w:r>
            <w:proofErr w:type="spellEnd"/>
            <w:r>
              <w:t xml:space="preserve"> be-</w:t>
            </w:r>
            <w:proofErr w:type="spellStart"/>
            <w:r>
              <w:t>shemotam</w:t>
            </w:r>
            <w:proofErr w:type="spellEnd"/>
            <w:r>
              <w:t xml:space="preserve"> </w:t>
            </w:r>
            <w:proofErr w:type="spellStart"/>
            <w:r>
              <w:t>ve-sham’u</w:t>
            </w:r>
            <w:proofErr w:type="spellEnd"/>
            <w:r>
              <w:t xml:space="preserve"> lo.</w:t>
            </w:r>
          </w:p>
        </w:tc>
        <w:tc>
          <w:tcPr>
            <w:tcW w:w="2880" w:type="dxa"/>
          </w:tcPr>
          <w:p w:rsidR="002C3C58" w:rsidRDefault="002C3C58" w:rsidP="00712F0D">
            <w:proofErr w:type="spellStart"/>
            <w:r>
              <w:t>וראיתי</w:t>
            </w:r>
            <w:proofErr w:type="spellEnd"/>
            <w:r>
              <w:t xml:space="preserve"> </w:t>
            </w:r>
            <w:proofErr w:type="spellStart"/>
            <w:r>
              <w:t>ברקים</w:t>
            </w:r>
            <w:proofErr w:type="spellEnd"/>
            <w:r>
              <w:t xml:space="preserve"> </w:t>
            </w:r>
            <w:proofErr w:type="spellStart"/>
            <w:r>
              <w:t>אחרים</w:t>
            </w:r>
            <w:proofErr w:type="spellEnd"/>
            <w:r>
              <w:t xml:space="preserve"> </w:t>
            </w:r>
            <w:proofErr w:type="spellStart"/>
            <w:r>
              <w:t>וכוכבי</w:t>
            </w:r>
            <w:proofErr w:type="spellEnd"/>
            <w:r>
              <w:t xml:space="preserve"> </w:t>
            </w:r>
            <w:proofErr w:type="spellStart"/>
            <w:r>
              <w:t>השמים</w:t>
            </w:r>
            <w:proofErr w:type="spellEnd"/>
            <w:r>
              <w:t xml:space="preserve"> </w:t>
            </w:r>
            <w:proofErr w:type="spellStart"/>
            <w:r>
              <w:t>וראיתי</w:t>
            </w:r>
            <w:proofErr w:type="spellEnd"/>
            <w:r>
              <w:t xml:space="preserve"> </w:t>
            </w:r>
            <w:proofErr w:type="spellStart"/>
            <w:r>
              <w:t>איך</w:t>
            </w:r>
            <w:proofErr w:type="spellEnd"/>
            <w:r>
              <w:t xml:space="preserve"> </w:t>
            </w:r>
            <w:proofErr w:type="spellStart"/>
            <w:r>
              <w:t>קרא</w:t>
            </w:r>
            <w:proofErr w:type="spellEnd"/>
            <w:r>
              <w:t xml:space="preserve"> </w:t>
            </w:r>
            <w:proofErr w:type="spellStart"/>
            <w:r>
              <w:t>את</w:t>
            </w:r>
            <w:proofErr w:type="spellEnd"/>
            <w:r>
              <w:t xml:space="preserve"> </w:t>
            </w:r>
            <w:proofErr w:type="spellStart"/>
            <w:r>
              <w:t>כולם</w:t>
            </w:r>
            <w:proofErr w:type="spellEnd"/>
            <w:r>
              <w:t xml:space="preserve"> </w:t>
            </w:r>
            <w:proofErr w:type="spellStart"/>
            <w:r>
              <w:t>בשמותיהם</w:t>
            </w:r>
            <w:proofErr w:type="spellEnd"/>
            <w:r>
              <w:t xml:space="preserve"> </w:t>
            </w:r>
            <w:proofErr w:type="spellStart"/>
            <w:r>
              <w:t>ושמעו</w:t>
            </w:r>
            <w:proofErr w:type="spellEnd"/>
            <w:r>
              <w:t xml:space="preserve"> </w:t>
            </w:r>
            <w:proofErr w:type="spellStart"/>
            <w:r>
              <w:t>לו</w:t>
            </w:r>
            <w:proofErr w:type="spellEnd"/>
          </w:p>
        </w:tc>
      </w:tr>
      <w:tr w:rsidR="002C3C58" w:rsidTr="00D66746">
        <w:tc>
          <w:tcPr>
            <w:tcW w:w="2880" w:type="dxa"/>
          </w:tcPr>
          <w:p w:rsidR="002C3C58" w:rsidRDefault="002C3C58" w:rsidP="00712F0D">
            <w:r>
              <w:t>77:8 And I saw how they are weighed in a righteous balance according to their proportions of light, the width of their spaces, and the day of their appearance.</w:t>
            </w:r>
          </w:p>
        </w:tc>
        <w:tc>
          <w:tcPr>
            <w:tcW w:w="2880" w:type="dxa"/>
          </w:tcPr>
          <w:p w:rsidR="002C3C58" w:rsidRDefault="002C3C58" w:rsidP="00712F0D">
            <w:proofErr w:type="spellStart"/>
            <w:r>
              <w:t>Ve-ra’iti</w:t>
            </w:r>
            <w:proofErr w:type="spellEnd"/>
            <w:r>
              <w:t xml:space="preserve"> </w:t>
            </w:r>
            <w:proofErr w:type="spellStart"/>
            <w:r>
              <w:t>eich</w:t>
            </w:r>
            <w:proofErr w:type="spellEnd"/>
            <w:r>
              <w:t xml:space="preserve"> </w:t>
            </w:r>
            <w:proofErr w:type="spellStart"/>
            <w:r>
              <w:t>nishkalim</w:t>
            </w:r>
            <w:proofErr w:type="spellEnd"/>
            <w:r>
              <w:t xml:space="preserve"> be-</w:t>
            </w:r>
            <w:proofErr w:type="spellStart"/>
            <w:r>
              <w:t>mozen</w:t>
            </w:r>
            <w:proofErr w:type="spellEnd"/>
            <w:r>
              <w:t xml:space="preserve"> </w:t>
            </w:r>
            <w:proofErr w:type="spellStart"/>
            <w:r>
              <w:t>tzedek</w:t>
            </w:r>
            <w:proofErr w:type="spellEnd"/>
            <w:r>
              <w:t xml:space="preserve"> </w:t>
            </w:r>
            <w:proofErr w:type="spellStart"/>
            <w:r>
              <w:t>lefi</w:t>
            </w:r>
            <w:proofErr w:type="spellEnd"/>
            <w:r>
              <w:t xml:space="preserve"> </w:t>
            </w:r>
            <w:proofErr w:type="spellStart"/>
            <w:r>
              <w:t>midot</w:t>
            </w:r>
            <w:proofErr w:type="spellEnd"/>
            <w:r>
              <w:t xml:space="preserve"> </w:t>
            </w:r>
            <w:proofErr w:type="spellStart"/>
            <w:r>
              <w:t>oram</w:t>
            </w:r>
            <w:proofErr w:type="spellEnd"/>
            <w:r>
              <w:t xml:space="preserve">, </w:t>
            </w:r>
            <w:proofErr w:type="spellStart"/>
            <w:r>
              <w:t>rochav</w:t>
            </w:r>
            <w:proofErr w:type="spellEnd"/>
            <w:r>
              <w:t xml:space="preserve"> </w:t>
            </w:r>
            <w:proofErr w:type="spellStart"/>
            <w:r>
              <w:t>mekomam</w:t>
            </w:r>
            <w:proofErr w:type="spellEnd"/>
            <w:r>
              <w:t>, u-</w:t>
            </w:r>
            <w:proofErr w:type="spellStart"/>
            <w:r>
              <w:t>yom</w:t>
            </w:r>
            <w:proofErr w:type="spellEnd"/>
            <w:r>
              <w:t xml:space="preserve"> </w:t>
            </w:r>
            <w:proofErr w:type="spellStart"/>
            <w:r>
              <w:t>re’iyatam</w:t>
            </w:r>
            <w:proofErr w:type="spellEnd"/>
            <w:r>
              <w:t>.</w:t>
            </w:r>
          </w:p>
        </w:tc>
        <w:tc>
          <w:tcPr>
            <w:tcW w:w="2880" w:type="dxa"/>
          </w:tcPr>
          <w:p w:rsidR="002C3C58" w:rsidRDefault="002C3C58" w:rsidP="00712F0D">
            <w:proofErr w:type="spellStart"/>
            <w:r>
              <w:t>וראיתי</w:t>
            </w:r>
            <w:proofErr w:type="spellEnd"/>
            <w:r>
              <w:t xml:space="preserve"> </w:t>
            </w:r>
            <w:proofErr w:type="spellStart"/>
            <w:r>
              <w:t>איך</w:t>
            </w:r>
            <w:proofErr w:type="spellEnd"/>
            <w:r>
              <w:t xml:space="preserve"> </w:t>
            </w:r>
            <w:proofErr w:type="spellStart"/>
            <w:r>
              <w:t>נשקלים</w:t>
            </w:r>
            <w:proofErr w:type="spellEnd"/>
            <w:r>
              <w:t xml:space="preserve"> </w:t>
            </w:r>
            <w:proofErr w:type="spellStart"/>
            <w:r>
              <w:t>במאזן</w:t>
            </w:r>
            <w:proofErr w:type="spellEnd"/>
            <w:r>
              <w:t xml:space="preserve"> </w:t>
            </w:r>
            <w:proofErr w:type="spellStart"/>
            <w:r>
              <w:t>צדק</w:t>
            </w:r>
            <w:proofErr w:type="spellEnd"/>
            <w:r>
              <w:t xml:space="preserve"> </w:t>
            </w:r>
            <w:proofErr w:type="spellStart"/>
            <w:r>
              <w:t>לפי</w:t>
            </w:r>
            <w:proofErr w:type="spellEnd"/>
            <w:r>
              <w:t xml:space="preserve"> </w:t>
            </w:r>
            <w:proofErr w:type="spellStart"/>
            <w:r>
              <w:t>מידות</w:t>
            </w:r>
            <w:proofErr w:type="spellEnd"/>
            <w:r>
              <w:t xml:space="preserve"> </w:t>
            </w:r>
            <w:proofErr w:type="spellStart"/>
            <w:r>
              <w:t>אורם</w:t>
            </w:r>
            <w:proofErr w:type="spellEnd"/>
            <w:r>
              <w:t xml:space="preserve">, </w:t>
            </w:r>
            <w:proofErr w:type="spellStart"/>
            <w:r>
              <w:t>רוחב</w:t>
            </w:r>
            <w:proofErr w:type="spellEnd"/>
            <w:r>
              <w:t xml:space="preserve"> </w:t>
            </w:r>
            <w:proofErr w:type="spellStart"/>
            <w:r>
              <w:t>מקומם</w:t>
            </w:r>
            <w:proofErr w:type="spellEnd"/>
            <w:r>
              <w:t xml:space="preserve">, </w:t>
            </w:r>
            <w:proofErr w:type="spellStart"/>
            <w:r>
              <w:t>ויום</w:t>
            </w:r>
            <w:proofErr w:type="spellEnd"/>
            <w:r>
              <w:t xml:space="preserve"> </w:t>
            </w:r>
            <w:proofErr w:type="spellStart"/>
            <w:r>
              <w:t>ראייתם</w:t>
            </w:r>
            <w:proofErr w:type="spellEnd"/>
          </w:p>
        </w:tc>
      </w:tr>
      <w:tr w:rsidR="002C3C58" w:rsidTr="00D66746">
        <w:tc>
          <w:tcPr>
            <w:tcW w:w="2880" w:type="dxa"/>
          </w:tcPr>
          <w:p w:rsidR="002C3C58" w:rsidRDefault="002C3C58" w:rsidP="00712F0D">
            <w:r>
              <w:t xml:space="preserve">77:9 And I saw how their revolution produces lightning, and their number is according to the number of the </w:t>
            </w:r>
            <w:proofErr w:type="spellStart"/>
            <w:r>
              <w:t>mal’akhim</w:t>
            </w:r>
            <w:proofErr w:type="spellEnd"/>
            <w:r>
              <w:t>, and they keep faith with each other.</w:t>
            </w:r>
          </w:p>
        </w:tc>
        <w:tc>
          <w:tcPr>
            <w:tcW w:w="2880" w:type="dxa"/>
          </w:tcPr>
          <w:p w:rsidR="002C3C58" w:rsidRDefault="002C3C58" w:rsidP="00712F0D">
            <w:proofErr w:type="spellStart"/>
            <w:r>
              <w:t>Ve-ra’iti</w:t>
            </w:r>
            <w:proofErr w:type="spellEnd"/>
            <w:r>
              <w:t xml:space="preserve"> </w:t>
            </w:r>
            <w:proofErr w:type="spellStart"/>
            <w:r>
              <w:t>eich</w:t>
            </w:r>
            <w:proofErr w:type="spellEnd"/>
            <w:r>
              <w:t xml:space="preserve"> </w:t>
            </w:r>
            <w:proofErr w:type="spellStart"/>
            <w:r>
              <w:t>me’chugatam</w:t>
            </w:r>
            <w:proofErr w:type="spellEnd"/>
            <w:r>
              <w:t xml:space="preserve"> </w:t>
            </w:r>
            <w:proofErr w:type="spellStart"/>
            <w:r>
              <w:t>molidah</w:t>
            </w:r>
            <w:proofErr w:type="spellEnd"/>
            <w:r>
              <w:t xml:space="preserve"> </w:t>
            </w:r>
            <w:proofErr w:type="spellStart"/>
            <w:r>
              <w:t>baraq</w:t>
            </w:r>
            <w:proofErr w:type="spellEnd"/>
            <w:r>
              <w:t>, u-</w:t>
            </w:r>
            <w:proofErr w:type="spellStart"/>
            <w:r>
              <w:t>misparam</w:t>
            </w:r>
            <w:proofErr w:type="spellEnd"/>
            <w:r>
              <w:t xml:space="preserve"> </w:t>
            </w:r>
            <w:proofErr w:type="spellStart"/>
            <w:r>
              <w:t>lefi</w:t>
            </w:r>
            <w:proofErr w:type="spellEnd"/>
            <w:r>
              <w:t xml:space="preserve"> </w:t>
            </w:r>
            <w:proofErr w:type="spellStart"/>
            <w:r>
              <w:t>mispar</w:t>
            </w:r>
            <w:proofErr w:type="spellEnd"/>
            <w:r>
              <w:t xml:space="preserve"> ha-</w:t>
            </w:r>
            <w:proofErr w:type="spellStart"/>
            <w:r>
              <w:t>mal’akhim</w:t>
            </w:r>
            <w:proofErr w:type="spellEnd"/>
            <w:r>
              <w:t>, u-</w:t>
            </w:r>
            <w:proofErr w:type="spellStart"/>
            <w:r>
              <w:t>shomrim</w:t>
            </w:r>
            <w:proofErr w:type="spellEnd"/>
            <w:r>
              <w:t xml:space="preserve"> </w:t>
            </w:r>
            <w:proofErr w:type="spellStart"/>
            <w:r>
              <w:t>emunah</w:t>
            </w:r>
            <w:proofErr w:type="spellEnd"/>
            <w:r>
              <w:t xml:space="preserve"> </w:t>
            </w:r>
            <w:proofErr w:type="spellStart"/>
            <w:r>
              <w:t>ish</w:t>
            </w:r>
            <w:proofErr w:type="spellEnd"/>
            <w:r>
              <w:t xml:space="preserve"> </w:t>
            </w:r>
            <w:proofErr w:type="spellStart"/>
            <w:r>
              <w:t>im</w:t>
            </w:r>
            <w:proofErr w:type="spellEnd"/>
            <w:r>
              <w:t xml:space="preserve"> </w:t>
            </w:r>
            <w:proofErr w:type="spellStart"/>
            <w:proofErr w:type="gramStart"/>
            <w:r>
              <w:t>rei‘</w:t>
            </w:r>
            <w:proofErr w:type="gramEnd"/>
            <w:r>
              <w:t>ehu</w:t>
            </w:r>
            <w:proofErr w:type="spellEnd"/>
            <w:r>
              <w:t>.</w:t>
            </w:r>
          </w:p>
        </w:tc>
        <w:tc>
          <w:tcPr>
            <w:tcW w:w="2880" w:type="dxa"/>
          </w:tcPr>
          <w:p w:rsidR="002C3C58" w:rsidRDefault="002C3C58" w:rsidP="00712F0D">
            <w:proofErr w:type="spellStart"/>
            <w:r>
              <w:t>וראיתי</w:t>
            </w:r>
            <w:proofErr w:type="spellEnd"/>
            <w:r>
              <w:t xml:space="preserve"> </w:t>
            </w:r>
            <w:proofErr w:type="spellStart"/>
            <w:r>
              <w:t>איך</w:t>
            </w:r>
            <w:proofErr w:type="spellEnd"/>
            <w:r>
              <w:t xml:space="preserve"> </w:t>
            </w:r>
            <w:proofErr w:type="spellStart"/>
            <w:r>
              <w:t>מחוגתם</w:t>
            </w:r>
            <w:proofErr w:type="spellEnd"/>
            <w:r>
              <w:t xml:space="preserve"> </w:t>
            </w:r>
            <w:proofErr w:type="spellStart"/>
            <w:r>
              <w:t>מולידה</w:t>
            </w:r>
            <w:proofErr w:type="spellEnd"/>
            <w:r>
              <w:t xml:space="preserve"> </w:t>
            </w:r>
            <w:proofErr w:type="spellStart"/>
            <w:r>
              <w:t>ברק</w:t>
            </w:r>
            <w:proofErr w:type="spellEnd"/>
            <w:r>
              <w:t xml:space="preserve">, </w:t>
            </w:r>
            <w:proofErr w:type="spellStart"/>
            <w:r>
              <w:t>ומספרם</w:t>
            </w:r>
            <w:proofErr w:type="spellEnd"/>
            <w:r>
              <w:t xml:space="preserve"> </w:t>
            </w:r>
            <w:proofErr w:type="spellStart"/>
            <w:r>
              <w:t>לפי</w:t>
            </w:r>
            <w:proofErr w:type="spellEnd"/>
            <w:r>
              <w:t xml:space="preserve"> </w:t>
            </w:r>
            <w:proofErr w:type="spellStart"/>
            <w:r>
              <w:t>מספר</w:t>
            </w:r>
            <w:proofErr w:type="spellEnd"/>
            <w:r>
              <w:t xml:space="preserve"> </w:t>
            </w:r>
            <w:proofErr w:type="spellStart"/>
            <w:r>
              <w:t>המלאכים</w:t>
            </w:r>
            <w:proofErr w:type="spellEnd"/>
            <w:r>
              <w:t xml:space="preserve">, </w:t>
            </w:r>
            <w:proofErr w:type="spellStart"/>
            <w:r>
              <w:t>ושומרים</w:t>
            </w:r>
            <w:proofErr w:type="spellEnd"/>
            <w:r>
              <w:t xml:space="preserve"> </w:t>
            </w:r>
            <w:proofErr w:type="spellStart"/>
            <w:r>
              <w:t>אמונה</w:t>
            </w:r>
            <w:proofErr w:type="spellEnd"/>
            <w:r>
              <w:t xml:space="preserve"> </w:t>
            </w:r>
            <w:proofErr w:type="spellStart"/>
            <w:r>
              <w:t>איש</w:t>
            </w:r>
            <w:proofErr w:type="spellEnd"/>
            <w:r>
              <w:t xml:space="preserve"> </w:t>
            </w:r>
            <w:proofErr w:type="spellStart"/>
            <w:r>
              <w:t>עם</w:t>
            </w:r>
            <w:proofErr w:type="spellEnd"/>
            <w:r>
              <w:t xml:space="preserve"> </w:t>
            </w:r>
            <w:proofErr w:type="spellStart"/>
            <w:r>
              <w:t>רעהו</w:t>
            </w:r>
            <w:proofErr w:type="spellEnd"/>
          </w:p>
        </w:tc>
      </w:tr>
      <w:tr w:rsidR="002C3C58" w:rsidTr="00D66746">
        <w:tc>
          <w:tcPr>
            <w:tcW w:w="2880" w:type="dxa"/>
          </w:tcPr>
          <w:p w:rsidR="002C3C58" w:rsidRDefault="002C3C58" w:rsidP="00712F0D">
            <w:r>
              <w:lastRenderedPageBreak/>
              <w:t xml:space="preserve">77:10 And I asked the </w:t>
            </w:r>
            <w:proofErr w:type="spellStart"/>
            <w:r>
              <w:t>mal’akh</w:t>
            </w:r>
            <w:proofErr w:type="spellEnd"/>
            <w:r>
              <w:t xml:space="preserve"> who went with me and showed me what was hidden: “What are these?”</w:t>
            </w:r>
          </w:p>
        </w:tc>
        <w:tc>
          <w:tcPr>
            <w:tcW w:w="2880" w:type="dxa"/>
          </w:tcPr>
          <w:p w:rsidR="002C3C58" w:rsidRDefault="002C3C58" w:rsidP="00712F0D">
            <w:proofErr w:type="spellStart"/>
            <w:r>
              <w:t>Ve-shaalti</w:t>
            </w:r>
            <w:proofErr w:type="spellEnd"/>
            <w:r>
              <w:t xml:space="preserve"> et ha-</w:t>
            </w:r>
            <w:proofErr w:type="spellStart"/>
            <w:r>
              <w:t>mal’akh</w:t>
            </w:r>
            <w:proofErr w:type="spellEnd"/>
            <w:r>
              <w:t xml:space="preserve"> ha-</w:t>
            </w:r>
            <w:proofErr w:type="spellStart"/>
            <w:r>
              <w:t>holech</w:t>
            </w:r>
            <w:proofErr w:type="spellEnd"/>
            <w:r>
              <w:t xml:space="preserve"> </w:t>
            </w:r>
            <w:proofErr w:type="spellStart"/>
            <w:r>
              <w:t>imi</w:t>
            </w:r>
            <w:proofErr w:type="spellEnd"/>
            <w:r>
              <w:t xml:space="preserve"> </w:t>
            </w:r>
            <w:proofErr w:type="spellStart"/>
            <w:r>
              <w:t>ve</w:t>
            </w:r>
            <w:proofErr w:type="spellEnd"/>
            <w:r>
              <w:t>-ha-</w:t>
            </w:r>
            <w:proofErr w:type="spellStart"/>
            <w:r>
              <w:t>mar’eh</w:t>
            </w:r>
            <w:proofErr w:type="spellEnd"/>
            <w:r>
              <w:t xml:space="preserve"> li et ha-</w:t>
            </w:r>
            <w:proofErr w:type="spellStart"/>
            <w:r>
              <w:t>nistar</w:t>
            </w:r>
            <w:proofErr w:type="spellEnd"/>
            <w:r>
              <w:t>: “</w:t>
            </w:r>
            <w:proofErr w:type="spellStart"/>
            <w:r>
              <w:t>Mah</w:t>
            </w:r>
            <w:proofErr w:type="spellEnd"/>
            <w:r>
              <w:t xml:space="preserve"> </w:t>
            </w:r>
            <w:proofErr w:type="spellStart"/>
            <w:r>
              <w:t>eleh</w:t>
            </w:r>
            <w:proofErr w:type="spellEnd"/>
            <w:r>
              <w:t>?”</w:t>
            </w:r>
          </w:p>
        </w:tc>
        <w:tc>
          <w:tcPr>
            <w:tcW w:w="2880" w:type="dxa"/>
          </w:tcPr>
          <w:p w:rsidR="002C3C58" w:rsidRDefault="002C3C58" w:rsidP="00712F0D">
            <w:proofErr w:type="spellStart"/>
            <w:r>
              <w:t>ושאלתי</w:t>
            </w:r>
            <w:proofErr w:type="spellEnd"/>
            <w:r>
              <w:t xml:space="preserve"> </w:t>
            </w:r>
            <w:proofErr w:type="spellStart"/>
            <w:r>
              <w:t>את</w:t>
            </w:r>
            <w:proofErr w:type="spellEnd"/>
            <w:r>
              <w:t xml:space="preserve"> </w:t>
            </w:r>
            <w:proofErr w:type="spellStart"/>
            <w:r>
              <w:t>המלאך</w:t>
            </w:r>
            <w:proofErr w:type="spellEnd"/>
            <w:r>
              <w:t xml:space="preserve"> </w:t>
            </w:r>
            <w:proofErr w:type="spellStart"/>
            <w:r>
              <w:t>ההולך</w:t>
            </w:r>
            <w:proofErr w:type="spellEnd"/>
            <w:r>
              <w:t xml:space="preserve"> </w:t>
            </w:r>
            <w:proofErr w:type="spellStart"/>
            <w:r>
              <w:t>עמי</w:t>
            </w:r>
            <w:proofErr w:type="spellEnd"/>
            <w:r>
              <w:t xml:space="preserve"> </w:t>
            </w:r>
            <w:proofErr w:type="spellStart"/>
            <w:r>
              <w:t>והמראה</w:t>
            </w:r>
            <w:proofErr w:type="spellEnd"/>
            <w:r>
              <w:t xml:space="preserve"> </w:t>
            </w:r>
            <w:proofErr w:type="spellStart"/>
            <w:r>
              <w:t>לי</w:t>
            </w:r>
            <w:proofErr w:type="spellEnd"/>
            <w:r>
              <w:t xml:space="preserve"> </w:t>
            </w:r>
            <w:proofErr w:type="spellStart"/>
            <w:r>
              <w:t>את</w:t>
            </w:r>
            <w:proofErr w:type="spellEnd"/>
            <w:r>
              <w:t xml:space="preserve"> </w:t>
            </w:r>
            <w:proofErr w:type="spellStart"/>
            <w:r>
              <w:t>הנסתר</w:t>
            </w:r>
            <w:proofErr w:type="spellEnd"/>
            <w:r>
              <w:t xml:space="preserve">: </w:t>
            </w:r>
            <w:proofErr w:type="spellStart"/>
            <w:r>
              <w:t>מה</w:t>
            </w:r>
            <w:proofErr w:type="spellEnd"/>
            <w:r>
              <w:t xml:space="preserve"> </w:t>
            </w:r>
            <w:proofErr w:type="spellStart"/>
            <w:r>
              <w:t>אלה</w:t>
            </w:r>
            <w:proofErr w:type="spellEnd"/>
            <w:r>
              <w:t>?</w:t>
            </w:r>
          </w:p>
        </w:tc>
      </w:tr>
      <w:tr w:rsidR="002C3C58" w:rsidTr="00D66746">
        <w:tc>
          <w:tcPr>
            <w:tcW w:w="2880" w:type="dxa"/>
          </w:tcPr>
          <w:p w:rsidR="002C3C58" w:rsidRDefault="002C3C58" w:rsidP="00712F0D">
            <w:r>
              <w:t xml:space="preserve">77:11 And he said to me: “Yahuah </w:t>
            </w:r>
            <w:proofErr w:type="spellStart"/>
            <w:r>
              <w:t>Tseva’ot</w:t>
            </w:r>
            <w:proofErr w:type="spellEnd"/>
            <w:r>
              <w:t xml:space="preserve"> has shown </w:t>
            </w:r>
            <w:proofErr w:type="gramStart"/>
            <w:r>
              <w:t>you</w:t>
            </w:r>
            <w:proofErr w:type="gramEnd"/>
            <w:r>
              <w:t xml:space="preserve"> their parable. These are the names of the </w:t>
            </w:r>
            <w:proofErr w:type="spellStart"/>
            <w:r>
              <w:t>qodeshim</w:t>
            </w:r>
            <w:proofErr w:type="spellEnd"/>
            <w:r>
              <w:t xml:space="preserve"> who dwell on the earth and believe in the Name of Yahuah </w:t>
            </w:r>
            <w:proofErr w:type="spellStart"/>
            <w:r>
              <w:t>Tseva’ot</w:t>
            </w:r>
            <w:proofErr w:type="spellEnd"/>
            <w:r>
              <w:t xml:space="preserve"> forever.”</w:t>
            </w:r>
          </w:p>
        </w:tc>
        <w:tc>
          <w:tcPr>
            <w:tcW w:w="2880" w:type="dxa"/>
          </w:tcPr>
          <w:p w:rsidR="002C3C58" w:rsidRDefault="002C3C58" w:rsidP="00712F0D">
            <w:proofErr w:type="spellStart"/>
            <w:r>
              <w:t>Ve-amar</w:t>
            </w:r>
            <w:proofErr w:type="spellEnd"/>
            <w:r>
              <w:t xml:space="preserve"> </w:t>
            </w:r>
            <w:proofErr w:type="spellStart"/>
            <w:r>
              <w:t>elai</w:t>
            </w:r>
            <w:proofErr w:type="spellEnd"/>
            <w:r>
              <w:t xml:space="preserve">: “Yahuah </w:t>
            </w:r>
            <w:proofErr w:type="spellStart"/>
            <w:r>
              <w:t>Tseva’ot</w:t>
            </w:r>
            <w:proofErr w:type="spellEnd"/>
            <w:r>
              <w:t xml:space="preserve"> </w:t>
            </w:r>
            <w:proofErr w:type="spellStart"/>
            <w:r>
              <w:t>her’acha</w:t>
            </w:r>
            <w:proofErr w:type="spellEnd"/>
            <w:r>
              <w:t xml:space="preserve"> et </w:t>
            </w:r>
            <w:proofErr w:type="spellStart"/>
            <w:r>
              <w:t>mashalam</w:t>
            </w:r>
            <w:proofErr w:type="spellEnd"/>
            <w:r>
              <w:t xml:space="preserve">. </w:t>
            </w:r>
            <w:proofErr w:type="spellStart"/>
            <w:r>
              <w:t>Eleh</w:t>
            </w:r>
            <w:proofErr w:type="spellEnd"/>
            <w:r>
              <w:t xml:space="preserve"> </w:t>
            </w:r>
            <w:proofErr w:type="spellStart"/>
            <w:r>
              <w:t>shemot</w:t>
            </w:r>
            <w:proofErr w:type="spellEnd"/>
            <w:r>
              <w:t xml:space="preserve"> ha-</w:t>
            </w:r>
            <w:proofErr w:type="spellStart"/>
            <w:r>
              <w:t>qedoshim</w:t>
            </w:r>
            <w:proofErr w:type="spellEnd"/>
            <w:r>
              <w:t xml:space="preserve"> ha-</w:t>
            </w:r>
            <w:proofErr w:type="spellStart"/>
            <w:r>
              <w:t>yoshvim</w:t>
            </w:r>
            <w:proofErr w:type="spellEnd"/>
            <w:r>
              <w:t xml:space="preserve"> </w:t>
            </w:r>
            <w:proofErr w:type="spellStart"/>
            <w:r>
              <w:t>ba-aretz</w:t>
            </w:r>
            <w:proofErr w:type="spellEnd"/>
            <w:r>
              <w:t xml:space="preserve"> </w:t>
            </w:r>
            <w:proofErr w:type="spellStart"/>
            <w:r>
              <w:t>ve</w:t>
            </w:r>
            <w:proofErr w:type="spellEnd"/>
            <w:r>
              <w:t>-ha-</w:t>
            </w:r>
            <w:proofErr w:type="spellStart"/>
            <w:r>
              <w:t>ma’aminim</w:t>
            </w:r>
            <w:proofErr w:type="spellEnd"/>
            <w:r>
              <w:t xml:space="preserve"> be-Shem Yahuah </w:t>
            </w:r>
            <w:proofErr w:type="spellStart"/>
            <w:r>
              <w:t>Tseva’ot</w:t>
            </w:r>
            <w:proofErr w:type="spellEnd"/>
            <w:r>
              <w:t xml:space="preserve"> le-</w:t>
            </w:r>
            <w:proofErr w:type="spellStart"/>
            <w:r>
              <w:t>olam</w:t>
            </w:r>
            <w:proofErr w:type="spellEnd"/>
            <w:r>
              <w:t>.”</w:t>
            </w:r>
          </w:p>
        </w:tc>
        <w:tc>
          <w:tcPr>
            <w:tcW w:w="2880" w:type="dxa"/>
          </w:tcPr>
          <w:p w:rsidR="002C3C58" w:rsidRDefault="002C3C58" w:rsidP="00712F0D">
            <w:proofErr w:type="spellStart"/>
            <w:r>
              <w:t>ואמר</w:t>
            </w:r>
            <w:proofErr w:type="spellEnd"/>
            <w:r>
              <w:t xml:space="preserve"> </w:t>
            </w:r>
            <w:proofErr w:type="spellStart"/>
            <w:r>
              <w:t>אלי</w:t>
            </w:r>
            <w:proofErr w:type="spellEnd"/>
            <w:r>
              <w:t xml:space="preserve">: </w:t>
            </w:r>
            <w:proofErr w:type="spellStart"/>
            <w:r>
              <w:t>יהוה</w:t>
            </w:r>
            <w:proofErr w:type="spellEnd"/>
            <w:r>
              <w:t xml:space="preserve"> </w:t>
            </w:r>
            <w:proofErr w:type="spellStart"/>
            <w:r>
              <w:t>צבאות</w:t>
            </w:r>
            <w:proofErr w:type="spellEnd"/>
            <w:r>
              <w:t xml:space="preserve"> </w:t>
            </w:r>
            <w:proofErr w:type="spellStart"/>
            <w:r>
              <w:t>הראך</w:t>
            </w:r>
            <w:proofErr w:type="spellEnd"/>
            <w:r>
              <w:t xml:space="preserve"> </w:t>
            </w:r>
            <w:proofErr w:type="spellStart"/>
            <w:r>
              <w:t>את</w:t>
            </w:r>
            <w:proofErr w:type="spellEnd"/>
            <w:r>
              <w:t xml:space="preserve"> </w:t>
            </w:r>
            <w:proofErr w:type="spellStart"/>
            <w:r>
              <w:t>משלם</w:t>
            </w:r>
            <w:proofErr w:type="spellEnd"/>
            <w:r>
              <w:t xml:space="preserve">. </w:t>
            </w:r>
            <w:proofErr w:type="spellStart"/>
            <w:r>
              <w:t>אלה</w:t>
            </w:r>
            <w:proofErr w:type="spellEnd"/>
            <w:r>
              <w:t xml:space="preserve"> </w:t>
            </w:r>
            <w:proofErr w:type="spellStart"/>
            <w:r>
              <w:t>שמות</w:t>
            </w:r>
            <w:proofErr w:type="spellEnd"/>
            <w:r>
              <w:t xml:space="preserve"> </w:t>
            </w:r>
            <w:proofErr w:type="spellStart"/>
            <w:r>
              <w:t>הקדושים</w:t>
            </w:r>
            <w:proofErr w:type="spellEnd"/>
            <w:r>
              <w:t xml:space="preserve"> </w:t>
            </w:r>
            <w:proofErr w:type="spellStart"/>
            <w:r>
              <w:t>היושבים</w:t>
            </w:r>
            <w:proofErr w:type="spellEnd"/>
            <w:r>
              <w:t xml:space="preserve"> </w:t>
            </w:r>
            <w:proofErr w:type="spellStart"/>
            <w:r>
              <w:t>בארץ</w:t>
            </w:r>
            <w:proofErr w:type="spellEnd"/>
            <w:r>
              <w:t xml:space="preserve"> </w:t>
            </w:r>
            <w:proofErr w:type="spellStart"/>
            <w:r>
              <w:t>והמאמינים</w:t>
            </w:r>
            <w:proofErr w:type="spellEnd"/>
            <w:r>
              <w:t xml:space="preserve"> </w:t>
            </w:r>
            <w:proofErr w:type="spellStart"/>
            <w:r>
              <w:t>בשם</w:t>
            </w:r>
            <w:proofErr w:type="spellEnd"/>
            <w:r>
              <w:t xml:space="preserve"> </w:t>
            </w:r>
            <w:proofErr w:type="spellStart"/>
            <w:r>
              <w:t>יהוה</w:t>
            </w:r>
            <w:proofErr w:type="spellEnd"/>
            <w:r>
              <w:t xml:space="preserve"> </w:t>
            </w:r>
            <w:proofErr w:type="spellStart"/>
            <w:r>
              <w:t>צבאות</w:t>
            </w:r>
            <w:proofErr w:type="spellEnd"/>
            <w:r>
              <w:t xml:space="preserve"> </w:t>
            </w:r>
            <w:proofErr w:type="spellStart"/>
            <w:r>
              <w:t>לעולם</w:t>
            </w:r>
            <w:proofErr w:type="spellEnd"/>
          </w:p>
        </w:tc>
      </w:tr>
      <w:tr w:rsidR="002C3C58" w:rsidTr="00D66746">
        <w:tc>
          <w:tcPr>
            <w:tcW w:w="2880" w:type="dxa"/>
          </w:tcPr>
          <w:p w:rsidR="002C3C58" w:rsidRDefault="002C3C58" w:rsidP="00712F0D">
            <w:r>
              <w:t>77:12 And I saw the four winds which hold the earth firmly and the pillars of heaven.</w:t>
            </w:r>
          </w:p>
        </w:tc>
        <w:tc>
          <w:tcPr>
            <w:tcW w:w="2880" w:type="dxa"/>
          </w:tcPr>
          <w:p w:rsidR="002C3C58" w:rsidRDefault="002C3C58" w:rsidP="00712F0D">
            <w:proofErr w:type="spellStart"/>
            <w:r>
              <w:t>Ve-ra’iti</w:t>
            </w:r>
            <w:proofErr w:type="spellEnd"/>
            <w:r>
              <w:t xml:space="preserve"> et </w:t>
            </w:r>
            <w:proofErr w:type="spellStart"/>
            <w:r>
              <w:t>arba</w:t>
            </w:r>
            <w:proofErr w:type="spellEnd"/>
            <w:r>
              <w:t xml:space="preserve"> ha-</w:t>
            </w:r>
            <w:proofErr w:type="spellStart"/>
            <w:r>
              <w:t>ruchot</w:t>
            </w:r>
            <w:proofErr w:type="spellEnd"/>
            <w:r>
              <w:t xml:space="preserve"> ha-</w:t>
            </w:r>
            <w:proofErr w:type="spellStart"/>
            <w:r>
              <w:t>machzikin</w:t>
            </w:r>
            <w:proofErr w:type="spellEnd"/>
            <w:r>
              <w:t xml:space="preserve"> et ha-</w:t>
            </w:r>
            <w:proofErr w:type="spellStart"/>
            <w:r>
              <w:t>aretz</w:t>
            </w:r>
            <w:proofErr w:type="spellEnd"/>
            <w:r>
              <w:t xml:space="preserve"> be-</w:t>
            </w:r>
            <w:proofErr w:type="spellStart"/>
            <w:r>
              <w:t>chazak</w:t>
            </w:r>
            <w:proofErr w:type="spellEnd"/>
            <w:r>
              <w:t xml:space="preserve"> </w:t>
            </w:r>
            <w:proofErr w:type="spellStart"/>
            <w:r>
              <w:t>ve-amudei</w:t>
            </w:r>
            <w:proofErr w:type="spellEnd"/>
            <w:r>
              <w:t xml:space="preserve"> ha-</w:t>
            </w:r>
            <w:proofErr w:type="spellStart"/>
            <w:r>
              <w:t>shamayim</w:t>
            </w:r>
            <w:proofErr w:type="spellEnd"/>
            <w:r>
              <w:t>.</w:t>
            </w:r>
          </w:p>
        </w:tc>
        <w:tc>
          <w:tcPr>
            <w:tcW w:w="2880" w:type="dxa"/>
          </w:tcPr>
          <w:p w:rsidR="002C3C58" w:rsidRDefault="002C3C58" w:rsidP="00712F0D">
            <w:proofErr w:type="spellStart"/>
            <w:r>
              <w:t>וראיתי</w:t>
            </w:r>
            <w:proofErr w:type="spellEnd"/>
            <w:r>
              <w:t xml:space="preserve"> </w:t>
            </w:r>
            <w:proofErr w:type="spellStart"/>
            <w:r>
              <w:t>את</w:t>
            </w:r>
            <w:proofErr w:type="spellEnd"/>
            <w:r>
              <w:t xml:space="preserve"> </w:t>
            </w:r>
            <w:proofErr w:type="spellStart"/>
            <w:r>
              <w:t>ארבע</w:t>
            </w:r>
            <w:proofErr w:type="spellEnd"/>
            <w:r>
              <w:t xml:space="preserve"> </w:t>
            </w:r>
            <w:proofErr w:type="spellStart"/>
            <w:r>
              <w:t>הרוחות</w:t>
            </w:r>
            <w:proofErr w:type="spellEnd"/>
            <w:r>
              <w:t xml:space="preserve"> </w:t>
            </w:r>
            <w:proofErr w:type="spellStart"/>
            <w:r>
              <w:t>המחזיקים</w:t>
            </w:r>
            <w:proofErr w:type="spellEnd"/>
            <w:r>
              <w:t xml:space="preserve"> </w:t>
            </w:r>
            <w:proofErr w:type="spellStart"/>
            <w:r>
              <w:t>את</w:t>
            </w:r>
            <w:proofErr w:type="spellEnd"/>
            <w:r>
              <w:t xml:space="preserve"> </w:t>
            </w:r>
            <w:proofErr w:type="spellStart"/>
            <w:r>
              <w:t>הארץ</w:t>
            </w:r>
            <w:proofErr w:type="spellEnd"/>
            <w:r>
              <w:t xml:space="preserve"> </w:t>
            </w:r>
            <w:proofErr w:type="spellStart"/>
            <w:r>
              <w:t>בחזק</w:t>
            </w:r>
            <w:proofErr w:type="spellEnd"/>
            <w:r>
              <w:t xml:space="preserve"> </w:t>
            </w:r>
            <w:proofErr w:type="spellStart"/>
            <w:r>
              <w:t>ועמודי</w:t>
            </w:r>
            <w:proofErr w:type="spellEnd"/>
            <w:r>
              <w:t xml:space="preserve"> </w:t>
            </w:r>
            <w:proofErr w:type="spellStart"/>
            <w:r>
              <w:t>השמים</w:t>
            </w:r>
            <w:proofErr w:type="spellEnd"/>
          </w:p>
        </w:tc>
      </w:tr>
      <w:tr w:rsidR="002C3C58" w:rsidTr="00D66746">
        <w:tc>
          <w:tcPr>
            <w:tcW w:w="2880" w:type="dxa"/>
          </w:tcPr>
          <w:p w:rsidR="002C3C58" w:rsidRDefault="002C3C58" w:rsidP="00712F0D">
            <w:r>
              <w:t>77:13 And I saw the winds which turn the heaven and cause the orb of the sun and all the stars to set.</w:t>
            </w:r>
          </w:p>
        </w:tc>
        <w:tc>
          <w:tcPr>
            <w:tcW w:w="2880" w:type="dxa"/>
          </w:tcPr>
          <w:p w:rsidR="002C3C58" w:rsidRDefault="002C3C58" w:rsidP="00712F0D">
            <w:proofErr w:type="spellStart"/>
            <w:r>
              <w:t>Ve-ra’iti</w:t>
            </w:r>
            <w:proofErr w:type="spellEnd"/>
            <w:r>
              <w:t xml:space="preserve"> et ha-</w:t>
            </w:r>
            <w:proofErr w:type="spellStart"/>
            <w:r>
              <w:t>ruchot</w:t>
            </w:r>
            <w:proofErr w:type="spellEnd"/>
            <w:r>
              <w:t xml:space="preserve"> ha-</w:t>
            </w:r>
            <w:proofErr w:type="spellStart"/>
            <w:r>
              <w:t>masavvot</w:t>
            </w:r>
            <w:proofErr w:type="spellEnd"/>
            <w:r>
              <w:t xml:space="preserve"> et ha-</w:t>
            </w:r>
            <w:proofErr w:type="spellStart"/>
            <w:r>
              <w:t>shamayim</w:t>
            </w:r>
            <w:proofErr w:type="spellEnd"/>
            <w:r>
              <w:t xml:space="preserve"> u-</w:t>
            </w:r>
            <w:proofErr w:type="spellStart"/>
            <w:r>
              <w:t>mesibot</w:t>
            </w:r>
            <w:proofErr w:type="spellEnd"/>
            <w:r>
              <w:t xml:space="preserve"> et </w:t>
            </w:r>
            <w:proofErr w:type="spellStart"/>
            <w:r>
              <w:t>galgal</w:t>
            </w:r>
            <w:proofErr w:type="spellEnd"/>
            <w:r>
              <w:t xml:space="preserve"> ha-</w:t>
            </w:r>
            <w:proofErr w:type="spellStart"/>
            <w:r>
              <w:t>shemesh</w:t>
            </w:r>
            <w:proofErr w:type="spellEnd"/>
            <w:r>
              <w:t xml:space="preserve"> </w:t>
            </w:r>
            <w:proofErr w:type="spellStart"/>
            <w:r>
              <w:t>ve-kol</w:t>
            </w:r>
            <w:proofErr w:type="spellEnd"/>
            <w:r>
              <w:t xml:space="preserve"> ha-</w:t>
            </w:r>
            <w:proofErr w:type="spellStart"/>
            <w:r>
              <w:t>kokhavim</w:t>
            </w:r>
            <w:proofErr w:type="spellEnd"/>
            <w:r>
              <w:t xml:space="preserve"> le-</w:t>
            </w:r>
            <w:proofErr w:type="spellStart"/>
            <w:r>
              <w:t>bo</w:t>
            </w:r>
            <w:proofErr w:type="spellEnd"/>
            <w:r>
              <w:t>.</w:t>
            </w:r>
          </w:p>
        </w:tc>
        <w:tc>
          <w:tcPr>
            <w:tcW w:w="2880" w:type="dxa"/>
          </w:tcPr>
          <w:p w:rsidR="002C3C58" w:rsidRDefault="002C3C58" w:rsidP="00712F0D">
            <w:proofErr w:type="spellStart"/>
            <w:r>
              <w:t>וראיתי</w:t>
            </w:r>
            <w:proofErr w:type="spellEnd"/>
            <w:r>
              <w:t xml:space="preserve"> </w:t>
            </w:r>
            <w:proofErr w:type="spellStart"/>
            <w:r>
              <w:t>את</w:t>
            </w:r>
            <w:proofErr w:type="spellEnd"/>
            <w:r>
              <w:t xml:space="preserve"> </w:t>
            </w:r>
            <w:proofErr w:type="spellStart"/>
            <w:r>
              <w:t>הרוחות</w:t>
            </w:r>
            <w:proofErr w:type="spellEnd"/>
            <w:r>
              <w:t xml:space="preserve"> </w:t>
            </w:r>
            <w:proofErr w:type="spellStart"/>
            <w:r>
              <w:t>המסבבות</w:t>
            </w:r>
            <w:proofErr w:type="spellEnd"/>
            <w:r>
              <w:t xml:space="preserve"> </w:t>
            </w:r>
            <w:proofErr w:type="spellStart"/>
            <w:r>
              <w:t>את</w:t>
            </w:r>
            <w:proofErr w:type="spellEnd"/>
            <w:r>
              <w:t xml:space="preserve"> </w:t>
            </w:r>
            <w:proofErr w:type="spellStart"/>
            <w:r>
              <w:t>השמים</w:t>
            </w:r>
            <w:proofErr w:type="spellEnd"/>
            <w:r>
              <w:t xml:space="preserve"> </w:t>
            </w:r>
            <w:proofErr w:type="spellStart"/>
            <w:r>
              <w:t>ומסבות</w:t>
            </w:r>
            <w:proofErr w:type="spellEnd"/>
            <w:r>
              <w:t xml:space="preserve"> </w:t>
            </w:r>
            <w:proofErr w:type="spellStart"/>
            <w:r>
              <w:t>את</w:t>
            </w:r>
            <w:proofErr w:type="spellEnd"/>
            <w:r>
              <w:t xml:space="preserve"> </w:t>
            </w:r>
            <w:proofErr w:type="spellStart"/>
            <w:r>
              <w:t>גלגל</w:t>
            </w:r>
            <w:proofErr w:type="spellEnd"/>
            <w:r>
              <w:t xml:space="preserve"> </w:t>
            </w:r>
            <w:proofErr w:type="spellStart"/>
            <w:r>
              <w:t>השמש</w:t>
            </w:r>
            <w:proofErr w:type="spellEnd"/>
            <w:r>
              <w:t xml:space="preserve"> </w:t>
            </w:r>
            <w:proofErr w:type="spellStart"/>
            <w:r>
              <w:t>וכל</w:t>
            </w:r>
            <w:proofErr w:type="spellEnd"/>
            <w:r>
              <w:t xml:space="preserve"> </w:t>
            </w:r>
            <w:proofErr w:type="spellStart"/>
            <w:r>
              <w:t>הכוכבים</w:t>
            </w:r>
            <w:proofErr w:type="spellEnd"/>
            <w:r>
              <w:t xml:space="preserve"> </w:t>
            </w:r>
            <w:proofErr w:type="spellStart"/>
            <w:r>
              <w:t>לבוא</w:t>
            </w:r>
            <w:proofErr w:type="spellEnd"/>
          </w:p>
        </w:tc>
      </w:tr>
      <w:tr w:rsidR="002C3C58" w:rsidTr="00D66746">
        <w:tc>
          <w:tcPr>
            <w:tcW w:w="2880" w:type="dxa"/>
          </w:tcPr>
          <w:p w:rsidR="002C3C58" w:rsidRDefault="002C3C58" w:rsidP="00712F0D">
            <w:r>
              <w:t>77:14 And I saw the winds upon the earth that carry the clouds.</w:t>
            </w:r>
          </w:p>
        </w:tc>
        <w:tc>
          <w:tcPr>
            <w:tcW w:w="2880" w:type="dxa"/>
          </w:tcPr>
          <w:p w:rsidR="002C3C58" w:rsidRDefault="002C3C58" w:rsidP="00712F0D">
            <w:proofErr w:type="spellStart"/>
            <w:r>
              <w:t>Ve-ra’iti</w:t>
            </w:r>
            <w:proofErr w:type="spellEnd"/>
            <w:r>
              <w:t xml:space="preserve"> et ha-</w:t>
            </w:r>
            <w:proofErr w:type="spellStart"/>
            <w:r>
              <w:t>ruchot</w:t>
            </w:r>
            <w:proofErr w:type="spellEnd"/>
            <w:r>
              <w:t xml:space="preserve"> al ha-</w:t>
            </w:r>
            <w:proofErr w:type="spellStart"/>
            <w:r>
              <w:t>aretz</w:t>
            </w:r>
            <w:proofErr w:type="spellEnd"/>
            <w:r>
              <w:t xml:space="preserve"> ha-</w:t>
            </w:r>
            <w:proofErr w:type="spellStart"/>
            <w:r>
              <w:t>nos’ot</w:t>
            </w:r>
            <w:proofErr w:type="spellEnd"/>
            <w:r>
              <w:t xml:space="preserve"> et ha-</w:t>
            </w:r>
            <w:proofErr w:type="spellStart"/>
            <w:r>
              <w:t>ananot</w:t>
            </w:r>
            <w:proofErr w:type="spellEnd"/>
            <w:r>
              <w:t>.</w:t>
            </w:r>
          </w:p>
        </w:tc>
        <w:tc>
          <w:tcPr>
            <w:tcW w:w="2880" w:type="dxa"/>
          </w:tcPr>
          <w:p w:rsidR="002C3C58" w:rsidRDefault="002C3C58" w:rsidP="00712F0D">
            <w:proofErr w:type="spellStart"/>
            <w:r>
              <w:t>וראיתי</w:t>
            </w:r>
            <w:proofErr w:type="spellEnd"/>
            <w:r>
              <w:t xml:space="preserve"> </w:t>
            </w:r>
            <w:proofErr w:type="spellStart"/>
            <w:r>
              <w:t>את</w:t>
            </w:r>
            <w:proofErr w:type="spellEnd"/>
            <w:r>
              <w:t xml:space="preserve"> </w:t>
            </w:r>
            <w:proofErr w:type="spellStart"/>
            <w:r>
              <w:t>הרוחות</w:t>
            </w:r>
            <w:proofErr w:type="spellEnd"/>
            <w:r>
              <w:t xml:space="preserve"> </w:t>
            </w:r>
            <w:proofErr w:type="spellStart"/>
            <w:r>
              <w:t>על</w:t>
            </w:r>
            <w:proofErr w:type="spellEnd"/>
            <w:r>
              <w:t xml:space="preserve"> </w:t>
            </w:r>
            <w:proofErr w:type="spellStart"/>
            <w:r>
              <w:t>הארץ</w:t>
            </w:r>
            <w:proofErr w:type="spellEnd"/>
            <w:r>
              <w:t xml:space="preserve"> </w:t>
            </w:r>
            <w:proofErr w:type="spellStart"/>
            <w:r>
              <w:t>הנושאות</w:t>
            </w:r>
            <w:proofErr w:type="spellEnd"/>
            <w:r>
              <w:t xml:space="preserve"> </w:t>
            </w:r>
            <w:proofErr w:type="spellStart"/>
            <w:r>
              <w:t>את</w:t>
            </w:r>
            <w:proofErr w:type="spellEnd"/>
            <w:r>
              <w:t xml:space="preserve"> </w:t>
            </w:r>
            <w:proofErr w:type="spellStart"/>
            <w:r>
              <w:t>העננות</w:t>
            </w:r>
            <w:proofErr w:type="spellEnd"/>
          </w:p>
        </w:tc>
      </w:tr>
      <w:tr w:rsidR="002C3C58" w:rsidTr="00D66746">
        <w:tc>
          <w:tcPr>
            <w:tcW w:w="2880" w:type="dxa"/>
          </w:tcPr>
          <w:p w:rsidR="002C3C58" w:rsidRDefault="002C3C58" w:rsidP="00712F0D">
            <w:r>
              <w:t xml:space="preserve">77:15 And I saw the paths of the </w:t>
            </w:r>
            <w:proofErr w:type="spellStart"/>
            <w:r>
              <w:t>mal’akhim</w:t>
            </w:r>
            <w:proofErr w:type="spellEnd"/>
            <w:r>
              <w:t xml:space="preserve"> and the place where they come down and where they do not go out.</w:t>
            </w:r>
          </w:p>
        </w:tc>
        <w:tc>
          <w:tcPr>
            <w:tcW w:w="2880" w:type="dxa"/>
          </w:tcPr>
          <w:p w:rsidR="002C3C58" w:rsidRDefault="002C3C58" w:rsidP="00712F0D">
            <w:proofErr w:type="spellStart"/>
            <w:r>
              <w:t>Ve-ra’iti</w:t>
            </w:r>
            <w:proofErr w:type="spellEnd"/>
            <w:r>
              <w:t xml:space="preserve"> et </w:t>
            </w:r>
            <w:proofErr w:type="spellStart"/>
            <w:r>
              <w:t>netivot</w:t>
            </w:r>
            <w:proofErr w:type="spellEnd"/>
            <w:r>
              <w:t xml:space="preserve"> ha-</w:t>
            </w:r>
            <w:proofErr w:type="spellStart"/>
            <w:r>
              <w:t>mal’akhim</w:t>
            </w:r>
            <w:proofErr w:type="spellEnd"/>
            <w:r>
              <w:t xml:space="preserve"> </w:t>
            </w:r>
            <w:proofErr w:type="spellStart"/>
            <w:r>
              <w:t>ve</w:t>
            </w:r>
            <w:proofErr w:type="spellEnd"/>
            <w:r>
              <w:t>-ha-</w:t>
            </w:r>
            <w:proofErr w:type="spellStart"/>
            <w:r>
              <w:t>makom</w:t>
            </w:r>
            <w:proofErr w:type="spellEnd"/>
            <w:r>
              <w:t xml:space="preserve"> </w:t>
            </w:r>
            <w:proofErr w:type="spellStart"/>
            <w:r>
              <w:t>asher</w:t>
            </w:r>
            <w:proofErr w:type="spellEnd"/>
            <w:r>
              <w:t xml:space="preserve"> </w:t>
            </w:r>
            <w:proofErr w:type="spellStart"/>
            <w:r>
              <w:t>yordim</w:t>
            </w:r>
            <w:proofErr w:type="spellEnd"/>
            <w:r>
              <w:t xml:space="preserve"> sham </w:t>
            </w:r>
            <w:proofErr w:type="spellStart"/>
            <w:r>
              <w:t>ve</w:t>
            </w:r>
            <w:proofErr w:type="spellEnd"/>
            <w:r>
              <w:t xml:space="preserve">-lo </w:t>
            </w:r>
            <w:proofErr w:type="spellStart"/>
            <w:r>
              <w:t>yotz’im</w:t>
            </w:r>
            <w:proofErr w:type="spellEnd"/>
            <w:r>
              <w:t xml:space="preserve"> </w:t>
            </w:r>
            <w:proofErr w:type="spellStart"/>
            <w:r>
              <w:t>mimenu</w:t>
            </w:r>
            <w:proofErr w:type="spellEnd"/>
            <w:r>
              <w:t>.</w:t>
            </w:r>
          </w:p>
        </w:tc>
        <w:tc>
          <w:tcPr>
            <w:tcW w:w="2880" w:type="dxa"/>
          </w:tcPr>
          <w:p w:rsidR="002C3C58" w:rsidRDefault="002C3C58" w:rsidP="00712F0D">
            <w:proofErr w:type="spellStart"/>
            <w:r>
              <w:t>וראיתי</w:t>
            </w:r>
            <w:proofErr w:type="spellEnd"/>
            <w:r>
              <w:t xml:space="preserve"> </w:t>
            </w:r>
            <w:proofErr w:type="spellStart"/>
            <w:r>
              <w:t>את</w:t>
            </w:r>
            <w:proofErr w:type="spellEnd"/>
            <w:r>
              <w:t xml:space="preserve"> </w:t>
            </w:r>
            <w:proofErr w:type="spellStart"/>
            <w:r>
              <w:t>נתיבות</w:t>
            </w:r>
            <w:proofErr w:type="spellEnd"/>
            <w:r>
              <w:t xml:space="preserve"> </w:t>
            </w:r>
            <w:proofErr w:type="spellStart"/>
            <w:r>
              <w:t>המלאכים</w:t>
            </w:r>
            <w:proofErr w:type="spellEnd"/>
            <w:r>
              <w:t xml:space="preserve"> </w:t>
            </w:r>
            <w:proofErr w:type="spellStart"/>
            <w:r>
              <w:t>והמקום</w:t>
            </w:r>
            <w:proofErr w:type="spellEnd"/>
            <w:r>
              <w:t xml:space="preserve"> </w:t>
            </w:r>
            <w:proofErr w:type="spellStart"/>
            <w:r>
              <w:t>אשר</w:t>
            </w:r>
            <w:proofErr w:type="spellEnd"/>
            <w:r>
              <w:t xml:space="preserve"> </w:t>
            </w:r>
            <w:proofErr w:type="spellStart"/>
            <w:r>
              <w:t>יורדים</w:t>
            </w:r>
            <w:proofErr w:type="spellEnd"/>
            <w:r>
              <w:t xml:space="preserve"> </w:t>
            </w:r>
            <w:proofErr w:type="spellStart"/>
            <w:r>
              <w:t>שם</w:t>
            </w:r>
            <w:proofErr w:type="spellEnd"/>
            <w:r>
              <w:t xml:space="preserve"> </w:t>
            </w:r>
            <w:proofErr w:type="spellStart"/>
            <w:r>
              <w:t>ולא</w:t>
            </w:r>
            <w:proofErr w:type="spellEnd"/>
            <w:r>
              <w:t xml:space="preserve"> </w:t>
            </w:r>
            <w:proofErr w:type="spellStart"/>
            <w:r>
              <w:t>יוצאים</w:t>
            </w:r>
            <w:proofErr w:type="spellEnd"/>
            <w:r>
              <w:t xml:space="preserve"> </w:t>
            </w:r>
            <w:proofErr w:type="spellStart"/>
            <w:r>
              <w:t>ממנו</w:t>
            </w:r>
            <w:proofErr w:type="spellEnd"/>
          </w:p>
        </w:tc>
      </w:tr>
      <w:tr w:rsidR="002C3C58" w:rsidTr="00D66746">
        <w:tc>
          <w:tcPr>
            <w:tcW w:w="2880" w:type="dxa"/>
          </w:tcPr>
          <w:p w:rsidR="002C3C58" w:rsidRDefault="002C3C58" w:rsidP="00712F0D">
            <w:r>
              <w:t>77:16 And I saw the chambers of the thunder and the lightning and the depths of the earth.</w:t>
            </w:r>
          </w:p>
        </w:tc>
        <w:tc>
          <w:tcPr>
            <w:tcW w:w="2880" w:type="dxa"/>
          </w:tcPr>
          <w:p w:rsidR="002C3C58" w:rsidRDefault="002C3C58" w:rsidP="00712F0D">
            <w:proofErr w:type="spellStart"/>
            <w:r>
              <w:t>Ve-ra’iti</w:t>
            </w:r>
            <w:proofErr w:type="spellEnd"/>
            <w:r>
              <w:t xml:space="preserve"> et </w:t>
            </w:r>
            <w:proofErr w:type="spellStart"/>
            <w:r>
              <w:t>leshonot</w:t>
            </w:r>
            <w:proofErr w:type="spellEnd"/>
            <w:r>
              <w:t xml:space="preserve"> ha-</w:t>
            </w:r>
            <w:proofErr w:type="spellStart"/>
            <w:r>
              <w:t>ra’amim</w:t>
            </w:r>
            <w:proofErr w:type="spellEnd"/>
            <w:r>
              <w:t xml:space="preserve"> </w:t>
            </w:r>
            <w:proofErr w:type="spellStart"/>
            <w:r>
              <w:t>ve</w:t>
            </w:r>
            <w:proofErr w:type="spellEnd"/>
            <w:r>
              <w:t>-ha-</w:t>
            </w:r>
            <w:proofErr w:type="spellStart"/>
            <w:r>
              <w:t>barakim</w:t>
            </w:r>
            <w:proofErr w:type="spellEnd"/>
            <w:r>
              <w:t xml:space="preserve"> </w:t>
            </w:r>
            <w:proofErr w:type="spellStart"/>
            <w:r>
              <w:t>ve-tchumot</w:t>
            </w:r>
            <w:proofErr w:type="spellEnd"/>
            <w:r>
              <w:t xml:space="preserve"> ha-</w:t>
            </w:r>
            <w:proofErr w:type="spellStart"/>
            <w:r>
              <w:t>aretz</w:t>
            </w:r>
            <w:proofErr w:type="spellEnd"/>
            <w:r>
              <w:t>.</w:t>
            </w:r>
          </w:p>
        </w:tc>
        <w:tc>
          <w:tcPr>
            <w:tcW w:w="2880" w:type="dxa"/>
          </w:tcPr>
          <w:p w:rsidR="002C3C58" w:rsidRDefault="002C3C58" w:rsidP="00712F0D">
            <w:proofErr w:type="spellStart"/>
            <w:r>
              <w:t>וראיתי</w:t>
            </w:r>
            <w:proofErr w:type="spellEnd"/>
            <w:r>
              <w:t xml:space="preserve"> </w:t>
            </w:r>
            <w:proofErr w:type="spellStart"/>
            <w:r>
              <w:t>את</w:t>
            </w:r>
            <w:proofErr w:type="spellEnd"/>
            <w:r>
              <w:t xml:space="preserve"> </w:t>
            </w:r>
            <w:proofErr w:type="spellStart"/>
            <w:r>
              <w:t>לשונות</w:t>
            </w:r>
            <w:proofErr w:type="spellEnd"/>
            <w:r>
              <w:t xml:space="preserve"> </w:t>
            </w:r>
            <w:proofErr w:type="spellStart"/>
            <w:r>
              <w:t>הרעמים</w:t>
            </w:r>
            <w:proofErr w:type="spellEnd"/>
            <w:r>
              <w:t xml:space="preserve"> </w:t>
            </w:r>
            <w:proofErr w:type="spellStart"/>
            <w:r>
              <w:t>והברקים</w:t>
            </w:r>
            <w:proofErr w:type="spellEnd"/>
            <w:r>
              <w:t xml:space="preserve"> </w:t>
            </w:r>
            <w:proofErr w:type="spellStart"/>
            <w:r>
              <w:t>ותחומות</w:t>
            </w:r>
            <w:proofErr w:type="spellEnd"/>
            <w:r>
              <w:t xml:space="preserve"> </w:t>
            </w:r>
            <w:proofErr w:type="spellStart"/>
            <w:r>
              <w:t>הארץ</w:t>
            </w:r>
            <w:proofErr w:type="spellEnd"/>
          </w:p>
        </w:tc>
      </w:tr>
      <w:tr w:rsidR="002C3C58" w:rsidTr="00D66746">
        <w:tc>
          <w:tcPr>
            <w:tcW w:w="2880" w:type="dxa"/>
          </w:tcPr>
          <w:p w:rsidR="002C3C58" w:rsidRDefault="002C3C58" w:rsidP="00712F0D">
            <w:r>
              <w:t>77:17 And I saw the firm foundation of the earth, and the cornerstone of the earth.</w:t>
            </w:r>
          </w:p>
        </w:tc>
        <w:tc>
          <w:tcPr>
            <w:tcW w:w="2880" w:type="dxa"/>
          </w:tcPr>
          <w:p w:rsidR="002C3C58" w:rsidRDefault="002C3C58" w:rsidP="00712F0D">
            <w:proofErr w:type="spellStart"/>
            <w:r>
              <w:t>Ve-ra’iti</w:t>
            </w:r>
            <w:proofErr w:type="spellEnd"/>
            <w:r>
              <w:t xml:space="preserve"> et ha-</w:t>
            </w:r>
            <w:proofErr w:type="spellStart"/>
            <w:r>
              <w:t>yesod</w:t>
            </w:r>
            <w:proofErr w:type="spellEnd"/>
            <w:r>
              <w:t xml:space="preserve"> ha-</w:t>
            </w:r>
            <w:proofErr w:type="spellStart"/>
            <w:r>
              <w:t>ne’eman</w:t>
            </w:r>
            <w:proofErr w:type="spellEnd"/>
            <w:r>
              <w:t xml:space="preserve"> </w:t>
            </w:r>
            <w:proofErr w:type="spellStart"/>
            <w:r>
              <w:t>shel</w:t>
            </w:r>
            <w:proofErr w:type="spellEnd"/>
            <w:r>
              <w:t xml:space="preserve"> ha-</w:t>
            </w:r>
            <w:proofErr w:type="spellStart"/>
            <w:r>
              <w:t>aretz</w:t>
            </w:r>
            <w:proofErr w:type="spellEnd"/>
            <w:r>
              <w:t xml:space="preserve">, </w:t>
            </w:r>
            <w:proofErr w:type="spellStart"/>
            <w:r>
              <w:t>ve</w:t>
            </w:r>
            <w:proofErr w:type="spellEnd"/>
            <w:r>
              <w:t xml:space="preserve">-even </w:t>
            </w:r>
            <w:proofErr w:type="spellStart"/>
            <w:r>
              <w:t>pinat</w:t>
            </w:r>
            <w:proofErr w:type="spellEnd"/>
            <w:r>
              <w:t xml:space="preserve"> ha-</w:t>
            </w:r>
            <w:proofErr w:type="spellStart"/>
            <w:r>
              <w:t>aretz</w:t>
            </w:r>
            <w:proofErr w:type="spellEnd"/>
            <w:r>
              <w:t>.</w:t>
            </w:r>
          </w:p>
        </w:tc>
        <w:tc>
          <w:tcPr>
            <w:tcW w:w="2880" w:type="dxa"/>
          </w:tcPr>
          <w:p w:rsidR="002C3C58" w:rsidRDefault="002C3C58" w:rsidP="00712F0D">
            <w:proofErr w:type="spellStart"/>
            <w:r>
              <w:t>וראיתי</w:t>
            </w:r>
            <w:proofErr w:type="spellEnd"/>
            <w:r>
              <w:t xml:space="preserve"> </w:t>
            </w:r>
            <w:proofErr w:type="spellStart"/>
            <w:r>
              <w:t>את</w:t>
            </w:r>
            <w:proofErr w:type="spellEnd"/>
            <w:r>
              <w:t xml:space="preserve"> </w:t>
            </w:r>
            <w:proofErr w:type="spellStart"/>
            <w:r>
              <w:t>היסוד</w:t>
            </w:r>
            <w:proofErr w:type="spellEnd"/>
            <w:r>
              <w:t xml:space="preserve"> </w:t>
            </w:r>
            <w:proofErr w:type="spellStart"/>
            <w:r>
              <w:t>הנאמן</w:t>
            </w:r>
            <w:proofErr w:type="spellEnd"/>
            <w:r>
              <w:t xml:space="preserve"> </w:t>
            </w:r>
            <w:proofErr w:type="spellStart"/>
            <w:r>
              <w:t>של</w:t>
            </w:r>
            <w:proofErr w:type="spellEnd"/>
            <w:r>
              <w:t xml:space="preserve"> </w:t>
            </w:r>
            <w:proofErr w:type="spellStart"/>
            <w:r>
              <w:t>הארץ</w:t>
            </w:r>
            <w:proofErr w:type="spellEnd"/>
            <w:r>
              <w:t xml:space="preserve"> </w:t>
            </w:r>
            <w:proofErr w:type="spellStart"/>
            <w:r>
              <w:t>ואבן</w:t>
            </w:r>
            <w:proofErr w:type="spellEnd"/>
            <w:r>
              <w:t xml:space="preserve"> </w:t>
            </w:r>
            <w:proofErr w:type="spellStart"/>
            <w:r>
              <w:t>פינת</w:t>
            </w:r>
            <w:proofErr w:type="spellEnd"/>
            <w:r>
              <w:t xml:space="preserve"> </w:t>
            </w:r>
            <w:proofErr w:type="spellStart"/>
            <w:r>
              <w:t>הארץ</w:t>
            </w:r>
            <w:proofErr w:type="spellEnd"/>
          </w:p>
        </w:tc>
      </w:tr>
      <w:tr w:rsidR="002C3C58" w:rsidTr="00D66746">
        <w:tc>
          <w:tcPr>
            <w:tcW w:w="2880" w:type="dxa"/>
          </w:tcPr>
          <w:p w:rsidR="002C3C58" w:rsidRDefault="002C3C58" w:rsidP="00712F0D">
            <w:r>
              <w:t>77:18 And I saw the four winds which support the earth and the firmament of the heaven.</w:t>
            </w:r>
          </w:p>
        </w:tc>
        <w:tc>
          <w:tcPr>
            <w:tcW w:w="2880" w:type="dxa"/>
          </w:tcPr>
          <w:p w:rsidR="002C3C58" w:rsidRDefault="002C3C58" w:rsidP="00712F0D">
            <w:proofErr w:type="spellStart"/>
            <w:r>
              <w:t>Ve-ra’iti</w:t>
            </w:r>
            <w:proofErr w:type="spellEnd"/>
            <w:r>
              <w:t xml:space="preserve"> et </w:t>
            </w:r>
            <w:proofErr w:type="spellStart"/>
            <w:r>
              <w:t>arba</w:t>
            </w:r>
            <w:proofErr w:type="spellEnd"/>
            <w:r>
              <w:t xml:space="preserve"> ha-</w:t>
            </w:r>
            <w:proofErr w:type="spellStart"/>
            <w:r>
              <w:t>ruchot</w:t>
            </w:r>
            <w:proofErr w:type="spellEnd"/>
            <w:r>
              <w:t xml:space="preserve"> ha-</w:t>
            </w:r>
            <w:proofErr w:type="spellStart"/>
            <w:r>
              <w:t>somechot</w:t>
            </w:r>
            <w:proofErr w:type="spellEnd"/>
            <w:r>
              <w:t xml:space="preserve"> et ha-</w:t>
            </w:r>
            <w:proofErr w:type="spellStart"/>
            <w:r>
              <w:t>aretz</w:t>
            </w:r>
            <w:proofErr w:type="spellEnd"/>
            <w:r>
              <w:t xml:space="preserve"> </w:t>
            </w:r>
            <w:proofErr w:type="spellStart"/>
            <w:r>
              <w:t>ve-</w:t>
            </w:r>
            <w:proofErr w:type="gramStart"/>
            <w:r>
              <w:t>raki‘</w:t>
            </w:r>
            <w:proofErr w:type="gramEnd"/>
            <w:r>
              <w:t>a</w:t>
            </w:r>
            <w:proofErr w:type="spellEnd"/>
            <w:r>
              <w:t xml:space="preserve"> ha-</w:t>
            </w:r>
            <w:proofErr w:type="spellStart"/>
            <w:r>
              <w:t>shamayim</w:t>
            </w:r>
            <w:proofErr w:type="spellEnd"/>
            <w:r>
              <w:t>.</w:t>
            </w:r>
          </w:p>
        </w:tc>
        <w:tc>
          <w:tcPr>
            <w:tcW w:w="2880" w:type="dxa"/>
          </w:tcPr>
          <w:p w:rsidR="002C3C58" w:rsidRDefault="002C3C58" w:rsidP="00712F0D">
            <w:proofErr w:type="spellStart"/>
            <w:r>
              <w:t>וראיתי</w:t>
            </w:r>
            <w:proofErr w:type="spellEnd"/>
            <w:r>
              <w:t xml:space="preserve"> </w:t>
            </w:r>
            <w:proofErr w:type="spellStart"/>
            <w:r>
              <w:t>את</w:t>
            </w:r>
            <w:proofErr w:type="spellEnd"/>
            <w:r>
              <w:t xml:space="preserve"> </w:t>
            </w:r>
            <w:proofErr w:type="spellStart"/>
            <w:r>
              <w:t>ארבע</w:t>
            </w:r>
            <w:proofErr w:type="spellEnd"/>
            <w:r>
              <w:t xml:space="preserve"> </w:t>
            </w:r>
            <w:proofErr w:type="spellStart"/>
            <w:r>
              <w:t>הרוחות</w:t>
            </w:r>
            <w:proofErr w:type="spellEnd"/>
            <w:r>
              <w:t xml:space="preserve"> </w:t>
            </w:r>
            <w:proofErr w:type="spellStart"/>
            <w:r>
              <w:t>הסומכות</w:t>
            </w:r>
            <w:proofErr w:type="spellEnd"/>
            <w:r>
              <w:t xml:space="preserve"> </w:t>
            </w:r>
            <w:proofErr w:type="spellStart"/>
            <w:r>
              <w:t>את</w:t>
            </w:r>
            <w:proofErr w:type="spellEnd"/>
            <w:r>
              <w:t xml:space="preserve"> </w:t>
            </w:r>
            <w:proofErr w:type="spellStart"/>
            <w:r>
              <w:t>הארץ</w:t>
            </w:r>
            <w:proofErr w:type="spellEnd"/>
            <w:r>
              <w:t xml:space="preserve"> </w:t>
            </w:r>
            <w:proofErr w:type="spellStart"/>
            <w:r>
              <w:t>ורקיע</w:t>
            </w:r>
            <w:proofErr w:type="spellEnd"/>
            <w:r>
              <w:t xml:space="preserve"> </w:t>
            </w:r>
            <w:proofErr w:type="spellStart"/>
            <w:r>
              <w:t>השמים</w:t>
            </w:r>
            <w:proofErr w:type="spellEnd"/>
          </w:p>
        </w:tc>
      </w:tr>
    </w:tbl>
    <w:p w:rsidR="002C3C58" w:rsidRDefault="002C3C58" w:rsidP="002C3C58"/>
    <w:p w:rsidR="002C3C58" w:rsidRDefault="002C3C58"/>
    <w:p w:rsidR="002C3C58" w:rsidRDefault="002C3C58"/>
    <w:p w:rsidR="002C3C58" w:rsidRDefault="002C3C58"/>
    <w:p w:rsidR="002C3C58" w:rsidRDefault="002C3C58" w:rsidP="002C3C58">
      <w:pPr>
        <w:pStyle w:val="Title"/>
      </w:pPr>
      <w:r>
        <w:lastRenderedPageBreak/>
        <w:t>Chapter 78</w:t>
      </w:r>
    </w:p>
    <w:p w:rsidR="002C3C58" w:rsidRDefault="002C3C58" w:rsidP="002C3C58">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2C3C58" w:rsidTr="00D66746">
        <w:tc>
          <w:tcPr>
            <w:tcW w:w="2880" w:type="dxa"/>
          </w:tcPr>
          <w:p w:rsidR="002C3C58" w:rsidRDefault="002C3C58" w:rsidP="00712F0D">
            <w:r>
              <w:t>Restored English</w:t>
            </w:r>
          </w:p>
        </w:tc>
        <w:tc>
          <w:tcPr>
            <w:tcW w:w="2880" w:type="dxa"/>
          </w:tcPr>
          <w:p w:rsidR="002C3C58" w:rsidRDefault="002C3C58" w:rsidP="00712F0D">
            <w:r>
              <w:t>Transliteration</w:t>
            </w:r>
          </w:p>
        </w:tc>
        <w:tc>
          <w:tcPr>
            <w:tcW w:w="2880" w:type="dxa"/>
          </w:tcPr>
          <w:p w:rsidR="002C3C58" w:rsidRDefault="002C3C58" w:rsidP="00712F0D">
            <w:r>
              <w:t>Hebrew / Source Structure</w:t>
            </w:r>
          </w:p>
        </w:tc>
      </w:tr>
      <w:tr w:rsidR="002C3C58" w:rsidTr="00D66746">
        <w:tc>
          <w:tcPr>
            <w:tcW w:w="2880" w:type="dxa"/>
          </w:tcPr>
          <w:p w:rsidR="002C3C58" w:rsidRDefault="002C3C58" w:rsidP="00712F0D">
            <w:r>
              <w:t xml:space="preserve">78:1 And the names of the sun are as follows: the first is </w:t>
            </w:r>
            <w:proofErr w:type="spellStart"/>
            <w:r>
              <w:t>Or’ya</w:t>
            </w:r>
            <w:proofErr w:type="spellEnd"/>
            <w:r>
              <w:t xml:space="preserve">, and the second is </w:t>
            </w:r>
            <w:proofErr w:type="spellStart"/>
            <w:r>
              <w:t>Tom’as</w:t>
            </w:r>
            <w:proofErr w:type="spellEnd"/>
            <w:r>
              <w:t>.</w:t>
            </w:r>
          </w:p>
        </w:tc>
        <w:tc>
          <w:tcPr>
            <w:tcW w:w="2880" w:type="dxa"/>
          </w:tcPr>
          <w:p w:rsidR="002C3C58" w:rsidRDefault="002C3C58" w:rsidP="00712F0D">
            <w:proofErr w:type="spellStart"/>
            <w:r>
              <w:t>Ve-shemot</w:t>
            </w:r>
            <w:proofErr w:type="spellEnd"/>
            <w:r>
              <w:t xml:space="preserve"> ha-</w:t>
            </w:r>
            <w:proofErr w:type="spellStart"/>
            <w:r>
              <w:t>shemesh</w:t>
            </w:r>
            <w:proofErr w:type="spellEnd"/>
            <w:r>
              <w:t xml:space="preserve"> hem ka-</w:t>
            </w:r>
            <w:proofErr w:type="spellStart"/>
            <w:r>
              <w:t>eleh</w:t>
            </w:r>
            <w:proofErr w:type="spellEnd"/>
            <w:r>
              <w:t xml:space="preserve">: ha-rishon </w:t>
            </w:r>
            <w:proofErr w:type="spellStart"/>
            <w:r>
              <w:t>Or’ya</w:t>
            </w:r>
            <w:proofErr w:type="spellEnd"/>
            <w:r>
              <w:t xml:space="preserve">, </w:t>
            </w:r>
            <w:proofErr w:type="spellStart"/>
            <w:r>
              <w:t>ve</w:t>
            </w:r>
            <w:proofErr w:type="spellEnd"/>
            <w:r>
              <w:t>-ha-</w:t>
            </w:r>
            <w:proofErr w:type="spellStart"/>
            <w:r>
              <w:t>sheni</w:t>
            </w:r>
            <w:proofErr w:type="spellEnd"/>
            <w:r>
              <w:t xml:space="preserve"> </w:t>
            </w:r>
            <w:proofErr w:type="spellStart"/>
            <w:r>
              <w:t>Tom’as</w:t>
            </w:r>
            <w:proofErr w:type="spellEnd"/>
            <w:r>
              <w:t>.</w:t>
            </w:r>
          </w:p>
        </w:tc>
        <w:tc>
          <w:tcPr>
            <w:tcW w:w="2880" w:type="dxa"/>
          </w:tcPr>
          <w:p w:rsidR="002C3C58" w:rsidRDefault="002C3C58" w:rsidP="00712F0D">
            <w:proofErr w:type="spellStart"/>
            <w:r>
              <w:t>ושמות</w:t>
            </w:r>
            <w:proofErr w:type="spellEnd"/>
            <w:r>
              <w:t xml:space="preserve"> </w:t>
            </w:r>
            <w:proofErr w:type="spellStart"/>
            <w:r>
              <w:t>השמש</w:t>
            </w:r>
            <w:proofErr w:type="spellEnd"/>
            <w:r>
              <w:t xml:space="preserve"> </w:t>
            </w:r>
            <w:proofErr w:type="spellStart"/>
            <w:r>
              <w:t>הם</w:t>
            </w:r>
            <w:proofErr w:type="spellEnd"/>
            <w:r>
              <w:t xml:space="preserve"> </w:t>
            </w:r>
            <w:proofErr w:type="spellStart"/>
            <w:r>
              <w:t>כאלה</w:t>
            </w:r>
            <w:proofErr w:type="spellEnd"/>
            <w:r>
              <w:t xml:space="preserve">: </w:t>
            </w:r>
            <w:proofErr w:type="spellStart"/>
            <w:r>
              <w:t>הראשון</w:t>
            </w:r>
            <w:proofErr w:type="spellEnd"/>
            <w:r>
              <w:t xml:space="preserve"> </w:t>
            </w:r>
            <w:proofErr w:type="spellStart"/>
            <w:r>
              <w:t>אוריא</w:t>
            </w:r>
            <w:proofErr w:type="spellEnd"/>
            <w:r>
              <w:t xml:space="preserve">, </w:t>
            </w:r>
            <w:proofErr w:type="spellStart"/>
            <w:r>
              <w:t>והשני</w:t>
            </w:r>
            <w:proofErr w:type="spellEnd"/>
            <w:r>
              <w:t xml:space="preserve"> </w:t>
            </w:r>
            <w:proofErr w:type="spellStart"/>
            <w:r>
              <w:t>תומאס</w:t>
            </w:r>
            <w:proofErr w:type="spellEnd"/>
          </w:p>
        </w:tc>
      </w:tr>
      <w:tr w:rsidR="002C3C58" w:rsidTr="00D66746">
        <w:tc>
          <w:tcPr>
            <w:tcW w:w="2880" w:type="dxa"/>
          </w:tcPr>
          <w:p w:rsidR="002C3C58" w:rsidRDefault="002C3C58" w:rsidP="00712F0D">
            <w:r>
              <w:t xml:space="preserve">78:2 And the moon has four names: the first is </w:t>
            </w:r>
            <w:proofErr w:type="spellStart"/>
            <w:r>
              <w:t>Ason’ya</w:t>
            </w:r>
            <w:proofErr w:type="spellEnd"/>
            <w:r>
              <w:t xml:space="preserve">, the second Ebla, the third </w:t>
            </w:r>
            <w:proofErr w:type="spellStart"/>
            <w:r>
              <w:t>Benase</w:t>
            </w:r>
            <w:proofErr w:type="spellEnd"/>
            <w:r>
              <w:t xml:space="preserve">, and the fourth </w:t>
            </w:r>
            <w:proofErr w:type="spellStart"/>
            <w:r>
              <w:t>Era’el</w:t>
            </w:r>
            <w:proofErr w:type="spellEnd"/>
            <w:r>
              <w:t>.</w:t>
            </w:r>
          </w:p>
        </w:tc>
        <w:tc>
          <w:tcPr>
            <w:tcW w:w="2880" w:type="dxa"/>
          </w:tcPr>
          <w:p w:rsidR="002C3C58" w:rsidRDefault="002C3C58" w:rsidP="00712F0D">
            <w:proofErr w:type="spellStart"/>
            <w:r>
              <w:t>Ve</w:t>
            </w:r>
            <w:proofErr w:type="spellEnd"/>
            <w:r>
              <w:t>-la-</w:t>
            </w:r>
            <w:proofErr w:type="spellStart"/>
            <w:r>
              <w:t>yareach</w:t>
            </w:r>
            <w:proofErr w:type="spellEnd"/>
            <w:r>
              <w:t xml:space="preserve"> </w:t>
            </w:r>
            <w:proofErr w:type="spellStart"/>
            <w:r>
              <w:t>arba’ah</w:t>
            </w:r>
            <w:proofErr w:type="spellEnd"/>
            <w:r>
              <w:t xml:space="preserve"> </w:t>
            </w:r>
            <w:proofErr w:type="spellStart"/>
            <w:r>
              <w:t>shemot</w:t>
            </w:r>
            <w:proofErr w:type="spellEnd"/>
            <w:r>
              <w:t xml:space="preserve">: ha-rishon </w:t>
            </w:r>
            <w:proofErr w:type="spellStart"/>
            <w:r>
              <w:t>Ason’ya</w:t>
            </w:r>
            <w:proofErr w:type="spellEnd"/>
            <w:r>
              <w:t>, ha-</w:t>
            </w:r>
            <w:proofErr w:type="spellStart"/>
            <w:r>
              <w:t>sheni</w:t>
            </w:r>
            <w:proofErr w:type="spellEnd"/>
            <w:r>
              <w:t xml:space="preserve"> Ebla, ha-</w:t>
            </w:r>
            <w:proofErr w:type="spellStart"/>
            <w:r>
              <w:t>shelishi</w:t>
            </w:r>
            <w:proofErr w:type="spellEnd"/>
            <w:r>
              <w:t xml:space="preserve"> </w:t>
            </w:r>
            <w:proofErr w:type="spellStart"/>
            <w:r>
              <w:t>Benase</w:t>
            </w:r>
            <w:proofErr w:type="spellEnd"/>
            <w:r>
              <w:t xml:space="preserve">, </w:t>
            </w:r>
            <w:proofErr w:type="spellStart"/>
            <w:r>
              <w:t>ve</w:t>
            </w:r>
            <w:proofErr w:type="spellEnd"/>
            <w:r>
              <w:t>-ha-</w:t>
            </w:r>
            <w:proofErr w:type="spellStart"/>
            <w:r>
              <w:t>revi’i</w:t>
            </w:r>
            <w:proofErr w:type="spellEnd"/>
            <w:r>
              <w:t xml:space="preserve"> </w:t>
            </w:r>
            <w:proofErr w:type="spellStart"/>
            <w:r>
              <w:t>Era’el</w:t>
            </w:r>
            <w:proofErr w:type="spellEnd"/>
            <w:r>
              <w:t>.</w:t>
            </w:r>
          </w:p>
        </w:tc>
        <w:tc>
          <w:tcPr>
            <w:tcW w:w="2880" w:type="dxa"/>
          </w:tcPr>
          <w:p w:rsidR="002C3C58" w:rsidRDefault="002C3C58" w:rsidP="00712F0D">
            <w:proofErr w:type="spellStart"/>
            <w:r>
              <w:t>ולירח</w:t>
            </w:r>
            <w:proofErr w:type="spellEnd"/>
            <w:r>
              <w:t xml:space="preserve"> </w:t>
            </w:r>
            <w:proofErr w:type="spellStart"/>
            <w:r>
              <w:t>ארבעה</w:t>
            </w:r>
            <w:proofErr w:type="spellEnd"/>
            <w:r>
              <w:t xml:space="preserve"> </w:t>
            </w:r>
            <w:proofErr w:type="spellStart"/>
            <w:r>
              <w:t>שמות</w:t>
            </w:r>
            <w:proofErr w:type="spellEnd"/>
            <w:r>
              <w:t xml:space="preserve">: </w:t>
            </w:r>
            <w:proofErr w:type="spellStart"/>
            <w:r>
              <w:t>הראשון</w:t>
            </w:r>
            <w:proofErr w:type="spellEnd"/>
            <w:r>
              <w:t xml:space="preserve"> </w:t>
            </w:r>
            <w:proofErr w:type="spellStart"/>
            <w:r>
              <w:t>אסוניא</w:t>
            </w:r>
            <w:proofErr w:type="spellEnd"/>
            <w:r>
              <w:t xml:space="preserve">, </w:t>
            </w:r>
            <w:proofErr w:type="spellStart"/>
            <w:r>
              <w:t>השני</w:t>
            </w:r>
            <w:proofErr w:type="spellEnd"/>
            <w:r>
              <w:t xml:space="preserve"> </w:t>
            </w:r>
            <w:proofErr w:type="spellStart"/>
            <w:r>
              <w:t>אבלה</w:t>
            </w:r>
            <w:proofErr w:type="spellEnd"/>
            <w:r>
              <w:t xml:space="preserve">, </w:t>
            </w:r>
            <w:proofErr w:type="spellStart"/>
            <w:r>
              <w:t>השלישי</w:t>
            </w:r>
            <w:proofErr w:type="spellEnd"/>
            <w:r>
              <w:t xml:space="preserve"> </w:t>
            </w:r>
            <w:proofErr w:type="spellStart"/>
            <w:r>
              <w:t>בנסה</w:t>
            </w:r>
            <w:proofErr w:type="spellEnd"/>
            <w:r>
              <w:t xml:space="preserve">, </w:t>
            </w:r>
            <w:proofErr w:type="spellStart"/>
            <w:r>
              <w:t>והרביעי</w:t>
            </w:r>
            <w:proofErr w:type="spellEnd"/>
            <w:r>
              <w:t xml:space="preserve"> </w:t>
            </w:r>
            <w:proofErr w:type="spellStart"/>
            <w:r>
              <w:t>עראל</w:t>
            </w:r>
            <w:proofErr w:type="spellEnd"/>
          </w:p>
        </w:tc>
      </w:tr>
      <w:tr w:rsidR="002C3C58" w:rsidTr="00D66746">
        <w:tc>
          <w:tcPr>
            <w:tcW w:w="2880" w:type="dxa"/>
          </w:tcPr>
          <w:p w:rsidR="002C3C58" w:rsidRDefault="002C3C58" w:rsidP="00712F0D">
            <w:r>
              <w:t>78:3 These are the two great luminaries: their circumference is like the circumference of the heaven, and the size of the two is equal.</w:t>
            </w:r>
          </w:p>
        </w:tc>
        <w:tc>
          <w:tcPr>
            <w:tcW w:w="2880" w:type="dxa"/>
          </w:tcPr>
          <w:p w:rsidR="002C3C58" w:rsidRDefault="002C3C58" w:rsidP="00712F0D">
            <w:proofErr w:type="spellStart"/>
            <w:r>
              <w:t>Eleh</w:t>
            </w:r>
            <w:proofErr w:type="spellEnd"/>
            <w:r>
              <w:t xml:space="preserve"> </w:t>
            </w:r>
            <w:proofErr w:type="spellStart"/>
            <w:r>
              <w:t>shnei</w:t>
            </w:r>
            <w:proofErr w:type="spellEnd"/>
            <w:r>
              <w:t xml:space="preserve"> ha-</w:t>
            </w:r>
            <w:proofErr w:type="spellStart"/>
            <w:r>
              <w:t>me’orot</w:t>
            </w:r>
            <w:proofErr w:type="spellEnd"/>
            <w:r>
              <w:t xml:space="preserve"> ha-</w:t>
            </w:r>
            <w:proofErr w:type="spellStart"/>
            <w:r>
              <w:t>gedolim</w:t>
            </w:r>
            <w:proofErr w:type="spellEnd"/>
            <w:r>
              <w:t xml:space="preserve">: </w:t>
            </w:r>
            <w:proofErr w:type="spellStart"/>
            <w:r>
              <w:t>keifam</w:t>
            </w:r>
            <w:proofErr w:type="spellEnd"/>
            <w:r>
              <w:t xml:space="preserve"> </w:t>
            </w:r>
            <w:proofErr w:type="spellStart"/>
            <w:r>
              <w:t>ke-kefef</w:t>
            </w:r>
            <w:proofErr w:type="spellEnd"/>
            <w:r>
              <w:t xml:space="preserve"> ha-</w:t>
            </w:r>
            <w:proofErr w:type="spellStart"/>
            <w:r>
              <w:t>shamayim</w:t>
            </w:r>
            <w:proofErr w:type="spellEnd"/>
            <w:r>
              <w:t xml:space="preserve">, </w:t>
            </w:r>
            <w:proofErr w:type="spellStart"/>
            <w:r>
              <w:t>ve-midat</w:t>
            </w:r>
            <w:proofErr w:type="spellEnd"/>
            <w:r>
              <w:t xml:space="preserve"> </w:t>
            </w:r>
            <w:proofErr w:type="spellStart"/>
            <w:r>
              <w:t>sheneihem</w:t>
            </w:r>
            <w:proofErr w:type="spellEnd"/>
            <w:r>
              <w:t xml:space="preserve"> </w:t>
            </w:r>
            <w:proofErr w:type="spellStart"/>
            <w:r>
              <w:t>shaveh</w:t>
            </w:r>
            <w:proofErr w:type="spellEnd"/>
            <w:r>
              <w:t>.</w:t>
            </w:r>
          </w:p>
        </w:tc>
        <w:tc>
          <w:tcPr>
            <w:tcW w:w="2880" w:type="dxa"/>
          </w:tcPr>
          <w:p w:rsidR="002C3C58" w:rsidRDefault="002C3C58" w:rsidP="00712F0D">
            <w:proofErr w:type="spellStart"/>
            <w:r>
              <w:t>אלה</w:t>
            </w:r>
            <w:proofErr w:type="spellEnd"/>
            <w:r>
              <w:t xml:space="preserve"> </w:t>
            </w:r>
            <w:proofErr w:type="spellStart"/>
            <w:r>
              <w:t>שני</w:t>
            </w:r>
            <w:proofErr w:type="spellEnd"/>
            <w:r>
              <w:t xml:space="preserve"> </w:t>
            </w:r>
            <w:proofErr w:type="spellStart"/>
            <w:r>
              <w:t>המאורות</w:t>
            </w:r>
            <w:proofErr w:type="spellEnd"/>
            <w:r>
              <w:t xml:space="preserve"> </w:t>
            </w:r>
            <w:proofErr w:type="spellStart"/>
            <w:r>
              <w:t>הגדולים</w:t>
            </w:r>
            <w:proofErr w:type="spellEnd"/>
            <w:r>
              <w:t xml:space="preserve">: </w:t>
            </w:r>
            <w:proofErr w:type="spellStart"/>
            <w:r>
              <w:t>כפם</w:t>
            </w:r>
            <w:proofErr w:type="spellEnd"/>
            <w:r>
              <w:t xml:space="preserve"> </w:t>
            </w:r>
            <w:proofErr w:type="spellStart"/>
            <w:r>
              <w:t>ככפף</w:t>
            </w:r>
            <w:proofErr w:type="spellEnd"/>
            <w:r>
              <w:t xml:space="preserve"> </w:t>
            </w:r>
            <w:proofErr w:type="spellStart"/>
            <w:r>
              <w:t>השמים</w:t>
            </w:r>
            <w:proofErr w:type="spellEnd"/>
            <w:r>
              <w:t xml:space="preserve">, </w:t>
            </w:r>
            <w:proofErr w:type="spellStart"/>
            <w:r>
              <w:t>ומידת</w:t>
            </w:r>
            <w:proofErr w:type="spellEnd"/>
            <w:r>
              <w:t xml:space="preserve"> </w:t>
            </w:r>
            <w:proofErr w:type="spellStart"/>
            <w:r>
              <w:t>שניהם</w:t>
            </w:r>
            <w:proofErr w:type="spellEnd"/>
            <w:r>
              <w:t xml:space="preserve"> </w:t>
            </w:r>
            <w:proofErr w:type="spellStart"/>
            <w:r>
              <w:t>שווה</w:t>
            </w:r>
            <w:proofErr w:type="spellEnd"/>
          </w:p>
        </w:tc>
      </w:tr>
      <w:tr w:rsidR="002C3C58" w:rsidTr="00D66746">
        <w:tc>
          <w:tcPr>
            <w:tcW w:w="2880" w:type="dxa"/>
          </w:tcPr>
          <w:p w:rsidR="002C3C58" w:rsidRDefault="002C3C58" w:rsidP="00712F0D">
            <w:r>
              <w:t>78:4 In the circuit of the sun, it appears from the portals of the east and sets in the west, returning according to the number of the times of its course.</w:t>
            </w:r>
          </w:p>
        </w:tc>
        <w:tc>
          <w:tcPr>
            <w:tcW w:w="2880" w:type="dxa"/>
          </w:tcPr>
          <w:p w:rsidR="002C3C58" w:rsidRDefault="002C3C58" w:rsidP="00712F0D">
            <w:r>
              <w:t>Be-</w:t>
            </w:r>
            <w:proofErr w:type="spellStart"/>
            <w:r>
              <w:t>ma’agal</w:t>
            </w:r>
            <w:proofErr w:type="spellEnd"/>
            <w:r>
              <w:t xml:space="preserve"> ha-</w:t>
            </w:r>
            <w:proofErr w:type="spellStart"/>
            <w:r>
              <w:t>shemesh</w:t>
            </w:r>
            <w:proofErr w:type="spellEnd"/>
            <w:r>
              <w:t xml:space="preserve">, </w:t>
            </w:r>
            <w:proofErr w:type="spellStart"/>
            <w:r>
              <w:t>nireh</w:t>
            </w:r>
            <w:proofErr w:type="spellEnd"/>
            <w:r>
              <w:t xml:space="preserve"> min </w:t>
            </w:r>
            <w:proofErr w:type="spellStart"/>
            <w:r>
              <w:t>sha’arei</w:t>
            </w:r>
            <w:proofErr w:type="spellEnd"/>
            <w:r>
              <w:t xml:space="preserve"> ha-</w:t>
            </w:r>
            <w:proofErr w:type="spellStart"/>
            <w:r>
              <w:t>mizrach</w:t>
            </w:r>
            <w:proofErr w:type="spellEnd"/>
            <w:r>
              <w:t xml:space="preserve"> u-</w:t>
            </w:r>
            <w:proofErr w:type="spellStart"/>
            <w:r>
              <w:t>vo</w:t>
            </w:r>
            <w:proofErr w:type="spellEnd"/>
            <w:r>
              <w:t xml:space="preserve"> </w:t>
            </w:r>
            <w:proofErr w:type="spellStart"/>
            <w:r>
              <w:t>ba-ma’arav</w:t>
            </w:r>
            <w:proofErr w:type="spellEnd"/>
            <w:r>
              <w:t xml:space="preserve">, </w:t>
            </w:r>
            <w:proofErr w:type="spellStart"/>
            <w:r>
              <w:t>ve</w:t>
            </w:r>
            <w:proofErr w:type="spellEnd"/>
            <w:r>
              <w:t xml:space="preserve">-shav </w:t>
            </w:r>
            <w:proofErr w:type="spellStart"/>
            <w:r>
              <w:t>ke-mispar</w:t>
            </w:r>
            <w:proofErr w:type="spellEnd"/>
            <w:r>
              <w:t xml:space="preserve"> </w:t>
            </w:r>
            <w:proofErr w:type="spellStart"/>
            <w:r>
              <w:t>zemanei</w:t>
            </w:r>
            <w:proofErr w:type="spellEnd"/>
            <w:r>
              <w:t xml:space="preserve"> </w:t>
            </w:r>
            <w:proofErr w:type="spellStart"/>
            <w:r>
              <w:t>mahalacho</w:t>
            </w:r>
            <w:proofErr w:type="spellEnd"/>
            <w:r>
              <w:t>.</w:t>
            </w:r>
          </w:p>
        </w:tc>
        <w:tc>
          <w:tcPr>
            <w:tcW w:w="2880" w:type="dxa"/>
          </w:tcPr>
          <w:p w:rsidR="002C3C58" w:rsidRDefault="002C3C58" w:rsidP="00712F0D">
            <w:proofErr w:type="spellStart"/>
            <w:r>
              <w:t>במעגל</w:t>
            </w:r>
            <w:proofErr w:type="spellEnd"/>
            <w:r>
              <w:t xml:space="preserve"> </w:t>
            </w:r>
            <w:proofErr w:type="spellStart"/>
            <w:r>
              <w:t>השמש</w:t>
            </w:r>
            <w:proofErr w:type="spellEnd"/>
            <w:r>
              <w:t xml:space="preserve">, </w:t>
            </w:r>
            <w:proofErr w:type="spellStart"/>
            <w:r>
              <w:t>נראה</w:t>
            </w:r>
            <w:proofErr w:type="spellEnd"/>
            <w:r>
              <w:t xml:space="preserve"> </w:t>
            </w:r>
            <w:proofErr w:type="spellStart"/>
            <w:r>
              <w:t>מן</w:t>
            </w:r>
            <w:proofErr w:type="spellEnd"/>
            <w:r>
              <w:t xml:space="preserve"> </w:t>
            </w:r>
            <w:proofErr w:type="spellStart"/>
            <w:r>
              <w:t>שערי</w:t>
            </w:r>
            <w:proofErr w:type="spellEnd"/>
            <w:r>
              <w:t xml:space="preserve"> </w:t>
            </w:r>
            <w:proofErr w:type="spellStart"/>
            <w:r>
              <w:t>המזרח</w:t>
            </w:r>
            <w:proofErr w:type="spellEnd"/>
            <w:r>
              <w:t xml:space="preserve"> </w:t>
            </w:r>
            <w:proofErr w:type="spellStart"/>
            <w:r>
              <w:t>ובא</w:t>
            </w:r>
            <w:proofErr w:type="spellEnd"/>
            <w:r>
              <w:t xml:space="preserve"> </w:t>
            </w:r>
            <w:proofErr w:type="spellStart"/>
            <w:r>
              <w:t>במערב</w:t>
            </w:r>
            <w:proofErr w:type="spellEnd"/>
            <w:r>
              <w:t xml:space="preserve">, </w:t>
            </w:r>
            <w:proofErr w:type="spellStart"/>
            <w:r>
              <w:t>ושב</w:t>
            </w:r>
            <w:proofErr w:type="spellEnd"/>
            <w:r>
              <w:t xml:space="preserve"> </w:t>
            </w:r>
            <w:proofErr w:type="spellStart"/>
            <w:r>
              <w:t>כמספר</w:t>
            </w:r>
            <w:proofErr w:type="spellEnd"/>
            <w:r>
              <w:t xml:space="preserve"> </w:t>
            </w:r>
            <w:proofErr w:type="spellStart"/>
            <w:r>
              <w:t>זמני</w:t>
            </w:r>
            <w:proofErr w:type="spellEnd"/>
            <w:r>
              <w:t xml:space="preserve"> </w:t>
            </w:r>
            <w:proofErr w:type="spellStart"/>
            <w:r>
              <w:t>מהלכו</w:t>
            </w:r>
            <w:proofErr w:type="spellEnd"/>
          </w:p>
        </w:tc>
      </w:tr>
      <w:tr w:rsidR="002C3C58" w:rsidTr="00D66746">
        <w:tc>
          <w:tcPr>
            <w:tcW w:w="2880" w:type="dxa"/>
          </w:tcPr>
          <w:p w:rsidR="002C3C58" w:rsidRDefault="002C3C58" w:rsidP="00712F0D">
            <w:r>
              <w:t>78:5 And during thirty mornings it appears from each portal.</w:t>
            </w:r>
          </w:p>
        </w:tc>
        <w:tc>
          <w:tcPr>
            <w:tcW w:w="2880" w:type="dxa"/>
          </w:tcPr>
          <w:p w:rsidR="002C3C58" w:rsidRDefault="002C3C58" w:rsidP="00712F0D">
            <w:r>
              <w:t xml:space="preserve">U-le-sheloshim </w:t>
            </w:r>
            <w:proofErr w:type="spellStart"/>
            <w:r>
              <w:t>bokrim</w:t>
            </w:r>
            <w:proofErr w:type="spellEnd"/>
            <w:r>
              <w:t xml:space="preserve"> </w:t>
            </w:r>
            <w:proofErr w:type="spellStart"/>
            <w:r>
              <w:t>nireh</w:t>
            </w:r>
            <w:proofErr w:type="spellEnd"/>
            <w:r>
              <w:t xml:space="preserve"> mi-</w:t>
            </w:r>
            <w:proofErr w:type="spellStart"/>
            <w:r>
              <w:t>kol</w:t>
            </w:r>
            <w:proofErr w:type="spellEnd"/>
            <w:r>
              <w:t xml:space="preserve"> </w:t>
            </w:r>
            <w:proofErr w:type="spellStart"/>
            <w:r>
              <w:t>she’ar</w:t>
            </w:r>
            <w:proofErr w:type="spellEnd"/>
            <w:r>
              <w:t xml:space="preserve"> </w:t>
            </w:r>
            <w:proofErr w:type="spellStart"/>
            <w:r>
              <w:t>ve-she’ar</w:t>
            </w:r>
            <w:proofErr w:type="spellEnd"/>
            <w:r>
              <w:t>.</w:t>
            </w:r>
          </w:p>
        </w:tc>
        <w:tc>
          <w:tcPr>
            <w:tcW w:w="2880" w:type="dxa"/>
          </w:tcPr>
          <w:p w:rsidR="002C3C58" w:rsidRDefault="002C3C58" w:rsidP="00712F0D">
            <w:proofErr w:type="spellStart"/>
            <w:r>
              <w:t>ולשלושים</w:t>
            </w:r>
            <w:proofErr w:type="spellEnd"/>
            <w:r>
              <w:t xml:space="preserve"> </w:t>
            </w:r>
            <w:proofErr w:type="spellStart"/>
            <w:r>
              <w:t>בקרים</w:t>
            </w:r>
            <w:proofErr w:type="spellEnd"/>
            <w:r>
              <w:t xml:space="preserve"> </w:t>
            </w:r>
            <w:proofErr w:type="spellStart"/>
            <w:r>
              <w:t>נראה</w:t>
            </w:r>
            <w:proofErr w:type="spellEnd"/>
            <w:r>
              <w:t xml:space="preserve"> </w:t>
            </w:r>
            <w:proofErr w:type="spellStart"/>
            <w:r>
              <w:t>מכל</w:t>
            </w:r>
            <w:proofErr w:type="spellEnd"/>
            <w:r>
              <w:t xml:space="preserve"> </w:t>
            </w:r>
            <w:proofErr w:type="spellStart"/>
            <w:r>
              <w:t>שער</w:t>
            </w:r>
            <w:proofErr w:type="spellEnd"/>
            <w:r>
              <w:t xml:space="preserve"> </w:t>
            </w:r>
            <w:proofErr w:type="spellStart"/>
            <w:r>
              <w:t>ושער</w:t>
            </w:r>
            <w:proofErr w:type="spellEnd"/>
          </w:p>
        </w:tc>
      </w:tr>
      <w:tr w:rsidR="002C3C58" w:rsidTr="00D66746">
        <w:tc>
          <w:tcPr>
            <w:tcW w:w="2880" w:type="dxa"/>
          </w:tcPr>
          <w:p w:rsidR="002C3C58" w:rsidRDefault="002C3C58" w:rsidP="00712F0D">
            <w:r>
              <w:t>78:6 And during the fourth such portal in the east, it sets in the fourth portal in the west.</w:t>
            </w:r>
          </w:p>
        </w:tc>
        <w:tc>
          <w:tcPr>
            <w:tcW w:w="2880" w:type="dxa"/>
          </w:tcPr>
          <w:p w:rsidR="002C3C58" w:rsidRDefault="002C3C58" w:rsidP="00712F0D">
            <w:r>
              <w:t>U-</w:t>
            </w:r>
            <w:proofErr w:type="spellStart"/>
            <w:r>
              <w:t>ve</w:t>
            </w:r>
            <w:proofErr w:type="spellEnd"/>
            <w:r>
              <w:t>-</w:t>
            </w:r>
            <w:proofErr w:type="spellStart"/>
            <w:r>
              <w:t>she’ar</w:t>
            </w:r>
            <w:proofErr w:type="spellEnd"/>
            <w:r>
              <w:t xml:space="preserve"> ha-</w:t>
            </w:r>
            <w:proofErr w:type="spellStart"/>
            <w:r>
              <w:t>revi’i</w:t>
            </w:r>
            <w:proofErr w:type="spellEnd"/>
            <w:r>
              <w:t xml:space="preserve"> </w:t>
            </w:r>
            <w:proofErr w:type="spellStart"/>
            <w:r>
              <w:t>ba-mizrach</w:t>
            </w:r>
            <w:proofErr w:type="spellEnd"/>
            <w:r>
              <w:t xml:space="preserve">, </w:t>
            </w:r>
            <w:proofErr w:type="spellStart"/>
            <w:r>
              <w:t>ba</w:t>
            </w:r>
            <w:proofErr w:type="spellEnd"/>
            <w:r>
              <w:t xml:space="preserve"> ha-</w:t>
            </w:r>
            <w:proofErr w:type="spellStart"/>
            <w:r>
              <w:t>shemesh</w:t>
            </w:r>
            <w:proofErr w:type="spellEnd"/>
            <w:r>
              <w:t>, u-</w:t>
            </w:r>
            <w:proofErr w:type="spellStart"/>
            <w:r>
              <w:t>vo</w:t>
            </w:r>
            <w:proofErr w:type="spellEnd"/>
            <w:r>
              <w:t xml:space="preserve"> </w:t>
            </w:r>
            <w:proofErr w:type="spellStart"/>
            <w:r>
              <w:t>ba-she’ar</w:t>
            </w:r>
            <w:proofErr w:type="spellEnd"/>
            <w:r>
              <w:t xml:space="preserve"> ha-</w:t>
            </w:r>
            <w:proofErr w:type="spellStart"/>
            <w:r>
              <w:t>revi’i</w:t>
            </w:r>
            <w:proofErr w:type="spellEnd"/>
            <w:r>
              <w:t xml:space="preserve"> </w:t>
            </w:r>
            <w:proofErr w:type="spellStart"/>
            <w:r>
              <w:t>ba-ma’arav</w:t>
            </w:r>
            <w:proofErr w:type="spellEnd"/>
            <w:r>
              <w:t>.</w:t>
            </w:r>
          </w:p>
        </w:tc>
        <w:tc>
          <w:tcPr>
            <w:tcW w:w="2880" w:type="dxa"/>
          </w:tcPr>
          <w:p w:rsidR="002C3C58" w:rsidRDefault="002C3C58" w:rsidP="00712F0D">
            <w:proofErr w:type="spellStart"/>
            <w:r>
              <w:t>ובשער</w:t>
            </w:r>
            <w:proofErr w:type="spellEnd"/>
            <w:r>
              <w:t xml:space="preserve"> </w:t>
            </w:r>
            <w:proofErr w:type="spellStart"/>
            <w:r>
              <w:t>הרביעי</w:t>
            </w:r>
            <w:proofErr w:type="spellEnd"/>
            <w:r>
              <w:t xml:space="preserve"> </w:t>
            </w:r>
            <w:proofErr w:type="spellStart"/>
            <w:r>
              <w:t>במזרח</w:t>
            </w:r>
            <w:proofErr w:type="spellEnd"/>
            <w:r>
              <w:t xml:space="preserve">, </w:t>
            </w:r>
            <w:proofErr w:type="spellStart"/>
            <w:r>
              <w:t>בא</w:t>
            </w:r>
            <w:proofErr w:type="spellEnd"/>
            <w:r>
              <w:t xml:space="preserve"> </w:t>
            </w:r>
            <w:proofErr w:type="spellStart"/>
            <w:r>
              <w:t>השמש</w:t>
            </w:r>
            <w:proofErr w:type="spellEnd"/>
            <w:r>
              <w:t xml:space="preserve">, </w:t>
            </w:r>
            <w:proofErr w:type="spellStart"/>
            <w:r>
              <w:t>ובא</w:t>
            </w:r>
            <w:proofErr w:type="spellEnd"/>
            <w:r>
              <w:t xml:space="preserve"> </w:t>
            </w:r>
            <w:proofErr w:type="spellStart"/>
            <w:r>
              <w:t>בשער</w:t>
            </w:r>
            <w:proofErr w:type="spellEnd"/>
            <w:r>
              <w:t xml:space="preserve"> </w:t>
            </w:r>
            <w:proofErr w:type="spellStart"/>
            <w:r>
              <w:t>הרביעי</w:t>
            </w:r>
            <w:proofErr w:type="spellEnd"/>
            <w:r>
              <w:t xml:space="preserve"> </w:t>
            </w:r>
            <w:proofErr w:type="spellStart"/>
            <w:r>
              <w:t>במערב</w:t>
            </w:r>
            <w:proofErr w:type="spellEnd"/>
          </w:p>
        </w:tc>
      </w:tr>
      <w:tr w:rsidR="002C3C58" w:rsidTr="00D66746">
        <w:tc>
          <w:tcPr>
            <w:tcW w:w="2880" w:type="dxa"/>
          </w:tcPr>
          <w:p w:rsidR="002C3C58" w:rsidRDefault="002C3C58" w:rsidP="00712F0D">
            <w:r>
              <w:t>78:7 And it returns to the east and enters the sixth portal, and rises and sets for thirty-one mornings because of its sign.</w:t>
            </w:r>
          </w:p>
        </w:tc>
        <w:tc>
          <w:tcPr>
            <w:tcW w:w="2880" w:type="dxa"/>
          </w:tcPr>
          <w:p w:rsidR="002C3C58" w:rsidRDefault="002C3C58" w:rsidP="00712F0D">
            <w:proofErr w:type="spellStart"/>
            <w:r>
              <w:t>Ve</w:t>
            </w:r>
            <w:proofErr w:type="spellEnd"/>
            <w:r>
              <w:t xml:space="preserve">-shav </w:t>
            </w:r>
            <w:proofErr w:type="spellStart"/>
            <w:r>
              <w:t>el</w:t>
            </w:r>
            <w:proofErr w:type="spellEnd"/>
            <w:r>
              <w:t xml:space="preserve"> ha-</w:t>
            </w:r>
            <w:proofErr w:type="spellStart"/>
            <w:r>
              <w:t>mizrach</w:t>
            </w:r>
            <w:proofErr w:type="spellEnd"/>
            <w:r>
              <w:t xml:space="preserve"> u-</w:t>
            </w:r>
            <w:proofErr w:type="spellStart"/>
            <w:r>
              <w:t>vo</w:t>
            </w:r>
            <w:proofErr w:type="spellEnd"/>
            <w:r>
              <w:t xml:space="preserve"> </w:t>
            </w:r>
            <w:proofErr w:type="spellStart"/>
            <w:r>
              <w:t>ba-she’ar</w:t>
            </w:r>
            <w:proofErr w:type="spellEnd"/>
            <w:r>
              <w:t xml:space="preserve"> ha-</w:t>
            </w:r>
            <w:proofErr w:type="spellStart"/>
            <w:r>
              <w:t>shishi</w:t>
            </w:r>
            <w:proofErr w:type="spellEnd"/>
            <w:r>
              <w:t xml:space="preserve">, </w:t>
            </w:r>
            <w:proofErr w:type="spellStart"/>
            <w:r>
              <w:t>ve-zare’ach</w:t>
            </w:r>
            <w:proofErr w:type="spellEnd"/>
            <w:r>
              <w:t xml:space="preserve"> u-</w:t>
            </w:r>
            <w:proofErr w:type="spellStart"/>
            <w:r>
              <w:t>vo</w:t>
            </w:r>
            <w:proofErr w:type="spellEnd"/>
            <w:r>
              <w:t xml:space="preserve"> le-sheloshim </w:t>
            </w:r>
            <w:proofErr w:type="spellStart"/>
            <w:r>
              <w:t>ve-echad</w:t>
            </w:r>
            <w:proofErr w:type="spellEnd"/>
            <w:r>
              <w:t xml:space="preserve"> </w:t>
            </w:r>
            <w:proofErr w:type="spellStart"/>
            <w:r>
              <w:t>bokrim</w:t>
            </w:r>
            <w:proofErr w:type="spellEnd"/>
            <w:r>
              <w:t xml:space="preserve"> be-</w:t>
            </w:r>
            <w:proofErr w:type="spellStart"/>
            <w:r>
              <w:t>avur</w:t>
            </w:r>
            <w:proofErr w:type="spellEnd"/>
            <w:r>
              <w:t xml:space="preserve"> </w:t>
            </w:r>
            <w:proofErr w:type="spellStart"/>
            <w:r>
              <w:t>otam</w:t>
            </w:r>
            <w:proofErr w:type="spellEnd"/>
            <w:r>
              <w:t>.</w:t>
            </w:r>
          </w:p>
        </w:tc>
        <w:tc>
          <w:tcPr>
            <w:tcW w:w="2880" w:type="dxa"/>
          </w:tcPr>
          <w:p w:rsidR="002C3C58" w:rsidRDefault="002C3C58" w:rsidP="00712F0D">
            <w:proofErr w:type="spellStart"/>
            <w:r>
              <w:t>ושב</w:t>
            </w:r>
            <w:proofErr w:type="spellEnd"/>
            <w:r>
              <w:t xml:space="preserve"> </w:t>
            </w:r>
            <w:proofErr w:type="spellStart"/>
            <w:r>
              <w:t>אל</w:t>
            </w:r>
            <w:proofErr w:type="spellEnd"/>
            <w:r>
              <w:t xml:space="preserve"> </w:t>
            </w:r>
            <w:proofErr w:type="spellStart"/>
            <w:r>
              <w:t>המזרח</w:t>
            </w:r>
            <w:proofErr w:type="spellEnd"/>
            <w:r>
              <w:t xml:space="preserve"> </w:t>
            </w:r>
            <w:proofErr w:type="spellStart"/>
            <w:r>
              <w:t>ובא</w:t>
            </w:r>
            <w:proofErr w:type="spellEnd"/>
            <w:r>
              <w:t xml:space="preserve"> </w:t>
            </w:r>
            <w:proofErr w:type="spellStart"/>
            <w:r>
              <w:t>בשער</w:t>
            </w:r>
            <w:proofErr w:type="spellEnd"/>
            <w:r>
              <w:t xml:space="preserve"> </w:t>
            </w:r>
            <w:proofErr w:type="spellStart"/>
            <w:r>
              <w:t>השישי</w:t>
            </w:r>
            <w:proofErr w:type="spellEnd"/>
            <w:r>
              <w:t xml:space="preserve">, </w:t>
            </w:r>
            <w:proofErr w:type="spellStart"/>
            <w:r>
              <w:t>וזרח</w:t>
            </w:r>
            <w:proofErr w:type="spellEnd"/>
            <w:r>
              <w:t xml:space="preserve"> </w:t>
            </w:r>
            <w:proofErr w:type="spellStart"/>
            <w:r>
              <w:t>ובא</w:t>
            </w:r>
            <w:proofErr w:type="spellEnd"/>
            <w:r>
              <w:t xml:space="preserve"> </w:t>
            </w:r>
            <w:proofErr w:type="spellStart"/>
            <w:r>
              <w:t>לשלושים</w:t>
            </w:r>
            <w:proofErr w:type="spellEnd"/>
            <w:r>
              <w:t xml:space="preserve"> </w:t>
            </w:r>
            <w:proofErr w:type="spellStart"/>
            <w:r>
              <w:t>ואחד</w:t>
            </w:r>
            <w:proofErr w:type="spellEnd"/>
            <w:r>
              <w:t xml:space="preserve"> </w:t>
            </w:r>
            <w:proofErr w:type="spellStart"/>
            <w:r>
              <w:t>בקרים</w:t>
            </w:r>
            <w:proofErr w:type="spellEnd"/>
            <w:r>
              <w:t xml:space="preserve"> </w:t>
            </w:r>
            <w:proofErr w:type="spellStart"/>
            <w:r>
              <w:t>בעבור</w:t>
            </w:r>
            <w:proofErr w:type="spellEnd"/>
            <w:r>
              <w:t xml:space="preserve"> </w:t>
            </w:r>
            <w:proofErr w:type="spellStart"/>
            <w:r>
              <w:t>אותם</w:t>
            </w:r>
            <w:proofErr w:type="spellEnd"/>
          </w:p>
        </w:tc>
      </w:tr>
      <w:tr w:rsidR="002C3C58" w:rsidTr="00D66746">
        <w:tc>
          <w:tcPr>
            <w:tcW w:w="2880" w:type="dxa"/>
          </w:tcPr>
          <w:p w:rsidR="002C3C58" w:rsidRDefault="002C3C58" w:rsidP="00712F0D">
            <w:r>
              <w:t>78:8 And the moon rises and sets for thirty days, and with the sun it completes the lunar cycle in twice sixty days.</w:t>
            </w:r>
          </w:p>
        </w:tc>
        <w:tc>
          <w:tcPr>
            <w:tcW w:w="2880" w:type="dxa"/>
          </w:tcPr>
          <w:p w:rsidR="002C3C58" w:rsidRDefault="002C3C58" w:rsidP="00712F0D">
            <w:proofErr w:type="spellStart"/>
            <w:r>
              <w:t>Ve</w:t>
            </w:r>
            <w:proofErr w:type="spellEnd"/>
            <w:r>
              <w:t>-ha-</w:t>
            </w:r>
            <w:proofErr w:type="spellStart"/>
            <w:r>
              <w:t>yareach</w:t>
            </w:r>
            <w:proofErr w:type="spellEnd"/>
            <w:r>
              <w:t xml:space="preserve"> </w:t>
            </w:r>
            <w:proofErr w:type="spellStart"/>
            <w:r>
              <w:t>zare’ach</w:t>
            </w:r>
            <w:proofErr w:type="spellEnd"/>
            <w:r>
              <w:t xml:space="preserve"> u-</w:t>
            </w:r>
            <w:proofErr w:type="spellStart"/>
            <w:r>
              <w:t>vo</w:t>
            </w:r>
            <w:proofErr w:type="spellEnd"/>
            <w:r>
              <w:t xml:space="preserve"> le-sheloshim </w:t>
            </w:r>
            <w:proofErr w:type="spellStart"/>
            <w:r>
              <w:t>yamim</w:t>
            </w:r>
            <w:proofErr w:type="spellEnd"/>
            <w:r>
              <w:t xml:space="preserve">, </w:t>
            </w:r>
            <w:proofErr w:type="spellStart"/>
            <w:r>
              <w:t>ve-im</w:t>
            </w:r>
            <w:proofErr w:type="spellEnd"/>
            <w:r>
              <w:t xml:space="preserve"> ha-</w:t>
            </w:r>
            <w:proofErr w:type="spellStart"/>
            <w:r>
              <w:t>shemesh</w:t>
            </w:r>
            <w:proofErr w:type="spellEnd"/>
            <w:r>
              <w:t xml:space="preserve"> </w:t>
            </w:r>
            <w:proofErr w:type="spellStart"/>
            <w:r>
              <w:t>yashlim</w:t>
            </w:r>
            <w:proofErr w:type="spellEnd"/>
            <w:r>
              <w:t xml:space="preserve"> et ha-</w:t>
            </w:r>
            <w:proofErr w:type="spellStart"/>
            <w:r>
              <w:t>chodesh</w:t>
            </w:r>
            <w:proofErr w:type="spellEnd"/>
            <w:r>
              <w:t xml:space="preserve"> be-</w:t>
            </w:r>
            <w:proofErr w:type="spellStart"/>
            <w:r>
              <w:t>kefel</w:t>
            </w:r>
            <w:proofErr w:type="spellEnd"/>
            <w:r>
              <w:t xml:space="preserve"> </w:t>
            </w:r>
            <w:proofErr w:type="spellStart"/>
            <w:r>
              <w:t>shishim</w:t>
            </w:r>
            <w:proofErr w:type="spellEnd"/>
            <w:r>
              <w:t xml:space="preserve"> </w:t>
            </w:r>
            <w:proofErr w:type="spellStart"/>
            <w:r>
              <w:t>yamim</w:t>
            </w:r>
            <w:proofErr w:type="spellEnd"/>
            <w:r>
              <w:t>.</w:t>
            </w:r>
          </w:p>
        </w:tc>
        <w:tc>
          <w:tcPr>
            <w:tcW w:w="2880" w:type="dxa"/>
          </w:tcPr>
          <w:p w:rsidR="002C3C58" w:rsidRDefault="002C3C58" w:rsidP="00712F0D">
            <w:proofErr w:type="spellStart"/>
            <w:r>
              <w:t>והירח</w:t>
            </w:r>
            <w:proofErr w:type="spellEnd"/>
            <w:r>
              <w:t xml:space="preserve"> </w:t>
            </w:r>
            <w:proofErr w:type="spellStart"/>
            <w:r>
              <w:t>זרח</w:t>
            </w:r>
            <w:proofErr w:type="spellEnd"/>
            <w:r>
              <w:t xml:space="preserve"> </w:t>
            </w:r>
            <w:proofErr w:type="spellStart"/>
            <w:r>
              <w:t>ובא</w:t>
            </w:r>
            <w:proofErr w:type="spellEnd"/>
            <w:r>
              <w:t xml:space="preserve"> </w:t>
            </w:r>
            <w:proofErr w:type="spellStart"/>
            <w:r>
              <w:t>לשלושים</w:t>
            </w:r>
            <w:proofErr w:type="spellEnd"/>
            <w:r>
              <w:t xml:space="preserve"> </w:t>
            </w:r>
            <w:proofErr w:type="spellStart"/>
            <w:r>
              <w:t>ימים</w:t>
            </w:r>
            <w:proofErr w:type="spellEnd"/>
            <w:r>
              <w:t xml:space="preserve">, </w:t>
            </w:r>
            <w:proofErr w:type="spellStart"/>
            <w:r>
              <w:t>ועם</w:t>
            </w:r>
            <w:proofErr w:type="spellEnd"/>
            <w:r>
              <w:t xml:space="preserve"> </w:t>
            </w:r>
            <w:proofErr w:type="spellStart"/>
            <w:r>
              <w:t>השמש</w:t>
            </w:r>
            <w:proofErr w:type="spellEnd"/>
            <w:r>
              <w:t xml:space="preserve"> </w:t>
            </w:r>
            <w:proofErr w:type="spellStart"/>
            <w:r>
              <w:t>ישלים</w:t>
            </w:r>
            <w:proofErr w:type="spellEnd"/>
            <w:r>
              <w:t xml:space="preserve"> </w:t>
            </w:r>
            <w:proofErr w:type="spellStart"/>
            <w:r>
              <w:t>את</w:t>
            </w:r>
            <w:proofErr w:type="spellEnd"/>
            <w:r>
              <w:t xml:space="preserve"> </w:t>
            </w:r>
            <w:proofErr w:type="spellStart"/>
            <w:r>
              <w:t>החודש</w:t>
            </w:r>
            <w:proofErr w:type="spellEnd"/>
            <w:r>
              <w:t xml:space="preserve"> </w:t>
            </w:r>
            <w:proofErr w:type="spellStart"/>
            <w:r>
              <w:t>בכפל</w:t>
            </w:r>
            <w:proofErr w:type="spellEnd"/>
            <w:r>
              <w:t xml:space="preserve"> </w:t>
            </w:r>
            <w:proofErr w:type="spellStart"/>
            <w:r>
              <w:t>שישים</w:t>
            </w:r>
            <w:proofErr w:type="spellEnd"/>
            <w:r>
              <w:t xml:space="preserve"> </w:t>
            </w:r>
            <w:proofErr w:type="spellStart"/>
            <w:r>
              <w:t>ימים</w:t>
            </w:r>
            <w:proofErr w:type="spellEnd"/>
          </w:p>
        </w:tc>
      </w:tr>
      <w:tr w:rsidR="002C3C58" w:rsidTr="00D66746">
        <w:tc>
          <w:tcPr>
            <w:tcW w:w="2880" w:type="dxa"/>
          </w:tcPr>
          <w:p w:rsidR="002C3C58" w:rsidRDefault="002C3C58" w:rsidP="00712F0D">
            <w:r>
              <w:t>78:9 And the length of the day and the night and the size of the sun and moon are equal.</w:t>
            </w:r>
          </w:p>
        </w:tc>
        <w:tc>
          <w:tcPr>
            <w:tcW w:w="2880" w:type="dxa"/>
          </w:tcPr>
          <w:p w:rsidR="002C3C58" w:rsidRDefault="002C3C58" w:rsidP="00712F0D">
            <w:proofErr w:type="spellStart"/>
            <w:r>
              <w:t>Ve-orech</w:t>
            </w:r>
            <w:proofErr w:type="spellEnd"/>
            <w:r>
              <w:t xml:space="preserve"> ha-</w:t>
            </w:r>
            <w:proofErr w:type="spellStart"/>
            <w:r>
              <w:t>yom</w:t>
            </w:r>
            <w:proofErr w:type="spellEnd"/>
            <w:r>
              <w:t xml:space="preserve"> </w:t>
            </w:r>
            <w:proofErr w:type="spellStart"/>
            <w:r>
              <w:t>ve</w:t>
            </w:r>
            <w:proofErr w:type="spellEnd"/>
            <w:r>
              <w:t>-ha-</w:t>
            </w:r>
            <w:proofErr w:type="spellStart"/>
            <w:r>
              <w:t>lailah</w:t>
            </w:r>
            <w:proofErr w:type="spellEnd"/>
            <w:r>
              <w:t xml:space="preserve"> u-</w:t>
            </w:r>
            <w:proofErr w:type="spellStart"/>
            <w:r>
              <w:t>midat</w:t>
            </w:r>
            <w:proofErr w:type="spellEnd"/>
            <w:r>
              <w:t xml:space="preserve"> ha-</w:t>
            </w:r>
            <w:proofErr w:type="spellStart"/>
            <w:r>
              <w:t>shemesh</w:t>
            </w:r>
            <w:proofErr w:type="spellEnd"/>
            <w:r>
              <w:t xml:space="preserve"> </w:t>
            </w:r>
            <w:proofErr w:type="spellStart"/>
            <w:r>
              <w:t>ve</w:t>
            </w:r>
            <w:proofErr w:type="spellEnd"/>
            <w:r>
              <w:t>-ha-</w:t>
            </w:r>
            <w:proofErr w:type="spellStart"/>
            <w:r>
              <w:t>yareach</w:t>
            </w:r>
            <w:proofErr w:type="spellEnd"/>
            <w:r>
              <w:t xml:space="preserve"> </w:t>
            </w:r>
            <w:proofErr w:type="spellStart"/>
            <w:r>
              <w:t>shavim</w:t>
            </w:r>
            <w:proofErr w:type="spellEnd"/>
            <w:r>
              <w:t>.</w:t>
            </w:r>
          </w:p>
        </w:tc>
        <w:tc>
          <w:tcPr>
            <w:tcW w:w="2880" w:type="dxa"/>
          </w:tcPr>
          <w:p w:rsidR="002C3C58" w:rsidRDefault="002C3C58" w:rsidP="00712F0D">
            <w:proofErr w:type="spellStart"/>
            <w:r>
              <w:t>ואורך</w:t>
            </w:r>
            <w:proofErr w:type="spellEnd"/>
            <w:r>
              <w:t xml:space="preserve"> </w:t>
            </w:r>
            <w:proofErr w:type="spellStart"/>
            <w:r>
              <w:t>היום</w:t>
            </w:r>
            <w:proofErr w:type="spellEnd"/>
            <w:r>
              <w:t xml:space="preserve"> </w:t>
            </w:r>
            <w:proofErr w:type="spellStart"/>
            <w:r>
              <w:t>והלילה</w:t>
            </w:r>
            <w:proofErr w:type="spellEnd"/>
            <w:r>
              <w:t xml:space="preserve"> </w:t>
            </w:r>
            <w:proofErr w:type="spellStart"/>
            <w:r>
              <w:t>ומידת</w:t>
            </w:r>
            <w:proofErr w:type="spellEnd"/>
            <w:r>
              <w:t xml:space="preserve"> </w:t>
            </w:r>
            <w:proofErr w:type="spellStart"/>
            <w:r>
              <w:t>השמש</w:t>
            </w:r>
            <w:proofErr w:type="spellEnd"/>
            <w:r>
              <w:t xml:space="preserve"> </w:t>
            </w:r>
            <w:proofErr w:type="spellStart"/>
            <w:r>
              <w:t>והירח</w:t>
            </w:r>
            <w:proofErr w:type="spellEnd"/>
            <w:r>
              <w:t xml:space="preserve"> </w:t>
            </w:r>
            <w:proofErr w:type="spellStart"/>
            <w:r>
              <w:t>שווים</w:t>
            </w:r>
            <w:proofErr w:type="spellEnd"/>
          </w:p>
        </w:tc>
      </w:tr>
      <w:tr w:rsidR="002C3C58" w:rsidTr="00D66746">
        <w:tc>
          <w:tcPr>
            <w:tcW w:w="2880" w:type="dxa"/>
          </w:tcPr>
          <w:p w:rsidR="002C3C58" w:rsidRDefault="002C3C58" w:rsidP="00712F0D">
            <w:r>
              <w:lastRenderedPageBreak/>
              <w:t>78:10 And the moon completes the journey in three hundred and sixty days.</w:t>
            </w:r>
          </w:p>
        </w:tc>
        <w:tc>
          <w:tcPr>
            <w:tcW w:w="2880" w:type="dxa"/>
          </w:tcPr>
          <w:p w:rsidR="002C3C58" w:rsidRDefault="002C3C58" w:rsidP="00712F0D">
            <w:proofErr w:type="spellStart"/>
            <w:r>
              <w:t>Ve</w:t>
            </w:r>
            <w:proofErr w:type="spellEnd"/>
            <w:r>
              <w:t>-ha-</w:t>
            </w:r>
            <w:proofErr w:type="spellStart"/>
            <w:r>
              <w:t>yareach</w:t>
            </w:r>
            <w:proofErr w:type="spellEnd"/>
            <w:r>
              <w:t xml:space="preserve"> </w:t>
            </w:r>
            <w:proofErr w:type="spellStart"/>
            <w:r>
              <w:t>yashlim</w:t>
            </w:r>
            <w:proofErr w:type="spellEnd"/>
            <w:r>
              <w:t xml:space="preserve"> et ha-</w:t>
            </w:r>
            <w:proofErr w:type="spellStart"/>
            <w:r>
              <w:t>ma’agal</w:t>
            </w:r>
            <w:proofErr w:type="spellEnd"/>
            <w:r>
              <w:t xml:space="preserve"> be-</w:t>
            </w:r>
            <w:proofErr w:type="spellStart"/>
            <w:r>
              <w:t>shalosh</w:t>
            </w:r>
            <w:proofErr w:type="spellEnd"/>
            <w:r>
              <w:t xml:space="preserve"> </w:t>
            </w:r>
            <w:proofErr w:type="spellStart"/>
            <w:r>
              <w:t>me’ot</w:t>
            </w:r>
            <w:proofErr w:type="spellEnd"/>
            <w:r>
              <w:t xml:space="preserve"> </w:t>
            </w:r>
            <w:proofErr w:type="spellStart"/>
            <w:r>
              <w:t>shishim</w:t>
            </w:r>
            <w:proofErr w:type="spellEnd"/>
            <w:r>
              <w:t xml:space="preserve"> </w:t>
            </w:r>
            <w:proofErr w:type="spellStart"/>
            <w:r>
              <w:t>yamim</w:t>
            </w:r>
            <w:proofErr w:type="spellEnd"/>
            <w:r>
              <w:t>.</w:t>
            </w:r>
          </w:p>
        </w:tc>
        <w:tc>
          <w:tcPr>
            <w:tcW w:w="2880" w:type="dxa"/>
          </w:tcPr>
          <w:p w:rsidR="002C3C58" w:rsidRDefault="002C3C58" w:rsidP="00712F0D">
            <w:proofErr w:type="spellStart"/>
            <w:r>
              <w:t>והירח</w:t>
            </w:r>
            <w:proofErr w:type="spellEnd"/>
            <w:r>
              <w:t xml:space="preserve"> </w:t>
            </w:r>
            <w:proofErr w:type="spellStart"/>
            <w:r>
              <w:t>ישלים</w:t>
            </w:r>
            <w:proofErr w:type="spellEnd"/>
            <w:r>
              <w:t xml:space="preserve"> </w:t>
            </w:r>
            <w:proofErr w:type="spellStart"/>
            <w:r>
              <w:t>את</w:t>
            </w:r>
            <w:proofErr w:type="spellEnd"/>
            <w:r>
              <w:t xml:space="preserve"> </w:t>
            </w:r>
            <w:proofErr w:type="spellStart"/>
            <w:r>
              <w:t>המעגל</w:t>
            </w:r>
            <w:proofErr w:type="spellEnd"/>
            <w:r>
              <w:t xml:space="preserve"> </w:t>
            </w:r>
            <w:proofErr w:type="spellStart"/>
            <w:r>
              <w:t>בשלוש</w:t>
            </w:r>
            <w:proofErr w:type="spellEnd"/>
            <w:r>
              <w:t xml:space="preserve"> </w:t>
            </w:r>
            <w:proofErr w:type="spellStart"/>
            <w:r>
              <w:t>מאות</w:t>
            </w:r>
            <w:proofErr w:type="spellEnd"/>
            <w:r>
              <w:t xml:space="preserve"> </w:t>
            </w:r>
            <w:proofErr w:type="spellStart"/>
            <w:r>
              <w:t>שישים</w:t>
            </w:r>
            <w:proofErr w:type="spellEnd"/>
            <w:r>
              <w:t xml:space="preserve"> </w:t>
            </w:r>
            <w:proofErr w:type="spellStart"/>
            <w:r>
              <w:t>ימים</w:t>
            </w:r>
            <w:proofErr w:type="spellEnd"/>
          </w:p>
        </w:tc>
      </w:tr>
      <w:tr w:rsidR="002C3C58" w:rsidTr="00D66746">
        <w:tc>
          <w:tcPr>
            <w:tcW w:w="2880" w:type="dxa"/>
          </w:tcPr>
          <w:p w:rsidR="002C3C58" w:rsidRDefault="002C3C58" w:rsidP="00712F0D">
            <w:r>
              <w:t>78:11 In two thirty-day months it returns again, and on the third month, it appears thirty days.</w:t>
            </w:r>
          </w:p>
        </w:tc>
        <w:tc>
          <w:tcPr>
            <w:tcW w:w="2880" w:type="dxa"/>
          </w:tcPr>
          <w:p w:rsidR="002C3C58" w:rsidRDefault="002C3C58" w:rsidP="00712F0D">
            <w:r>
              <w:t>U-</w:t>
            </w:r>
            <w:proofErr w:type="spellStart"/>
            <w:r>
              <w:t>ve</w:t>
            </w:r>
            <w:proofErr w:type="spellEnd"/>
            <w:r>
              <w:t>-</w:t>
            </w:r>
            <w:proofErr w:type="spellStart"/>
            <w:r>
              <w:t>shnei</w:t>
            </w:r>
            <w:proofErr w:type="spellEnd"/>
            <w:r>
              <w:t xml:space="preserve"> </w:t>
            </w:r>
            <w:proofErr w:type="spellStart"/>
            <w:r>
              <w:t>chodashim</w:t>
            </w:r>
            <w:proofErr w:type="spellEnd"/>
            <w:r>
              <w:t xml:space="preserve"> </w:t>
            </w:r>
            <w:proofErr w:type="spellStart"/>
            <w:r>
              <w:t>shel</w:t>
            </w:r>
            <w:proofErr w:type="spellEnd"/>
            <w:r>
              <w:t xml:space="preserve"> shloshim </w:t>
            </w:r>
            <w:proofErr w:type="spellStart"/>
            <w:r>
              <w:t>yamim</w:t>
            </w:r>
            <w:proofErr w:type="spellEnd"/>
            <w:r>
              <w:t xml:space="preserve"> </w:t>
            </w:r>
            <w:proofErr w:type="spellStart"/>
            <w:r>
              <w:t>yashuv</w:t>
            </w:r>
            <w:proofErr w:type="spellEnd"/>
            <w:r>
              <w:t xml:space="preserve"> od </w:t>
            </w:r>
            <w:proofErr w:type="spellStart"/>
            <w:r>
              <w:t>pa’am</w:t>
            </w:r>
            <w:proofErr w:type="spellEnd"/>
            <w:r>
              <w:t>, u-</w:t>
            </w:r>
            <w:proofErr w:type="spellStart"/>
            <w:r>
              <w:t>va</w:t>
            </w:r>
            <w:proofErr w:type="spellEnd"/>
            <w:r>
              <w:t>-</w:t>
            </w:r>
            <w:proofErr w:type="spellStart"/>
            <w:r>
              <w:t>chodesh</w:t>
            </w:r>
            <w:proofErr w:type="spellEnd"/>
            <w:r>
              <w:t xml:space="preserve"> ha-</w:t>
            </w:r>
            <w:proofErr w:type="spellStart"/>
            <w:r>
              <w:t>shelishi</w:t>
            </w:r>
            <w:proofErr w:type="spellEnd"/>
            <w:r>
              <w:t xml:space="preserve"> </w:t>
            </w:r>
            <w:proofErr w:type="spellStart"/>
            <w:r>
              <w:t>yera’eh</w:t>
            </w:r>
            <w:proofErr w:type="spellEnd"/>
            <w:r>
              <w:t xml:space="preserve"> le-shloshim </w:t>
            </w:r>
            <w:proofErr w:type="spellStart"/>
            <w:r>
              <w:t>yamim</w:t>
            </w:r>
            <w:proofErr w:type="spellEnd"/>
            <w:r>
              <w:t>.</w:t>
            </w:r>
          </w:p>
        </w:tc>
        <w:tc>
          <w:tcPr>
            <w:tcW w:w="2880" w:type="dxa"/>
          </w:tcPr>
          <w:p w:rsidR="002C3C58" w:rsidRDefault="002C3C58" w:rsidP="00712F0D">
            <w:proofErr w:type="spellStart"/>
            <w:r>
              <w:t>ובשני</w:t>
            </w:r>
            <w:proofErr w:type="spellEnd"/>
            <w:r>
              <w:t xml:space="preserve"> </w:t>
            </w:r>
            <w:proofErr w:type="spellStart"/>
            <w:r>
              <w:t>חודשים</w:t>
            </w:r>
            <w:proofErr w:type="spellEnd"/>
            <w:r>
              <w:t xml:space="preserve"> </w:t>
            </w:r>
            <w:proofErr w:type="spellStart"/>
            <w:r>
              <w:t>של</w:t>
            </w:r>
            <w:proofErr w:type="spellEnd"/>
            <w:r>
              <w:t xml:space="preserve"> </w:t>
            </w:r>
            <w:proofErr w:type="spellStart"/>
            <w:r>
              <w:t>שלושים</w:t>
            </w:r>
            <w:proofErr w:type="spellEnd"/>
            <w:r>
              <w:t xml:space="preserve"> </w:t>
            </w:r>
            <w:proofErr w:type="spellStart"/>
            <w:r>
              <w:t>ימים</w:t>
            </w:r>
            <w:proofErr w:type="spellEnd"/>
            <w:r>
              <w:t xml:space="preserve"> </w:t>
            </w:r>
            <w:proofErr w:type="spellStart"/>
            <w:r>
              <w:t>ישוב</w:t>
            </w:r>
            <w:proofErr w:type="spellEnd"/>
            <w:r>
              <w:t xml:space="preserve"> </w:t>
            </w:r>
            <w:proofErr w:type="spellStart"/>
            <w:r>
              <w:t>עוד</w:t>
            </w:r>
            <w:proofErr w:type="spellEnd"/>
            <w:r>
              <w:t xml:space="preserve"> </w:t>
            </w:r>
            <w:proofErr w:type="spellStart"/>
            <w:r>
              <w:t>פעם</w:t>
            </w:r>
            <w:proofErr w:type="spellEnd"/>
            <w:r>
              <w:t xml:space="preserve">, </w:t>
            </w:r>
            <w:proofErr w:type="spellStart"/>
            <w:r>
              <w:t>ובחודש</w:t>
            </w:r>
            <w:proofErr w:type="spellEnd"/>
            <w:r>
              <w:t xml:space="preserve"> </w:t>
            </w:r>
            <w:proofErr w:type="spellStart"/>
            <w:r>
              <w:t>השלישי</w:t>
            </w:r>
            <w:proofErr w:type="spellEnd"/>
            <w:r>
              <w:t xml:space="preserve"> </w:t>
            </w:r>
            <w:proofErr w:type="spellStart"/>
            <w:r>
              <w:t>יראה</w:t>
            </w:r>
            <w:proofErr w:type="spellEnd"/>
            <w:r>
              <w:t xml:space="preserve"> </w:t>
            </w:r>
            <w:proofErr w:type="spellStart"/>
            <w:r>
              <w:t>לשלושים</w:t>
            </w:r>
            <w:proofErr w:type="spellEnd"/>
            <w:r>
              <w:t xml:space="preserve"> </w:t>
            </w:r>
            <w:proofErr w:type="spellStart"/>
            <w:r>
              <w:t>ימים</w:t>
            </w:r>
            <w:proofErr w:type="spellEnd"/>
          </w:p>
        </w:tc>
      </w:tr>
      <w:tr w:rsidR="002C3C58" w:rsidTr="00D66746">
        <w:tc>
          <w:tcPr>
            <w:tcW w:w="2880" w:type="dxa"/>
          </w:tcPr>
          <w:p w:rsidR="002C3C58" w:rsidRDefault="002C3C58" w:rsidP="00712F0D">
            <w:r>
              <w:t>78:12 And the moon grows bright during its phases until the fourteenth day, and then it completes its light.</w:t>
            </w:r>
          </w:p>
        </w:tc>
        <w:tc>
          <w:tcPr>
            <w:tcW w:w="2880" w:type="dxa"/>
          </w:tcPr>
          <w:p w:rsidR="002C3C58" w:rsidRDefault="002C3C58" w:rsidP="00712F0D">
            <w:proofErr w:type="spellStart"/>
            <w:r>
              <w:t>Ve</w:t>
            </w:r>
            <w:proofErr w:type="spellEnd"/>
            <w:r>
              <w:t>-ha-</w:t>
            </w:r>
            <w:proofErr w:type="spellStart"/>
            <w:r>
              <w:t>yareach</w:t>
            </w:r>
            <w:proofErr w:type="spellEnd"/>
            <w:r>
              <w:t xml:space="preserve"> </w:t>
            </w:r>
            <w:proofErr w:type="spellStart"/>
            <w:r>
              <w:t>yit’aher</w:t>
            </w:r>
            <w:proofErr w:type="spellEnd"/>
            <w:r>
              <w:t xml:space="preserve"> be-</w:t>
            </w:r>
            <w:proofErr w:type="spellStart"/>
            <w:r>
              <w:t>toch</w:t>
            </w:r>
            <w:proofErr w:type="spellEnd"/>
            <w:r>
              <w:t xml:space="preserve"> </w:t>
            </w:r>
            <w:proofErr w:type="spellStart"/>
            <w:r>
              <w:t>yemei</w:t>
            </w:r>
            <w:proofErr w:type="spellEnd"/>
            <w:r>
              <w:t xml:space="preserve"> </w:t>
            </w:r>
            <w:proofErr w:type="spellStart"/>
            <w:r>
              <w:t>milu’o</w:t>
            </w:r>
            <w:proofErr w:type="spellEnd"/>
            <w:r>
              <w:t xml:space="preserve"> ad </w:t>
            </w:r>
            <w:proofErr w:type="spellStart"/>
            <w:r>
              <w:t>yom</w:t>
            </w:r>
            <w:proofErr w:type="spellEnd"/>
            <w:r>
              <w:t xml:space="preserve"> </w:t>
            </w:r>
            <w:proofErr w:type="spellStart"/>
            <w:r>
              <w:t>arba’ah</w:t>
            </w:r>
            <w:proofErr w:type="spellEnd"/>
            <w:r>
              <w:t xml:space="preserve"> </w:t>
            </w:r>
            <w:proofErr w:type="spellStart"/>
            <w:r>
              <w:t>asar</w:t>
            </w:r>
            <w:proofErr w:type="spellEnd"/>
            <w:r>
              <w:t xml:space="preserve">, </w:t>
            </w:r>
            <w:proofErr w:type="spellStart"/>
            <w:r>
              <w:t>ve-az</w:t>
            </w:r>
            <w:proofErr w:type="spellEnd"/>
            <w:r>
              <w:t xml:space="preserve"> </w:t>
            </w:r>
            <w:proofErr w:type="spellStart"/>
            <w:r>
              <w:t>yashlim</w:t>
            </w:r>
            <w:proofErr w:type="spellEnd"/>
            <w:r>
              <w:t xml:space="preserve"> et </w:t>
            </w:r>
            <w:proofErr w:type="spellStart"/>
            <w:r>
              <w:t>oroh</w:t>
            </w:r>
            <w:proofErr w:type="spellEnd"/>
            <w:r>
              <w:t>.</w:t>
            </w:r>
          </w:p>
        </w:tc>
        <w:tc>
          <w:tcPr>
            <w:tcW w:w="2880" w:type="dxa"/>
          </w:tcPr>
          <w:p w:rsidR="002C3C58" w:rsidRDefault="002C3C58" w:rsidP="00712F0D">
            <w:proofErr w:type="spellStart"/>
            <w:r>
              <w:t>והירח</w:t>
            </w:r>
            <w:proofErr w:type="spellEnd"/>
            <w:r>
              <w:t xml:space="preserve"> </w:t>
            </w:r>
            <w:proofErr w:type="spellStart"/>
            <w:r>
              <w:t>ייטהר</w:t>
            </w:r>
            <w:proofErr w:type="spellEnd"/>
            <w:r>
              <w:t xml:space="preserve"> </w:t>
            </w:r>
            <w:proofErr w:type="spellStart"/>
            <w:r>
              <w:t>בתוך</w:t>
            </w:r>
            <w:proofErr w:type="spellEnd"/>
            <w:r>
              <w:t xml:space="preserve"> </w:t>
            </w:r>
            <w:proofErr w:type="spellStart"/>
            <w:r>
              <w:t>ימי</w:t>
            </w:r>
            <w:proofErr w:type="spellEnd"/>
            <w:r>
              <w:t xml:space="preserve"> </w:t>
            </w:r>
            <w:proofErr w:type="spellStart"/>
            <w:r>
              <w:t>מילואו</w:t>
            </w:r>
            <w:proofErr w:type="spellEnd"/>
            <w:r>
              <w:t xml:space="preserve"> </w:t>
            </w:r>
            <w:proofErr w:type="spellStart"/>
            <w:r>
              <w:t>עד</w:t>
            </w:r>
            <w:proofErr w:type="spellEnd"/>
            <w:r>
              <w:t xml:space="preserve"> </w:t>
            </w:r>
            <w:proofErr w:type="spellStart"/>
            <w:r>
              <w:t>יום</w:t>
            </w:r>
            <w:proofErr w:type="spellEnd"/>
            <w:r>
              <w:t xml:space="preserve"> </w:t>
            </w:r>
            <w:proofErr w:type="spellStart"/>
            <w:r>
              <w:t>ארבעה</w:t>
            </w:r>
            <w:proofErr w:type="spellEnd"/>
            <w:r>
              <w:t xml:space="preserve"> </w:t>
            </w:r>
            <w:proofErr w:type="spellStart"/>
            <w:r>
              <w:t>עשר</w:t>
            </w:r>
            <w:proofErr w:type="spellEnd"/>
            <w:r>
              <w:t xml:space="preserve"> </w:t>
            </w:r>
            <w:proofErr w:type="spellStart"/>
            <w:r>
              <w:t>ואז</w:t>
            </w:r>
            <w:proofErr w:type="spellEnd"/>
            <w:r>
              <w:t xml:space="preserve"> </w:t>
            </w:r>
            <w:proofErr w:type="spellStart"/>
            <w:r>
              <w:t>ישלים</w:t>
            </w:r>
            <w:proofErr w:type="spellEnd"/>
            <w:r>
              <w:t xml:space="preserve"> </w:t>
            </w:r>
            <w:proofErr w:type="spellStart"/>
            <w:r>
              <w:t>את</w:t>
            </w:r>
            <w:proofErr w:type="spellEnd"/>
            <w:r>
              <w:t xml:space="preserve"> </w:t>
            </w:r>
            <w:proofErr w:type="spellStart"/>
            <w:r>
              <w:t>אורו</w:t>
            </w:r>
            <w:proofErr w:type="spellEnd"/>
          </w:p>
        </w:tc>
      </w:tr>
      <w:tr w:rsidR="002C3C58" w:rsidTr="00D66746">
        <w:tc>
          <w:tcPr>
            <w:tcW w:w="2880" w:type="dxa"/>
          </w:tcPr>
          <w:p w:rsidR="002C3C58" w:rsidRDefault="002C3C58" w:rsidP="00712F0D">
            <w:r>
              <w:t>78:13 And fifteen parts of light are transferred to it until the fifteenth day when its light is complete.</w:t>
            </w:r>
          </w:p>
        </w:tc>
        <w:tc>
          <w:tcPr>
            <w:tcW w:w="2880" w:type="dxa"/>
          </w:tcPr>
          <w:p w:rsidR="002C3C58" w:rsidRDefault="002C3C58" w:rsidP="00712F0D">
            <w:proofErr w:type="spellStart"/>
            <w:r>
              <w:t>Ve-chamesh</w:t>
            </w:r>
            <w:proofErr w:type="spellEnd"/>
            <w:r>
              <w:t xml:space="preserve"> </w:t>
            </w:r>
            <w:proofErr w:type="spellStart"/>
            <w:r>
              <w:t>esrei</w:t>
            </w:r>
            <w:proofErr w:type="spellEnd"/>
            <w:r>
              <w:t xml:space="preserve"> </w:t>
            </w:r>
            <w:proofErr w:type="spellStart"/>
            <w:r>
              <w:t>chalakim</w:t>
            </w:r>
            <w:proofErr w:type="spellEnd"/>
            <w:r>
              <w:t xml:space="preserve"> </w:t>
            </w:r>
            <w:proofErr w:type="spellStart"/>
            <w:r>
              <w:t>shel</w:t>
            </w:r>
            <w:proofErr w:type="spellEnd"/>
            <w:r>
              <w:t xml:space="preserve"> or </w:t>
            </w:r>
            <w:proofErr w:type="spellStart"/>
            <w:r>
              <w:t>yimsar</w:t>
            </w:r>
            <w:proofErr w:type="spellEnd"/>
            <w:r>
              <w:t xml:space="preserve"> lo ad </w:t>
            </w:r>
            <w:proofErr w:type="spellStart"/>
            <w:r>
              <w:t>yom</w:t>
            </w:r>
            <w:proofErr w:type="spellEnd"/>
            <w:r>
              <w:t xml:space="preserve"> ha-</w:t>
            </w:r>
            <w:proofErr w:type="spellStart"/>
            <w:r>
              <w:t>chamishah</w:t>
            </w:r>
            <w:proofErr w:type="spellEnd"/>
            <w:r>
              <w:t xml:space="preserve"> </w:t>
            </w:r>
            <w:proofErr w:type="spellStart"/>
            <w:r>
              <w:t>asar</w:t>
            </w:r>
            <w:proofErr w:type="spellEnd"/>
            <w:r>
              <w:t xml:space="preserve"> </w:t>
            </w:r>
            <w:proofErr w:type="spellStart"/>
            <w:r>
              <w:t>ke-asher</w:t>
            </w:r>
            <w:proofErr w:type="spellEnd"/>
            <w:r>
              <w:t xml:space="preserve"> </w:t>
            </w:r>
            <w:proofErr w:type="spellStart"/>
            <w:r>
              <w:t>yashlim</w:t>
            </w:r>
            <w:proofErr w:type="spellEnd"/>
            <w:r>
              <w:t xml:space="preserve"> </w:t>
            </w:r>
            <w:proofErr w:type="spellStart"/>
            <w:r>
              <w:t>oroh</w:t>
            </w:r>
            <w:proofErr w:type="spellEnd"/>
            <w:r>
              <w:t>.</w:t>
            </w:r>
          </w:p>
        </w:tc>
        <w:tc>
          <w:tcPr>
            <w:tcW w:w="2880" w:type="dxa"/>
          </w:tcPr>
          <w:p w:rsidR="002C3C58" w:rsidRDefault="002C3C58" w:rsidP="00712F0D">
            <w:proofErr w:type="spellStart"/>
            <w:r>
              <w:t>וחמש</w:t>
            </w:r>
            <w:proofErr w:type="spellEnd"/>
            <w:r>
              <w:t xml:space="preserve"> </w:t>
            </w:r>
            <w:proofErr w:type="spellStart"/>
            <w:r>
              <w:t>עשרה</w:t>
            </w:r>
            <w:proofErr w:type="spellEnd"/>
            <w:r>
              <w:t xml:space="preserve"> </w:t>
            </w:r>
            <w:proofErr w:type="spellStart"/>
            <w:r>
              <w:t>חלקים</w:t>
            </w:r>
            <w:proofErr w:type="spellEnd"/>
            <w:r>
              <w:t xml:space="preserve"> </w:t>
            </w:r>
            <w:proofErr w:type="spellStart"/>
            <w:r>
              <w:t>של</w:t>
            </w:r>
            <w:proofErr w:type="spellEnd"/>
            <w:r>
              <w:t xml:space="preserve"> </w:t>
            </w:r>
            <w:proofErr w:type="spellStart"/>
            <w:r>
              <w:t>אור</w:t>
            </w:r>
            <w:proofErr w:type="spellEnd"/>
            <w:r>
              <w:t xml:space="preserve"> </w:t>
            </w:r>
            <w:proofErr w:type="spellStart"/>
            <w:r>
              <w:t>ימסר</w:t>
            </w:r>
            <w:proofErr w:type="spellEnd"/>
            <w:r>
              <w:t xml:space="preserve"> </w:t>
            </w:r>
            <w:proofErr w:type="spellStart"/>
            <w:r>
              <w:t>לו</w:t>
            </w:r>
            <w:proofErr w:type="spellEnd"/>
            <w:r>
              <w:t xml:space="preserve"> </w:t>
            </w:r>
            <w:proofErr w:type="spellStart"/>
            <w:r>
              <w:t>עד</w:t>
            </w:r>
            <w:proofErr w:type="spellEnd"/>
            <w:r>
              <w:t xml:space="preserve"> </w:t>
            </w:r>
            <w:proofErr w:type="spellStart"/>
            <w:r>
              <w:t>יום</w:t>
            </w:r>
            <w:proofErr w:type="spellEnd"/>
            <w:r>
              <w:t xml:space="preserve"> </w:t>
            </w:r>
            <w:proofErr w:type="spellStart"/>
            <w:r>
              <w:t>החמישה</w:t>
            </w:r>
            <w:proofErr w:type="spellEnd"/>
            <w:r>
              <w:t xml:space="preserve"> </w:t>
            </w:r>
            <w:proofErr w:type="spellStart"/>
            <w:r>
              <w:t>עשר</w:t>
            </w:r>
            <w:proofErr w:type="spellEnd"/>
            <w:r>
              <w:t xml:space="preserve"> </w:t>
            </w:r>
            <w:proofErr w:type="spellStart"/>
            <w:r>
              <w:t>כאשר</w:t>
            </w:r>
            <w:proofErr w:type="spellEnd"/>
            <w:r>
              <w:t xml:space="preserve"> </w:t>
            </w:r>
            <w:proofErr w:type="spellStart"/>
            <w:r>
              <w:t>ישלים</w:t>
            </w:r>
            <w:proofErr w:type="spellEnd"/>
            <w:r>
              <w:t xml:space="preserve"> </w:t>
            </w:r>
            <w:proofErr w:type="spellStart"/>
            <w:r>
              <w:t>אורו</w:t>
            </w:r>
            <w:proofErr w:type="spellEnd"/>
          </w:p>
        </w:tc>
      </w:tr>
      <w:tr w:rsidR="002C3C58" w:rsidTr="00D66746">
        <w:tc>
          <w:tcPr>
            <w:tcW w:w="2880" w:type="dxa"/>
          </w:tcPr>
          <w:p w:rsidR="002C3C58" w:rsidRDefault="002C3C58" w:rsidP="00712F0D">
            <w:r>
              <w:t>78:14 And it becomes empty again in fifteen days and disappears.</w:t>
            </w:r>
          </w:p>
        </w:tc>
        <w:tc>
          <w:tcPr>
            <w:tcW w:w="2880" w:type="dxa"/>
          </w:tcPr>
          <w:p w:rsidR="002C3C58" w:rsidRDefault="002C3C58" w:rsidP="00712F0D">
            <w:proofErr w:type="spellStart"/>
            <w:r>
              <w:t>Ve-chazar</w:t>
            </w:r>
            <w:proofErr w:type="spellEnd"/>
            <w:r>
              <w:t xml:space="preserve"> le-</w:t>
            </w:r>
            <w:proofErr w:type="spellStart"/>
            <w:r>
              <w:t>reikam</w:t>
            </w:r>
            <w:proofErr w:type="spellEnd"/>
            <w:r>
              <w:t xml:space="preserve"> be-</w:t>
            </w:r>
            <w:proofErr w:type="spellStart"/>
            <w:r>
              <w:t>chamishah</w:t>
            </w:r>
            <w:proofErr w:type="spellEnd"/>
            <w:r>
              <w:t xml:space="preserve"> </w:t>
            </w:r>
            <w:proofErr w:type="spellStart"/>
            <w:r>
              <w:t>asar</w:t>
            </w:r>
            <w:proofErr w:type="spellEnd"/>
            <w:r>
              <w:t xml:space="preserve"> </w:t>
            </w:r>
            <w:proofErr w:type="spellStart"/>
            <w:r>
              <w:t>yamim</w:t>
            </w:r>
            <w:proofErr w:type="spellEnd"/>
            <w:r>
              <w:t xml:space="preserve"> </w:t>
            </w:r>
            <w:proofErr w:type="spellStart"/>
            <w:r>
              <w:t>ve-nistater</w:t>
            </w:r>
            <w:proofErr w:type="spellEnd"/>
            <w:r>
              <w:t>.</w:t>
            </w:r>
          </w:p>
        </w:tc>
        <w:tc>
          <w:tcPr>
            <w:tcW w:w="2880" w:type="dxa"/>
          </w:tcPr>
          <w:p w:rsidR="002C3C58" w:rsidRDefault="002C3C58" w:rsidP="00712F0D">
            <w:proofErr w:type="spellStart"/>
            <w:r>
              <w:t>וחזר</w:t>
            </w:r>
            <w:proofErr w:type="spellEnd"/>
            <w:r>
              <w:t xml:space="preserve"> </w:t>
            </w:r>
            <w:proofErr w:type="spellStart"/>
            <w:r>
              <w:t>לריקם</w:t>
            </w:r>
            <w:proofErr w:type="spellEnd"/>
            <w:r>
              <w:t xml:space="preserve"> </w:t>
            </w:r>
            <w:proofErr w:type="spellStart"/>
            <w:r>
              <w:t>בחמישה</w:t>
            </w:r>
            <w:proofErr w:type="spellEnd"/>
            <w:r>
              <w:t xml:space="preserve"> </w:t>
            </w:r>
            <w:proofErr w:type="spellStart"/>
            <w:r>
              <w:t>עשר</w:t>
            </w:r>
            <w:proofErr w:type="spellEnd"/>
            <w:r>
              <w:t xml:space="preserve"> </w:t>
            </w:r>
            <w:proofErr w:type="spellStart"/>
            <w:r>
              <w:t>ימים</w:t>
            </w:r>
            <w:proofErr w:type="spellEnd"/>
            <w:r>
              <w:t xml:space="preserve"> </w:t>
            </w:r>
            <w:proofErr w:type="spellStart"/>
            <w:r>
              <w:t>ונסתר</w:t>
            </w:r>
            <w:proofErr w:type="spellEnd"/>
          </w:p>
        </w:tc>
      </w:tr>
      <w:tr w:rsidR="002C3C58" w:rsidTr="00D66746">
        <w:tc>
          <w:tcPr>
            <w:tcW w:w="2880" w:type="dxa"/>
          </w:tcPr>
          <w:p w:rsidR="002C3C58" w:rsidRDefault="002C3C58" w:rsidP="00712F0D">
            <w:r>
              <w:t>78:15 And in certain months it has twenty-nine days and once twenty-eight.</w:t>
            </w:r>
          </w:p>
        </w:tc>
        <w:tc>
          <w:tcPr>
            <w:tcW w:w="2880" w:type="dxa"/>
          </w:tcPr>
          <w:p w:rsidR="002C3C58" w:rsidRDefault="002C3C58" w:rsidP="00712F0D">
            <w:r>
              <w:t>U-</w:t>
            </w:r>
            <w:proofErr w:type="spellStart"/>
            <w:r>
              <w:t>ve</w:t>
            </w:r>
            <w:proofErr w:type="spellEnd"/>
            <w:r>
              <w:t>-</w:t>
            </w:r>
            <w:proofErr w:type="spellStart"/>
            <w:r>
              <w:t>chodashim</w:t>
            </w:r>
            <w:proofErr w:type="spellEnd"/>
            <w:r>
              <w:t xml:space="preserve"> </w:t>
            </w:r>
            <w:proofErr w:type="spellStart"/>
            <w:r>
              <w:t>mesuyamim</w:t>
            </w:r>
            <w:proofErr w:type="spellEnd"/>
            <w:r>
              <w:t xml:space="preserve"> </w:t>
            </w:r>
            <w:proofErr w:type="spellStart"/>
            <w:r>
              <w:t>yesh</w:t>
            </w:r>
            <w:proofErr w:type="spellEnd"/>
            <w:r>
              <w:t xml:space="preserve"> lo </w:t>
            </w:r>
            <w:proofErr w:type="spellStart"/>
            <w:r>
              <w:t>esrim</w:t>
            </w:r>
            <w:proofErr w:type="spellEnd"/>
            <w:r>
              <w:t xml:space="preserve"> </w:t>
            </w:r>
            <w:proofErr w:type="spellStart"/>
            <w:r>
              <w:t>ve-</w:t>
            </w:r>
            <w:proofErr w:type="gramStart"/>
            <w:r>
              <w:t>tish‘</w:t>
            </w:r>
            <w:proofErr w:type="gramEnd"/>
            <w:r>
              <w:t>ah</w:t>
            </w:r>
            <w:proofErr w:type="spellEnd"/>
            <w:r>
              <w:t xml:space="preserve"> </w:t>
            </w:r>
            <w:proofErr w:type="spellStart"/>
            <w:r>
              <w:t>yamim</w:t>
            </w:r>
            <w:proofErr w:type="spellEnd"/>
            <w:r>
              <w:t xml:space="preserve"> u-</w:t>
            </w:r>
            <w:proofErr w:type="spellStart"/>
            <w:r>
              <w:t>pa‘am</w:t>
            </w:r>
            <w:proofErr w:type="spellEnd"/>
            <w:r>
              <w:t xml:space="preserve"> </w:t>
            </w:r>
            <w:proofErr w:type="spellStart"/>
            <w:r>
              <w:t>achat</w:t>
            </w:r>
            <w:proofErr w:type="spellEnd"/>
            <w:r>
              <w:t xml:space="preserve"> </w:t>
            </w:r>
            <w:proofErr w:type="spellStart"/>
            <w:r>
              <w:t>esrim</w:t>
            </w:r>
            <w:proofErr w:type="spellEnd"/>
            <w:r>
              <w:t xml:space="preserve"> u-</w:t>
            </w:r>
            <w:proofErr w:type="spellStart"/>
            <w:r>
              <w:t>shemoneh</w:t>
            </w:r>
            <w:proofErr w:type="spellEnd"/>
            <w:r>
              <w:t>.</w:t>
            </w:r>
          </w:p>
        </w:tc>
        <w:tc>
          <w:tcPr>
            <w:tcW w:w="2880" w:type="dxa"/>
          </w:tcPr>
          <w:p w:rsidR="002C3C58" w:rsidRDefault="002C3C58" w:rsidP="00712F0D">
            <w:proofErr w:type="spellStart"/>
            <w:r>
              <w:t>ובחודשים</w:t>
            </w:r>
            <w:proofErr w:type="spellEnd"/>
            <w:r>
              <w:t xml:space="preserve"> </w:t>
            </w:r>
            <w:proofErr w:type="spellStart"/>
            <w:r>
              <w:t>מסוימים</w:t>
            </w:r>
            <w:proofErr w:type="spellEnd"/>
            <w:r>
              <w:t xml:space="preserve"> </w:t>
            </w:r>
            <w:proofErr w:type="spellStart"/>
            <w:r>
              <w:t>יש</w:t>
            </w:r>
            <w:proofErr w:type="spellEnd"/>
            <w:r>
              <w:t xml:space="preserve"> </w:t>
            </w:r>
            <w:proofErr w:type="spellStart"/>
            <w:r>
              <w:t>לו</w:t>
            </w:r>
            <w:proofErr w:type="spellEnd"/>
            <w:r>
              <w:t xml:space="preserve"> </w:t>
            </w:r>
            <w:proofErr w:type="spellStart"/>
            <w:r>
              <w:t>עשרים</w:t>
            </w:r>
            <w:proofErr w:type="spellEnd"/>
            <w:r>
              <w:t xml:space="preserve"> </w:t>
            </w:r>
            <w:proofErr w:type="spellStart"/>
            <w:r>
              <w:t>ותשעה</w:t>
            </w:r>
            <w:proofErr w:type="spellEnd"/>
            <w:r>
              <w:t xml:space="preserve"> </w:t>
            </w:r>
            <w:proofErr w:type="spellStart"/>
            <w:r>
              <w:t>ימים</w:t>
            </w:r>
            <w:proofErr w:type="spellEnd"/>
            <w:r>
              <w:t xml:space="preserve"> </w:t>
            </w:r>
            <w:proofErr w:type="spellStart"/>
            <w:r>
              <w:t>ופעם</w:t>
            </w:r>
            <w:proofErr w:type="spellEnd"/>
            <w:r>
              <w:t xml:space="preserve"> </w:t>
            </w:r>
            <w:proofErr w:type="spellStart"/>
            <w:r>
              <w:t>אחת</w:t>
            </w:r>
            <w:proofErr w:type="spellEnd"/>
            <w:r>
              <w:t xml:space="preserve"> </w:t>
            </w:r>
            <w:proofErr w:type="spellStart"/>
            <w:r>
              <w:t>עשרים</w:t>
            </w:r>
            <w:proofErr w:type="spellEnd"/>
            <w:r>
              <w:t xml:space="preserve"> </w:t>
            </w:r>
            <w:proofErr w:type="spellStart"/>
            <w:r>
              <w:t>ושמונה</w:t>
            </w:r>
            <w:proofErr w:type="spellEnd"/>
          </w:p>
        </w:tc>
      </w:tr>
      <w:tr w:rsidR="002C3C58" w:rsidTr="00D66746">
        <w:tc>
          <w:tcPr>
            <w:tcW w:w="2880" w:type="dxa"/>
          </w:tcPr>
          <w:p w:rsidR="002C3C58" w:rsidRDefault="002C3C58" w:rsidP="00712F0D">
            <w:r>
              <w:t>78:16 And Uriel showed me another law: the light that is added to the moon from the sun and how it is completed on each phase.</w:t>
            </w:r>
          </w:p>
        </w:tc>
        <w:tc>
          <w:tcPr>
            <w:tcW w:w="2880" w:type="dxa"/>
          </w:tcPr>
          <w:p w:rsidR="002C3C58" w:rsidRDefault="002C3C58" w:rsidP="00712F0D">
            <w:proofErr w:type="spellStart"/>
            <w:r>
              <w:t>Ve-her’ani</w:t>
            </w:r>
            <w:proofErr w:type="spellEnd"/>
            <w:r>
              <w:t xml:space="preserve"> </w:t>
            </w:r>
            <w:proofErr w:type="spellStart"/>
            <w:r>
              <w:t>Uri’el</w:t>
            </w:r>
            <w:proofErr w:type="spellEnd"/>
            <w:r>
              <w:t xml:space="preserve"> </w:t>
            </w:r>
            <w:proofErr w:type="spellStart"/>
            <w:r>
              <w:t>chok</w:t>
            </w:r>
            <w:proofErr w:type="spellEnd"/>
            <w:r>
              <w:t xml:space="preserve"> </w:t>
            </w:r>
            <w:proofErr w:type="spellStart"/>
            <w:r>
              <w:t>acher</w:t>
            </w:r>
            <w:proofErr w:type="spellEnd"/>
            <w:r>
              <w:t>: ha-or ha-</w:t>
            </w:r>
            <w:proofErr w:type="spellStart"/>
            <w:r>
              <w:t>nosaf</w:t>
            </w:r>
            <w:proofErr w:type="spellEnd"/>
            <w:r>
              <w:t xml:space="preserve"> al ha-</w:t>
            </w:r>
            <w:proofErr w:type="spellStart"/>
            <w:r>
              <w:t>yareach</w:t>
            </w:r>
            <w:proofErr w:type="spellEnd"/>
            <w:r>
              <w:t xml:space="preserve"> min ha-</w:t>
            </w:r>
            <w:proofErr w:type="spellStart"/>
            <w:r>
              <w:t>shemesh</w:t>
            </w:r>
            <w:proofErr w:type="spellEnd"/>
            <w:r>
              <w:t xml:space="preserve"> </w:t>
            </w:r>
            <w:proofErr w:type="spellStart"/>
            <w:r>
              <w:t>ve-eich</w:t>
            </w:r>
            <w:proofErr w:type="spellEnd"/>
            <w:r>
              <w:t xml:space="preserve"> </w:t>
            </w:r>
            <w:proofErr w:type="spellStart"/>
            <w:r>
              <w:t>yashlim</w:t>
            </w:r>
            <w:proofErr w:type="spellEnd"/>
            <w:r>
              <w:t xml:space="preserve"> be-</w:t>
            </w:r>
            <w:proofErr w:type="spellStart"/>
            <w:r>
              <w:t>kol</w:t>
            </w:r>
            <w:proofErr w:type="spellEnd"/>
            <w:r>
              <w:t xml:space="preserve"> </w:t>
            </w:r>
            <w:proofErr w:type="spellStart"/>
            <w:r>
              <w:t>milu’i</w:t>
            </w:r>
            <w:proofErr w:type="spellEnd"/>
            <w:r>
              <w:t>.</w:t>
            </w:r>
          </w:p>
        </w:tc>
        <w:tc>
          <w:tcPr>
            <w:tcW w:w="2880" w:type="dxa"/>
          </w:tcPr>
          <w:p w:rsidR="002C3C58" w:rsidRDefault="002C3C58" w:rsidP="00712F0D">
            <w:proofErr w:type="spellStart"/>
            <w:r>
              <w:t>והראני</w:t>
            </w:r>
            <w:proofErr w:type="spellEnd"/>
            <w:r>
              <w:t xml:space="preserve"> </w:t>
            </w:r>
            <w:proofErr w:type="spellStart"/>
            <w:r>
              <w:t>אוריאל</w:t>
            </w:r>
            <w:proofErr w:type="spellEnd"/>
            <w:r>
              <w:t xml:space="preserve"> </w:t>
            </w:r>
            <w:proofErr w:type="spellStart"/>
            <w:r>
              <w:t>חוק</w:t>
            </w:r>
            <w:proofErr w:type="spellEnd"/>
            <w:r>
              <w:t xml:space="preserve"> </w:t>
            </w:r>
            <w:proofErr w:type="spellStart"/>
            <w:r>
              <w:t>אחר</w:t>
            </w:r>
            <w:proofErr w:type="spellEnd"/>
            <w:r>
              <w:t xml:space="preserve">: </w:t>
            </w:r>
            <w:proofErr w:type="spellStart"/>
            <w:r>
              <w:t>האור</w:t>
            </w:r>
            <w:proofErr w:type="spellEnd"/>
            <w:r>
              <w:t xml:space="preserve"> </w:t>
            </w:r>
            <w:proofErr w:type="spellStart"/>
            <w:r>
              <w:t>הנוסף</w:t>
            </w:r>
            <w:proofErr w:type="spellEnd"/>
            <w:r>
              <w:t xml:space="preserve"> </w:t>
            </w:r>
            <w:proofErr w:type="spellStart"/>
            <w:r>
              <w:t>על</w:t>
            </w:r>
            <w:proofErr w:type="spellEnd"/>
            <w:r>
              <w:t xml:space="preserve"> </w:t>
            </w:r>
            <w:proofErr w:type="spellStart"/>
            <w:r>
              <w:t>הירח</w:t>
            </w:r>
            <w:proofErr w:type="spellEnd"/>
            <w:r>
              <w:t xml:space="preserve"> </w:t>
            </w:r>
            <w:proofErr w:type="spellStart"/>
            <w:r>
              <w:t>מן</w:t>
            </w:r>
            <w:proofErr w:type="spellEnd"/>
            <w:r>
              <w:t xml:space="preserve"> </w:t>
            </w:r>
            <w:proofErr w:type="spellStart"/>
            <w:r>
              <w:t>השמש</w:t>
            </w:r>
            <w:proofErr w:type="spellEnd"/>
            <w:r>
              <w:t xml:space="preserve"> </w:t>
            </w:r>
            <w:proofErr w:type="spellStart"/>
            <w:r>
              <w:t>ואיך</w:t>
            </w:r>
            <w:proofErr w:type="spellEnd"/>
            <w:r>
              <w:t xml:space="preserve"> </w:t>
            </w:r>
            <w:proofErr w:type="spellStart"/>
            <w:r>
              <w:t>ישלים</w:t>
            </w:r>
            <w:proofErr w:type="spellEnd"/>
            <w:r>
              <w:t xml:space="preserve"> </w:t>
            </w:r>
            <w:proofErr w:type="spellStart"/>
            <w:r>
              <w:t>בכל</w:t>
            </w:r>
            <w:proofErr w:type="spellEnd"/>
            <w:r>
              <w:t xml:space="preserve"> </w:t>
            </w:r>
            <w:proofErr w:type="spellStart"/>
            <w:r>
              <w:t>מילואי</w:t>
            </w:r>
            <w:proofErr w:type="spellEnd"/>
          </w:p>
        </w:tc>
      </w:tr>
      <w:tr w:rsidR="002C3C58" w:rsidTr="00D66746">
        <w:tc>
          <w:tcPr>
            <w:tcW w:w="2880" w:type="dxa"/>
          </w:tcPr>
          <w:p w:rsidR="002C3C58" w:rsidRDefault="002C3C58" w:rsidP="00712F0D">
            <w:r>
              <w:t>78:17 And the moon reflects the light of the sun and in its full shines with a full light in the sky.</w:t>
            </w:r>
          </w:p>
        </w:tc>
        <w:tc>
          <w:tcPr>
            <w:tcW w:w="2880" w:type="dxa"/>
          </w:tcPr>
          <w:p w:rsidR="002C3C58" w:rsidRDefault="002C3C58" w:rsidP="00712F0D">
            <w:proofErr w:type="spellStart"/>
            <w:r>
              <w:t>Ve</w:t>
            </w:r>
            <w:proofErr w:type="spellEnd"/>
            <w:r>
              <w:t>-ha-</w:t>
            </w:r>
            <w:proofErr w:type="spellStart"/>
            <w:r>
              <w:t>yareach</w:t>
            </w:r>
            <w:proofErr w:type="spellEnd"/>
            <w:r>
              <w:t xml:space="preserve"> </w:t>
            </w:r>
            <w:proofErr w:type="spellStart"/>
            <w:r>
              <w:t>mechzir</w:t>
            </w:r>
            <w:proofErr w:type="spellEnd"/>
            <w:r>
              <w:t xml:space="preserve"> et or ha-</w:t>
            </w:r>
            <w:proofErr w:type="spellStart"/>
            <w:r>
              <w:t>shemesh</w:t>
            </w:r>
            <w:proofErr w:type="spellEnd"/>
            <w:r>
              <w:t xml:space="preserve"> u-</w:t>
            </w:r>
            <w:proofErr w:type="spellStart"/>
            <w:r>
              <w:t>ve</w:t>
            </w:r>
            <w:proofErr w:type="spellEnd"/>
            <w:r>
              <w:t>-</w:t>
            </w:r>
            <w:proofErr w:type="spellStart"/>
            <w:r>
              <w:t>milu’o</w:t>
            </w:r>
            <w:proofErr w:type="spellEnd"/>
            <w:r>
              <w:t xml:space="preserve"> </w:t>
            </w:r>
            <w:proofErr w:type="spellStart"/>
            <w:r>
              <w:t>me’ir</w:t>
            </w:r>
            <w:proofErr w:type="spellEnd"/>
            <w:r>
              <w:t xml:space="preserve"> be-or </w:t>
            </w:r>
            <w:proofErr w:type="spellStart"/>
            <w:r>
              <w:t>malei</w:t>
            </w:r>
            <w:proofErr w:type="spellEnd"/>
            <w:r>
              <w:t xml:space="preserve"> </w:t>
            </w:r>
            <w:proofErr w:type="spellStart"/>
            <w:r>
              <w:t>ba-</w:t>
            </w:r>
            <w:proofErr w:type="gramStart"/>
            <w:r>
              <w:t>raki‘</w:t>
            </w:r>
            <w:proofErr w:type="gramEnd"/>
            <w:r>
              <w:t>a</w:t>
            </w:r>
            <w:proofErr w:type="spellEnd"/>
            <w:r>
              <w:t>.</w:t>
            </w:r>
          </w:p>
        </w:tc>
        <w:tc>
          <w:tcPr>
            <w:tcW w:w="2880" w:type="dxa"/>
          </w:tcPr>
          <w:p w:rsidR="002C3C58" w:rsidRDefault="002C3C58" w:rsidP="00712F0D">
            <w:proofErr w:type="spellStart"/>
            <w:r>
              <w:t>והירח</w:t>
            </w:r>
            <w:proofErr w:type="spellEnd"/>
            <w:r>
              <w:t xml:space="preserve"> </w:t>
            </w:r>
            <w:proofErr w:type="spellStart"/>
            <w:r>
              <w:t>מחזיר</w:t>
            </w:r>
            <w:proofErr w:type="spellEnd"/>
            <w:r>
              <w:t xml:space="preserve"> </w:t>
            </w:r>
            <w:proofErr w:type="spellStart"/>
            <w:r>
              <w:t>את</w:t>
            </w:r>
            <w:proofErr w:type="spellEnd"/>
            <w:r>
              <w:t xml:space="preserve"> </w:t>
            </w:r>
            <w:proofErr w:type="spellStart"/>
            <w:r>
              <w:t>אור</w:t>
            </w:r>
            <w:proofErr w:type="spellEnd"/>
            <w:r>
              <w:t xml:space="preserve"> </w:t>
            </w:r>
            <w:proofErr w:type="spellStart"/>
            <w:r>
              <w:t>השמש</w:t>
            </w:r>
            <w:proofErr w:type="spellEnd"/>
            <w:r>
              <w:t xml:space="preserve"> </w:t>
            </w:r>
            <w:proofErr w:type="spellStart"/>
            <w:r>
              <w:t>ובמילואו</w:t>
            </w:r>
            <w:proofErr w:type="spellEnd"/>
            <w:r>
              <w:t xml:space="preserve"> </w:t>
            </w:r>
            <w:proofErr w:type="spellStart"/>
            <w:r>
              <w:t>מאיר</w:t>
            </w:r>
            <w:proofErr w:type="spellEnd"/>
            <w:r>
              <w:t xml:space="preserve"> </w:t>
            </w:r>
            <w:proofErr w:type="spellStart"/>
            <w:r>
              <w:t>באור</w:t>
            </w:r>
            <w:proofErr w:type="spellEnd"/>
            <w:r>
              <w:t xml:space="preserve"> </w:t>
            </w:r>
            <w:proofErr w:type="spellStart"/>
            <w:r>
              <w:t>מלא</w:t>
            </w:r>
            <w:proofErr w:type="spellEnd"/>
            <w:r>
              <w:t xml:space="preserve"> </w:t>
            </w:r>
            <w:proofErr w:type="spellStart"/>
            <w:r>
              <w:t>ברקיע</w:t>
            </w:r>
            <w:proofErr w:type="spellEnd"/>
          </w:p>
        </w:tc>
      </w:tr>
    </w:tbl>
    <w:p w:rsidR="002C3C58" w:rsidRDefault="002C3C58" w:rsidP="002C3C58">
      <w:r>
        <w:br w:type="page"/>
      </w:r>
    </w:p>
    <w:p w:rsidR="002C3C58" w:rsidRDefault="002C3C58" w:rsidP="002C3C58">
      <w:pPr>
        <w:pStyle w:val="Title"/>
      </w:pPr>
      <w:r>
        <w:lastRenderedPageBreak/>
        <w:t>Chapter 79</w:t>
      </w:r>
    </w:p>
    <w:p w:rsidR="002C3C58" w:rsidRDefault="002C3C58" w:rsidP="002C3C58">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2C3C58" w:rsidTr="00D66746">
        <w:tc>
          <w:tcPr>
            <w:tcW w:w="2880" w:type="dxa"/>
          </w:tcPr>
          <w:p w:rsidR="002C3C58" w:rsidRDefault="002C3C58" w:rsidP="00712F0D">
            <w:r>
              <w:t>Restored English</w:t>
            </w:r>
          </w:p>
        </w:tc>
        <w:tc>
          <w:tcPr>
            <w:tcW w:w="2880" w:type="dxa"/>
          </w:tcPr>
          <w:p w:rsidR="002C3C58" w:rsidRDefault="002C3C58" w:rsidP="00712F0D">
            <w:r>
              <w:t>Transliteration</w:t>
            </w:r>
          </w:p>
        </w:tc>
        <w:tc>
          <w:tcPr>
            <w:tcW w:w="2880" w:type="dxa"/>
          </w:tcPr>
          <w:p w:rsidR="002C3C58" w:rsidRDefault="002C3C58" w:rsidP="00712F0D">
            <w:r>
              <w:t>Hebrew / Source Structure</w:t>
            </w:r>
          </w:p>
        </w:tc>
      </w:tr>
      <w:tr w:rsidR="002C3C58" w:rsidTr="00D66746">
        <w:tc>
          <w:tcPr>
            <w:tcW w:w="2880" w:type="dxa"/>
          </w:tcPr>
          <w:p w:rsidR="002C3C58" w:rsidRDefault="002C3C58" w:rsidP="00712F0D">
            <w:r>
              <w:t xml:space="preserve">79:1 And in those </w:t>
            </w:r>
            <w:proofErr w:type="gramStart"/>
            <w:r>
              <w:t>days</w:t>
            </w:r>
            <w:proofErr w:type="gramEnd"/>
            <w:r>
              <w:t xml:space="preserve"> Uriel showed me the law of the lights of heaven, and how each one rises and sets.</w:t>
            </w:r>
          </w:p>
        </w:tc>
        <w:tc>
          <w:tcPr>
            <w:tcW w:w="2880" w:type="dxa"/>
          </w:tcPr>
          <w:p w:rsidR="002C3C58" w:rsidRDefault="002C3C58" w:rsidP="00712F0D">
            <w:r>
              <w:t>U-</w:t>
            </w:r>
            <w:proofErr w:type="spellStart"/>
            <w:r>
              <w:t>va</w:t>
            </w:r>
            <w:proofErr w:type="spellEnd"/>
            <w:r>
              <w:t>-</w:t>
            </w:r>
            <w:proofErr w:type="spellStart"/>
            <w:r>
              <w:t>yamim</w:t>
            </w:r>
            <w:proofErr w:type="spellEnd"/>
            <w:r>
              <w:t xml:space="preserve"> ha-hem </w:t>
            </w:r>
            <w:proofErr w:type="spellStart"/>
            <w:r>
              <w:t>her’ani</w:t>
            </w:r>
            <w:proofErr w:type="spellEnd"/>
            <w:r>
              <w:t xml:space="preserve"> </w:t>
            </w:r>
            <w:proofErr w:type="spellStart"/>
            <w:r>
              <w:t>Uri’el</w:t>
            </w:r>
            <w:proofErr w:type="spellEnd"/>
            <w:r>
              <w:t xml:space="preserve"> et </w:t>
            </w:r>
            <w:proofErr w:type="spellStart"/>
            <w:r>
              <w:t>chok</w:t>
            </w:r>
            <w:proofErr w:type="spellEnd"/>
            <w:r>
              <w:t xml:space="preserve"> </w:t>
            </w:r>
            <w:proofErr w:type="spellStart"/>
            <w:r>
              <w:t>me’orei</w:t>
            </w:r>
            <w:proofErr w:type="spellEnd"/>
            <w:r>
              <w:t xml:space="preserve"> ha-</w:t>
            </w:r>
            <w:proofErr w:type="spellStart"/>
            <w:r>
              <w:t>shamayim</w:t>
            </w:r>
            <w:proofErr w:type="spellEnd"/>
            <w:r>
              <w:t xml:space="preserve"> </w:t>
            </w:r>
            <w:proofErr w:type="spellStart"/>
            <w:r>
              <w:t>ve-eich</w:t>
            </w:r>
            <w:proofErr w:type="spellEnd"/>
            <w:r>
              <w:t xml:space="preserve"> </w:t>
            </w:r>
            <w:proofErr w:type="spellStart"/>
            <w:r>
              <w:t>kol</w:t>
            </w:r>
            <w:proofErr w:type="spellEnd"/>
            <w:r>
              <w:t xml:space="preserve"> </w:t>
            </w:r>
            <w:proofErr w:type="spellStart"/>
            <w:r>
              <w:t>echad</w:t>
            </w:r>
            <w:proofErr w:type="spellEnd"/>
            <w:r>
              <w:t xml:space="preserve"> </w:t>
            </w:r>
            <w:proofErr w:type="spellStart"/>
            <w:r>
              <w:t>zore’ach</w:t>
            </w:r>
            <w:proofErr w:type="spellEnd"/>
            <w:r>
              <w:t xml:space="preserve"> u-vo.</w:t>
            </w:r>
          </w:p>
        </w:tc>
        <w:tc>
          <w:tcPr>
            <w:tcW w:w="2880" w:type="dxa"/>
          </w:tcPr>
          <w:p w:rsidR="002C3C58" w:rsidRDefault="002C3C58" w:rsidP="00712F0D">
            <w:proofErr w:type="spellStart"/>
            <w:r>
              <w:t>ובימים</w:t>
            </w:r>
            <w:proofErr w:type="spellEnd"/>
            <w:r>
              <w:t xml:space="preserve"> </w:t>
            </w:r>
            <w:proofErr w:type="spellStart"/>
            <w:r>
              <w:t>ההם</w:t>
            </w:r>
            <w:proofErr w:type="spellEnd"/>
            <w:r>
              <w:t xml:space="preserve"> </w:t>
            </w:r>
            <w:proofErr w:type="spellStart"/>
            <w:r>
              <w:t>הראני</w:t>
            </w:r>
            <w:proofErr w:type="spellEnd"/>
            <w:r>
              <w:t xml:space="preserve"> </w:t>
            </w:r>
            <w:proofErr w:type="spellStart"/>
            <w:r>
              <w:t>אוריאל</w:t>
            </w:r>
            <w:proofErr w:type="spellEnd"/>
            <w:r>
              <w:t xml:space="preserve"> </w:t>
            </w:r>
            <w:proofErr w:type="spellStart"/>
            <w:r>
              <w:t>את</w:t>
            </w:r>
            <w:proofErr w:type="spellEnd"/>
            <w:r>
              <w:t xml:space="preserve"> </w:t>
            </w:r>
            <w:proofErr w:type="spellStart"/>
            <w:r>
              <w:t>חוק</w:t>
            </w:r>
            <w:proofErr w:type="spellEnd"/>
            <w:r>
              <w:t xml:space="preserve"> </w:t>
            </w:r>
            <w:proofErr w:type="spellStart"/>
            <w:r>
              <w:t>מאורי</w:t>
            </w:r>
            <w:proofErr w:type="spellEnd"/>
            <w:r>
              <w:t xml:space="preserve"> </w:t>
            </w:r>
            <w:proofErr w:type="spellStart"/>
            <w:r>
              <w:t>השמים</w:t>
            </w:r>
            <w:proofErr w:type="spellEnd"/>
            <w:r>
              <w:t xml:space="preserve"> </w:t>
            </w:r>
            <w:proofErr w:type="spellStart"/>
            <w:r>
              <w:t>ואיך</w:t>
            </w:r>
            <w:proofErr w:type="spellEnd"/>
            <w:r>
              <w:t xml:space="preserve"> </w:t>
            </w:r>
            <w:proofErr w:type="spellStart"/>
            <w:r>
              <w:t>כל</w:t>
            </w:r>
            <w:proofErr w:type="spellEnd"/>
            <w:r>
              <w:t xml:space="preserve"> </w:t>
            </w:r>
            <w:proofErr w:type="spellStart"/>
            <w:r>
              <w:t>אחד</w:t>
            </w:r>
            <w:proofErr w:type="spellEnd"/>
            <w:r>
              <w:t xml:space="preserve"> </w:t>
            </w:r>
            <w:proofErr w:type="spellStart"/>
            <w:r>
              <w:t>זורח</w:t>
            </w:r>
            <w:proofErr w:type="spellEnd"/>
            <w:r>
              <w:t xml:space="preserve"> </w:t>
            </w:r>
            <w:proofErr w:type="spellStart"/>
            <w:r>
              <w:t>ובא</w:t>
            </w:r>
            <w:proofErr w:type="spellEnd"/>
          </w:p>
        </w:tc>
      </w:tr>
      <w:tr w:rsidR="002C3C58" w:rsidTr="00D66746">
        <w:tc>
          <w:tcPr>
            <w:tcW w:w="2880" w:type="dxa"/>
          </w:tcPr>
          <w:p w:rsidR="002C3C58" w:rsidRDefault="002C3C58" w:rsidP="00712F0D">
            <w:r>
              <w:t>79:2 And the revolution of their paths and the calculation of their times, and how it is and how the years are brought to an end until the renewal of the world.</w:t>
            </w:r>
          </w:p>
        </w:tc>
        <w:tc>
          <w:tcPr>
            <w:tcW w:w="2880" w:type="dxa"/>
          </w:tcPr>
          <w:p w:rsidR="002C3C58" w:rsidRDefault="002C3C58" w:rsidP="00712F0D">
            <w:r>
              <w:t>U-</w:t>
            </w:r>
            <w:proofErr w:type="spellStart"/>
            <w:r>
              <w:t>mechugat</w:t>
            </w:r>
            <w:proofErr w:type="spellEnd"/>
            <w:r>
              <w:t xml:space="preserve"> </w:t>
            </w:r>
            <w:proofErr w:type="spellStart"/>
            <w:r>
              <w:t>netivotam</w:t>
            </w:r>
            <w:proofErr w:type="spellEnd"/>
            <w:r>
              <w:t xml:space="preserve"> u-</w:t>
            </w:r>
            <w:proofErr w:type="spellStart"/>
            <w:r>
              <w:t>cheshbon</w:t>
            </w:r>
            <w:proofErr w:type="spellEnd"/>
            <w:r>
              <w:t xml:space="preserve"> </w:t>
            </w:r>
            <w:proofErr w:type="spellStart"/>
            <w:r>
              <w:t>zemaneihem</w:t>
            </w:r>
            <w:proofErr w:type="spellEnd"/>
            <w:r>
              <w:t xml:space="preserve"> </w:t>
            </w:r>
            <w:proofErr w:type="spellStart"/>
            <w:r>
              <w:t>ve-eich</w:t>
            </w:r>
            <w:proofErr w:type="spellEnd"/>
            <w:r>
              <w:t xml:space="preserve"> hu </w:t>
            </w:r>
            <w:proofErr w:type="spellStart"/>
            <w:r>
              <w:t>ve-eich</w:t>
            </w:r>
            <w:proofErr w:type="spellEnd"/>
            <w:r>
              <w:t xml:space="preserve"> </w:t>
            </w:r>
            <w:proofErr w:type="spellStart"/>
            <w:r>
              <w:t>shanim</w:t>
            </w:r>
            <w:proofErr w:type="spellEnd"/>
            <w:r>
              <w:t xml:space="preserve"> </w:t>
            </w:r>
            <w:proofErr w:type="spellStart"/>
            <w:r>
              <w:t>mishtalmut</w:t>
            </w:r>
            <w:proofErr w:type="spellEnd"/>
            <w:r>
              <w:t xml:space="preserve"> </w:t>
            </w:r>
            <w:proofErr w:type="spellStart"/>
            <w:r>
              <w:t>ad</w:t>
            </w:r>
            <w:proofErr w:type="spellEnd"/>
            <w:r>
              <w:t xml:space="preserve"> </w:t>
            </w:r>
            <w:proofErr w:type="spellStart"/>
            <w:r>
              <w:t>chiddush</w:t>
            </w:r>
            <w:proofErr w:type="spellEnd"/>
            <w:r>
              <w:t xml:space="preserve"> ha-</w:t>
            </w:r>
            <w:proofErr w:type="spellStart"/>
            <w:r>
              <w:t>olam</w:t>
            </w:r>
            <w:proofErr w:type="spellEnd"/>
            <w:r>
              <w:t>.</w:t>
            </w:r>
          </w:p>
        </w:tc>
        <w:tc>
          <w:tcPr>
            <w:tcW w:w="2880" w:type="dxa"/>
          </w:tcPr>
          <w:p w:rsidR="002C3C58" w:rsidRDefault="002C3C58" w:rsidP="00712F0D">
            <w:proofErr w:type="spellStart"/>
            <w:r>
              <w:t>ומחוגת</w:t>
            </w:r>
            <w:proofErr w:type="spellEnd"/>
            <w:r>
              <w:t xml:space="preserve"> </w:t>
            </w:r>
            <w:proofErr w:type="spellStart"/>
            <w:r>
              <w:t>נתיבותם</w:t>
            </w:r>
            <w:proofErr w:type="spellEnd"/>
            <w:r>
              <w:t xml:space="preserve"> </w:t>
            </w:r>
            <w:proofErr w:type="spellStart"/>
            <w:r>
              <w:t>וחשבון</w:t>
            </w:r>
            <w:proofErr w:type="spellEnd"/>
            <w:r>
              <w:t xml:space="preserve"> </w:t>
            </w:r>
            <w:proofErr w:type="spellStart"/>
            <w:r>
              <w:t>זמניהם</w:t>
            </w:r>
            <w:proofErr w:type="spellEnd"/>
            <w:r>
              <w:t xml:space="preserve"> </w:t>
            </w:r>
            <w:proofErr w:type="spellStart"/>
            <w:r>
              <w:t>ואיך</w:t>
            </w:r>
            <w:proofErr w:type="spellEnd"/>
            <w:r>
              <w:t xml:space="preserve"> </w:t>
            </w:r>
            <w:proofErr w:type="spellStart"/>
            <w:r>
              <w:t>הוא</w:t>
            </w:r>
            <w:proofErr w:type="spellEnd"/>
            <w:r>
              <w:t xml:space="preserve"> </w:t>
            </w:r>
            <w:proofErr w:type="spellStart"/>
            <w:r>
              <w:t>ואיך</w:t>
            </w:r>
            <w:proofErr w:type="spellEnd"/>
            <w:r>
              <w:t xml:space="preserve"> </w:t>
            </w:r>
            <w:proofErr w:type="spellStart"/>
            <w:r>
              <w:t>שנים</w:t>
            </w:r>
            <w:proofErr w:type="spellEnd"/>
            <w:r>
              <w:t xml:space="preserve"> </w:t>
            </w:r>
            <w:proofErr w:type="spellStart"/>
            <w:r>
              <w:t>משתלמות</w:t>
            </w:r>
            <w:proofErr w:type="spellEnd"/>
            <w:r>
              <w:t xml:space="preserve"> </w:t>
            </w:r>
            <w:proofErr w:type="spellStart"/>
            <w:r>
              <w:t>עד</w:t>
            </w:r>
            <w:proofErr w:type="spellEnd"/>
            <w:r>
              <w:t xml:space="preserve"> </w:t>
            </w:r>
            <w:proofErr w:type="spellStart"/>
            <w:r>
              <w:t>חידוש</w:t>
            </w:r>
            <w:proofErr w:type="spellEnd"/>
            <w:r>
              <w:t xml:space="preserve"> </w:t>
            </w:r>
            <w:proofErr w:type="spellStart"/>
            <w:r>
              <w:t>העולם</w:t>
            </w:r>
            <w:proofErr w:type="spellEnd"/>
          </w:p>
        </w:tc>
      </w:tr>
      <w:tr w:rsidR="002C3C58" w:rsidTr="00D66746">
        <w:tc>
          <w:tcPr>
            <w:tcW w:w="2880" w:type="dxa"/>
          </w:tcPr>
          <w:p w:rsidR="002C3C58" w:rsidRDefault="002C3C58" w:rsidP="00712F0D">
            <w:r>
              <w:t xml:space="preserve">79:3 And this is the first law of the lights: the sun and the light </w:t>
            </w:r>
            <w:proofErr w:type="gramStart"/>
            <w:r>
              <w:t>arrives</w:t>
            </w:r>
            <w:proofErr w:type="gramEnd"/>
            <w:r>
              <w:t xml:space="preserve"> at the gate of the east, and it sets in the west.</w:t>
            </w:r>
          </w:p>
        </w:tc>
        <w:tc>
          <w:tcPr>
            <w:tcW w:w="2880" w:type="dxa"/>
          </w:tcPr>
          <w:p w:rsidR="002C3C58" w:rsidRDefault="002C3C58" w:rsidP="00712F0D">
            <w:proofErr w:type="spellStart"/>
            <w:r>
              <w:t>Ve-zeh</w:t>
            </w:r>
            <w:proofErr w:type="spellEnd"/>
            <w:r>
              <w:t xml:space="preserve"> hu </w:t>
            </w:r>
            <w:proofErr w:type="spellStart"/>
            <w:r>
              <w:t>chok</w:t>
            </w:r>
            <w:proofErr w:type="spellEnd"/>
            <w:r>
              <w:t xml:space="preserve"> ha-rishon </w:t>
            </w:r>
            <w:proofErr w:type="spellStart"/>
            <w:r>
              <w:t>shel</w:t>
            </w:r>
            <w:proofErr w:type="spellEnd"/>
            <w:r>
              <w:t xml:space="preserve"> ha-</w:t>
            </w:r>
            <w:proofErr w:type="spellStart"/>
            <w:r>
              <w:t>me’orot</w:t>
            </w:r>
            <w:proofErr w:type="spellEnd"/>
            <w:r>
              <w:t>: ha-</w:t>
            </w:r>
            <w:proofErr w:type="spellStart"/>
            <w:r>
              <w:t>shemesh</w:t>
            </w:r>
            <w:proofErr w:type="spellEnd"/>
            <w:r>
              <w:t xml:space="preserve"> </w:t>
            </w:r>
            <w:proofErr w:type="spellStart"/>
            <w:r>
              <w:t>ve</w:t>
            </w:r>
            <w:proofErr w:type="spellEnd"/>
            <w:r>
              <w:t xml:space="preserve">-ha-or </w:t>
            </w:r>
            <w:proofErr w:type="spellStart"/>
            <w:r>
              <w:t>ba’im</w:t>
            </w:r>
            <w:proofErr w:type="spellEnd"/>
            <w:r>
              <w:t xml:space="preserve"> </w:t>
            </w:r>
            <w:proofErr w:type="spellStart"/>
            <w:r>
              <w:t>el</w:t>
            </w:r>
            <w:proofErr w:type="spellEnd"/>
            <w:r>
              <w:t xml:space="preserve"> </w:t>
            </w:r>
            <w:proofErr w:type="spellStart"/>
            <w:r>
              <w:t>sha’ar</w:t>
            </w:r>
            <w:proofErr w:type="spellEnd"/>
            <w:r>
              <w:t xml:space="preserve"> ha-</w:t>
            </w:r>
            <w:proofErr w:type="spellStart"/>
            <w:r>
              <w:t>mizrach</w:t>
            </w:r>
            <w:proofErr w:type="spellEnd"/>
            <w:r>
              <w:t xml:space="preserve"> u-</w:t>
            </w:r>
            <w:proofErr w:type="spellStart"/>
            <w:r>
              <w:t>vo’im</w:t>
            </w:r>
            <w:proofErr w:type="spellEnd"/>
            <w:r>
              <w:t xml:space="preserve"> </w:t>
            </w:r>
            <w:proofErr w:type="spellStart"/>
            <w:r>
              <w:t>ba-</w:t>
            </w:r>
            <w:proofErr w:type="gramStart"/>
            <w:r>
              <w:t>ma‘</w:t>
            </w:r>
            <w:proofErr w:type="gramEnd"/>
            <w:r>
              <w:t>arav</w:t>
            </w:r>
            <w:proofErr w:type="spellEnd"/>
            <w:r>
              <w:t>.</w:t>
            </w:r>
          </w:p>
        </w:tc>
        <w:tc>
          <w:tcPr>
            <w:tcW w:w="2880" w:type="dxa"/>
          </w:tcPr>
          <w:p w:rsidR="002C3C58" w:rsidRDefault="002C3C58" w:rsidP="00712F0D">
            <w:proofErr w:type="spellStart"/>
            <w:r>
              <w:t>וזה</w:t>
            </w:r>
            <w:proofErr w:type="spellEnd"/>
            <w:r>
              <w:t xml:space="preserve"> </w:t>
            </w:r>
            <w:proofErr w:type="spellStart"/>
            <w:r>
              <w:t>הוא</w:t>
            </w:r>
            <w:proofErr w:type="spellEnd"/>
            <w:r>
              <w:t xml:space="preserve"> </w:t>
            </w:r>
            <w:proofErr w:type="spellStart"/>
            <w:r>
              <w:t>חוק</w:t>
            </w:r>
            <w:proofErr w:type="spellEnd"/>
            <w:r>
              <w:t xml:space="preserve"> </w:t>
            </w:r>
            <w:proofErr w:type="spellStart"/>
            <w:r>
              <w:t>הראשון</w:t>
            </w:r>
            <w:proofErr w:type="spellEnd"/>
            <w:r>
              <w:t xml:space="preserve"> </w:t>
            </w:r>
            <w:proofErr w:type="spellStart"/>
            <w:r>
              <w:t>של</w:t>
            </w:r>
            <w:proofErr w:type="spellEnd"/>
            <w:r>
              <w:t xml:space="preserve"> </w:t>
            </w:r>
            <w:proofErr w:type="spellStart"/>
            <w:r>
              <w:t>המאורות</w:t>
            </w:r>
            <w:proofErr w:type="spellEnd"/>
            <w:r>
              <w:t xml:space="preserve">: </w:t>
            </w:r>
            <w:proofErr w:type="spellStart"/>
            <w:r>
              <w:t>השמש</w:t>
            </w:r>
            <w:proofErr w:type="spellEnd"/>
            <w:r>
              <w:t xml:space="preserve"> </w:t>
            </w:r>
            <w:proofErr w:type="spellStart"/>
            <w:r>
              <w:t>והאור</w:t>
            </w:r>
            <w:proofErr w:type="spellEnd"/>
            <w:r>
              <w:t xml:space="preserve"> </w:t>
            </w:r>
            <w:proofErr w:type="spellStart"/>
            <w:r>
              <w:t>באים</w:t>
            </w:r>
            <w:proofErr w:type="spellEnd"/>
            <w:r>
              <w:t xml:space="preserve"> </w:t>
            </w:r>
            <w:proofErr w:type="spellStart"/>
            <w:r>
              <w:t>אל</w:t>
            </w:r>
            <w:proofErr w:type="spellEnd"/>
            <w:r>
              <w:t xml:space="preserve"> </w:t>
            </w:r>
            <w:proofErr w:type="spellStart"/>
            <w:r>
              <w:t>שער</w:t>
            </w:r>
            <w:proofErr w:type="spellEnd"/>
            <w:r>
              <w:t xml:space="preserve"> </w:t>
            </w:r>
            <w:proofErr w:type="spellStart"/>
            <w:r>
              <w:t>המזרח</w:t>
            </w:r>
            <w:proofErr w:type="spellEnd"/>
            <w:r>
              <w:t xml:space="preserve"> </w:t>
            </w:r>
            <w:proofErr w:type="spellStart"/>
            <w:r>
              <w:t>ובאים</w:t>
            </w:r>
            <w:proofErr w:type="spellEnd"/>
            <w:r>
              <w:t xml:space="preserve"> </w:t>
            </w:r>
            <w:proofErr w:type="spellStart"/>
            <w:r>
              <w:t>במערב</w:t>
            </w:r>
            <w:proofErr w:type="spellEnd"/>
          </w:p>
        </w:tc>
      </w:tr>
      <w:tr w:rsidR="002C3C58" w:rsidTr="00D66746">
        <w:tc>
          <w:tcPr>
            <w:tcW w:w="2880" w:type="dxa"/>
          </w:tcPr>
          <w:p w:rsidR="002C3C58" w:rsidRDefault="002C3C58" w:rsidP="00712F0D">
            <w:r>
              <w:t>79:4 And I saw six gates where the sun rises, and six gates where it sets.</w:t>
            </w:r>
          </w:p>
        </w:tc>
        <w:tc>
          <w:tcPr>
            <w:tcW w:w="2880" w:type="dxa"/>
          </w:tcPr>
          <w:p w:rsidR="002C3C58" w:rsidRDefault="002C3C58" w:rsidP="00712F0D">
            <w:proofErr w:type="spellStart"/>
            <w:r>
              <w:t>Ve-ra’iti</w:t>
            </w:r>
            <w:proofErr w:type="spellEnd"/>
            <w:r>
              <w:t xml:space="preserve"> </w:t>
            </w:r>
            <w:proofErr w:type="spellStart"/>
            <w:r>
              <w:t>shishah</w:t>
            </w:r>
            <w:proofErr w:type="spellEnd"/>
            <w:r>
              <w:t xml:space="preserve"> </w:t>
            </w:r>
            <w:proofErr w:type="spellStart"/>
            <w:r>
              <w:t>she’arim</w:t>
            </w:r>
            <w:proofErr w:type="spellEnd"/>
            <w:r>
              <w:t xml:space="preserve"> </w:t>
            </w:r>
            <w:proofErr w:type="spellStart"/>
            <w:r>
              <w:t>asher</w:t>
            </w:r>
            <w:proofErr w:type="spellEnd"/>
            <w:r>
              <w:t xml:space="preserve"> </w:t>
            </w:r>
            <w:proofErr w:type="spellStart"/>
            <w:r>
              <w:t>bahem</w:t>
            </w:r>
            <w:proofErr w:type="spellEnd"/>
            <w:r>
              <w:t xml:space="preserve"> </w:t>
            </w:r>
            <w:proofErr w:type="spellStart"/>
            <w:r>
              <w:t>zore’ach</w:t>
            </w:r>
            <w:proofErr w:type="spellEnd"/>
            <w:r>
              <w:t xml:space="preserve"> ha-</w:t>
            </w:r>
            <w:proofErr w:type="spellStart"/>
            <w:r>
              <w:t>shemesh</w:t>
            </w:r>
            <w:proofErr w:type="spellEnd"/>
            <w:r>
              <w:t>, u-</w:t>
            </w:r>
            <w:proofErr w:type="spellStart"/>
            <w:r>
              <w:t>shishah</w:t>
            </w:r>
            <w:proofErr w:type="spellEnd"/>
            <w:r>
              <w:t xml:space="preserve"> </w:t>
            </w:r>
            <w:proofErr w:type="spellStart"/>
            <w:r>
              <w:t>she’arim</w:t>
            </w:r>
            <w:proofErr w:type="spellEnd"/>
            <w:r>
              <w:t xml:space="preserve"> </w:t>
            </w:r>
            <w:proofErr w:type="spellStart"/>
            <w:r>
              <w:t>asher</w:t>
            </w:r>
            <w:proofErr w:type="spellEnd"/>
            <w:r>
              <w:t xml:space="preserve"> </w:t>
            </w:r>
            <w:proofErr w:type="spellStart"/>
            <w:r>
              <w:t>bahem</w:t>
            </w:r>
            <w:proofErr w:type="spellEnd"/>
            <w:r>
              <w:t xml:space="preserve"> </w:t>
            </w:r>
            <w:proofErr w:type="spellStart"/>
            <w:r>
              <w:t>yavo</w:t>
            </w:r>
            <w:proofErr w:type="spellEnd"/>
            <w:r>
              <w:t>.</w:t>
            </w:r>
          </w:p>
        </w:tc>
        <w:tc>
          <w:tcPr>
            <w:tcW w:w="2880" w:type="dxa"/>
          </w:tcPr>
          <w:p w:rsidR="002C3C58" w:rsidRDefault="002C3C58" w:rsidP="00712F0D">
            <w:proofErr w:type="spellStart"/>
            <w:r>
              <w:t>וראיתי</w:t>
            </w:r>
            <w:proofErr w:type="spellEnd"/>
            <w:r>
              <w:t xml:space="preserve"> </w:t>
            </w:r>
            <w:proofErr w:type="spellStart"/>
            <w:r>
              <w:t>שישה</w:t>
            </w:r>
            <w:proofErr w:type="spellEnd"/>
            <w:r>
              <w:t xml:space="preserve"> </w:t>
            </w:r>
            <w:proofErr w:type="spellStart"/>
            <w:r>
              <w:t>שערים</w:t>
            </w:r>
            <w:proofErr w:type="spellEnd"/>
            <w:r>
              <w:t xml:space="preserve"> </w:t>
            </w:r>
            <w:proofErr w:type="spellStart"/>
            <w:r>
              <w:t>אשר</w:t>
            </w:r>
            <w:proofErr w:type="spellEnd"/>
            <w:r>
              <w:t xml:space="preserve"> </w:t>
            </w:r>
            <w:proofErr w:type="spellStart"/>
            <w:r>
              <w:t>בהם</w:t>
            </w:r>
            <w:proofErr w:type="spellEnd"/>
            <w:r>
              <w:t xml:space="preserve"> </w:t>
            </w:r>
            <w:proofErr w:type="spellStart"/>
            <w:r>
              <w:t>זורח</w:t>
            </w:r>
            <w:proofErr w:type="spellEnd"/>
            <w:r>
              <w:t xml:space="preserve"> </w:t>
            </w:r>
            <w:proofErr w:type="spellStart"/>
            <w:r>
              <w:t>השמש</w:t>
            </w:r>
            <w:proofErr w:type="spellEnd"/>
            <w:r>
              <w:t xml:space="preserve"> </w:t>
            </w:r>
            <w:proofErr w:type="spellStart"/>
            <w:r>
              <w:t>ושישה</w:t>
            </w:r>
            <w:proofErr w:type="spellEnd"/>
            <w:r>
              <w:t xml:space="preserve"> </w:t>
            </w:r>
            <w:proofErr w:type="spellStart"/>
            <w:r>
              <w:t>שערים</w:t>
            </w:r>
            <w:proofErr w:type="spellEnd"/>
            <w:r>
              <w:t xml:space="preserve"> </w:t>
            </w:r>
            <w:proofErr w:type="spellStart"/>
            <w:r>
              <w:t>אשר</w:t>
            </w:r>
            <w:proofErr w:type="spellEnd"/>
            <w:r>
              <w:t xml:space="preserve"> </w:t>
            </w:r>
            <w:proofErr w:type="spellStart"/>
            <w:r>
              <w:t>בהם</w:t>
            </w:r>
            <w:proofErr w:type="spellEnd"/>
            <w:r>
              <w:t xml:space="preserve"> </w:t>
            </w:r>
            <w:proofErr w:type="spellStart"/>
            <w:r>
              <w:t>יבוא</w:t>
            </w:r>
            <w:proofErr w:type="spellEnd"/>
          </w:p>
        </w:tc>
      </w:tr>
      <w:tr w:rsidR="002C3C58" w:rsidTr="00D66746">
        <w:tc>
          <w:tcPr>
            <w:tcW w:w="2880" w:type="dxa"/>
          </w:tcPr>
          <w:p w:rsidR="002C3C58" w:rsidRDefault="002C3C58" w:rsidP="00712F0D">
            <w:r>
              <w:t>79:5 And the moon rises and sets through them, and the leaders of the stars and those whom they lead.</w:t>
            </w:r>
          </w:p>
        </w:tc>
        <w:tc>
          <w:tcPr>
            <w:tcW w:w="2880" w:type="dxa"/>
          </w:tcPr>
          <w:p w:rsidR="002C3C58" w:rsidRDefault="002C3C58" w:rsidP="00712F0D">
            <w:proofErr w:type="spellStart"/>
            <w:r>
              <w:t>Ve</w:t>
            </w:r>
            <w:proofErr w:type="spellEnd"/>
            <w:r>
              <w:t>-ha-</w:t>
            </w:r>
            <w:proofErr w:type="spellStart"/>
            <w:r>
              <w:t>yareach</w:t>
            </w:r>
            <w:proofErr w:type="spellEnd"/>
            <w:r>
              <w:t xml:space="preserve"> </w:t>
            </w:r>
            <w:proofErr w:type="spellStart"/>
            <w:r>
              <w:t>zore’ach</w:t>
            </w:r>
            <w:proofErr w:type="spellEnd"/>
            <w:r>
              <w:t xml:space="preserve"> u-</w:t>
            </w:r>
            <w:proofErr w:type="spellStart"/>
            <w:r>
              <w:t>vo</w:t>
            </w:r>
            <w:proofErr w:type="spellEnd"/>
            <w:r>
              <w:t xml:space="preserve"> </w:t>
            </w:r>
            <w:proofErr w:type="spellStart"/>
            <w:r>
              <w:t>alehem</w:t>
            </w:r>
            <w:proofErr w:type="spellEnd"/>
            <w:r>
              <w:t xml:space="preserve">, </w:t>
            </w:r>
            <w:proofErr w:type="spellStart"/>
            <w:r>
              <w:t>ve-sarei</w:t>
            </w:r>
            <w:proofErr w:type="spellEnd"/>
            <w:r>
              <w:t xml:space="preserve"> ha-</w:t>
            </w:r>
            <w:proofErr w:type="spellStart"/>
            <w:r>
              <w:t>kokhavim</w:t>
            </w:r>
            <w:proofErr w:type="spellEnd"/>
            <w:r>
              <w:t xml:space="preserve"> </w:t>
            </w:r>
            <w:proofErr w:type="spellStart"/>
            <w:r>
              <w:t>ve-asher</w:t>
            </w:r>
            <w:proofErr w:type="spellEnd"/>
            <w:r>
              <w:t xml:space="preserve"> </w:t>
            </w:r>
            <w:proofErr w:type="spellStart"/>
            <w:r>
              <w:t>heim</w:t>
            </w:r>
            <w:proofErr w:type="spellEnd"/>
            <w:r>
              <w:t xml:space="preserve"> </w:t>
            </w:r>
            <w:proofErr w:type="spellStart"/>
            <w:r>
              <w:t>manhigim</w:t>
            </w:r>
            <w:proofErr w:type="spellEnd"/>
            <w:r>
              <w:t>.</w:t>
            </w:r>
          </w:p>
        </w:tc>
        <w:tc>
          <w:tcPr>
            <w:tcW w:w="2880" w:type="dxa"/>
          </w:tcPr>
          <w:p w:rsidR="002C3C58" w:rsidRDefault="002C3C58" w:rsidP="00712F0D">
            <w:proofErr w:type="spellStart"/>
            <w:r>
              <w:t>והירח</w:t>
            </w:r>
            <w:proofErr w:type="spellEnd"/>
            <w:r>
              <w:t xml:space="preserve"> </w:t>
            </w:r>
            <w:proofErr w:type="spellStart"/>
            <w:r>
              <w:t>זורח</w:t>
            </w:r>
            <w:proofErr w:type="spellEnd"/>
            <w:r>
              <w:t xml:space="preserve"> </w:t>
            </w:r>
            <w:proofErr w:type="spellStart"/>
            <w:r>
              <w:t>ובא</w:t>
            </w:r>
            <w:proofErr w:type="spellEnd"/>
            <w:r>
              <w:t xml:space="preserve"> </w:t>
            </w:r>
            <w:proofErr w:type="spellStart"/>
            <w:r>
              <w:t>עליהם</w:t>
            </w:r>
            <w:proofErr w:type="spellEnd"/>
            <w:r>
              <w:t xml:space="preserve"> </w:t>
            </w:r>
            <w:proofErr w:type="spellStart"/>
            <w:r>
              <w:t>ושרי</w:t>
            </w:r>
            <w:proofErr w:type="spellEnd"/>
            <w:r>
              <w:t xml:space="preserve"> </w:t>
            </w:r>
            <w:proofErr w:type="spellStart"/>
            <w:r>
              <w:t>הכוכבים</w:t>
            </w:r>
            <w:proofErr w:type="spellEnd"/>
            <w:r>
              <w:t xml:space="preserve"> </w:t>
            </w:r>
            <w:proofErr w:type="spellStart"/>
            <w:r>
              <w:t>ואשר</w:t>
            </w:r>
            <w:proofErr w:type="spellEnd"/>
            <w:r>
              <w:t xml:space="preserve"> </w:t>
            </w:r>
            <w:proofErr w:type="spellStart"/>
            <w:r>
              <w:t>הם</w:t>
            </w:r>
            <w:proofErr w:type="spellEnd"/>
            <w:r>
              <w:t xml:space="preserve"> </w:t>
            </w:r>
            <w:proofErr w:type="spellStart"/>
            <w:r>
              <w:t>מנהיגים</w:t>
            </w:r>
            <w:proofErr w:type="spellEnd"/>
          </w:p>
        </w:tc>
      </w:tr>
      <w:tr w:rsidR="002C3C58" w:rsidTr="00D66746">
        <w:tc>
          <w:tcPr>
            <w:tcW w:w="2880" w:type="dxa"/>
          </w:tcPr>
          <w:p w:rsidR="002C3C58" w:rsidRDefault="002C3C58" w:rsidP="00712F0D">
            <w:r>
              <w:t>79:6 And six in the east and six in the west, each following the other in accurately measured order.</w:t>
            </w:r>
          </w:p>
        </w:tc>
        <w:tc>
          <w:tcPr>
            <w:tcW w:w="2880" w:type="dxa"/>
          </w:tcPr>
          <w:p w:rsidR="002C3C58" w:rsidRDefault="002C3C58" w:rsidP="00712F0D">
            <w:r>
              <w:t>U-</w:t>
            </w:r>
            <w:proofErr w:type="spellStart"/>
            <w:r>
              <w:t>shishah</w:t>
            </w:r>
            <w:proofErr w:type="spellEnd"/>
            <w:r>
              <w:t xml:space="preserve"> </w:t>
            </w:r>
            <w:proofErr w:type="spellStart"/>
            <w:r>
              <w:t>ba-mizrach</w:t>
            </w:r>
            <w:proofErr w:type="spellEnd"/>
            <w:r>
              <w:t xml:space="preserve"> u-</w:t>
            </w:r>
            <w:proofErr w:type="spellStart"/>
            <w:r>
              <w:t>shishah</w:t>
            </w:r>
            <w:proofErr w:type="spellEnd"/>
            <w:r>
              <w:t xml:space="preserve"> </w:t>
            </w:r>
            <w:proofErr w:type="spellStart"/>
            <w:r>
              <w:t>ba-</w:t>
            </w:r>
            <w:proofErr w:type="gramStart"/>
            <w:r>
              <w:t>ma‘</w:t>
            </w:r>
            <w:proofErr w:type="gramEnd"/>
            <w:r>
              <w:t>arav</w:t>
            </w:r>
            <w:proofErr w:type="spellEnd"/>
            <w:r>
              <w:t xml:space="preserve">, </w:t>
            </w:r>
            <w:proofErr w:type="spellStart"/>
            <w:r>
              <w:t>ish</w:t>
            </w:r>
            <w:proofErr w:type="spellEnd"/>
            <w:r>
              <w:t xml:space="preserve"> achar </w:t>
            </w:r>
            <w:proofErr w:type="spellStart"/>
            <w:r>
              <w:t>rei‘ehu</w:t>
            </w:r>
            <w:proofErr w:type="spellEnd"/>
            <w:r>
              <w:t xml:space="preserve"> be-seder </w:t>
            </w:r>
            <w:proofErr w:type="spellStart"/>
            <w:r>
              <w:t>mudak</w:t>
            </w:r>
            <w:proofErr w:type="spellEnd"/>
            <w:r>
              <w:t>.</w:t>
            </w:r>
          </w:p>
        </w:tc>
        <w:tc>
          <w:tcPr>
            <w:tcW w:w="2880" w:type="dxa"/>
          </w:tcPr>
          <w:p w:rsidR="002C3C58" w:rsidRDefault="002C3C58" w:rsidP="00712F0D">
            <w:proofErr w:type="spellStart"/>
            <w:r>
              <w:t>ושישה</w:t>
            </w:r>
            <w:proofErr w:type="spellEnd"/>
            <w:r>
              <w:t xml:space="preserve"> </w:t>
            </w:r>
            <w:proofErr w:type="spellStart"/>
            <w:r>
              <w:t>במזרח</w:t>
            </w:r>
            <w:proofErr w:type="spellEnd"/>
            <w:r>
              <w:t xml:space="preserve"> </w:t>
            </w:r>
            <w:proofErr w:type="spellStart"/>
            <w:r>
              <w:t>ושישה</w:t>
            </w:r>
            <w:proofErr w:type="spellEnd"/>
            <w:r>
              <w:t xml:space="preserve"> </w:t>
            </w:r>
            <w:proofErr w:type="spellStart"/>
            <w:r>
              <w:t>במערב</w:t>
            </w:r>
            <w:proofErr w:type="spellEnd"/>
            <w:r>
              <w:t xml:space="preserve"> </w:t>
            </w:r>
            <w:proofErr w:type="spellStart"/>
            <w:r>
              <w:t>איש</w:t>
            </w:r>
            <w:proofErr w:type="spellEnd"/>
            <w:r>
              <w:t xml:space="preserve"> </w:t>
            </w:r>
            <w:proofErr w:type="spellStart"/>
            <w:r>
              <w:t>אחר</w:t>
            </w:r>
            <w:proofErr w:type="spellEnd"/>
            <w:r>
              <w:t xml:space="preserve"> </w:t>
            </w:r>
            <w:proofErr w:type="spellStart"/>
            <w:r>
              <w:t>רעהו</w:t>
            </w:r>
            <w:proofErr w:type="spellEnd"/>
            <w:r>
              <w:t xml:space="preserve"> </w:t>
            </w:r>
            <w:proofErr w:type="spellStart"/>
            <w:r>
              <w:t>בסדר</w:t>
            </w:r>
            <w:proofErr w:type="spellEnd"/>
            <w:r>
              <w:t xml:space="preserve"> </w:t>
            </w:r>
            <w:proofErr w:type="spellStart"/>
            <w:r>
              <w:t>מדוק</w:t>
            </w:r>
            <w:proofErr w:type="spellEnd"/>
          </w:p>
        </w:tc>
      </w:tr>
    </w:tbl>
    <w:p w:rsidR="002C3C58" w:rsidRDefault="002C3C58" w:rsidP="002C3C58">
      <w:r>
        <w:br w:type="page"/>
      </w:r>
    </w:p>
    <w:p w:rsidR="002C3C58" w:rsidRDefault="002C3C58" w:rsidP="002C3C58">
      <w:pPr>
        <w:pStyle w:val="Title"/>
      </w:pPr>
      <w:r>
        <w:lastRenderedPageBreak/>
        <w:t>Chapter 80</w:t>
      </w:r>
    </w:p>
    <w:p w:rsidR="002C3C58" w:rsidRDefault="002C3C58" w:rsidP="002C3C58">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2C3C58" w:rsidTr="00D66746">
        <w:tc>
          <w:tcPr>
            <w:tcW w:w="2880" w:type="dxa"/>
          </w:tcPr>
          <w:p w:rsidR="002C3C58" w:rsidRDefault="002C3C58" w:rsidP="00712F0D">
            <w:r>
              <w:t>Restored English</w:t>
            </w:r>
          </w:p>
        </w:tc>
        <w:tc>
          <w:tcPr>
            <w:tcW w:w="2880" w:type="dxa"/>
          </w:tcPr>
          <w:p w:rsidR="002C3C58" w:rsidRDefault="002C3C58" w:rsidP="00712F0D">
            <w:r>
              <w:t>Transliteration</w:t>
            </w:r>
          </w:p>
        </w:tc>
        <w:tc>
          <w:tcPr>
            <w:tcW w:w="2880" w:type="dxa"/>
          </w:tcPr>
          <w:p w:rsidR="002C3C58" w:rsidRDefault="002C3C58" w:rsidP="00712F0D">
            <w:r>
              <w:t>Hebrew / Source Structure</w:t>
            </w:r>
          </w:p>
        </w:tc>
      </w:tr>
      <w:tr w:rsidR="002C3C58" w:rsidTr="00D66746">
        <w:tc>
          <w:tcPr>
            <w:tcW w:w="2880" w:type="dxa"/>
          </w:tcPr>
          <w:p w:rsidR="002C3C58" w:rsidRDefault="002C3C58" w:rsidP="00712F0D">
            <w:r>
              <w:t xml:space="preserve">80:1 And in those </w:t>
            </w:r>
            <w:proofErr w:type="gramStart"/>
            <w:r>
              <w:t>days</w:t>
            </w:r>
            <w:proofErr w:type="gramEnd"/>
            <w:r>
              <w:t xml:space="preserve"> Uriel answered me and said: “Behold, I have shown you everything, </w:t>
            </w:r>
            <w:proofErr w:type="spellStart"/>
            <w:r w:rsidR="00254573">
              <w:t>Chanokh</w:t>
            </w:r>
            <w:proofErr w:type="spellEnd"/>
            <w:r>
              <w:t>, and I have revealed to you everything so that you may see the sun, the moon, and those who lead the stars of the heaven and all those who turn them, their tasks, times, arrivals, and departures.</w:t>
            </w:r>
          </w:p>
        </w:tc>
        <w:tc>
          <w:tcPr>
            <w:tcW w:w="2880" w:type="dxa"/>
          </w:tcPr>
          <w:p w:rsidR="002C3C58" w:rsidRDefault="002C3C58" w:rsidP="00712F0D">
            <w:r>
              <w:t>U-</w:t>
            </w:r>
            <w:proofErr w:type="spellStart"/>
            <w:r>
              <w:t>va</w:t>
            </w:r>
            <w:proofErr w:type="spellEnd"/>
            <w:r>
              <w:t>-</w:t>
            </w:r>
            <w:proofErr w:type="spellStart"/>
            <w:r>
              <w:t>yamim</w:t>
            </w:r>
            <w:proofErr w:type="spellEnd"/>
            <w:r>
              <w:t xml:space="preserve"> ha-hem </w:t>
            </w:r>
            <w:proofErr w:type="spellStart"/>
            <w:r>
              <w:t>anah</w:t>
            </w:r>
            <w:proofErr w:type="spellEnd"/>
            <w:r>
              <w:t xml:space="preserve"> </w:t>
            </w:r>
            <w:proofErr w:type="spellStart"/>
            <w:r>
              <w:t>Uri’el</w:t>
            </w:r>
            <w:proofErr w:type="spellEnd"/>
            <w:r>
              <w:t xml:space="preserve"> </w:t>
            </w:r>
            <w:proofErr w:type="spellStart"/>
            <w:r>
              <w:t>ve-amar</w:t>
            </w:r>
            <w:proofErr w:type="spellEnd"/>
            <w:r>
              <w:t xml:space="preserve"> </w:t>
            </w:r>
            <w:proofErr w:type="spellStart"/>
            <w:r>
              <w:t>elai</w:t>
            </w:r>
            <w:proofErr w:type="spellEnd"/>
            <w:r>
              <w:t>: “</w:t>
            </w:r>
            <w:proofErr w:type="spellStart"/>
            <w:r>
              <w:t>Hineh</w:t>
            </w:r>
            <w:proofErr w:type="spellEnd"/>
            <w:r>
              <w:t xml:space="preserve"> </w:t>
            </w:r>
            <w:proofErr w:type="spellStart"/>
            <w:r>
              <w:t>her’iticha</w:t>
            </w:r>
            <w:proofErr w:type="spellEnd"/>
            <w:r>
              <w:t xml:space="preserve"> et </w:t>
            </w:r>
            <w:proofErr w:type="spellStart"/>
            <w:r>
              <w:t>hakol</w:t>
            </w:r>
            <w:proofErr w:type="spellEnd"/>
            <w:r>
              <w:t xml:space="preserve">, </w:t>
            </w:r>
            <w:proofErr w:type="spellStart"/>
            <w:r>
              <w:t>Chanokh</w:t>
            </w:r>
            <w:proofErr w:type="spellEnd"/>
            <w:r>
              <w:t xml:space="preserve">, </w:t>
            </w:r>
            <w:proofErr w:type="spellStart"/>
            <w:r>
              <w:t>ve-giliti</w:t>
            </w:r>
            <w:proofErr w:type="spellEnd"/>
            <w:r>
              <w:t xml:space="preserve"> </w:t>
            </w:r>
            <w:proofErr w:type="spellStart"/>
            <w:r>
              <w:t>lekha</w:t>
            </w:r>
            <w:proofErr w:type="spellEnd"/>
            <w:r>
              <w:t xml:space="preserve"> et </w:t>
            </w:r>
            <w:proofErr w:type="spellStart"/>
            <w:r>
              <w:t>hakol</w:t>
            </w:r>
            <w:proofErr w:type="spellEnd"/>
            <w:r>
              <w:t xml:space="preserve"> le-</w:t>
            </w:r>
            <w:proofErr w:type="spellStart"/>
            <w:r>
              <w:t>ma’an</w:t>
            </w:r>
            <w:proofErr w:type="spellEnd"/>
            <w:r>
              <w:t xml:space="preserve"> </w:t>
            </w:r>
            <w:proofErr w:type="spellStart"/>
            <w:r>
              <w:t>tireh</w:t>
            </w:r>
            <w:proofErr w:type="spellEnd"/>
            <w:r>
              <w:t xml:space="preserve"> et ha-</w:t>
            </w:r>
            <w:proofErr w:type="spellStart"/>
            <w:r>
              <w:t>shemesh</w:t>
            </w:r>
            <w:proofErr w:type="spellEnd"/>
            <w:r>
              <w:t>, ha-</w:t>
            </w:r>
            <w:proofErr w:type="spellStart"/>
            <w:r>
              <w:t>yareach</w:t>
            </w:r>
            <w:proofErr w:type="spellEnd"/>
            <w:r>
              <w:t xml:space="preserve">, </w:t>
            </w:r>
            <w:proofErr w:type="spellStart"/>
            <w:r>
              <w:t>ve</w:t>
            </w:r>
            <w:proofErr w:type="spellEnd"/>
            <w:r>
              <w:t xml:space="preserve">-et </w:t>
            </w:r>
            <w:proofErr w:type="spellStart"/>
            <w:r>
              <w:t>manhigei</w:t>
            </w:r>
            <w:proofErr w:type="spellEnd"/>
            <w:r>
              <w:t xml:space="preserve"> ha-</w:t>
            </w:r>
            <w:proofErr w:type="spellStart"/>
            <w:r>
              <w:t>kokhavim</w:t>
            </w:r>
            <w:proofErr w:type="spellEnd"/>
            <w:r>
              <w:t xml:space="preserve"> </w:t>
            </w:r>
            <w:proofErr w:type="spellStart"/>
            <w:r>
              <w:t>ba-shamayim</w:t>
            </w:r>
            <w:proofErr w:type="spellEnd"/>
            <w:r>
              <w:t xml:space="preserve"> </w:t>
            </w:r>
            <w:proofErr w:type="spellStart"/>
            <w:r>
              <w:t>ve</w:t>
            </w:r>
            <w:proofErr w:type="spellEnd"/>
            <w:r>
              <w:t xml:space="preserve">-et </w:t>
            </w:r>
            <w:proofErr w:type="spellStart"/>
            <w:r>
              <w:t>kol</w:t>
            </w:r>
            <w:proofErr w:type="spellEnd"/>
            <w:r>
              <w:t xml:space="preserve"> ha-</w:t>
            </w:r>
            <w:proofErr w:type="spellStart"/>
            <w:r>
              <w:t>mesivim</w:t>
            </w:r>
            <w:proofErr w:type="spellEnd"/>
            <w:r>
              <w:t xml:space="preserve"> </w:t>
            </w:r>
            <w:proofErr w:type="spellStart"/>
            <w:r>
              <w:t>otam</w:t>
            </w:r>
            <w:proofErr w:type="spellEnd"/>
            <w:r>
              <w:t xml:space="preserve">, et </w:t>
            </w:r>
            <w:proofErr w:type="spellStart"/>
            <w:r>
              <w:t>pe’ulotam</w:t>
            </w:r>
            <w:proofErr w:type="spellEnd"/>
            <w:r>
              <w:t xml:space="preserve">, </w:t>
            </w:r>
            <w:proofErr w:type="spellStart"/>
            <w:r>
              <w:t>zemaneihem</w:t>
            </w:r>
            <w:proofErr w:type="spellEnd"/>
            <w:r>
              <w:t xml:space="preserve">, </w:t>
            </w:r>
            <w:proofErr w:type="spellStart"/>
            <w:r>
              <w:t>bo’am</w:t>
            </w:r>
            <w:proofErr w:type="spellEnd"/>
            <w:r>
              <w:t xml:space="preserve"> </w:t>
            </w:r>
            <w:proofErr w:type="spellStart"/>
            <w:r>
              <w:t>ve-tzetam</w:t>
            </w:r>
            <w:proofErr w:type="spellEnd"/>
            <w:r>
              <w:t>.</w:t>
            </w:r>
          </w:p>
        </w:tc>
        <w:tc>
          <w:tcPr>
            <w:tcW w:w="2880" w:type="dxa"/>
          </w:tcPr>
          <w:p w:rsidR="002C3C58" w:rsidRDefault="002C3C58" w:rsidP="00712F0D">
            <w:proofErr w:type="spellStart"/>
            <w:r>
              <w:t>ובימים</w:t>
            </w:r>
            <w:proofErr w:type="spellEnd"/>
            <w:r>
              <w:t xml:space="preserve"> </w:t>
            </w:r>
            <w:proofErr w:type="spellStart"/>
            <w:r>
              <w:t>ההם</w:t>
            </w:r>
            <w:proofErr w:type="spellEnd"/>
            <w:r>
              <w:t xml:space="preserve"> </w:t>
            </w:r>
            <w:proofErr w:type="spellStart"/>
            <w:r>
              <w:t>ענה</w:t>
            </w:r>
            <w:proofErr w:type="spellEnd"/>
            <w:r>
              <w:t xml:space="preserve"> </w:t>
            </w:r>
            <w:proofErr w:type="spellStart"/>
            <w:r>
              <w:t>אוריאל</w:t>
            </w:r>
            <w:proofErr w:type="spellEnd"/>
            <w:r>
              <w:t xml:space="preserve"> </w:t>
            </w:r>
            <w:proofErr w:type="spellStart"/>
            <w:r>
              <w:t>ואמר</w:t>
            </w:r>
            <w:proofErr w:type="spellEnd"/>
            <w:r>
              <w:t xml:space="preserve"> </w:t>
            </w:r>
            <w:proofErr w:type="spellStart"/>
            <w:r>
              <w:t>אלי</w:t>
            </w:r>
            <w:proofErr w:type="spellEnd"/>
            <w:r>
              <w:t xml:space="preserve">: </w:t>
            </w:r>
            <w:proofErr w:type="spellStart"/>
            <w:r>
              <w:t>הנה</w:t>
            </w:r>
            <w:proofErr w:type="spellEnd"/>
            <w:r>
              <w:t xml:space="preserve"> </w:t>
            </w:r>
            <w:proofErr w:type="spellStart"/>
            <w:r>
              <w:t>הראיתיך</w:t>
            </w:r>
            <w:proofErr w:type="spellEnd"/>
            <w:r>
              <w:t xml:space="preserve"> </w:t>
            </w:r>
            <w:proofErr w:type="spellStart"/>
            <w:r>
              <w:t>את</w:t>
            </w:r>
            <w:proofErr w:type="spellEnd"/>
            <w:r>
              <w:t xml:space="preserve"> </w:t>
            </w:r>
            <w:proofErr w:type="spellStart"/>
            <w:r>
              <w:t>הכל</w:t>
            </w:r>
            <w:proofErr w:type="spellEnd"/>
            <w:r>
              <w:t xml:space="preserve">, </w:t>
            </w:r>
            <w:proofErr w:type="spellStart"/>
            <w:r>
              <w:t>חנוך</w:t>
            </w:r>
            <w:proofErr w:type="spellEnd"/>
            <w:r>
              <w:t xml:space="preserve">, </w:t>
            </w:r>
            <w:proofErr w:type="spellStart"/>
            <w:r>
              <w:t>וגיליתי</w:t>
            </w:r>
            <w:proofErr w:type="spellEnd"/>
            <w:r>
              <w:t xml:space="preserve"> </w:t>
            </w:r>
            <w:proofErr w:type="spellStart"/>
            <w:r>
              <w:t>לך</w:t>
            </w:r>
            <w:proofErr w:type="spellEnd"/>
            <w:r>
              <w:t xml:space="preserve"> </w:t>
            </w:r>
            <w:proofErr w:type="spellStart"/>
            <w:r>
              <w:t>את</w:t>
            </w:r>
            <w:proofErr w:type="spellEnd"/>
            <w:r>
              <w:t xml:space="preserve"> </w:t>
            </w:r>
            <w:proofErr w:type="spellStart"/>
            <w:r>
              <w:t>הכל</w:t>
            </w:r>
            <w:proofErr w:type="spellEnd"/>
            <w:r>
              <w:t xml:space="preserve"> </w:t>
            </w:r>
            <w:proofErr w:type="spellStart"/>
            <w:r>
              <w:t>למען</w:t>
            </w:r>
            <w:proofErr w:type="spellEnd"/>
            <w:r>
              <w:t xml:space="preserve"> </w:t>
            </w:r>
            <w:proofErr w:type="spellStart"/>
            <w:r>
              <w:t>תראה</w:t>
            </w:r>
            <w:proofErr w:type="spellEnd"/>
            <w:r>
              <w:t xml:space="preserve"> </w:t>
            </w:r>
            <w:proofErr w:type="spellStart"/>
            <w:r>
              <w:t>את</w:t>
            </w:r>
            <w:proofErr w:type="spellEnd"/>
            <w:r>
              <w:t xml:space="preserve"> </w:t>
            </w:r>
            <w:proofErr w:type="spellStart"/>
            <w:r>
              <w:t>השמש</w:t>
            </w:r>
            <w:proofErr w:type="spellEnd"/>
            <w:r>
              <w:t xml:space="preserve">, </w:t>
            </w:r>
            <w:proofErr w:type="spellStart"/>
            <w:r>
              <w:t>הירח</w:t>
            </w:r>
            <w:proofErr w:type="spellEnd"/>
            <w:r>
              <w:t xml:space="preserve">, </w:t>
            </w:r>
            <w:proofErr w:type="spellStart"/>
            <w:r>
              <w:t>ואת</w:t>
            </w:r>
            <w:proofErr w:type="spellEnd"/>
            <w:r>
              <w:t xml:space="preserve"> </w:t>
            </w:r>
            <w:proofErr w:type="spellStart"/>
            <w:r>
              <w:t>מנהיגי</w:t>
            </w:r>
            <w:proofErr w:type="spellEnd"/>
            <w:r>
              <w:t xml:space="preserve"> </w:t>
            </w:r>
            <w:proofErr w:type="spellStart"/>
            <w:r>
              <w:t>הכוכבים</w:t>
            </w:r>
            <w:proofErr w:type="spellEnd"/>
            <w:r>
              <w:t xml:space="preserve"> </w:t>
            </w:r>
            <w:proofErr w:type="spellStart"/>
            <w:r>
              <w:t>בשמים</w:t>
            </w:r>
            <w:proofErr w:type="spellEnd"/>
            <w:r>
              <w:t xml:space="preserve"> </w:t>
            </w:r>
            <w:proofErr w:type="spellStart"/>
            <w:r>
              <w:t>ואת</w:t>
            </w:r>
            <w:proofErr w:type="spellEnd"/>
            <w:r>
              <w:t xml:space="preserve"> </w:t>
            </w:r>
            <w:proofErr w:type="spellStart"/>
            <w:r>
              <w:t>כל</w:t>
            </w:r>
            <w:proofErr w:type="spellEnd"/>
            <w:r>
              <w:t xml:space="preserve"> </w:t>
            </w:r>
            <w:proofErr w:type="spellStart"/>
            <w:r>
              <w:t>המסיבים</w:t>
            </w:r>
            <w:proofErr w:type="spellEnd"/>
            <w:r>
              <w:t xml:space="preserve"> </w:t>
            </w:r>
            <w:proofErr w:type="spellStart"/>
            <w:r>
              <w:t>אותם</w:t>
            </w:r>
            <w:proofErr w:type="spellEnd"/>
            <w:r>
              <w:t xml:space="preserve">, </w:t>
            </w:r>
            <w:proofErr w:type="spellStart"/>
            <w:r>
              <w:t>את</w:t>
            </w:r>
            <w:proofErr w:type="spellEnd"/>
            <w:r>
              <w:t xml:space="preserve"> </w:t>
            </w:r>
            <w:proofErr w:type="spellStart"/>
            <w:r>
              <w:t>פעולותם</w:t>
            </w:r>
            <w:proofErr w:type="spellEnd"/>
            <w:r>
              <w:t xml:space="preserve">, </w:t>
            </w:r>
            <w:proofErr w:type="spellStart"/>
            <w:r>
              <w:t>זמניהם</w:t>
            </w:r>
            <w:proofErr w:type="spellEnd"/>
            <w:r>
              <w:t xml:space="preserve">, </w:t>
            </w:r>
            <w:proofErr w:type="spellStart"/>
            <w:r>
              <w:t>בואם</w:t>
            </w:r>
            <w:proofErr w:type="spellEnd"/>
            <w:r>
              <w:t xml:space="preserve"> </w:t>
            </w:r>
            <w:proofErr w:type="spellStart"/>
            <w:r>
              <w:t>וצאתם</w:t>
            </w:r>
            <w:proofErr w:type="spellEnd"/>
          </w:p>
        </w:tc>
      </w:tr>
      <w:tr w:rsidR="002C3C58" w:rsidTr="00D66746">
        <w:tc>
          <w:tcPr>
            <w:tcW w:w="2880" w:type="dxa"/>
          </w:tcPr>
          <w:p w:rsidR="002C3C58" w:rsidRDefault="002C3C58" w:rsidP="00712F0D">
            <w:r>
              <w:t>80:2 And in the days of the sinners the years shall be shortened, and their seed shall be late in their lands and fields, and all things on the earth shall be altered and not appear in their time.</w:t>
            </w:r>
          </w:p>
        </w:tc>
        <w:tc>
          <w:tcPr>
            <w:tcW w:w="2880" w:type="dxa"/>
          </w:tcPr>
          <w:p w:rsidR="002C3C58" w:rsidRDefault="002C3C58" w:rsidP="00712F0D">
            <w:r>
              <w:t>U-</w:t>
            </w:r>
            <w:proofErr w:type="spellStart"/>
            <w:r>
              <w:t>ve</w:t>
            </w:r>
            <w:proofErr w:type="spellEnd"/>
            <w:r>
              <w:t>-</w:t>
            </w:r>
            <w:proofErr w:type="spellStart"/>
            <w:r>
              <w:t>yemei</w:t>
            </w:r>
            <w:proofErr w:type="spellEnd"/>
            <w:r>
              <w:t xml:space="preserve"> ha-</w:t>
            </w:r>
            <w:proofErr w:type="spellStart"/>
            <w:r>
              <w:t>chot’im</w:t>
            </w:r>
            <w:proofErr w:type="spellEnd"/>
            <w:r>
              <w:t xml:space="preserve"> </w:t>
            </w:r>
            <w:proofErr w:type="spellStart"/>
            <w:r>
              <w:t>yikatzru</w:t>
            </w:r>
            <w:proofErr w:type="spellEnd"/>
            <w:r>
              <w:t xml:space="preserve"> ha-</w:t>
            </w:r>
            <w:proofErr w:type="spellStart"/>
            <w:r>
              <w:t>shanim</w:t>
            </w:r>
            <w:proofErr w:type="spellEnd"/>
            <w:r>
              <w:t>, u-</w:t>
            </w:r>
            <w:proofErr w:type="spellStart"/>
            <w:r>
              <w:t>zar’am</w:t>
            </w:r>
            <w:proofErr w:type="spellEnd"/>
            <w:r>
              <w:t xml:space="preserve"> </w:t>
            </w:r>
            <w:proofErr w:type="spellStart"/>
            <w:r>
              <w:t>ye’acher</w:t>
            </w:r>
            <w:proofErr w:type="spellEnd"/>
            <w:r>
              <w:t xml:space="preserve"> be-</w:t>
            </w:r>
            <w:proofErr w:type="spellStart"/>
            <w:r>
              <w:t>admatam</w:t>
            </w:r>
            <w:proofErr w:type="spellEnd"/>
            <w:r>
              <w:t xml:space="preserve"> u-</w:t>
            </w:r>
            <w:proofErr w:type="spellStart"/>
            <w:r>
              <w:t>ve</w:t>
            </w:r>
            <w:proofErr w:type="spellEnd"/>
            <w:r>
              <w:t>-</w:t>
            </w:r>
            <w:proofErr w:type="spellStart"/>
            <w:r>
              <w:t>sedotam</w:t>
            </w:r>
            <w:proofErr w:type="spellEnd"/>
            <w:r>
              <w:t xml:space="preserve">, </w:t>
            </w:r>
            <w:proofErr w:type="spellStart"/>
            <w:r>
              <w:t>ve-kol</w:t>
            </w:r>
            <w:proofErr w:type="spellEnd"/>
            <w:r>
              <w:t xml:space="preserve"> </w:t>
            </w:r>
            <w:proofErr w:type="spellStart"/>
            <w:r>
              <w:t>asher</w:t>
            </w:r>
            <w:proofErr w:type="spellEnd"/>
            <w:r>
              <w:t xml:space="preserve"> </w:t>
            </w:r>
            <w:proofErr w:type="spellStart"/>
            <w:r>
              <w:t>ba-aretz</w:t>
            </w:r>
            <w:proofErr w:type="spellEnd"/>
            <w:r>
              <w:t xml:space="preserve"> </w:t>
            </w:r>
            <w:proofErr w:type="spellStart"/>
            <w:r>
              <w:t>yishoneh</w:t>
            </w:r>
            <w:proofErr w:type="spellEnd"/>
            <w:r>
              <w:t xml:space="preserve"> </w:t>
            </w:r>
            <w:proofErr w:type="spellStart"/>
            <w:r>
              <w:t>ve</w:t>
            </w:r>
            <w:proofErr w:type="spellEnd"/>
            <w:r>
              <w:t xml:space="preserve">-lo </w:t>
            </w:r>
            <w:proofErr w:type="spellStart"/>
            <w:r>
              <w:t>yera’eh</w:t>
            </w:r>
            <w:proofErr w:type="spellEnd"/>
            <w:r>
              <w:t xml:space="preserve"> be-</w:t>
            </w:r>
            <w:proofErr w:type="spellStart"/>
            <w:r>
              <w:t>itto</w:t>
            </w:r>
            <w:proofErr w:type="spellEnd"/>
            <w:r>
              <w:t>.</w:t>
            </w:r>
          </w:p>
        </w:tc>
        <w:tc>
          <w:tcPr>
            <w:tcW w:w="2880" w:type="dxa"/>
          </w:tcPr>
          <w:p w:rsidR="002C3C58" w:rsidRDefault="002C3C58" w:rsidP="00712F0D">
            <w:proofErr w:type="spellStart"/>
            <w:r>
              <w:t>ובימי</w:t>
            </w:r>
            <w:proofErr w:type="spellEnd"/>
            <w:r>
              <w:t xml:space="preserve"> </w:t>
            </w:r>
            <w:proofErr w:type="spellStart"/>
            <w:r>
              <w:t>החוטאים</w:t>
            </w:r>
            <w:proofErr w:type="spellEnd"/>
            <w:r>
              <w:t xml:space="preserve"> </w:t>
            </w:r>
            <w:proofErr w:type="spellStart"/>
            <w:r>
              <w:t>יקצרו</w:t>
            </w:r>
            <w:proofErr w:type="spellEnd"/>
            <w:r>
              <w:t xml:space="preserve"> </w:t>
            </w:r>
            <w:proofErr w:type="spellStart"/>
            <w:r>
              <w:t>השנים</w:t>
            </w:r>
            <w:proofErr w:type="spellEnd"/>
            <w:r>
              <w:t xml:space="preserve">, </w:t>
            </w:r>
            <w:proofErr w:type="spellStart"/>
            <w:r>
              <w:t>וזרעם</w:t>
            </w:r>
            <w:proofErr w:type="spellEnd"/>
            <w:r>
              <w:t xml:space="preserve"> </w:t>
            </w:r>
            <w:proofErr w:type="spellStart"/>
            <w:r>
              <w:t>יאחר</w:t>
            </w:r>
            <w:proofErr w:type="spellEnd"/>
            <w:r>
              <w:t xml:space="preserve"> </w:t>
            </w:r>
            <w:proofErr w:type="spellStart"/>
            <w:r>
              <w:t>באדמתם</w:t>
            </w:r>
            <w:proofErr w:type="spellEnd"/>
            <w:r>
              <w:t xml:space="preserve"> </w:t>
            </w:r>
            <w:proofErr w:type="spellStart"/>
            <w:r>
              <w:t>ובשדותם</w:t>
            </w:r>
            <w:proofErr w:type="spellEnd"/>
            <w:r>
              <w:t xml:space="preserve">, </w:t>
            </w:r>
            <w:proofErr w:type="spellStart"/>
            <w:r>
              <w:t>וכל</w:t>
            </w:r>
            <w:proofErr w:type="spellEnd"/>
            <w:r>
              <w:t xml:space="preserve"> </w:t>
            </w:r>
            <w:proofErr w:type="spellStart"/>
            <w:r>
              <w:t>אשר</w:t>
            </w:r>
            <w:proofErr w:type="spellEnd"/>
            <w:r>
              <w:t xml:space="preserve"> </w:t>
            </w:r>
            <w:proofErr w:type="spellStart"/>
            <w:r>
              <w:t>בארץ</w:t>
            </w:r>
            <w:proofErr w:type="spellEnd"/>
            <w:r>
              <w:t xml:space="preserve"> </w:t>
            </w:r>
            <w:proofErr w:type="spellStart"/>
            <w:r>
              <w:t>ישתנה</w:t>
            </w:r>
            <w:proofErr w:type="spellEnd"/>
            <w:r>
              <w:t xml:space="preserve"> </w:t>
            </w:r>
            <w:proofErr w:type="spellStart"/>
            <w:r>
              <w:t>ולא</w:t>
            </w:r>
            <w:proofErr w:type="spellEnd"/>
            <w:r>
              <w:t xml:space="preserve"> </w:t>
            </w:r>
            <w:proofErr w:type="spellStart"/>
            <w:r>
              <w:t>יראה</w:t>
            </w:r>
            <w:proofErr w:type="spellEnd"/>
            <w:r>
              <w:t xml:space="preserve"> </w:t>
            </w:r>
            <w:proofErr w:type="spellStart"/>
            <w:r>
              <w:t>בעתו</w:t>
            </w:r>
            <w:proofErr w:type="spellEnd"/>
          </w:p>
        </w:tc>
      </w:tr>
      <w:tr w:rsidR="002C3C58" w:rsidTr="00D66746">
        <w:tc>
          <w:tcPr>
            <w:tcW w:w="2880" w:type="dxa"/>
          </w:tcPr>
          <w:p w:rsidR="002C3C58" w:rsidRDefault="002C3C58" w:rsidP="00712F0D">
            <w:r>
              <w:t>80:3 And the rain shall be kept back, and the heaven shall withhold it.</w:t>
            </w:r>
          </w:p>
        </w:tc>
        <w:tc>
          <w:tcPr>
            <w:tcW w:w="2880" w:type="dxa"/>
          </w:tcPr>
          <w:p w:rsidR="002C3C58" w:rsidRDefault="002C3C58" w:rsidP="00712F0D">
            <w:proofErr w:type="spellStart"/>
            <w:r>
              <w:t>Ve</w:t>
            </w:r>
            <w:proofErr w:type="spellEnd"/>
            <w:r>
              <w:t>-ha-</w:t>
            </w:r>
            <w:proofErr w:type="spellStart"/>
            <w:r>
              <w:t>geshem</w:t>
            </w:r>
            <w:proofErr w:type="spellEnd"/>
            <w:r>
              <w:t xml:space="preserve"> </w:t>
            </w:r>
            <w:proofErr w:type="spellStart"/>
            <w:r>
              <w:t>ye’atzar</w:t>
            </w:r>
            <w:proofErr w:type="spellEnd"/>
            <w:r>
              <w:t xml:space="preserve">, </w:t>
            </w:r>
            <w:proofErr w:type="spellStart"/>
            <w:r>
              <w:t>ve</w:t>
            </w:r>
            <w:proofErr w:type="spellEnd"/>
            <w:r>
              <w:t>-ha-</w:t>
            </w:r>
            <w:proofErr w:type="spellStart"/>
            <w:r>
              <w:t>shamayim</w:t>
            </w:r>
            <w:proofErr w:type="spellEnd"/>
            <w:r>
              <w:t xml:space="preserve"> </w:t>
            </w:r>
            <w:proofErr w:type="spellStart"/>
            <w:r>
              <w:t>yimna’u</w:t>
            </w:r>
            <w:proofErr w:type="spellEnd"/>
            <w:r>
              <w:t xml:space="preserve"> </w:t>
            </w:r>
            <w:proofErr w:type="spellStart"/>
            <w:r>
              <w:t>oto</w:t>
            </w:r>
            <w:proofErr w:type="spellEnd"/>
            <w:r>
              <w:t>.</w:t>
            </w:r>
          </w:p>
        </w:tc>
        <w:tc>
          <w:tcPr>
            <w:tcW w:w="2880" w:type="dxa"/>
          </w:tcPr>
          <w:p w:rsidR="002C3C58" w:rsidRDefault="002C3C58" w:rsidP="00712F0D">
            <w:proofErr w:type="spellStart"/>
            <w:r>
              <w:t>והגשם</w:t>
            </w:r>
            <w:proofErr w:type="spellEnd"/>
            <w:r>
              <w:t xml:space="preserve"> </w:t>
            </w:r>
            <w:proofErr w:type="spellStart"/>
            <w:r>
              <w:t>יעצר</w:t>
            </w:r>
            <w:proofErr w:type="spellEnd"/>
            <w:r>
              <w:t xml:space="preserve">, </w:t>
            </w:r>
            <w:proofErr w:type="spellStart"/>
            <w:r>
              <w:t>והשמים</w:t>
            </w:r>
            <w:proofErr w:type="spellEnd"/>
            <w:r>
              <w:t xml:space="preserve"> </w:t>
            </w:r>
            <w:proofErr w:type="spellStart"/>
            <w:r>
              <w:t>ימנעו</w:t>
            </w:r>
            <w:proofErr w:type="spellEnd"/>
            <w:r>
              <w:t xml:space="preserve"> </w:t>
            </w:r>
            <w:proofErr w:type="spellStart"/>
            <w:r>
              <w:t>אותו</w:t>
            </w:r>
            <w:proofErr w:type="spellEnd"/>
          </w:p>
        </w:tc>
      </w:tr>
      <w:tr w:rsidR="002C3C58" w:rsidTr="00D66746">
        <w:tc>
          <w:tcPr>
            <w:tcW w:w="2880" w:type="dxa"/>
          </w:tcPr>
          <w:p w:rsidR="002C3C58" w:rsidRDefault="002C3C58" w:rsidP="00712F0D">
            <w:r>
              <w:t>80:4 And in those times the fruits of the earth shall be late and not grow in their season, and the fruits of the trees shall be withheld in their time.</w:t>
            </w:r>
          </w:p>
        </w:tc>
        <w:tc>
          <w:tcPr>
            <w:tcW w:w="2880" w:type="dxa"/>
          </w:tcPr>
          <w:p w:rsidR="002C3C58" w:rsidRDefault="002C3C58" w:rsidP="00712F0D">
            <w:r>
              <w:t>U-</w:t>
            </w:r>
            <w:proofErr w:type="spellStart"/>
            <w:r>
              <w:t>va</w:t>
            </w:r>
            <w:proofErr w:type="spellEnd"/>
            <w:proofErr w:type="gramStart"/>
            <w:r>
              <w:t>-‘</w:t>
            </w:r>
            <w:proofErr w:type="spellStart"/>
            <w:proofErr w:type="gramEnd"/>
            <w:r>
              <w:t>itim</w:t>
            </w:r>
            <w:proofErr w:type="spellEnd"/>
            <w:r>
              <w:t xml:space="preserve"> ha-hem </w:t>
            </w:r>
            <w:proofErr w:type="spellStart"/>
            <w:r>
              <w:t>ye’acheru</w:t>
            </w:r>
            <w:proofErr w:type="spellEnd"/>
            <w:r>
              <w:t xml:space="preserve"> </w:t>
            </w:r>
            <w:proofErr w:type="spellStart"/>
            <w:r>
              <w:t>perei</w:t>
            </w:r>
            <w:proofErr w:type="spellEnd"/>
            <w:r>
              <w:t xml:space="preserve"> ha-</w:t>
            </w:r>
            <w:proofErr w:type="spellStart"/>
            <w:r>
              <w:t>adamah</w:t>
            </w:r>
            <w:proofErr w:type="spellEnd"/>
            <w:r>
              <w:t xml:space="preserve"> </w:t>
            </w:r>
            <w:proofErr w:type="spellStart"/>
            <w:r>
              <w:t>ve</w:t>
            </w:r>
            <w:proofErr w:type="spellEnd"/>
            <w:r>
              <w:t xml:space="preserve">-lo </w:t>
            </w:r>
            <w:proofErr w:type="spellStart"/>
            <w:r>
              <w:t>yitzmechu</w:t>
            </w:r>
            <w:proofErr w:type="spellEnd"/>
            <w:r>
              <w:t xml:space="preserve"> be-</w:t>
            </w:r>
            <w:proofErr w:type="spellStart"/>
            <w:r>
              <w:t>itam</w:t>
            </w:r>
            <w:proofErr w:type="spellEnd"/>
            <w:r>
              <w:t>, u-</w:t>
            </w:r>
            <w:proofErr w:type="spellStart"/>
            <w:r>
              <w:t>ferei</w:t>
            </w:r>
            <w:proofErr w:type="spellEnd"/>
            <w:r>
              <w:t xml:space="preserve"> ha-</w:t>
            </w:r>
            <w:proofErr w:type="spellStart"/>
            <w:r>
              <w:t>ilanot</w:t>
            </w:r>
            <w:proofErr w:type="spellEnd"/>
            <w:r>
              <w:t xml:space="preserve"> </w:t>
            </w:r>
            <w:proofErr w:type="spellStart"/>
            <w:r>
              <w:t>yimna’u</w:t>
            </w:r>
            <w:proofErr w:type="spellEnd"/>
            <w:r>
              <w:t xml:space="preserve"> be-</w:t>
            </w:r>
            <w:proofErr w:type="spellStart"/>
            <w:r>
              <w:t>itam</w:t>
            </w:r>
            <w:proofErr w:type="spellEnd"/>
            <w:r>
              <w:t>.</w:t>
            </w:r>
          </w:p>
        </w:tc>
        <w:tc>
          <w:tcPr>
            <w:tcW w:w="2880" w:type="dxa"/>
          </w:tcPr>
          <w:p w:rsidR="002C3C58" w:rsidRDefault="002C3C58" w:rsidP="00712F0D">
            <w:proofErr w:type="spellStart"/>
            <w:r>
              <w:t>ובעתים</w:t>
            </w:r>
            <w:proofErr w:type="spellEnd"/>
            <w:r>
              <w:t xml:space="preserve"> </w:t>
            </w:r>
            <w:proofErr w:type="spellStart"/>
            <w:r>
              <w:t>ההם</w:t>
            </w:r>
            <w:proofErr w:type="spellEnd"/>
            <w:r>
              <w:t xml:space="preserve"> </w:t>
            </w:r>
            <w:proofErr w:type="spellStart"/>
            <w:r>
              <w:t>יאחרו</w:t>
            </w:r>
            <w:proofErr w:type="spellEnd"/>
            <w:r>
              <w:t xml:space="preserve"> </w:t>
            </w:r>
            <w:proofErr w:type="spellStart"/>
            <w:r>
              <w:t>פרי</w:t>
            </w:r>
            <w:proofErr w:type="spellEnd"/>
            <w:r>
              <w:t xml:space="preserve"> </w:t>
            </w:r>
            <w:proofErr w:type="spellStart"/>
            <w:r>
              <w:t>האדמה</w:t>
            </w:r>
            <w:proofErr w:type="spellEnd"/>
            <w:r>
              <w:t xml:space="preserve"> </w:t>
            </w:r>
            <w:proofErr w:type="spellStart"/>
            <w:r>
              <w:t>ולא</w:t>
            </w:r>
            <w:proofErr w:type="spellEnd"/>
            <w:r>
              <w:t xml:space="preserve"> </w:t>
            </w:r>
            <w:proofErr w:type="spellStart"/>
            <w:r>
              <w:t>יצמחו</w:t>
            </w:r>
            <w:proofErr w:type="spellEnd"/>
            <w:r>
              <w:t xml:space="preserve"> </w:t>
            </w:r>
            <w:proofErr w:type="spellStart"/>
            <w:r>
              <w:t>בעתם</w:t>
            </w:r>
            <w:proofErr w:type="spellEnd"/>
            <w:r>
              <w:t xml:space="preserve">, </w:t>
            </w:r>
            <w:proofErr w:type="spellStart"/>
            <w:r>
              <w:t>ופרי</w:t>
            </w:r>
            <w:proofErr w:type="spellEnd"/>
            <w:r>
              <w:t xml:space="preserve"> </w:t>
            </w:r>
            <w:proofErr w:type="spellStart"/>
            <w:r>
              <w:t>האילנות</w:t>
            </w:r>
            <w:proofErr w:type="spellEnd"/>
            <w:r>
              <w:t xml:space="preserve"> </w:t>
            </w:r>
            <w:proofErr w:type="spellStart"/>
            <w:r>
              <w:t>ימנעו</w:t>
            </w:r>
            <w:proofErr w:type="spellEnd"/>
            <w:r>
              <w:t xml:space="preserve"> </w:t>
            </w:r>
            <w:proofErr w:type="spellStart"/>
            <w:r>
              <w:t>בעתם</w:t>
            </w:r>
            <w:proofErr w:type="spellEnd"/>
          </w:p>
        </w:tc>
      </w:tr>
      <w:tr w:rsidR="002C3C58" w:rsidTr="00D66746">
        <w:tc>
          <w:tcPr>
            <w:tcW w:w="2880" w:type="dxa"/>
          </w:tcPr>
          <w:p w:rsidR="002C3C58" w:rsidRDefault="002C3C58" w:rsidP="00712F0D">
            <w:r>
              <w:t>80:5 And the moon shall alter her order and not appear at her appointed time.</w:t>
            </w:r>
          </w:p>
        </w:tc>
        <w:tc>
          <w:tcPr>
            <w:tcW w:w="2880" w:type="dxa"/>
          </w:tcPr>
          <w:p w:rsidR="002C3C58" w:rsidRDefault="002C3C58" w:rsidP="00712F0D">
            <w:proofErr w:type="spellStart"/>
            <w:r>
              <w:t>Ve</w:t>
            </w:r>
            <w:proofErr w:type="spellEnd"/>
            <w:r>
              <w:t>-ha-</w:t>
            </w:r>
            <w:proofErr w:type="spellStart"/>
            <w:r>
              <w:t>yareach</w:t>
            </w:r>
            <w:proofErr w:type="spellEnd"/>
            <w:r>
              <w:t xml:space="preserve"> </w:t>
            </w:r>
            <w:proofErr w:type="spellStart"/>
            <w:r>
              <w:t>yeshaneh</w:t>
            </w:r>
            <w:proofErr w:type="spellEnd"/>
            <w:r>
              <w:t xml:space="preserve"> et </w:t>
            </w:r>
            <w:proofErr w:type="spellStart"/>
            <w:r>
              <w:t>sidro</w:t>
            </w:r>
            <w:proofErr w:type="spellEnd"/>
            <w:r>
              <w:t xml:space="preserve"> </w:t>
            </w:r>
            <w:proofErr w:type="spellStart"/>
            <w:r>
              <w:t>ve</w:t>
            </w:r>
            <w:proofErr w:type="spellEnd"/>
            <w:r>
              <w:t xml:space="preserve">-lo </w:t>
            </w:r>
            <w:proofErr w:type="spellStart"/>
            <w:r>
              <w:t>yera’eh</w:t>
            </w:r>
            <w:proofErr w:type="spellEnd"/>
            <w:r>
              <w:t xml:space="preserve"> be-</w:t>
            </w:r>
            <w:proofErr w:type="spellStart"/>
            <w:r>
              <w:t>zemano</w:t>
            </w:r>
            <w:proofErr w:type="spellEnd"/>
            <w:r>
              <w:t xml:space="preserve"> ha-</w:t>
            </w:r>
            <w:proofErr w:type="spellStart"/>
            <w:r>
              <w:t>kavu’ah</w:t>
            </w:r>
            <w:proofErr w:type="spellEnd"/>
            <w:r>
              <w:t>.</w:t>
            </w:r>
          </w:p>
        </w:tc>
        <w:tc>
          <w:tcPr>
            <w:tcW w:w="2880" w:type="dxa"/>
          </w:tcPr>
          <w:p w:rsidR="002C3C58" w:rsidRDefault="002C3C58" w:rsidP="00712F0D">
            <w:proofErr w:type="spellStart"/>
            <w:r>
              <w:t>והירח</w:t>
            </w:r>
            <w:proofErr w:type="spellEnd"/>
            <w:r>
              <w:t xml:space="preserve"> </w:t>
            </w:r>
            <w:proofErr w:type="spellStart"/>
            <w:r>
              <w:t>ישנה</w:t>
            </w:r>
            <w:proofErr w:type="spellEnd"/>
            <w:r>
              <w:t xml:space="preserve"> </w:t>
            </w:r>
            <w:proofErr w:type="spellStart"/>
            <w:r>
              <w:t>את</w:t>
            </w:r>
            <w:proofErr w:type="spellEnd"/>
            <w:r>
              <w:t xml:space="preserve"> </w:t>
            </w:r>
            <w:proofErr w:type="spellStart"/>
            <w:r>
              <w:t>סדרו</w:t>
            </w:r>
            <w:proofErr w:type="spellEnd"/>
            <w:r>
              <w:t xml:space="preserve"> </w:t>
            </w:r>
            <w:proofErr w:type="spellStart"/>
            <w:r>
              <w:t>ולא</w:t>
            </w:r>
            <w:proofErr w:type="spellEnd"/>
            <w:r>
              <w:t xml:space="preserve"> </w:t>
            </w:r>
            <w:proofErr w:type="spellStart"/>
            <w:r>
              <w:t>יראה</w:t>
            </w:r>
            <w:proofErr w:type="spellEnd"/>
            <w:r>
              <w:t xml:space="preserve"> </w:t>
            </w:r>
            <w:proofErr w:type="spellStart"/>
            <w:r>
              <w:t>בזמנו</w:t>
            </w:r>
            <w:proofErr w:type="spellEnd"/>
            <w:r>
              <w:t xml:space="preserve"> </w:t>
            </w:r>
            <w:proofErr w:type="spellStart"/>
            <w:r>
              <w:t>הקבוע</w:t>
            </w:r>
            <w:proofErr w:type="spellEnd"/>
          </w:p>
        </w:tc>
      </w:tr>
      <w:tr w:rsidR="002C3C58" w:rsidTr="00D66746">
        <w:tc>
          <w:tcPr>
            <w:tcW w:w="2880" w:type="dxa"/>
          </w:tcPr>
          <w:p w:rsidR="002C3C58" w:rsidRDefault="002C3C58" w:rsidP="00712F0D">
            <w:r>
              <w:t>80:6 And in those days the sun shall be seen, and it shall journey in the evening on the extremity of the great chariot in the west and shall shine more brightly than accords with the order of light.</w:t>
            </w:r>
          </w:p>
        </w:tc>
        <w:tc>
          <w:tcPr>
            <w:tcW w:w="2880" w:type="dxa"/>
          </w:tcPr>
          <w:p w:rsidR="002C3C58" w:rsidRDefault="002C3C58" w:rsidP="00712F0D">
            <w:r>
              <w:t>U-</w:t>
            </w:r>
            <w:proofErr w:type="spellStart"/>
            <w:r>
              <w:t>va</w:t>
            </w:r>
            <w:proofErr w:type="spellEnd"/>
            <w:r>
              <w:t>-</w:t>
            </w:r>
            <w:proofErr w:type="spellStart"/>
            <w:r>
              <w:t>yamim</w:t>
            </w:r>
            <w:proofErr w:type="spellEnd"/>
            <w:r>
              <w:t xml:space="preserve"> ha-hem </w:t>
            </w:r>
            <w:proofErr w:type="spellStart"/>
            <w:r>
              <w:t>yera’eh</w:t>
            </w:r>
            <w:proofErr w:type="spellEnd"/>
            <w:r>
              <w:t xml:space="preserve"> ha-</w:t>
            </w:r>
            <w:proofErr w:type="spellStart"/>
            <w:r>
              <w:t>shemesh</w:t>
            </w:r>
            <w:proofErr w:type="spellEnd"/>
            <w:r>
              <w:t xml:space="preserve">, </w:t>
            </w:r>
            <w:proofErr w:type="spellStart"/>
            <w:r>
              <w:t>ve-yisa</w:t>
            </w:r>
            <w:proofErr w:type="spellEnd"/>
            <w:r>
              <w:t xml:space="preserve"> </w:t>
            </w:r>
            <w:proofErr w:type="spellStart"/>
            <w:r>
              <w:t>ba</w:t>
            </w:r>
            <w:proofErr w:type="spellEnd"/>
            <w:r>
              <w:t>-erev be-</w:t>
            </w:r>
            <w:proofErr w:type="spellStart"/>
            <w:r>
              <w:t>ketzei</w:t>
            </w:r>
            <w:proofErr w:type="spellEnd"/>
            <w:r>
              <w:t xml:space="preserve"> ha-</w:t>
            </w:r>
            <w:proofErr w:type="spellStart"/>
            <w:r>
              <w:t>merkavah</w:t>
            </w:r>
            <w:proofErr w:type="spellEnd"/>
            <w:r>
              <w:t xml:space="preserve"> ha-</w:t>
            </w:r>
            <w:proofErr w:type="spellStart"/>
            <w:r>
              <w:t>g’dolah</w:t>
            </w:r>
            <w:proofErr w:type="spellEnd"/>
            <w:r>
              <w:t xml:space="preserve"> </w:t>
            </w:r>
            <w:proofErr w:type="spellStart"/>
            <w:r>
              <w:t>ba-</w:t>
            </w:r>
            <w:proofErr w:type="gramStart"/>
            <w:r>
              <w:t>ma‘</w:t>
            </w:r>
            <w:proofErr w:type="gramEnd"/>
            <w:r>
              <w:t>arav</w:t>
            </w:r>
            <w:proofErr w:type="spellEnd"/>
            <w:r>
              <w:t xml:space="preserve">, </w:t>
            </w:r>
            <w:proofErr w:type="spellStart"/>
            <w:r>
              <w:t>ve-ya’ir</w:t>
            </w:r>
            <w:proofErr w:type="spellEnd"/>
            <w:r>
              <w:t xml:space="preserve"> </w:t>
            </w:r>
            <w:proofErr w:type="spellStart"/>
            <w:r>
              <w:t>yoter</w:t>
            </w:r>
            <w:proofErr w:type="spellEnd"/>
            <w:r>
              <w:t xml:space="preserve"> mi-</w:t>
            </w:r>
            <w:proofErr w:type="spellStart"/>
            <w:r>
              <w:t>kefi</w:t>
            </w:r>
            <w:proofErr w:type="spellEnd"/>
            <w:r>
              <w:t xml:space="preserve"> </w:t>
            </w:r>
            <w:proofErr w:type="spellStart"/>
            <w:r>
              <w:t>sidrei</w:t>
            </w:r>
            <w:proofErr w:type="spellEnd"/>
            <w:r>
              <w:t xml:space="preserve"> ha-or.</w:t>
            </w:r>
          </w:p>
        </w:tc>
        <w:tc>
          <w:tcPr>
            <w:tcW w:w="2880" w:type="dxa"/>
          </w:tcPr>
          <w:p w:rsidR="002C3C58" w:rsidRDefault="002C3C58" w:rsidP="00712F0D">
            <w:proofErr w:type="spellStart"/>
            <w:r>
              <w:t>ובימים</w:t>
            </w:r>
            <w:proofErr w:type="spellEnd"/>
            <w:r>
              <w:t xml:space="preserve"> </w:t>
            </w:r>
            <w:proofErr w:type="spellStart"/>
            <w:r>
              <w:t>ההם</w:t>
            </w:r>
            <w:proofErr w:type="spellEnd"/>
            <w:r>
              <w:t xml:space="preserve"> </w:t>
            </w:r>
            <w:proofErr w:type="spellStart"/>
            <w:r>
              <w:t>יראה</w:t>
            </w:r>
            <w:proofErr w:type="spellEnd"/>
            <w:r>
              <w:t xml:space="preserve"> </w:t>
            </w:r>
            <w:proofErr w:type="spellStart"/>
            <w:r>
              <w:t>השמש</w:t>
            </w:r>
            <w:proofErr w:type="spellEnd"/>
            <w:r>
              <w:t xml:space="preserve">, </w:t>
            </w:r>
            <w:proofErr w:type="spellStart"/>
            <w:r>
              <w:t>וישא</w:t>
            </w:r>
            <w:proofErr w:type="spellEnd"/>
            <w:r>
              <w:t xml:space="preserve"> </w:t>
            </w:r>
            <w:proofErr w:type="spellStart"/>
            <w:r>
              <w:t>בערב</w:t>
            </w:r>
            <w:proofErr w:type="spellEnd"/>
            <w:r>
              <w:t xml:space="preserve"> </w:t>
            </w:r>
            <w:proofErr w:type="spellStart"/>
            <w:r>
              <w:t>בקצות</w:t>
            </w:r>
            <w:proofErr w:type="spellEnd"/>
            <w:r>
              <w:t xml:space="preserve"> </w:t>
            </w:r>
            <w:proofErr w:type="spellStart"/>
            <w:r>
              <w:t>המרכבה</w:t>
            </w:r>
            <w:proofErr w:type="spellEnd"/>
            <w:r>
              <w:t xml:space="preserve"> </w:t>
            </w:r>
            <w:proofErr w:type="spellStart"/>
            <w:r>
              <w:t>הגדולה</w:t>
            </w:r>
            <w:proofErr w:type="spellEnd"/>
            <w:r>
              <w:t xml:space="preserve"> </w:t>
            </w:r>
            <w:proofErr w:type="spellStart"/>
            <w:r>
              <w:t>במערב</w:t>
            </w:r>
            <w:proofErr w:type="spellEnd"/>
            <w:r>
              <w:t xml:space="preserve">, </w:t>
            </w:r>
            <w:proofErr w:type="spellStart"/>
            <w:r>
              <w:t>ויאיר</w:t>
            </w:r>
            <w:proofErr w:type="spellEnd"/>
            <w:r>
              <w:t xml:space="preserve"> </w:t>
            </w:r>
            <w:proofErr w:type="spellStart"/>
            <w:r>
              <w:t>יותר</w:t>
            </w:r>
            <w:proofErr w:type="spellEnd"/>
            <w:r>
              <w:t xml:space="preserve"> </w:t>
            </w:r>
            <w:proofErr w:type="spellStart"/>
            <w:r>
              <w:t>מכפי</w:t>
            </w:r>
            <w:proofErr w:type="spellEnd"/>
            <w:r>
              <w:t xml:space="preserve"> </w:t>
            </w:r>
            <w:proofErr w:type="spellStart"/>
            <w:r>
              <w:t>סדרי</w:t>
            </w:r>
            <w:proofErr w:type="spellEnd"/>
            <w:r>
              <w:t xml:space="preserve"> </w:t>
            </w:r>
            <w:proofErr w:type="spellStart"/>
            <w:r>
              <w:t>האור</w:t>
            </w:r>
            <w:proofErr w:type="spellEnd"/>
          </w:p>
        </w:tc>
      </w:tr>
      <w:tr w:rsidR="002C3C58" w:rsidTr="00D66746">
        <w:tc>
          <w:tcPr>
            <w:tcW w:w="2880" w:type="dxa"/>
          </w:tcPr>
          <w:p w:rsidR="002C3C58" w:rsidRDefault="002C3C58" w:rsidP="00712F0D">
            <w:r>
              <w:lastRenderedPageBreak/>
              <w:t>80:7 And many chiefs of the stars shall make errors in regard to the orders, and they shall alter their orbits and tasks and not appear at their appointed times.</w:t>
            </w:r>
          </w:p>
        </w:tc>
        <w:tc>
          <w:tcPr>
            <w:tcW w:w="2880" w:type="dxa"/>
          </w:tcPr>
          <w:p w:rsidR="002C3C58" w:rsidRDefault="002C3C58" w:rsidP="00712F0D">
            <w:proofErr w:type="spellStart"/>
            <w:r>
              <w:t>Ve-rabbim</w:t>
            </w:r>
            <w:proofErr w:type="spellEnd"/>
            <w:r>
              <w:t xml:space="preserve"> mi-</w:t>
            </w:r>
            <w:proofErr w:type="spellStart"/>
            <w:r>
              <w:t>sarei</w:t>
            </w:r>
            <w:proofErr w:type="spellEnd"/>
            <w:r>
              <w:t xml:space="preserve"> ha-</w:t>
            </w:r>
            <w:proofErr w:type="spellStart"/>
            <w:r>
              <w:t>kokhavim</w:t>
            </w:r>
            <w:proofErr w:type="spellEnd"/>
            <w:r>
              <w:t xml:space="preserve"> </w:t>
            </w:r>
            <w:proofErr w:type="spellStart"/>
            <w:r>
              <w:t>yechatu</w:t>
            </w:r>
            <w:proofErr w:type="spellEnd"/>
            <w:r>
              <w:t xml:space="preserve"> be-</w:t>
            </w:r>
            <w:proofErr w:type="spellStart"/>
            <w:r>
              <w:t>sidreihem</w:t>
            </w:r>
            <w:proofErr w:type="spellEnd"/>
            <w:r>
              <w:t xml:space="preserve">, </w:t>
            </w:r>
            <w:proofErr w:type="spellStart"/>
            <w:r>
              <w:t>ve-yashnu</w:t>
            </w:r>
            <w:proofErr w:type="spellEnd"/>
            <w:r>
              <w:t xml:space="preserve"> et </w:t>
            </w:r>
            <w:proofErr w:type="spellStart"/>
            <w:r>
              <w:t>mechugotam</w:t>
            </w:r>
            <w:proofErr w:type="spellEnd"/>
            <w:r>
              <w:t xml:space="preserve"> u-</w:t>
            </w:r>
            <w:proofErr w:type="spellStart"/>
            <w:r>
              <w:t>pe’ulotam</w:t>
            </w:r>
            <w:proofErr w:type="spellEnd"/>
            <w:r>
              <w:t xml:space="preserve">, </w:t>
            </w:r>
            <w:proofErr w:type="spellStart"/>
            <w:r>
              <w:t>ve</w:t>
            </w:r>
            <w:proofErr w:type="spellEnd"/>
            <w:r>
              <w:t xml:space="preserve">-lo </w:t>
            </w:r>
            <w:proofErr w:type="spellStart"/>
            <w:r>
              <w:t>yera’u</w:t>
            </w:r>
            <w:proofErr w:type="spellEnd"/>
            <w:r>
              <w:t xml:space="preserve"> be-</w:t>
            </w:r>
            <w:proofErr w:type="spellStart"/>
            <w:r>
              <w:t>zemaneihem</w:t>
            </w:r>
            <w:proofErr w:type="spellEnd"/>
            <w:r>
              <w:t>.</w:t>
            </w:r>
          </w:p>
        </w:tc>
        <w:tc>
          <w:tcPr>
            <w:tcW w:w="2880" w:type="dxa"/>
          </w:tcPr>
          <w:p w:rsidR="002C3C58" w:rsidRDefault="002C3C58" w:rsidP="00712F0D">
            <w:proofErr w:type="spellStart"/>
            <w:r>
              <w:t>ורבים</w:t>
            </w:r>
            <w:proofErr w:type="spellEnd"/>
            <w:r>
              <w:t xml:space="preserve"> </w:t>
            </w:r>
            <w:proofErr w:type="spellStart"/>
            <w:r>
              <w:t>משרי</w:t>
            </w:r>
            <w:proofErr w:type="spellEnd"/>
            <w:r>
              <w:t xml:space="preserve"> </w:t>
            </w:r>
            <w:proofErr w:type="spellStart"/>
            <w:r>
              <w:t>הכוכבים</w:t>
            </w:r>
            <w:proofErr w:type="spellEnd"/>
            <w:r>
              <w:t xml:space="preserve"> </w:t>
            </w:r>
            <w:proofErr w:type="spellStart"/>
            <w:r>
              <w:t>יחטאו</w:t>
            </w:r>
            <w:proofErr w:type="spellEnd"/>
            <w:r>
              <w:t xml:space="preserve"> </w:t>
            </w:r>
            <w:proofErr w:type="spellStart"/>
            <w:r>
              <w:t>בסדריהם</w:t>
            </w:r>
            <w:proofErr w:type="spellEnd"/>
            <w:r>
              <w:t xml:space="preserve">, </w:t>
            </w:r>
            <w:proofErr w:type="spellStart"/>
            <w:r>
              <w:t>וישנו</w:t>
            </w:r>
            <w:proofErr w:type="spellEnd"/>
            <w:r>
              <w:t xml:space="preserve"> </w:t>
            </w:r>
            <w:proofErr w:type="spellStart"/>
            <w:r>
              <w:t>את</w:t>
            </w:r>
            <w:proofErr w:type="spellEnd"/>
            <w:r>
              <w:t xml:space="preserve"> </w:t>
            </w:r>
            <w:proofErr w:type="spellStart"/>
            <w:r>
              <w:t>מחוגותם</w:t>
            </w:r>
            <w:proofErr w:type="spellEnd"/>
            <w:r>
              <w:t xml:space="preserve"> </w:t>
            </w:r>
            <w:proofErr w:type="spellStart"/>
            <w:r>
              <w:t>ופעולותם</w:t>
            </w:r>
            <w:proofErr w:type="spellEnd"/>
            <w:r>
              <w:t xml:space="preserve">, </w:t>
            </w:r>
            <w:proofErr w:type="spellStart"/>
            <w:r>
              <w:t>ולא</w:t>
            </w:r>
            <w:proofErr w:type="spellEnd"/>
            <w:r>
              <w:t xml:space="preserve"> </w:t>
            </w:r>
            <w:proofErr w:type="spellStart"/>
            <w:r>
              <w:t>יראו</w:t>
            </w:r>
            <w:proofErr w:type="spellEnd"/>
            <w:r>
              <w:t xml:space="preserve"> </w:t>
            </w:r>
            <w:proofErr w:type="spellStart"/>
            <w:r>
              <w:t>בזמניהם</w:t>
            </w:r>
            <w:proofErr w:type="spellEnd"/>
          </w:p>
        </w:tc>
      </w:tr>
      <w:tr w:rsidR="002C3C58" w:rsidTr="00D66746">
        <w:tc>
          <w:tcPr>
            <w:tcW w:w="2880" w:type="dxa"/>
          </w:tcPr>
          <w:p w:rsidR="002C3C58" w:rsidRDefault="002C3C58" w:rsidP="00712F0D">
            <w:r>
              <w:t>80:8 And the entire order of the stars shall be concealed from the sinners, and the thoughts of those on earth shall err concerning them.</w:t>
            </w:r>
          </w:p>
        </w:tc>
        <w:tc>
          <w:tcPr>
            <w:tcW w:w="2880" w:type="dxa"/>
          </w:tcPr>
          <w:p w:rsidR="002C3C58" w:rsidRDefault="002C3C58" w:rsidP="00712F0D">
            <w:proofErr w:type="spellStart"/>
            <w:r>
              <w:t>Ve-kol</w:t>
            </w:r>
            <w:proofErr w:type="spellEnd"/>
            <w:r>
              <w:t xml:space="preserve"> </w:t>
            </w:r>
            <w:proofErr w:type="spellStart"/>
            <w:r>
              <w:t>sidrei</w:t>
            </w:r>
            <w:proofErr w:type="spellEnd"/>
            <w:r>
              <w:t xml:space="preserve"> ha-</w:t>
            </w:r>
            <w:proofErr w:type="spellStart"/>
            <w:r>
              <w:t>kokhavim</w:t>
            </w:r>
            <w:proofErr w:type="spellEnd"/>
            <w:r>
              <w:t xml:space="preserve"> </w:t>
            </w:r>
            <w:proofErr w:type="spellStart"/>
            <w:r>
              <w:t>yistateru</w:t>
            </w:r>
            <w:proofErr w:type="spellEnd"/>
            <w:r>
              <w:t xml:space="preserve"> min ha-</w:t>
            </w:r>
            <w:proofErr w:type="spellStart"/>
            <w:r>
              <w:t>chot’im</w:t>
            </w:r>
            <w:proofErr w:type="spellEnd"/>
            <w:r>
              <w:t xml:space="preserve">, </w:t>
            </w:r>
            <w:proofErr w:type="spellStart"/>
            <w:r>
              <w:t>ve-machshevot</w:t>
            </w:r>
            <w:proofErr w:type="spellEnd"/>
            <w:r>
              <w:t xml:space="preserve"> </w:t>
            </w:r>
            <w:proofErr w:type="spellStart"/>
            <w:r>
              <w:t>asher</w:t>
            </w:r>
            <w:proofErr w:type="spellEnd"/>
            <w:r>
              <w:t xml:space="preserve"> </w:t>
            </w:r>
            <w:proofErr w:type="spellStart"/>
            <w:r>
              <w:t>ba-aretz</w:t>
            </w:r>
            <w:proofErr w:type="spellEnd"/>
            <w:r>
              <w:t xml:space="preserve"> </w:t>
            </w:r>
            <w:proofErr w:type="spellStart"/>
            <w:r>
              <w:t>yecht’u</w:t>
            </w:r>
            <w:proofErr w:type="spellEnd"/>
            <w:r>
              <w:t xml:space="preserve"> </w:t>
            </w:r>
            <w:proofErr w:type="spellStart"/>
            <w:r>
              <w:t>aleihem</w:t>
            </w:r>
            <w:proofErr w:type="spellEnd"/>
            <w:r>
              <w:t>.</w:t>
            </w:r>
          </w:p>
        </w:tc>
        <w:tc>
          <w:tcPr>
            <w:tcW w:w="2880" w:type="dxa"/>
          </w:tcPr>
          <w:p w:rsidR="002C3C58" w:rsidRDefault="002C3C58" w:rsidP="00712F0D">
            <w:proofErr w:type="spellStart"/>
            <w:r>
              <w:t>וכל</w:t>
            </w:r>
            <w:proofErr w:type="spellEnd"/>
            <w:r>
              <w:t xml:space="preserve"> </w:t>
            </w:r>
            <w:proofErr w:type="spellStart"/>
            <w:r>
              <w:t>סדרי</w:t>
            </w:r>
            <w:proofErr w:type="spellEnd"/>
            <w:r>
              <w:t xml:space="preserve"> </w:t>
            </w:r>
            <w:proofErr w:type="spellStart"/>
            <w:r>
              <w:t>הכוכבים</w:t>
            </w:r>
            <w:proofErr w:type="spellEnd"/>
            <w:r>
              <w:t xml:space="preserve"> </w:t>
            </w:r>
            <w:proofErr w:type="spellStart"/>
            <w:r>
              <w:t>יסתתרו</w:t>
            </w:r>
            <w:proofErr w:type="spellEnd"/>
            <w:r>
              <w:t xml:space="preserve"> </w:t>
            </w:r>
            <w:proofErr w:type="spellStart"/>
            <w:r>
              <w:t>מן</w:t>
            </w:r>
            <w:proofErr w:type="spellEnd"/>
            <w:r>
              <w:t xml:space="preserve"> </w:t>
            </w:r>
            <w:proofErr w:type="spellStart"/>
            <w:r>
              <w:t>החוטאים</w:t>
            </w:r>
            <w:proofErr w:type="spellEnd"/>
            <w:r>
              <w:t xml:space="preserve">, </w:t>
            </w:r>
            <w:proofErr w:type="spellStart"/>
            <w:r>
              <w:t>ומחשבות</w:t>
            </w:r>
            <w:proofErr w:type="spellEnd"/>
            <w:r>
              <w:t xml:space="preserve"> </w:t>
            </w:r>
            <w:proofErr w:type="spellStart"/>
            <w:r>
              <w:t>אשר</w:t>
            </w:r>
            <w:proofErr w:type="spellEnd"/>
            <w:r>
              <w:t xml:space="preserve"> </w:t>
            </w:r>
            <w:proofErr w:type="spellStart"/>
            <w:r>
              <w:t>בארץ</w:t>
            </w:r>
            <w:proofErr w:type="spellEnd"/>
            <w:r>
              <w:t xml:space="preserve"> </w:t>
            </w:r>
            <w:proofErr w:type="spellStart"/>
            <w:r>
              <w:t>יחטאו</w:t>
            </w:r>
            <w:proofErr w:type="spellEnd"/>
            <w:r>
              <w:t xml:space="preserve"> </w:t>
            </w:r>
            <w:proofErr w:type="spellStart"/>
            <w:r>
              <w:t>עליהם</w:t>
            </w:r>
            <w:proofErr w:type="spellEnd"/>
          </w:p>
        </w:tc>
      </w:tr>
    </w:tbl>
    <w:p w:rsidR="002C3C58" w:rsidRDefault="002C3C58" w:rsidP="002C3C58">
      <w:r>
        <w:br w:type="page"/>
      </w:r>
    </w:p>
    <w:p w:rsidR="002C3C58" w:rsidRDefault="002C3C58" w:rsidP="002C3C58">
      <w:pPr>
        <w:pStyle w:val="Title"/>
      </w:pPr>
      <w:r>
        <w:lastRenderedPageBreak/>
        <w:t>Chapter 81</w:t>
      </w:r>
    </w:p>
    <w:p w:rsidR="002C3C58" w:rsidRDefault="002C3C58" w:rsidP="002C3C58">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2C3C58" w:rsidTr="00D66746">
        <w:tc>
          <w:tcPr>
            <w:tcW w:w="2880" w:type="dxa"/>
          </w:tcPr>
          <w:p w:rsidR="002C3C58" w:rsidRDefault="002C3C58" w:rsidP="00712F0D">
            <w:r>
              <w:t>Restored English</w:t>
            </w:r>
          </w:p>
        </w:tc>
        <w:tc>
          <w:tcPr>
            <w:tcW w:w="2880" w:type="dxa"/>
          </w:tcPr>
          <w:p w:rsidR="002C3C58" w:rsidRDefault="002C3C58" w:rsidP="00712F0D">
            <w:r>
              <w:t>Transliteration</w:t>
            </w:r>
          </w:p>
        </w:tc>
        <w:tc>
          <w:tcPr>
            <w:tcW w:w="2880" w:type="dxa"/>
          </w:tcPr>
          <w:p w:rsidR="002C3C58" w:rsidRDefault="002C3C58" w:rsidP="00712F0D">
            <w:r>
              <w:t>Hebrew / Source Structure</w:t>
            </w:r>
          </w:p>
        </w:tc>
      </w:tr>
      <w:tr w:rsidR="002C3C58" w:rsidTr="00D66746">
        <w:tc>
          <w:tcPr>
            <w:tcW w:w="2880" w:type="dxa"/>
          </w:tcPr>
          <w:p w:rsidR="002C3C58" w:rsidRDefault="002C3C58" w:rsidP="00712F0D">
            <w:r>
              <w:t xml:space="preserve">81:1 And he said to me: “O </w:t>
            </w:r>
            <w:proofErr w:type="spellStart"/>
            <w:r w:rsidR="00254573">
              <w:t>Chanokh</w:t>
            </w:r>
            <w:proofErr w:type="spellEnd"/>
            <w:r>
              <w:t>, observe these matters and write down all you see and hear and teach them to your children and to all the generations of the righteous.”</w:t>
            </w:r>
          </w:p>
        </w:tc>
        <w:tc>
          <w:tcPr>
            <w:tcW w:w="2880" w:type="dxa"/>
          </w:tcPr>
          <w:p w:rsidR="002C3C58" w:rsidRDefault="002C3C58" w:rsidP="00712F0D">
            <w:proofErr w:type="spellStart"/>
            <w:r>
              <w:t>Ve-amar</w:t>
            </w:r>
            <w:proofErr w:type="spellEnd"/>
            <w:r>
              <w:t xml:space="preserve"> </w:t>
            </w:r>
            <w:proofErr w:type="spellStart"/>
            <w:r>
              <w:t>elai</w:t>
            </w:r>
            <w:proofErr w:type="spellEnd"/>
            <w:r>
              <w:t>: “</w:t>
            </w:r>
            <w:proofErr w:type="spellStart"/>
            <w:r>
              <w:t>Chanokh</w:t>
            </w:r>
            <w:proofErr w:type="spellEnd"/>
            <w:r>
              <w:t xml:space="preserve">, </w:t>
            </w:r>
            <w:proofErr w:type="spellStart"/>
            <w:r>
              <w:t>habeit</w:t>
            </w:r>
            <w:proofErr w:type="spellEnd"/>
            <w:r>
              <w:t xml:space="preserve"> </w:t>
            </w:r>
            <w:proofErr w:type="spellStart"/>
            <w:r>
              <w:t>el</w:t>
            </w:r>
            <w:proofErr w:type="spellEnd"/>
            <w:r>
              <w:t xml:space="preserve"> ha-</w:t>
            </w:r>
            <w:proofErr w:type="spellStart"/>
            <w:r>
              <w:t>devarim</w:t>
            </w:r>
            <w:proofErr w:type="spellEnd"/>
            <w:r>
              <w:t xml:space="preserve"> ha-</w:t>
            </w:r>
            <w:proofErr w:type="spellStart"/>
            <w:r>
              <w:t>eleh</w:t>
            </w:r>
            <w:proofErr w:type="spellEnd"/>
            <w:r>
              <w:t xml:space="preserve"> u-</w:t>
            </w:r>
            <w:proofErr w:type="spellStart"/>
            <w:r>
              <w:t>khtov</w:t>
            </w:r>
            <w:proofErr w:type="spellEnd"/>
            <w:r>
              <w:t xml:space="preserve"> et </w:t>
            </w:r>
            <w:proofErr w:type="spellStart"/>
            <w:r>
              <w:t>kol</w:t>
            </w:r>
            <w:proofErr w:type="spellEnd"/>
            <w:r>
              <w:t xml:space="preserve"> </w:t>
            </w:r>
            <w:proofErr w:type="spellStart"/>
            <w:r>
              <w:t>asher</w:t>
            </w:r>
            <w:proofErr w:type="spellEnd"/>
            <w:r>
              <w:t xml:space="preserve"> </w:t>
            </w:r>
            <w:proofErr w:type="spellStart"/>
            <w:r>
              <w:t>tir’eh</w:t>
            </w:r>
            <w:proofErr w:type="spellEnd"/>
            <w:r>
              <w:t xml:space="preserve"> </w:t>
            </w:r>
            <w:proofErr w:type="spellStart"/>
            <w:r>
              <w:t>ve-tishma</w:t>
            </w:r>
            <w:proofErr w:type="spellEnd"/>
            <w:r>
              <w:t xml:space="preserve">, </w:t>
            </w:r>
            <w:proofErr w:type="spellStart"/>
            <w:r>
              <w:t>ve</w:t>
            </w:r>
            <w:proofErr w:type="spellEnd"/>
            <w:r>
              <w:t xml:space="preserve">-lamed et </w:t>
            </w:r>
            <w:proofErr w:type="spellStart"/>
            <w:r>
              <w:t>banecha</w:t>
            </w:r>
            <w:proofErr w:type="spellEnd"/>
            <w:r>
              <w:t xml:space="preserve"> </w:t>
            </w:r>
            <w:proofErr w:type="spellStart"/>
            <w:r>
              <w:t>ve</w:t>
            </w:r>
            <w:proofErr w:type="spellEnd"/>
            <w:r>
              <w:t xml:space="preserve">-et </w:t>
            </w:r>
            <w:proofErr w:type="spellStart"/>
            <w:r>
              <w:t>kol</w:t>
            </w:r>
            <w:proofErr w:type="spellEnd"/>
            <w:r>
              <w:t xml:space="preserve"> </w:t>
            </w:r>
            <w:proofErr w:type="spellStart"/>
            <w:r>
              <w:t>dorot</w:t>
            </w:r>
            <w:proofErr w:type="spellEnd"/>
            <w:r>
              <w:t xml:space="preserve"> ha-tzaddikim.”</w:t>
            </w:r>
          </w:p>
        </w:tc>
        <w:tc>
          <w:tcPr>
            <w:tcW w:w="2880" w:type="dxa"/>
          </w:tcPr>
          <w:p w:rsidR="002C3C58" w:rsidRDefault="002C3C58" w:rsidP="00712F0D">
            <w:proofErr w:type="spellStart"/>
            <w:r>
              <w:t>ואמר</w:t>
            </w:r>
            <w:proofErr w:type="spellEnd"/>
            <w:r>
              <w:t xml:space="preserve"> </w:t>
            </w:r>
            <w:proofErr w:type="spellStart"/>
            <w:r>
              <w:t>אלי</w:t>
            </w:r>
            <w:proofErr w:type="spellEnd"/>
            <w:r>
              <w:t xml:space="preserve">: </w:t>
            </w:r>
            <w:proofErr w:type="spellStart"/>
            <w:r>
              <w:t>חנוך</w:t>
            </w:r>
            <w:proofErr w:type="spellEnd"/>
            <w:r>
              <w:t xml:space="preserve">, </w:t>
            </w:r>
            <w:proofErr w:type="spellStart"/>
            <w:r>
              <w:t>הבט</w:t>
            </w:r>
            <w:proofErr w:type="spellEnd"/>
            <w:r>
              <w:t xml:space="preserve"> </w:t>
            </w:r>
            <w:proofErr w:type="spellStart"/>
            <w:r>
              <w:t>אל</w:t>
            </w:r>
            <w:proofErr w:type="spellEnd"/>
            <w:r>
              <w:t xml:space="preserve"> </w:t>
            </w:r>
            <w:proofErr w:type="spellStart"/>
            <w:r>
              <w:t>הדברים</w:t>
            </w:r>
            <w:proofErr w:type="spellEnd"/>
            <w:r>
              <w:t xml:space="preserve"> </w:t>
            </w:r>
            <w:proofErr w:type="spellStart"/>
            <w:r>
              <w:t>האלה</w:t>
            </w:r>
            <w:proofErr w:type="spellEnd"/>
            <w:r>
              <w:t xml:space="preserve"> </w:t>
            </w:r>
            <w:proofErr w:type="spellStart"/>
            <w:r>
              <w:t>וכתוב</w:t>
            </w:r>
            <w:proofErr w:type="spellEnd"/>
            <w:r>
              <w:t xml:space="preserve"> </w:t>
            </w:r>
            <w:proofErr w:type="spellStart"/>
            <w:r>
              <w:t>את</w:t>
            </w:r>
            <w:proofErr w:type="spellEnd"/>
            <w:r>
              <w:t xml:space="preserve"> </w:t>
            </w:r>
            <w:proofErr w:type="spellStart"/>
            <w:r>
              <w:t>כל</w:t>
            </w:r>
            <w:proofErr w:type="spellEnd"/>
            <w:r>
              <w:t xml:space="preserve"> </w:t>
            </w:r>
            <w:proofErr w:type="spellStart"/>
            <w:r>
              <w:t>אשר</w:t>
            </w:r>
            <w:proofErr w:type="spellEnd"/>
            <w:r>
              <w:t xml:space="preserve"> </w:t>
            </w:r>
            <w:proofErr w:type="spellStart"/>
            <w:r>
              <w:t>תראה</w:t>
            </w:r>
            <w:proofErr w:type="spellEnd"/>
            <w:r>
              <w:t xml:space="preserve"> </w:t>
            </w:r>
            <w:proofErr w:type="spellStart"/>
            <w:r>
              <w:t>ותשמע</w:t>
            </w:r>
            <w:proofErr w:type="spellEnd"/>
            <w:r>
              <w:t xml:space="preserve">, </w:t>
            </w:r>
            <w:proofErr w:type="spellStart"/>
            <w:r>
              <w:t>ולמד</w:t>
            </w:r>
            <w:proofErr w:type="spellEnd"/>
            <w:r>
              <w:t xml:space="preserve"> </w:t>
            </w:r>
            <w:proofErr w:type="spellStart"/>
            <w:r>
              <w:t>את</w:t>
            </w:r>
            <w:proofErr w:type="spellEnd"/>
            <w:r>
              <w:t xml:space="preserve"> </w:t>
            </w:r>
            <w:proofErr w:type="spellStart"/>
            <w:r>
              <w:t>בניך</w:t>
            </w:r>
            <w:proofErr w:type="spellEnd"/>
            <w:r>
              <w:t xml:space="preserve"> </w:t>
            </w:r>
            <w:proofErr w:type="spellStart"/>
            <w:r>
              <w:t>ואת</w:t>
            </w:r>
            <w:proofErr w:type="spellEnd"/>
            <w:r>
              <w:t xml:space="preserve"> </w:t>
            </w:r>
            <w:proofErr w:type="spellStart"/>
            <w:r>
              <w:t>כל</w:t>
            </w:r>
            <w:proofErr w:type="spellEnd"/>
            <w:r>
              <w:t xml:space="preserve"> </w:t>
            </w:r>
            <w:proofErr w:type="spellStart"/>
            <w:r>
              <w:t>דורות</w:t>
            </w:r>
            <w:proofErr w:type="spellEnd"/>
            <w:r>
              <w:t xml:space="preserve"> </w:t>
            </w:r>
            <w:proofErr w:type="spellStart"/>
            <w:r>
              <w:t>הצדיקים</w:t>
            </w:r>
            <w:proofErr w:type="spellEnd"/>
          </w:p>
        </w:tc>
      </w:tr>
      <w:tr w:rsidR="002C3C58" w:rsidTr="00D66746">
        <w:tc>
          <w:tcPr>
            <w:tcW w:w="2880" w:type="dxa"/>
          </w:tcPr>
          <w:p w:rsidR="002C3C58" w:rsidRDefault="002C3C58" w:rsidP="00712F0D">
            <w:r>
              <w:t>81:2 “And show them all the matters in the heavens and on the earth and in the dominion of the world, and the signs of the heavens.”</w:t>
            </w:r>
          </w:p>
        </w:tc>
        <w:tc>
          <w:tcPr>
            <w:tcW w:w="2880" w:type="dxa"/>
          </w:tcPr>
          <w:p w:rsidR="002C3C58" w:rsidRDefault="002C3C58" w:rsidP="00712F0D">
            <w:r>
              <w:t>“U-</w:t>
            </w:r>
            <w:proofErr w:type="spellStart"/>
            <w:r>
              <w:t>har’eim</w:t>
            </w:r>
            <w:proofErr w:type="spellEnd"/>
            <w:r>
              <w:t xml:space="preserve"> et </w:t>
            </w:r>
            <w:proofErr w:type="spellStart"/>
            <w:r>
              <w:t>kol</w:t>
            </w:r>
            <w:proofErr w:type="spellEnd"/>
            <w:r>
              <w:t xml:space="preserve"> ha-</w:t>
            </w:r>
            <w:proofErr w:type="spellStart"/>
            <w:r>
              <w:t>devarim</w:t>
            </w:r>
            <w:proofErr w:type="spellEnd"/>
            <w:r>
              <w:t xml:space="preserve"> </w:t>
            </w:r>
            <w:proofErr w:type="spellStart"/>
            <w:r>
              <w:t>asher</w:t>
            </w:r>
            <w:proofErr w:type="spellEnd"/>
            <w:r>
              <w:t xml:space="preserve"> </w:t>
            </w:r>
            <w:proofErr w:type="spellStart"/>
            <w:r>
              <w:t>ba-shamayim</w:t>
            </w:r>
            <w:proofErr w:type="spellEnd"/>
            <w:r>
              <w:t xml:space="preserve"> u-</w:t>
            </w:r>
            <w:proofErr w:type="spellStart"/>
            <w:r>
              <w:t>va</w:t>
            </w:r>
            <w:proofErr w:type="spellEnd"/>
            <w:r>
              <w:t>-</w:t>
            </w:r>
            <w:proofErr w:type="spellStart"/>
            <w:r>
              <w:t>aretz</w:t>
            </w:r>
            <w:proofErr w:type="spellEnd"/>
            <w:r>
              <w:t xml:space="preserve"> u-</w:t>
            </w:r>
            <w:proofErr w:type="spellStart"/>
            <w:r>
              <w:t>vimsholat</w:t>
            </w:r>
            <w:proofErr w:type="spellEnd"/>
            <w:r>
              <w:t xml:space="preserve"> ha-</w:t>
            </w:r>
            <w:proofErr w:type="spellStart"/>
            <w:r>
              <w:t>olam</w:t>
            </w:r>
            <w:proofErr w:type="spellEnd"/>
            <w:r>
              <w:t xml:space="preserve">, </w:t>
            </w:r>
            <w:proofErr w:type="spellStart"/>
            <w:r>
              <w:t>ve</w:t>
            </w:r>
            <w:proofErr w:type="spellEnd"/>
            <w:r>
              <w:t xml:space="preserve">-et </w:t>
            </w:r>
            <w:proofErr w:type="spellStart"/>
            <w:r>
              <w:t>otot</w:t>
            </w:r>
            <w:proofErr w:type="spellEnd"/>
            <w:r>
              <w:t xml:space="preserve"> ha-</w:t>
            </w:r>
            <w:proofErr w:type="spellStart"/>
            <w:r>
              <w:t>shamayim</w:t>
            </w:r>
            <w:proofErr w:type="spellEnd"/>
            <w:r>
              <w:t>.”</w:t>
            </w:r>
          </w:p>
        </w:tc>
        <w:tc>
          <w:tcPr>
            <w:tcW w:w="2880" w:type="dxa"/>
          </w:tcPr>
          <w:p w:rsidR="002C3C58" w:rsidRDefault="002C3C58" w:rsidP="00712F0D">
            <w:proofErr w:type="spellStart"/>
            <w:r>
              <w:t>והראם</w:t>
            </w:r>
            <w:proofErr w:type="spellEnd"/>
            <w:r>
              <w:t xml:space="preserve"> </w:t>
            </w:r>
            <w:proofErr w:type="spellStart"/>
            <w:r>
              <w:t>את</w:t>
            </w:r>
            <w:proofErr w:type="spellEnd"/>
            <w:r>
              <w:t xml:space="preserve"> </w:t>
            </w:r>
            <w:proofErr w:type="spellStart"/>
            <w:r>
              <w:t>כל</w:t>
            </w:r>
            <w:proofErr w:type="spellEnd"/>
            <w:r>
              <w:t xml:space="preserve"> </w:t>
            </w:r>
            <w:proofErr w:type="spellStart"/>
            <w:r>
              <w:t>הדברים</w:t>
            </w:r>
            <w:proofErr w:type="spellEnd"/>
            <w:r>
              <w:t xml:space="preserve"> </w:t>
            </w:r>
            <w:proofErr w:type="spellStart"/>
            <w:r>
              <w:t>אשר</w:t>
            </w:r>
            <w:proofErr w:type="spellEnd"/>
            <w:r>
              <w:t xml:space="preserve"> </w:t>
            </w:r>
            <w:proofErr w:type="spellStart"/>
            <w:r>
              <w:t>בשמים</w:t>
            </w:r>
            <w:proofErr w:type="spellEnd"/>
            <w:r>
              <w:t xml:space="preserve"> </w:t>
            </w:r>
            <w:proofErr w:type="spellStart"/>
            <w:r>
              <w:t>ובארץ</w:t>
            </w:r>
            <w:proofErr w:type="spellEnd"/>
            <w:r>
              <w:t xml:space="preserve"> </w:t>
            </w:r>
            <w:proofErr w:type="spellStart"/>
            <w:r>
              <w:t>ובמשלת</w:t>
            </w:r>
            <w:proofErr w:type="spellEnd"/>
            <w:r>
              <w:t xml:space="preserve"> </w:t>
            </w:r>
            <w:proofErr w:type="spellStart"/>
            <w:r>
              <w:t>העולם</w:t>
            </w:r>
            <w:proofErr w:type="spellEnd"/>
            <w:r>
              <w:t xml:space="preserve">, </w:t>
            </w:r>
            <w:proofErr w:type="spellStart"/>
            <w:r>
              <w:t>ואת</w:t>
            </w:r>
            <w:proofErr w:type="spellEnd"/>
            <w:r>
              <w:t xml:space="preserve"> </w:t>
            </w:r>
            <w:proofErr w:type="spellStart"/>
            <w:r>
              <w:t>אותות</w:t>
            </w:r>
            <w:proofErr w:type="spellEnd"/>
            <w:r>
              <w:t xml:space="preserve"> </w:t>
            </w:r>
            <w:proofErr w:type="spellStart"/>
            <w:r>
              <w:t>השמים</w:t>
            </w:r>
            <w:proofErr w:type="spellEnd"/>
          </w:p>
        </w:tc>
      </w:tr>
      <w:tr w:rsidR="002C3C58" w:rsidTr="00D66746">
        <w:tc>
          <w:tcPr>
            <w:tcW w:w="2880" w:type="dxa"/>
          </w:tcPr>
          <w:p w:rsidR="002C3C58" w:rsidRDefault="002C3C58" w:rsidP="00712F0D">
            <w:r>
              <w:t>81:3 “And write down all these matters and instruct them to your children and to the children of men, that all may be upright and not sin before Yahuah.”</w:t>
            </w:r>
          </w:p>
        </w:tc>
        <w:tc>
          <w:tcPr>
            <w:tcW w:w="2880" w:type="dxa"/>
          </w:tcPr>
          <w:p w:rsidR="002C3C58" w:rsidRDefault="002C3C58" w:rsidP="00712F0D">
            <w:r>
              <w:t>“U-</w:t>
            </w:r>
            <w:proofErr w:type="spellStart"/>
            <w:r>
              <w:t>khtov</w:t>
            </w:r>
            <w:proofErr w:type="spellEnd"/>
            <w:r>
              <w:t xml:space="preserve"> et </w:t>
            </w:r>
            <w:proofErr w:type="spellStart"/>
            <w:r>
              <w:t>kol</w:t>
            </w:r>
            <w:proofErr w:type="spellEnd"/>
            <w:r>
              <w:t xml:space="preserve"> ha-</w:t>
            </w:r>
            <w:proofErr w:type="spellStart"/>
            <w:r>
              <w:t>devarim</w:t>
            </w:r>
            <w:proofErr w:type="spellEnd"/>
            <w:r>
              <w:t xml:space="preserve"> ha-</w:t>
            </w:r>
            <w:proofErr w:type="spellStart"/>
            <w:r>
              <w:t>eleh</w:t>
            </w:r>
            <w:proofErr w:type="spellEnd"/>
            <w:r>
              <w:t xml:space="preserve">, </w:t>
            </w:r>
            <w:proofErr w:type="spellStart"/>
            <w:r>
              <w:t>ve-horeh</w:t>
            </w:r>
            <w:proofErr w:type="spellEnd"/>
            <w:r>
              <w:t xml:space="preserve"> </w:t>
            </w:r>
            <w:proofErr w:type="spellStart"/>
            <w:r>
              <w:t>otam</w:t>
            </w:r>
            <w:proofErr w:type="spellEnd"/>
            <w:r>
              <w:t xml:space="preserve"> et </w:t>
            </w:r>
            <w:proofErr w:type="spellStart"/>
            <w:r>
              <w:t>banecha</w:t>
            </w:r>
            <w:proofErr w:type="spellEnd"/>
            <w:r>
              <w:t xml:space="preserve"> </w:t>
            </w:r>
            <w:proofErr w:type="spellStart"/>
            <w:r>
              <w:t>ve</w:t>
            </w:r>
            <w:proofErr w:type="spellEnd"/>
            <w:r>
              <w:t xml:space="preserve">-et </w:t>
            </w:r>
            <w:proofErr w:type="spellStart"/>
            <w:r>
              <w:t>bnei</w:t>
            </w:r>
            <w:proofErr w:type="spellEnd"/>
            <w:r>
              <w:t xml:space="preserve"> ha-</w:t>
            </w:r>
            <w:proofErr w:type="spellStart"/>
            <w:r>
              <w:t>enosh</w:t>
            </w:r>
            <w:proofErr w:type="spellEnd"/>
            <w:r>
              <w:t>, le-</w:t>
            </w:r>
            <w:proofErr w:type="spellStart"/>
            <w:r>
              <w:t>ma’an</w:t>
            </w:r>
            <w:proofErr w:type="spellEnd"/>
            <w:r>
              <w:t xml:space="preserve"> </w:t>
            </w:r>
            <w:proofErr w:type="spellStart"/>
            <w:r>
              <w:t>yihyu</w:t>
            </w:r>
            <w:proofErr w:type="spellEnd"/>
            <w:r>
              <w:t xml:space="preserve"> </w:t>
            </w:r>
            <w:proofErr w:type="spellStart"/>
            <w:r>
              <w:t>yesharim</w:t>
            </w:r>
            <w:proofErr w:type="spellEnd"/>
            <w:r>
              <w:t xml:space="preserve"> </w:t>
            </w:r>
            <w:proofErr w:type="spellStart"/>
            <w:r>
              <w:t>ve</w:t>
            </w:r>
            <w:proofErr w:type="spellEnd"/>
            <w:r>
              <w:t xml:space="preserve">-lo </w:t>
            </w:r>
            <w:proofErr w:type="spellStart"/>
            <w:r>
              <w:t>yechetu</w:t>
            </w:r>
            <w:proofErr w:type="spellEnd"/>
            <w:r>
              <w:t xml:space="preserve"> </w:t>
            </w:r>
            <w:proofErr w:type="spellStart"/>
            <w:r>
              <w:t>lifnei</w:t>
            </w:r>
            <w:proofErr w:type="spellEnd"/>
            <w:r>
              <w:t xml:space="preserve"> Yahuah.”</w:t>
            </w:r>
          </w:p>
        </w:tc>
        <w:tc>
          <w:tcPr>
            <w:tcW w:w="2880" w:type="dxa"/>
          </w:tcPr>
          <w:p w:rsidR="002C3C58" w:rsidRDefault="002C3C58" w:rsidP="00712F0D">
            <w:proofErr w:type="spellStart"/>
            <w:r>
              <w:t>וכתוב</w:t>
            </w:r>
            <w:proofErr w:type="spellEnd"/>
            <w:r>
              <w:t xml:space="preserve"> </w:t>
            </w:r>
            <w:proofErr w:type="spellStart"/>
            <w:r>
              <w:t>את</w:t>
            </w:r>
            <w:proofErr w:type="spellEnd"/>
            <w:r>
              <w:t xml:space="preserve"> </w:t>
            </w:r>
            <w:proofErr w:type="spellStart"/>
            <w:r>
              <w:t>כל</w:t>
            </w:r>
            <w:proofErr w:type="spellEnd"/>
            <w:r>
              <w:t xml:space="preserve"> </w:t>
            </w:r>
            <w:proofErr w:type="spellStart"/>
            <w:r>
              <w:t>הדברים</w:t>
            </w:r>
            <w:proofErr w:type="spellEnd"/>
            <w:r>
              <w:t xml:space="preserve"> </w:t>
            </w:r>
            <w:proofErr w:type="spellStart"/>
            <w:r>
              <w:t>האלה</w:t>
            </w:r>
            <w:proofErr w:type="spellEnd"/>
            <w:r>
              <w:t xml:space="preserve">, </w:t>
            </w:r>
            <w:proofErr w:type="spellStart"/>
            <w:r>
              <w:t>והורה</w:t>
            </w:r>
            <w:proofErr w:type="spellEnd"/>
            <w:r>
              <w:t xml:space="preserve"> </w:t>
            </w:r>
            <w:proofErr w:type="spellStart"/>
            <w:r>
              <w:t>אותם</w:t>
            </w:r>
            <w:proofErr w:type="spellEnd"/>
            <w:r>
              <w:t xml:space="preserve"> </w:t>
            </w:r>
            <w:proofErr w:type="spellStart"/>
            <w:r>
              <w:t>את</w:t>
            </w:r>
            <w:proofErr w:type="spellEnd"/>
            <w:r>
              <w:t xml:space="preserve"> </w:t>
            </w:r>
            <w:proofErr w:type="spellStart"/>
            <w:r>
              <w:t>בניך</w:t>
            </w:r>
            <w:proofErr w:type="spellEnd"/>
            <w:r>
              <w:t xml:space="preserve"> </w:t>
            </w:r>
            <w:proofErr w:type="spellStart"/>
            <w:r>
              <w:t>ואת</w:t>
            </w:r>
            <w:proofErr w:type="spellEnd"/>
            <w:r>
              <w:t xml:space="preserve"> </w:t>
            </w:r>
            <w:proofErr w:type="spellStart"/>
            <w:r>
              <w:t>בני</w:t>
            </w:r>
            <w:proofErr w:type="spellEnd"/>
            <w:r>
              <w:t xml:space="preserve"> </w:t>
            </w:r>
            <w:proofErr w:type="spellStart"/>
            <w:r>
              <w:t>האנוש</w:t>
            </w:r>
            <w:proofErr w:type="spellEnd"/>
            <w:r>
              <w:t xml:space="preserve">, </w:t>
            </w:r>
            <w:proofErr w:type="spellStart"/>
            <w:r>
              <w:t>למען</w:t>
            </w:r>
            <w:proofErr w:type="spellEnd"/>
            <w:r>
              <w:t xml:space="preserve"> </w:t>
            </w:r>
            <w:proofErr w:type="spellStart"/>
            <w:r>
              <w:t>יהיו</w:t>
            </w:r>
            <w:proofErr w:type="spellEnd"/>
            <w:r>
              <w:t xml:space="preserve"> </w:t>
            </w:r>
            <w:proofErr w:type="spellStart"/>
            <w:r>
              <w:t>ישרים</w:t>
            </w:r>
            <w:proofErr w:type="spellEnd"/>
            <w:r>
              <w:t xml:space="preserve"> </w:t>
            </w:r>
            <w:proofErr w:type="spellStart"/>
            <w:r>
              <w:t>ולא</w:t>
            </w:r>
            <w:proofErr w:type="spellEnd"/>
            <w:r>
              <w:t xml:space="preserve"> </w:t>
            </w:r>
            <w:proofErr w:type="spellStart"/>
            <w:r>
              <w:t>יחטאו</w:t>
            </w:r>
            <w:proofErr w:type="spellEnd"/>
            <w:r>
              <w:t xml:space="preserve"> </w:t>
            </w:r>
            <w:proofErr w:type="spellStart"/>
            <w:r>
              <w:t>לפני</w:t>
            </w:r>
            <w:proofErr w:type="spellEnd"/>
            <w:r>
              <w:t xml:space="preserve"> </w:t>
            </w:r>
            <w:proofErr w:type="spellStart"/>
            <w:r>
              <w:t>יהוה</w:t>
            </w:r>
            <w:proofErr w:type="spellEnd"/>
          </w:p>
        </w:tc>
      </w:tr>
      <w:tr w:rsidR="002C3C58" w:rsidTr="00D66746">
        <w:tc>
          <w:tcPr>
            <w:tcW w:w="2880" w:type="dxa"/>
          </w:tcPr>
          <w:p w:rsidR="002C3C58" w:rsidRDefault="002C3C58" w:rsidP="00712F0D">
            <w:r>
              <w:t>81:4 “For all these matters I have declared to you and written in the scroll.”</w:t>
            </w:r>
          </w:p>
        </w:tc>
        <w:tc>
          <w:tcPr>
            <w:tcW w:w="2880" w:type="dxa"/>
          </w:tcPr>
          <w:p w:rsidR="002C3C58" w:rsidRDefault="002C3C58" w:rsidP="00712F0D">
            <w:r>
              <w:t xml:space="preserve">“Ki et </w:t>
            </w:r>
            <w:proofErr w:type="spellStart"/>
            <w:r>
              <w:t>kol</w:t>
            </w:r>
            <w:proofErr w:type="spellEnd"/>
            <w:r>
              <w:t xml:space="preserve"> ha-</w:t>
            </w:r>
            <w:proofErr w:type="spellStart"/>
            <w:r>
              <w:t>devarim</w:t>
            </w:r>
            <w:proofErr w:type="spellEnd"/>
            <w:r>
              <w:t xml:space="preserve"> ha-</w:t>
            </w:r>
            <w:proofErr w:type="spellStart"/>
            <w:r>
              <w:t>eleh</w:t>
            </w:r>
            <w:proofErr w:type="spellEnd"/>
            <w:r>
              <w:t xml:space="preserve"> </w:t>
            </w:r>
            <w:proofErr w:type="spellStart"/>
            <w:r>
              <w:t>hodati</w:t>
            </w:r>
            <w:proofErr w:type="spellEnd"/>
            <w:r>
              <w:t xml:space="preserve"> </w:t>
            </w:r>
            <w:proofErr w:type="spellStart"/>
            <w:r>
              <w:t>lekha</w:t>
            </w:r>
            <w:proofErr w:type="spellEnd"/>
            <w:r>
              <w:t xml:space="preserve"> </w:t>
            </w:r>
            <w:proofErr w:type="spellStart"/>
            <w:r>
              <w:t>ve-chatavti</w:t>
            </w:r>
            <w:proofErr w:type="spellEnd"/>
            <w:r>
              <w:t xml:space="preserve"> </w:t>
            </w:r>
            <w:proofErr w:type="spellStart"/>
            <w:r>
              <w:t>ba-sefer</w:t>
            </w:r>
            <w:proofErr w:type="spellEnd"/>
            <w:r>
              <w:t>.”</w:t>
            </w:r>
          </w:p>
        </w:tc>
        <w:tc>
          <w:tcPr>
            <w:tcW w:w="2880" w:type="dxa"/>
          </w:tcPr>
          <w:p w:rsidR="002C3C58" w:rsidRDefault="002C3C58" w:rsidP="00712F0D">
            <w:proofErr w:type="spellStart"/>
            <w:r>
              <w:t>כי</w:t>
            </w:r>
            <w:proofErr w:type="spellEnd"/>
            <w:r>
              <w:t xml:space="preserve"> </w:t>
            </w:r>
            <w:proofErr w:type="spellStart"/>
            <w:r>
              <w:t>את</w:t>
            </w:r>
            <w:proofErr w:type="spellEnd"/>
            <w:r>
              <w:t xml:space="preserve"> </w:t>
            </w:r>
            <w:proofErr w:type="spellStart"/>
            <w:r>
              <w:t>כל</w:t>
            </w:r>
            <w:proofErr w:type="spellEnd"/>
            <w:r>
              <w:t xml:space="preserve"> </w:t>
            </w:r>
            <w:proofErr w:type="spellStart"/>
            <w:r>
              <w:t>הדברים</w:t>
            </w:r>
            <w:proofErr w:type="spellEnd"/>
            <w:r>
              <w:t xml:space="preserve"> </w:t>
            </w:r>
            <w:proofErr w:type="spellStart"/>
            <w:r>
              <w:t>האלה</w:t>
            </w:r>
            <w:proofErr w:type="spellEnd"/>
            <w:r>
              <w:t xml:space="preserve"> </w:t>
            </w:r>
            <w:proofErr w:type="spellStart"/>
            <w:r>
              <w:t>הודעתי</w:t>
            </w:r>
            <w:proofErr w:type="spellEnd"/>
            <w:r>
              <w:t xml:space="preserve"> </w:t>
            </w:r>
            <w:proofErr w:type="spellStart"/>
            <w:r>
              <w:t>לך</w:t>
            </w:r>
            <w:proofErr w:type="spellEnd"/>
            <w:r>
              <w:t xml:space="preserve"> </w:t>
            </w:r>
            <w:proofErr w:type="spellStart"/>
            <w:r>
              <w:t>וכתבתי</w:t>
            </w:r>
            <w:proofErr w:type="spellEnd"/>
            <w:r>
              <w:t xml:space="preserve"> </w:t>
            </w:r>
            <w:proofErr w:type="spellStart"/>
            <w:r>
              <w:t>בספר</w:t>
            </w:r>
            <w:proofErr w:type="spellEnd"/>
          </w:p>
        </w:tc>
      </w:tr>
      <w:tr w:rsidR="002C3C58" w:rsidTr="00D66746">
        <w:tc>
          <w:tcPr>
            <w:tcW w:w="2880" w:type="dxa"/>
          </w:tcPr>
          <w:p w:rsidR="002C3C58" w:rsidRDefault="002C3C58" w:rsidP="00712F0D">
            <w:r>
              <w:t>81:5 “And in those days the messenger said to me: ‘Observe the tablets of the heavens and the tablets of the earth, and write down all their contents.’”</w:t>
            </w:r>
          </w:p>
        </w:tc>
        <w:tc>
          <w:tcPr>
            <w:tcW w:w="2880" w:type="dxa"/>
          </w:tcPr>
          <w:p w:rsidR="002C3C58" w:rsidRDefault="002C3C58" w:rsidP="00712F0D">
            <w:r>
              <w:t>“U-</w:t>
            </w:r>
            <w:proofErr w:type="spellStart"/>
            <w:r>
              <w:t>va</w:t>
            </w:r>
            <w:proofErr w:type="spellEnd"/>
            <w:r>
              <w:t>-</w:t>
            </w:r>
            <w:proofErr w:type="spellStart"/>
            <w:r>
              <w:t>yamim</w:t>
            </w:r>
            <w:proofErr w:type="spellEnd"/>
            <w:r>
              <w:t xml:space="preserve"> ha-hem </w:t>
            </w:r>
            <w:proofErr w:type="spellStart"/>
            <w:r>
              <w:t>amar</w:t>
            </w:r>
            <w:proofErr w:type="spellEnd"/>
            <w:r>
              <w:t xml:space="preserve"> </w:t>
            </w:r>
            <w:proofErr w:type="spellStart"/>
            <w:r>
              <w:t>elai</w:t>
            </w:r>
            <w:proofErr w:type="spellEnd"/>
            <w:r>
              <w:t xml:space="preserve"> ha-</w:t>
            </w:r>
            <w:proofErr w:type="spellStart"/>
            <w:r>
              <w:t>mal’akh</w:t>
            </w:r>
            <w:proofErr w:type="spellEnd"/>
            <w:r>
              <w:t>: ‘</w:t>
            </w:r>
            <w:proofErr w:type="spellStart"/>
            <w:r>
              <w:t>Habeit</w:t>
            </w:r>
            <w:proofErr w:type="spellEnd"/>
            <w:r>
              <w:t xml:space="preserve"> </w:t>
            </w:r>
            <w:proofErr w:type="spellStart"/>
            <w:r>
              <w:t>el</w:t>
            </w:r>
            <w:proofErr w:type="spellEnd"/>
            <w:r>
              <w:t xml:space="preserve"> </w:t>
            </w:r>
            <w:proofErr w:type="spellStart"/>
            <w:r>
              <w:t>luchei</w:t>
            </w:r>
            <w:proofErr w:type="spellEnd"/>
            <w:r>
              <w:t xml:space="preserve"> ha-</w:t>
            </w:r>
            <w:proofErr w:type="spellStart"/>
            <w:r>
              <w:t>shamayim</w:t>
            </w:r>
            <w:proofErr w:type="spellEnd"/>
            <w:r>
              <w:t xml:space="preserve"> </w:t>
            </w:r>
            <w:proofErr w:type="spellStart"/>
            <w:r>
              <w:t>ve-luchei</w:t>
            </w:r>
            <w:proofErr w:type="spellEnd"/>
            <w:r>
              <w:t xml:space="preserve"> ha-</w:t>
            </w:r>
            <w:proofErr w:type="spellStart"/>
            <w:r>
              <w:t>aretz</w:t>
            </w:r>
            <w:proofErr w:type="spellEnd"/>
            <w:r>
              <w:t>, u-</w:t>
            </w:r>
            <w:proofErr w:type="spellStart"/>
            <w:r>
              <w:t>khtov</w:t>
            </w:r>
            <w:proofErr w:type="spellEnd"/>
            <w:r>
              <w:t xml:space="preserve"> et </w:t>
            </w:r>
            <w:proofErr w:type="spellStart"/>
            <w:r>
              <w:t>kol</w:t>
            </w:r>
            <w:proofErr w:type="spellEnd"/>
            <w:r>
              <w:t xml:space="preserve"> </w:t>
            </w:r>
            <w:proofErr w:type="spellStart"/>
            <w:r>
              <w:t>tochnam</w:t>
            </w:r>
            <w:proofErr w:type="spellEnd"/>
            <w:r>
              <w:t>.’”</w:t>
            </w:r>
          </w:p>
        </w:tc>
        <w:tc>
          <w:tcPr>
            <w:tcW w:w="2880" w:type="dxa"/>
          </w:tcPr>
          <w:p w:rsidR="002C3C58" w:rsidRDefault="002C3C58" w:rsidP="00712F0D">
            <w:proofErr w:type="spellStart"/>
            <w:r>
              <w:t>ובימים</w:t>
            </w:r>
            <w:proofErr w:type="spellEnd"/>
            <w:r>
              <w:t xml:space="preserve"> </w:t>
            </w:r>
            <w:proofErr w:type="spellStart"/>
            <w:r>
              <w:t>ההם</w:t>
            </w:r>
            <w:proofErr w:type="spellEnd"/>
            <w:r>
              <w:t xml:space="preserve"> </w:t>
            </w:r>
            <w:proofErr w:type="spellStart"/>
            <w:r>
              <w:t>אמר</w:t>
            </w:r>
            <w:proofErr w:type="spellEnd"/>
            <w:r>
              <w:t xml:space="preserve"> </w:t>
            </w:r>
            <w:proofErr w:type="spellStart"/>
            <w:r>
              <w:t>אלי</w:t>
            </w:r>
            <w:proofErr w:type="spellEnd"/>
            <w:r>
              <w:t xml:space="preserve"> </w:t>
            </w:r>
            <w:proofErr w:type="spellStart"/>
            <w:r>
              <w:t>המלאך</w:t>
            </w:r>
            <w:proofErr w:type="spellEnd"/>
            <w:r>
              <w:t xml:space="preserve">: </w:t>
            </w:r>
            <w:proofErr w:type="spellStart"/>
            <w:r>
              <w:t>הבט</w:t>
            </w:r>
            <w:proofErr w:type="spellEnd"/>
            <w:r>
              <w:t xml:space="preserve"> </w:t>
            </w:r>
            <w:proofErr w:type="spellStart"/>
            <w:r>
              <w:t>אל</w:t>
            </w:r>
            <w:proofErr w:type="spellEnd"/>
            <w:r>
              <w:t xml:space="preserve"> </w:t>
            </w:r>
            <w:proofErr w:type="spellStart"/>
            <w:r>
              <w:t>לוחי</w:t>
            </w:r>
            <w:proofErr w:type="spellEnd"/>
            <w:r>
              <w:t xml:space="preserve"> </w:t>
            </w:r>
            <w:proofErr w:type="spellStart"/>
            <w:r>
              <w:t>השמים</w:t>
            </w:r>
            <w:proofErr w:type="spellEnd"/>
            <w:r>
              <w:t xml:space="preserve"> </w:t>
            </w:r>
            <w:proofErr w:type="spellStart"/>
            <w:r>
              <w:t>ולוחי</w:t>
            </w:r>
            <w:proofErr w:type="spellEnd"/>
            <w:r>
              <w:t xml:space="preserve"> </w:t>
            </w:r>
            <w:proofErr w:type="spellStart"/>
            <w:r>
              <w:t>הארץ</w:t>
            </w:r>
            <w:proofErr w:type="spellEnd"/>
            <w:r>
              <w:t xml:space="preserve">, </w:t>
            </w:r>
            <w:proofErr w:type="spellStart"/>
            <w:r>
              <w:t>וכתוב</w:t>
            </w:r>
            <w:proofErr w:type="spellEnd"/>
            <w:r>
              <w:t xml:space="preserve"> </w:t>
            </w:r>
            <w:proofErr w:type="spellStart"/>
            <w:r>
              <w:t>את</w:t>
            </w:r>
            <w:proofErr w:type="spellEnd"/>
            <w:r>
              <w:t xml:space="preserve"> </w:t>
            </w:r>
            <w:proofErr w:type="spellStart"/>
            <w:r>
              <w:t>כל</w:t>
            </w:r>
            <w:proofErr w:type="spellEnd"/>
            <w:r>
              <w:t xml:space="preserve"> </w:t>
            </w:r>
            <w:proofErr w:type="spellStart"/>
            <w:r>
              <w:t>תוכנם</w:t>
            </w:r>
            <w:proofErr w:type="spellEnd"/>
          </w:p>
        </w:tc>
      </w:tr>
      <w:tr w:rsidR="002C3C58" w:rsidTr="00D66746">
        <w:tc>
          <w:tcPr>
            <w:tcW w:w="2880" w:type="dxa"/>
          </w:tcPr>
          <w:p w:rsidR="002C3C58" w:rsidRDefault="002C3C58" w:rsidP="00712F0D">
            <w:r>
              <w:t>81:6 “And I saw the tablets of the heaven, and read all that was written on them, all the deeds of men and of all the children of flesh who shall be upon the earth to the end of generations.”</w:t>
            </w:r>
          </w:p>
        </w:tc>
        <w:tc>
          <w:tcPr>
            <w:tcW w:w="2880" w:type="dxa"/>
          </w:tcPr>
          <w:p w:rsidR="002C3C58" w:rsidRDefault="002C3C58" w:rsidP="00712F0D">
            <w:r>
              <w:t>“</w:t>
            </w:r>
            <w:proofErr w:type="spellStart"/>
            <w:r>
              <w:t>Ve-ra’iti</w:t>
            </w:r>
            <w:proofErr w:type="spellEnd"/>
            <w:r>
              <w:t xml:space="preserve"> et </w:t>
            </w:r>
            <w:proofErr w:type="spellStart"/>
            <w:r>
              <w:t>luchei</w:t>
            </w:r>
            <w:proofErr w:type="spellEnd"/>
            <w:r>
              <w:t xml:space="preserve"> ha-</w:t>
            </w:r>
            <w:proofErr w:type="spellStart"/>
            <w:r>
              <w:t>shamayim</w:t>
            </w:r>
            <w:proofErr w:type="spellEnd"/>
            <w:r>
              <w:t xml:space="preserve">, </w:t>
            </w:r>
            <w:proofErr w:type="spellStart"/>
            <w:r>
              <w:t>ve-karati</w:t>
            </w:r>
            <w:proofErr w:type="spellEnd"/>
            <w:r>
              <w:t xml:space="preserve"> et </w:t>
            </w:r>
            <w:proofErr w:type="spellStart"/>
            <w:r>
              <w:t>kol</w:t>
            </w:r>
            <w:proofErr w:type="spellEnd"/>
            <w:r>
              <w:t xml:space="preserve"> ha-</w:t>
            </w:r>
            <w:proofErr w:type="spellStart"/>
            <w:r>
              <w:t>katuv</w:t>
            </w:r>
            <w:proofErr w:type="spellEnd"/>
            <w:r>
              <w:t xml:space="preserve"> </w:t>
            </w:r>
            <w:proofErr w:type="spellStart"/>
            <w:r>
              <w:t>aleihem</w:t>
            </w:r>
            <w:proofErr w:type="spellEnd"/>
            <w:r>
              <w:t xml:space="preserve">, </w:t>
            </w:r>
            <w:proofErr w:type="spellStart"/>
            <w:r>
              <w:t>kol</w:t>
            </w:r>
            <w:proofErr w:type="spellEnd"/>
            <w:r>
              <w:t xml:space="preserve"> </w:t>
            </w:r>
            <w:proofErr w:type="spellStart"/>
            <w:r>
              <w:t>ma’asei</w:t>
            </w:r>
            <w:proofErr w:type="spellEnd"/>
            <w:r>
              <w:t xml:space="preserve"> </w:t>
            </w:r>
            <w:proofErr w:type="spellStart"/>
            <w:r>
              <w:t>bnei</w:t>
            </w:r>
            <w:proofErr w:type="spellEnd"/>
            <w:r>
              <w:t xml:space="preserve"> </w:t>
            </w:r>
            <w:proofErr w:type="spellStart"/>
            <w:r>
              <w:t>adam</w:t>
            </w:r>
            <w:proofErr w:type="spellEnd"/>
            <w:r>
              <w:t xml:space="preserve"> u-</w:t>
            </w:r>
            <w:proofErr w:type="spellStart"/>
            <w:r>
              <w:t>venei</w:t>
            </w:r>
            <w:proofErr w:type="spellEnd"/>
            <w:r>
              <w:t xml:space="preserve"> ha-</w:t>
            </w:r>
            <w:proofErr w:type="spellStart"/>
            <w:r>
              <w:t>basar</w:t>
            </w:r>
            <w:proofErr w:type="spellEnd"/>
            <w:r>
              <w:t xml:space="preserve"> </w:t>
            </w:r>
            <w:proofErr w:type="spellStart"/>
            <w:r>
              <w:t>asher</w:t>
            </w:r>
            <w:proofErr w:type="spellEnd"/>
            <w:r>
              <w:t xml:space="preserve"> </w:t>
            </w:r>
            <w:proofErr w:type="spellStart"/>
            <w:r>
              <w:t>yihyu</w:t>
            </w:r>
            <w:proofErr w:type="spellEnd"/>
            <w:r>
              <w:t xml:space="preserve"> al ha-</w:t>
            </w:r>
            <w:proofErr w:type="spellStart"/>
            <w:r>
              <w:t>aretz</w:t>
            </w:r>
            <w:proofErr w:type="spellEnd"/>
            <w:r>
              <w:t xml:space="preserve"> </w:t>
            </w:r>
            <w:proofErr w:type="spellStart"/>
            <w:r>
              <w:t>ad</w:t>
            </w:r>
            <w:proofErr w:type="spellEnd"/>
            <w:r>
              <w:t xml:space="preserve"> </w:t>
            </w:r>
            <w:proofErr w:type="spellStart"/>
            <w:r>
              <w:t>ketz</w:t>
            </w:r>
            <w:proofErr w:type="spellEnd"/>
            <w:r>
              <w:t xml:space="preserve"> ha-</w:t>
            </w:r>
            <w:proofErr w:type="spellStart"/>
            <w:r>
              <w:t>dorot</w:t>
            </w:r>
            <w:proofErr w:type="spellEnd"/>
            <w:r>
              <w:t>.”</w:t>
            </w:r>
          </w:p>
        </w:tc>
        <w:tc>
          <w:tcPr>
            <w:tcW w:w="2880" w:type="dxa"/>
          </w:tcPr>
          <w:p w:rsidR="002C3C58" w:rsidRDefault="002C3C58" w:rsidP="00712F0D">
            <w:proofErr w:type="spellStart"/>
            <w:r>
              <w:t>וראיתי</w:t>
            </w:r>
            <w:proofErr w:type="spellEnd"/>
            <w:r>
              <w:t xml:space="preserve"> </w:t>
            </w:r>
            <w:proofErr w:type="spellStart"/>
            <w:r>
              <w:t>את</w:t>
            </w:r>
            <w:proofErr w:type="spellEnd"/>
            <w:r>
              <w:t xml:space="preserve"> </w:t>
            </w:r>
            <w:proofErr w:type="spellStart"/>
            <w:r>
              <w:t>לוחי</w:t>
            </w:r>
            <w:proofErr w:type="spellEnd"/>
            <w:r>
              <w:t xml:space="preserve"> </w:t>
            </w:r>
            <w:proofErr w:type="spellStart"/>
            <w:r>
              <w:t>השמים</w:t>
            </w:r>
            <w:proofErr w:type="spellEnd"/>
            <w:r>
              <w:t xml:space="preserve">, </w:t>
            </w:r>
            <w:proofErr w:type="spellStart"/>
            <w:r>
              <w:t>וקראתי</w:t>
            </w:r>
            <w:proofErr w:type="spellEnd"/>
            <w:r>
              <w:t xml:space="preserve"> </w:t>
            </w:r>
            <w:proofErr w:type="spellStart"/>
            <w:r>
              <w:t>את</w:t>
            </w:r>
            <w:proofErr w:type="spellEnd"/>
            <w:r>
              <w:t xml:space="preserve"> </w:t>
            </w:r>
            <w:proofErr w:type="spellStart"/>
            <w:r>
              <w:t>כל</w:t>
            </w:r>
            <w:proofErr w:type="spellEnd"/>
            <w:r>
              <w:t xml:space="preserve"> </w:t>
            </w:r>
            <w:proofErr w:type="spellStart"/>
            <w:r>
              <w:t>הכתוב</w:t>
            </w:r>
            <w:proofErr w:type="spellEnd"/>
            <w:r>
              <w:t xml:space="preserve"> </w:t>
            </w:r>
            <w:proofErr w:type="spellStart"/>
            <w:r>
              <w:t>עליהם</w:t>
            </w:r>
            <w:proofErr w:type="spellEnd"/>
            <w:r>
              <w:t xml:space="preserve">, </w:t>
            </w:r>
            <w:proofErr w:type="spellStart"/>
            <w:r>
              <w:t>כל</w:t>
            </w:r>
            <w:proofErr w:type="spellEnd"/>
            <w:r>
              <w:t xml:space="preserve"> </w:t>
            </w:r>
            <w:proofErr w:type="spellStart"/>
            <w:r>
              <w:t>מעשי</w:t>
            </w:r>
            <w:proofErr w:type="spellEnd"/>
            <w:r>
              <w:t xml:space="preserve"> </w:t>
            </w:r>
            <w:proofErr w:type="spellStart"/>
            <w:r>
              <w:t>בני</w:t>
            </w:r>
            <w:proofErr w:type="spellEnd"/>
            <w:r>
              <w:t xml:space="preserve"> </w:t>
            </w:r>
            <w:proofErr w:type="spellStart"/>
            <w:r>
              <w:t>אדם</w:t>
            </w:r>
            <w:proofErr w:type="spellEnd"/>
            <w:r>
              <w:t xml:space="preserve"> </w:t>
            </w:r>
            <w:proofErr w:type="spellStart"/>
            <w:r>
              <w:t>ובני</w:t>
            </w:r>
            <w:proofErr w:type="spellEnd"/>
            <w:r>
              <w:t xml:space="preserve"> </w:t>
            </w:r>
            <w:proofErr w:type="spellStart"/>
            <w:r>
              <w:t>הבשר</w:t>
            </w:r>
            <w:proofErr w:type="spellEnd"/>
            <w:r>
              <w:t xml:space="preserve"> </w:t>
            </w:r>
            <w:proofErr w:type="spellStart"/>
            <w:r>
              <w:t>אשר</w:t>
            </w:r>
            <w:proofErr w:type="spellEnd"/>
            <w:r>
              <w:t xml:space="preserve"> </w:t>
            </w:r>
            <w:proofErr w:type="spellStart"/>
            <w:r>
              <w:t>יהיו</w:t>
            </w:r>
            <w:proofErr w:type="spellEnd"/>
            <w:r>
              <w:t xml:space="preserve"> </w:t>
            </w:r>
            <w:proofErr w:type="spellStart"/>
            <w:r>
              <w:t>על</w:t>
            </w:r>
            <w:proofErr w:type="spellEnd"/>
            <w:r>
              <w:t xml:space="preserve"> </w:t>
            </w:r>
            <w:proofErr w:type="spellStart"/>
            <w:r>
              <w:t>הארץ</w:t>
            </w:r>
            <w:proofErr w:type="spellEnd"/>
            <w:r>
              <w:t xml:space="preserve"> </w:t>
            </w:r>
            <w:proofErr w:type="spellStart"/>
            <w:r>
              <w:t>עד</w:t>
            </w:r>
            <w:proofErr w:type="spellEnd"/>
            <w:r>
              <w:t xml:space="preserve"> </w:t>
            </w:r>
            <w:proofErr w:type="spellStart"/>
            <w:r>
              <w:t>קץ</w:t>
            </w:r>
            <w:proofErr w:type="spellEnd"/>
            <w:r>
              <w:t xml:space="preserve"> </w:t>
            </w:r>
            <w:proofErr w:type="spellStart"/>
            <w:r>
              <w:t>הדורות</w:t>
            </w:r>
            <w:proofErr w:type="spellEnd"/>
          </w:p>
        </w:tc>
      </w:tr>
      <w:tr w:rsidR="002C3C58" w:rsidTr="00D66746">
        <w:tc>
          <w:tcPr>
            <w:tcW w:w="2880" w:type="dxa"/>
          </w:tcPr>
          <w:p w:rsidR="002C3C58" w:rsidRDefault="002C3C58" w:rsidP="00712F0D">
            <w:r>
              <w:t>81:7 “And I blessed the Great Master, Sovereign of Esteem forever, in that He has made all the works of the world and I praised Yahuah because of His patience and blessed Him.”</w:t>
            </w:r>
          </w:p>
        </w:tc>
        <w:tc>
          <w:tcPr>
            <w:tcW w:w="2880" w:type="dxa"/>
          </w:tcPr>
          <w:p w:rsidR="002C3C58" w:rsidRDefault="002C3C58" w:rsidP="00712F0D">
            <w:r>
              <w:t>“</w:t>
            </w:r>
            <w:proofErr w:type="spellStart"/>
            <w:r>
              <w:t>Ve-barachti</w:t>
            </w:r>
            <w:proofErr w:type="spellEnd"/>
            <w:r>
              <w:t xml:space="preserve"> et ha-</w:t>
            </w:r>
            <w:proofErr w:type="spellStart"/>
            <w:r>
              <w:t>Adon</w:t>
            </w:r>
            <w:proofErr w:type="spellEnd"/>
            <w:r>
              <w:t xml:space="preserve"> ha-</w:t>
            </w:r>
            <w:proofErr w:type="spellStart"/>
            <w:r>
              <w:t>Gadol</w:t>
            </w:r>
            <w:proofErr w:type="spellEnd"/>
            <w:r>
              <w:t xml:space="preserve">, </w:t>
            </w:r>
            <w:proofErr w:type="spellStart"/>
            <w:r>
              <w:t>Melekh</w:t>
            </w:r>
            <w:proofErr w:type="spellEnd"/>
            <w:r>
              <w:t xml:space="preserve"> ha-</w:t>
            </w:r>
            <w:proofErr w:type="spellStart"/>
            <w:r>
              <w:t>Kavod</w:t>
            </w:r>
            <w:proofErr w:type="spellEnd"/>
            <w:r>
              <w:t xml:space="preserve"> le-</w:t>
            </w:r>
            <w:proofErr w:type="spellStart"/>
            <w:r>
              <w:t>olam</w:t>
            </w:r>
            <w:proofErr w:type="spellEnd"/>
            <w:r>
              <w:t xml:space="preserve">, ki </w:t>
            </w:r>
            <w:proofErr w:type="spellStart"/>
            <w:r>
              <w:t>asah</w:t>
            </w:r>
            <w:proofErr w:type="spellEnd"/>
            <w:r>
              <w:t xml:space="preserve"> et </w:t>
            </w:r>
            <w:proofErr w:type="spellStart"/>
            <w:r>
              <w:t>kol</w:t>
            </w:r>
            <w:proofErr w:type="spellEnd"/>
            <w:r>
              <w:t xml:space="preserve"> </w:t>
            </w:r>
            <w:proofErr w:type="spellStart"/>
            <w:r>
              <w:t>ma’asei</w:t>
            </w:r>
            <w:proofErr w:type="spellEnd"/>
            <w:r>
              <w:t xml:space="preserve"> ha-</w:t>
            </w:r>
            <w:proofErr w:type="spellStart"/>
            <w:r>
              <w:t>olam</w:t>
            </w:r>
            <w:proofErr w:type="spellEnd"/>
            <w:r>
              <w:t xml:space="preserve">, </w:t>
            </w:r>
            <w:proofErr w:type="spellStart"/>
            <w:r>
              <w:t>ve-shibachti</w:t>
            </w:r>
            <w:proofErr w:type="spellEnd"/>
            <w:r>
              <w:t xml:space="preserve"> et Yahuah al </w:t>
            </w:r>
            <w:proofErr w:type="spellStart"/>
            <w:r>
              <w:t>arech</w:t>
            </w:r>
            <w:proofErr w:type="spellEnd"/>
            <w:r>
              <w:t xml:space="preserve"> </w:t>
            </w:r>
            <w:proofErr w:type="spellStart"/>
            <w:r>
              <w:t>apayim</w:t>
            </w:r>
            <w:proofErr w:type="spellEnd"/>
            <w:r>
              <w:t xml:space="preserve"> u-</w:t>
            </w:r>
            <w:proofErr w:type="spellStart"/>
            <w:r>
              <w:t>veirachti</w:t>
            </w:r>
            <w:proofErr w:type="spellEnd"/>
            <w:r>
              <w:t xml:space="preserve"> </w:t>
            </w:r>
            <w:proofErr w:type="spellStart"/>
            <w:r>
              <w:t>oto</w:t>
            </w:r>
            <w:proofErr w:type="spellEnd"/>
            <w:r>
              <w:t>.”</w:t>
            </w:r>
          </w:p>
        </w:tc>
        <w:tc>
          <w:tcPr>
            <w:tcW w:w="2880" w:type="dxa"/>
          </w:tcPr>
          <w:p w:rsidR="002C3C58" w:rsidRDefault="002C3C58" w:rsidP="00712F0D">
            <w:proofErr w:type="spellStart"/>
            <w:r>
              <w:t>וברכתי</w:t>
            </w:r>
            <w:proofErr w:type="spellEnd"/>
            <w:r>
              <w:t xml:space="preserve"> </w:t>
            </w:r>
            <w:proofErr w:type="spellStart"/>
            <w:r>
              <w:t>את</w:t>
            </w:r>
            <w:proofErr w:type="spellEnd"/>
            <w:r>
              <w:t xml:space="preserve"> </w:t>
            </w:r>
            <w:proofErr w:type="spellStart"/>
            <w:r>
              <w:t>האדון</w:t>
            </w:r>
            <w:proofErr w:type="spellEnd"/>
            <w:r>
              <w:t xml:space="preserve"> </w:t>
            </w:r>
            <w:proofErr w:type="spellStart"/>
            <w:r>
              <w:t>הגדול</w:t>
            </w:r>
            <w:proofErr w:type="spellEnd"/>
            <w:r>
              <w:t xml:space="preserve">, </w:t>
            </w:r>
            <w:proofErr w:type="spellStart"/>
            <w:r>
              <w:t>מלך</w:t>
            </w:r>
            <w:proofErr w:type="spellEnd"/>
            <w:r>
              <w:t xml:space="preserve"> </w:t>
            </w:r>
            <w:proofErr w:type="spellStart"/>
            <w:r>
              <w:t>הכבוד</w:t>
            </w:r>
            <w:proofErr w:type="spellEnd"/>
            <w:r>
              <w:t xml:space="preserve"> </w:t>
            </w:r>
            <w:proofErr w:type="spellStart"/>
            <w:r>
              <w:t>לעולם</w:t>
            </w:r>
            <w:proofErr w:type="spellEnd"/>
            <w:r>
              <w:t xml:space="preserve">, </w:t>
            </w:r>
            <w:proofErr w:type="spellStart"/>
            <w:r>
              <w:t>כי</w:t>
            </w:r>
            <w:proofErr w:type="spellEnd"/>
            <w:r>
              <w:t xml:space="preserve"> </w:t>
            </w:r>
            <w:proofErr w:type="spellStart"/>
            <w:r>
              <w:t>עשה</w:t>
            </w:r>
            <w:proofErr w:type="spellEnd"/>
            <w:r>
              <w:t xml:space="preserve"> </w:t>
            </w:r>
            <w:proofErr w:type="spellStart"/>
            <w:r>
              <w:t>את</w:t>
            </w:r>
            <w:proofErr w:type="spellEnd"/>
            <w:r>
              <w:t xml:space="preserve"> </w:t>
            </w:r>
            <w:proofErr w:type="spellStart"/>
            <w:r>
              <w:t>כל</w:t>
            </w:r>
            <w:proofErr w:type="spellEnd"/>
            <w:r>
              <w:t xml:space="preserve"> </w:t>
            </w:r>
            <w:proofErr w:type="spellStart"/>
            <w:r>
              <w:t>מעשי</w:t>
            </w:r>
            <w:proofErr w:type="spellEnd"/>
            <w:r>
              <w:t xml:space="preserve"> </w:t>
            </w:r>
            <w:proofErr w:type="spellStart"/>
            <w:r>
              <w:t>העולם</w:t>
            </w:r>
            <w:proofErr w:type="spellEnd"/>
            <w:r>
              <w:t xml:space="preserve">, </w:t>
            </w:r>
            <w:proofErr w:type="spellStart"/>
            <w:r>
              <w:t>ושבחתי</w:t>
            </w:r>
            <w:proofErr w:type="spellEnd"/>
            <w:r>
              <w:t xml:space="preserve"> </w:t>
            </w:r>
            <w:proofErr w:type="spellStart"/>
            <w:r>
              <w:t>את</w:t>
            </w:r>
            <w:proofErr w:type="spellEnd"/>
            <w:r>
              <w:t xml:space="preserve"> </w:t>
            </w:r>
            <w:proofErr w:type="spellStart"/>
            <w:r>
              <w:t>יהוה</w:t>
            </w:r>
            <w:proofErr w:type="spellEnd"/>
            <w:r>
              <w:t xml:space="preserve"> </w:t>
            </w:r>
            <w:proofErr w:type="spellStart"/>
            <w:r>
              <w:t>על</w:t>
            </w:r>
            <w:proofErr w:type="spellEnd"/>
            <w:r>
              <w:t xml:space="preserve"> </w:t>
            </w:r>
            <w:proofErr w:type="spellStart"/>
            <w:r>
              <w:t>ארך</w:t>
            </w:r>
            <w:proofErr w:type="spellEnd"/>
            <w:r>
              <w:t xml:space="preserve"> </w:t>
            </w:r>
            <w:proofErr w:type="spellStart"/>
            <w:r>
              <w:t>אפים</w:t>
            </w:r>
            <w:proofErr w:type="spellEnd"/>
            <w:r>
              <w:t xml:space="preserve"> </w:t>
            </w:r>
            <w:proofErr w:type="spellStart"/>
            <w:r>
              <w:t>וברכתי</w:t>
            </w:r>
            <w:proofErr w:type="spellEnd"/>
            <w:r>
              <w:t xml:space="preserve"> </w:t>
            </w:r>
            <w:proofErr w:type="spellStart"/>
            <w:r>
              <w:t>אותו</w:t>
            </w:r>
            <w:proofErr w:type="spellEnd"/>
          </w:p>
        </w:tc>
      </w:tr>
      <w:tr w:rsidR="002C3C58" w:rsidTr="00D66746">
        <w:tc>
          <w:tcPr>
            <w:tcW w:w="2880" w:type="dxa"/>
          </w:tcPr>
          <w:p w:rsidR="002C3C58" w:rsidRDefault="002C3C58" w:rsidP="00712F0D">
            <w:r>
              <w:lastRenderedPageBreak/>
              <w:t>81:8 “And I said: ‘Blessed be Yahuah, the Sovereign of Esteem and Master of the worlds, who has made all the works of the heavens and earth and given wisdom to the sons of men.’”</w:t>
            </w:r>
          </w:p>
        </w:tc>
        <w:tc>
          <w:tcPr>
            <w:tcW w:w="2880" w:type="dxa"/>
          </w:tcPr>
          <w:p w:rsidR="002C3C58" w:rsidRDefault="002C3C58" w:rsidP="00712F0D">
            <w:r>
              <w:t>“</w:t>
            </w:r>
            <w:proofErr w:type="spellStart"/>
            <w:r>
              <w:t>Ve-amarti</w:t>
            </w:r>
            <w:proofErr w:type="spellEnd"/>
            <w:r>
              <w:t xml:space="preserve">: ‘Baruch Yahuah, </w:t>
            </w:r>
            <w:proofErr w:type="spellStart"/>
            <w:r>
              <w:t>Melekh</w:t>
            </w:r>
            <w:proofErr w:type="spellEnd"/>
            <w:r>
              <w:t xml:space="preserve"> ha-</w:t>
            </w:r>
            <w:proofErr w:type="spellStart"/>
            <w:r>
              <w:t>Kavod</w:t>
            </w:r>
            <w:proofErr w:type="spellEnd"/>
            <w:r>
              <w:t xml:space="preserve"> u-</w:t>
            </w:r>
            <w:proofErr w:type="spellStart"/>
            <w:r>
              <w:t>Adon</w:t>
            </w:r>
            <w:proofErr w:type="spellEnd"/>
            <w:r>
              <w:t xml:space="preserve"> ha-</w:t>
            </w:r>
            <w:proofErr w:type="spellStart"/>
            <w:r>
              <w:t>olamot</w:t>
            </w:r>
            <w:proofErr w:type="spellEnd"/>
            <w:r>
              <w:t xml:space="preserve">, </w:t>
            </w:r>
            <w:proofErr w:type="spellStart"/>
            <w:r>
              <w:t>asher</w:t>
            </w:r>
            <w:proofErr w:type="spellEnd"/>
            <w:r>
              <w:t xml:space="preserve"> </w:t>
            </w:r>
            <w:proofErr w:type="spellStart"/>
            <w:r>
              <w:t>asah</w:t>
            </w:r>
            <w:proofErr w:type="spellEnd"/>
            <w:r>
              <w:t xml:space="preserve"> et </w:t>
            </w:r>
            <w:proofErr w:type="spellStart"/>
            <w:r>
              <w:t>kol</w:t>
            </w:r>
            <w:proofErr w:type="spellEnd"/>
            <w:r>
              <w:t xml:space="preserve"> </w:t>
            </w:r>
            <w:proofErr w:type="spellStart"/>
            <w:r>
              <w:t>ma’asei</w:t>
            </w:r>
            <w:proofErr w:type="spellEnd"/>
            <w:r>
              <w:t xml:space="preserve"> ha-</w:t>
            </w:r>
            <w:proofErr w:type="spellStart"/>
            <w:r>
              <w:t>shamayim</w:t>
            </w:r>
            <w:proofErr w:type="spellEnd"/>
            <w:r>
              <w:t xml:space="preserve"> </w:t>
            </w:r>
            <w:proofErr w:type="spellStart"/>
            <w:r>
              <w:t>ve</w:t>
            </w:r>
            <w:proofErr w:type="spellEnd"/>
            <w:r>
              <w:t>-ha-</w:t>
            </w:r>
            <w:proofErr w:type="spellStart"/>
            <w:r>
              <w:t>aretz</w:t>
            </w:r>
            <w:proofErr w:type="spellEnd"/>
            <w:r>
              <w:t xml:space="preserve"> </w:t>
            </w:r>
            <w:proofErr w:type="spellStart"/>
            <w:r>
              <w:t>ve-natan</w:t>
            </w:r>
            <w:proofErr w:type="spellEnd"/>
            <w:r>
              <w:t xml:space="preserve"> </w:t>
            </w:r>
            <w:proofErr w:type="spellStart"/>
            <w:r>
              <w:t>chokhmah</w:t>
            </w:r>
            <w:proofErr w:type="spellEnd"/>
            <w:r>
              <w:t xml:space="preserve"> li-</w:t>
            </w:r>
            <w:proofErr w:type="spellStart"/>
            <w:r>
              <w:t>vnei</w:t>
            </w:r>
            <w:proofErr w:type="spellEnd"/>
            <w:r>
              <w:t xml:space="preserve"> </w:t>
            </w:r>
            <w:proofErr w:type="spellStart"/>
            <w:r>
              <w:t>adam</w:t>
            </w:r>
            <w:proofErr w:type="spellEnd"/>
            <w:r>
              <w:t>.’”</w:t>
            </w:r>
          </w:p>
        </w:tc>
        <w:tc>
          <w:tcPr>
            <w:tcW w:w="2880" w:type="dxa"/>
          </w:tcPr>
          <w:p w:rsidR="002C3C58" w:rsidRDefault="002C3C58" w:rsidP="00712F0D">
            <w:proofErr w:type="spellStart"/>
            <w:r>
              <w:t>ואמרתי</w:t>
            </w:r>
            <w:proofErr w:type="spellEnd"/>
            <w:r>
              <w:t xml:space="preserve">: </w:t>
            </w:r>
            <w:proofErr w:type="spellStart"/>
            <w:r>
              <w:t>ברוך</w:t>
            </w:r>
            <w:proofErr w:type="spellEnd"/>
            <w:r>
              <w:t xml:space="preserve"> </w:t>
            </w:r>
            <w:proofErr w:type="spellStart"/>
            <w:r>
              <w:t>יהוה</w:t>
            </w:r>
            <w:proofErr w:type="spellEnd"/>
            <w:r>
              <w:t xml:space="preserve">, </w:t>
            </w:r>
            <w:proofErr w:type="spellStart"/>
            <w:r>
              <w:t>מלך</w:t>
            </w:r>
            <w:proofErr w:type="spellEnd"/>
            <w:r>
              <w:t xml:space="preserve"> </w:t>
            </w:r>
            <w:proofErr w:type="spellStart"/>
            <w:r>
              <w:t>הכבוד</w:t>
            </w:r>
            <w:proofErr w:type="spellEnd"/>
            <w:r>
              <w:t xml:space="preserve"> </w:t>
            </w:r>
            <w:proofErr w:type="spellStart"/>
            <w:r>
              <w:t>ואדון</w:t>
            </w:r>
            <w:proofErr w:type="spellEnd"/>
            <w:r>
              <w:t xml:space="preserve"> </w:t>
            </w:r>
            <w:proofErr w:type="spellStart"/>
            <w:r>
              <w:t>העולמות</w:t>
            </w:r>
            <w:proofErr w:type="spellEnd"/>
            <w:r>
              <w:t xml:space="preserve">, </w:t>
            </w:r>
            <w:proofErr w:type="spellStart"/>
            <w:r>
              <w:t>אשר</w:t>
            </w:r>
            <w:proofErr w:type="spellEnd"/>
            <w:r>
              <w:t xml:space="preserve"> </w:t>
            </w:r>
            <w:proofErr w:type="spellStart"/>
            <w:r>
              <w:t>עשה</w:t>
            </w:r>
            <w:proofErr w:type="spellEnd"/>
            <w:r>
              <w:t xml:space="preserve"> </w:t>
            </w:r>
            <w:proofErr w:type="spellStart"/>
            <w:r>
              <w:t>את</w:t>
            </w:r>
            <w:proofErr w:type="spellEnd"/>
            <w:r>
              <w:t xml:space="preserve"> </w:t>
            </w:r>
            <w:proofErr w:type="spellStart"/>
            <w:r>
              <w:t>כל</w:t>
            </w:r>
            <w:proofErr w:type="spellEnd"/>
            <w:r>
              <w:t xml:space="preserve"> </w:t>
            </w:r>
            <w:proofErr w:type="spellStart"/>
            <w:r>
              <w:t>מעשי</w:t>
            </w:r>
            <w:proofErr w:type="spellEnd"/>
            <w:r>
              <w:t xml:space="preserve"> </w:t>
            </w:r>
            <w:proofErr w:type="spellStart"/>
            <w:r>
              <w:t>השמים</w:t>
            </w:r>
            <w:proofErr w:type="spellEnd"/>
            <w:r>
              <w:t xml:space="preserve"> </w:t>
            </w:r>
            <w:proofErr w:type="spellStart"/>
            <w:r>
              <w:t>והארץ</w:t>
            </w:r>
            <w:proofErr w:type="spellEnd"/>
            <w:r>
              <w:t xml:space="preserve"> </w:t>
            </w:r>
            <w:proofErr w:type="spellStart"/>
            <w:r>
              <w:t>ונתן</w:t>
            </w:r>
            <w:proofErr w:type="spellEnd"/>
            <w:r>
              <w:t xml:space="preserve"> </w:t>
            </w:r>
            <w:proofErr w:type="spellStart"/>
            <w:r>
              <w:t>חכמה</w:t>
            </w:r>
            <w:proofErr w:type="spellEnd"/>
            <w:r>
              <w:t xml:space="preserve"> </w:t>
            </w:r>
            <w:proofErr w:type="spellStart"/>
            <w:r>
              <w:t>לבני</w:t>
            </w:r>
            <w:proofErr w:type="spellEnd"/>
            <w:r>
              <w:t xml:space="preserve"> </w:t>
            </w:r>
            <w:proofErr w:type="spellStart"/>
            <w:r>
              <w:t>אדם</w:t>
            </w:r>
            <w:proofErr w:type="spellEnd"/>
          </w:p>
        </w:tc>
      </w:tr>
    </w:tbl>
    <w:p w:rsidR="002C3C58" w:rsidRDefault="002C3C58" w:rsidP="002C3C58">
      <w:r>
        <w:br w:type="page"/>
      </w:r>
    </w:p>
    <w:p w:rsidR="002C3C58" w:rsidRDefault="002C3C58" w:rsidP="002C3C58">
      <w:pPr>
        <w:pStyle w:val="Title"/>
      </w:pPr>
      <w:r>
        <w:lastRenderedPageBreak/>
        <w:t>Chapter 82</w:t>
      </w:r>
    </w:p>
    <w:p w:rsidR="002C3C58" w:rsidRDefault="002C3C58" w:rsidP="002C3C58">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2C3C58" w:rsidTr="00D66746">
        <w:tc>
          <w:tcPr>
            <w:tcW w:w="2880" w:type="dxa"/>
          </w:tcPr>
          <w:p w:rsidR="002C3C58" w:rsidRDefault="002C3C58" w:rsidP="00712F0D">
            <w:r>
              <w:t>Restored English</w:t>
            </w:r>
          </w:p>
        </w:tc>
        <w:tc>
          <w:tcPr>
            <w:tcW w:w="2880" w:type="dxa"/>
          </w:tcPr>
          <w:p w:rsidR="002C3C58" w:rsidRDefault="002C3C58" w:rsidP="00712F0D">
            <w:r>
              <w:t>Transliteration</w:t>
            </w:r>
          </w:p>
        </w:tc>
        <w:tc>
          <w:tcPr>
            <w:tcW w:w="2880" w:type="dxa"/>
          </w:tcPr>
          <w:p w:rsidR="002C3C58" w:rsidRDefault="002C3C58" w:rsidP="00712F0D">
            <w:r>
              <w:t>Hebrew / Source Structure</w:t>
            </w:r>
          </w:p>
        </w:tc>
      </w:tr>
      <w:tr w:rsidR="002C3C58" w:rsidTr="00D66746">
        <w:tc>
          <w:tcPr>
            <w:tcW w:w="2880" w:type="dxa"/>
          </w:tcPr>
          <w:p w:rsidR="002C3C58" w:rsidRDefault="002C3C58" w:rsidP="00712F0D">
            <w:r>
              <w:t>82:1 And now, my son Methuselah, all these matters I recount to you and write down for you, and I have revealed everything to you and given you the scrolls concerning all these.</w:t>
            </w:r>
          </w:p>
        </w:tc>
        <w:tc>
          <w:tcPr>
            <w:tcW w:w="2880" w:type="dxa"/>
          </w:tcPr>
          <w:p w:rsidR="002C3C58" w:rsidRDefault="002C3C58" w:rsidP="00712F0D">
            <w:proofErr w:type="spellStart"/>
            <w:r>
              <w:t>Ve-atah</w:t>
            </w:r>
            <w:proofErr w:type="spellEnd"/>
            <w:r>
              <w:t xml:space="preserve"> </w:t>
            </w:r>
            <w:proofErr w:type="spellStart"/>
            <w:r>
              <w:t>beni</w:t>
            </w:r>
            <w:proofErr w:type="spellEnd"/>
            <w:r>
              <w:t xml:space="preserve"> </w:t>
            </w:r>
            <w:proofErr w:type="spellStart"/>
            <w:r>
              <w:t>Metushelach</w:t>
            </w:r>
            <w:proofErr w:type="spellEnd"/>
            <w:r>
              <w:t xml:space="preserve">, et </w:t>
            </w:r>
            <w:proofErr w:type="spellStart"/>
            <w:r>
              <w:t>kol</w:t>
            </w:r>
            <w:proofErr w:type="spellEnd"/>
            <w:r>
              <w:t xml:space="preserve"> ha-</w:t>
            </w:r>
            <w:proofErr w:type="spellStart"/>
            <w:r>
              <w:t>devarim</w:t>
            </w:r>
            <w:proofErr w:type="spellEnd"/>
            <w:r>
              <w:t xml:space="preserve"> ha-</w:t>
            </w:r>
            <w:proofErr w:type="spellStart"/>
            <w:r>
              <w:t>eleh</w:t>
            </w:r>
            <w:proofErr w:type="spellEnd"/>
            <w:r>
              <w:t xml:space="preserve"> ani </w:t>
            </w:r>
            <w:proofErr w:type="spellStart"/>
            <w:r>
              <w:t>mesaper</w:t>
            </w:r>
            <w:proofErr w:type="spellEnd"/>
            <w:r>
              <w:t xml:space="preserve"> </w:t>
            </w:r>
            <w:proofErr w:type="spellStart"/>
            <w:r>
              <w:t>lekha</w:t>
            </w:r>
            <w:proofErr w:type="spellEnd"/>
            <w:r>
              <w:t xml:space="preserve"> u-</w:t>
            </w:r>
            <w:proofErr w:type="spellStart"/>
            <w:r>
              <w:t>kotev</w:t>
            </w:r>
            <w:proofErr w:type="spellEnd"/>
            <w:r>
              <w:t xml:space="preserve"> </w:t>
            </w:r>
            <w:proofErr w:type="spellStart"/>
            <w:r>
              <w:t>lekha</w:t>
            </w:r>
            <w:proofErr w:type="spellEnd"/>
            <w:r>
              <w:t>, u-</w:t>
            </w:r>
            <w:proofErr w:type="spellStart"/>
            <w:r>
              <w:t>giliti</w:t>
            </w:r>
            <w:proofErr w:type="spellEnd"/>
            <w:r>
              <w:t xml:space="preserve"> </w:t>
            </w:r>
            <w:proofErr w:type="spellStart"/>
            <w:r>
              <w:t>lekha</w:t>
            </w:r>
            <w:proofErr w:type="spellEnd"/>
            <w:r>
              <w:t xml:space="preserve"> et ha-</w:t>
            </w:r>
            <w:proofErr w:type="spellStart"/>
            <w:r>
              <w:t>kol</w:t>
            </w:r>
            <w:proofErr w:type="spellEnd"/>
            <w:r>
              <w:t xml:space="preserve"> </w:t>
            </w:r>
            <w:proofErr w:type="spellStart"/>
            <w:r>
              <w:t>ve-natati</w:t>
            </w:r>
            <w:proofErr w:type="spellEnd"/>
            <w:r>
              <w:t xml:space="preserve"> </w:t>
            </w:r>
            <w:proofErr w:type="spellStart"/>
            <w:r>
              <w:t>lekha</w:t>
            </w:r>
            <w:proofErr w:type="spellEnd"/>
            <w:r>
              <w:t xml:space="preserve"> ha-</w:t>
            </w:r>
            <w:proofErr w:type="spellStart"/>
            <w:r>
              <w:t>sefarim</w:t>
            </w:r>
            <w:proofErr w:type="spellEnd"/>
            <w:r>
              <w:t xml:space="preserve"> al </w:t>
            </w:r>
            <w:proofErr w:type="spellStart"/>
            <w:r>
              <w:t>eleh</w:t>
            </w:r>
            <w:proofErr w:type="spellEnd"/>
            <w:r>
              <w:t>.</w:t>
            </w:r>
          </w:p>
        </w:tc>
        <w:tc>
          <w:tcPr>
            <w:tcW w:w="2880" w:type="dxa"/>
          </w:tcPr>
          <w:p w:rsidR="002C3C58" w:rsidRDefault="002C3C58" w:rsidP="00712F0D">
            <w:proofErr w:type="spellStart"/>
            <w:r>
              <w:t>ועתה</w:t>
            </w:r>
            <w:proofErr w:type="spellEnd"/>
            <w:r>
              <w:t xml:space="preserve"> </w:t>
            </w:r>
            <w:proofErr w:type="spellStart"/>
            <w:r>
              <w:t>בני</w:t>
            </w:r>
            <w:proofErr w:type="spellEnd"/>
            <w:r>
              <w:t xml:space="preserve"> </w:t>
            </w:r>
            <w:proofErr w:type="spellStart"/>
            <w:r>
              <w:t>מתושלח</w:t>
            </w:r>
            <w:proofErr w:type="spellEnd"/>
            <w:r>
              <w:t xml:space="preserve">, </w:t>
            </w:r>
            <w:proofErr w:type="spellStart"/>
            <w:r>
              <w:t>את</w:t>
            </w:r>
            <w:proofErr w:type="spellEnd"/>
            <w:r>
              <w:t xml:space="preserve"> </w:t>
            </w:r>
            <w:proofErr w:type="spellStart"/>
            <w:r>
              <w:t>כל</w:t>
            </w:r>
            <w:proofErr w:type="spellEnd"/>
            <w:r>
              <w:t xml:space="preserve"> </w:t>
            </w:r>
            <w:proofErr w:type="spellStart"/>
            <w:r>
              <w:t>הדברים</w:t>
            </w:r>
            <w:proofErr w:type="spellEnd"/>
            <w:r>
              <w:t xml:space="preserve"> </w:t>
            </w:r>
            <w:proofErr w:type="spellStart"/>
            <w:r>
              <w:t>האלה</w:t>
            </w:r>
            <w:proofErr w:type="spellEnd"/>
            <w:r>
              <w:t xml:space="preserve"> </w:t>
            </w:r>
            <w:proofErr w:type="spellStart"/>
            <w:r>
              <w:t>אני</w:t>
            </w:r>
            <w:proofErr w:type="spellEnd"/>
            <w:r>
              <w:t xml:space="preserve"> </w:t>
            </w:r>
            <w:proofErr w:type="spellStart"/>
            <w:r>
              <w:t>מספר</w:t>
            </w:r>
            <w:proofErr w:type="spellEnd"/>
            <w:r>
              <w:t xml:space="preserve"> </w:t>
            </w:r>
            <w:proofErr w:type="spellStart"/>
            <w:r>
              <w:t>לך</w:t>
            </w:r>
            <w:proofErr w:type="spellEnd"/>
            <w:r>
              <w:t xml:space="preserve"> </w:t>
            </w:r>
            <w:proofErr w:type="spellStart"/>
            <w:r>
              <w:t>וכותב</w:t>
            </w:r>
            <w:proofErr w:type="spellEnd"/>
            <w:r>
              <w:t xml:space="preserve"> </w:t>
            </w:r>
            <w:proofErr w:type="spellStart"/>
            <w:r>
              <w:t>לך</w:t>
            </w:r>
            <w:proofErr w:type="spellEnd"/>
            <w:r>
              <w:t xml:space="preserve">, </w:t>
            </w:r>
            <w:proofErr w:type="spellStart"/>
            <w:r>
              <w:t>וגיליתי</w:t>
            </w:r>
            <w:proofErr w:type="spellEnd"/>
            <w:r>
              <w:t xml:space="preserve"> </w:t>
            </w:r>
            <w:proofErr w:type="spellStart"/>
            <w:r>
              <w:t>לך</w:t>
            </w:r>
            <w:proofErr w:type="spellEnd"/>
            <w:r>
              <w:t xml:space="preserve"> </w:t>
            </w:r>
            <w:proofErr w:type="spellStart"/>
            <w:r>
              <w:t>את</w:t>
            </w:r>
            <w:proofErr w:type="spellEnd"/>
            <w:r>
              <w:t xml:space="preserve"> </w:t>
            </w:r>
            <w:proofErr w:type="spellStart"/>
            <w:r>
              <w:t>הכל</w:t>
            </w:r>
            <w:proofErr w:type="spellEnd"/>
            <w:r>
              <w:t xml:space="preserve"> </w:t>
            </w:r>
            <w:proofErr w:type="spellStart"/>
            <w:r>
              <w:t>ונתתי</w:t>
            </w:r>
            <w:proofErr w:type="spellEnd"/>
            <w:r>
              <w:t xml:space="preserve"> </w:t>
            </w:r>
            <w:proofErr w:type="spellStart"/>
            <w:r>
              <w:t>לך</w:t>
            </w:r>
            <w:proofErr w:type="spellEnd"/>
            <w:r>
              <w:t xml:space="preserve"> </w:t>
            </w:r>
            <w:proofErr w:type="spellStart"/>
            <w:r>
              <w:t>הספרים</w:t>
            </w:r>
            <w:proofErr w:type="spellEnd"/>
            <w:r>
              <w:t xml:space="preserve"> </w:t>
            </w:r>
            <w:proofErr w:type="spellStart"/>
            <w:r>
              <w:t>על</w:t>
            </w:r>
            <w:proofErr w:type="spellEnd"/>
            <w:r>
              <w:t xml:space="preserve"> </w:t>
            </w:r>
            <w:proofErr w:type="spellStart"/>
            <w:r>
              <w:t>אלה</w:t>
            </w:r>
            <w:proofErr w:type="spellEnd"/>
          </w:p>
        </w:tc>
      </w:tr>
      <w:tr w:rsidR="002C3C58" w:rsidTr="00D66746">
        <w:tc>
          <w:tcPr>
            <w:tcW w:w="2880" w:type="dxa"/>
          </w:tcPr>
          <w:p w:rsidR="002C3C58" w:rsidRDefault="002C3C58" w:rsidP="00712F0D">
            <w:r>
              <w:t>82:2 My son, keep the books from your father’s hand and give them to the generations of the world.</w:t>
            </w:r>
          </w:p>
        </w:tc>
        <w:tc>
          <w:tcPr>
            <w:tcW w:w="2880" w:type="dxa"/>
          </w:tcPr>
          <w:p w:rsidR="002C3C58" w:rsidRDefault="002C3C58" w:rsidP="00712F0D">
            <w:r>
              <w:t xml:space="preserve">Beni, </w:t>
            </w:r>
            <w:proofErr w:type="spellStart"/>
            <w:r>
              <w:t>shemor</w:t>
            </w:r>
            <w:proofErr w:type="spellEnd"/>
            <w:r>
              <w:t xml:space="preserve"> et ha-</w:t>
            </w:r>
            <w:proofErr w:type="spellStart"/>
            <w:r>
              <w:t>sefarim</w:t>
            </w:r>
            <w:proofErr w:type="spellEnd"/>
            <w:r>
              <w:t xml:space="preserve"> mi-yad </w:t>
            </w:r>
            <w:proofErr w:type="spellStart"/>
            <w:r>
              <w:t>avikha</w:t>
            </w:r>
            <w:proofErr w:type="spellEnd"/>
            <w:r>
              <w:t xml:space="preserve"> u-ten </w:t>
            </w:r>
            <w:proofErr w:type="spellStart"/>
            <w:r>
              <w:t>otam</w:t>
            </w:r>
            <w:proofErr w:type="spellEnd"/>
            <w:r>
              <w:t xml:space="preserve"> le-</w:t>
            </w:r>
            <w:proofErr w:type="spellStart"/>
            <w:r>
              <w:t>dorot</w:t>
            </w:r>
            <w:proofErr w:type="spellEnd"/>
            <w:r>
              <w:t xml:space="preserve"> ha-</w:t>
            </w:r>
            <w:proofErr w:type="spellStart"/>
            <w:r>
              <w:t>olam</w:t>
            </w:r>
            <w:proofErr w:type="spellEnd"/>
            <w:r>
              <w:t>.</w:t>
            </w:r>
          </w:p>
        </w:tc>
        <w:tc>
          <w:tcPr>
            <w:tcW w:w="2880" w:type="dxa"/>
          </w:tcPr>
          <w:p w:rsidR="002C3C58" w:rsidRDefault="002C3C58" w:rsidP="00712F0D">
            <w:proofErr w:type="spellStart"/>
            <w:r>
              <w:t>בני</w:t>
            </w:r>
            <w:proofErr w:type="spellEnd"/>
            <w:r>
              <w:t xml:space="preserve">, </w:t>
            </w:r>
            <w:proofErr w:type="spellStart"/>
            <w:r>
              <w:t>שמור</w:t>
            </w:r>
            <w:proofErr w:type="spellEnd"/>
            <w:r>
              <w:t xml:space="preserve"> </w:t>
            </w:r>
            <w:proofErr w:type="spellStart"/>
            <w:r>
              <w:t>את</w:t>
            </w:r>
            <w:proofErr w:type="spellEnd"/>
            <w:r>
              <w:t xml:space="preserve"> </w:t>
            </w:r>
            <w:proofErr w:type="spellStart"/>
            <w:r>
              <w:t>הספרים</w:t>
            </w:r>
            <w:proofErr w:type="spellEnd"/>
            <w:r>
              <w:t xml:space="preserve"> </w:t>
            </w:r>
            <w:proofErr w:type="spellStart"/>
            <w:r>
              <w:t>מיד</w:t>
            </w:r>
            <w:proofErr w:type="spellEnd"/>
            <w:r>
              <w:t xml:space="preserve"> </w:t>
            </w:r>
            <w:proofErr w:type="spellStart"/>
            <w:r>
              <w:t>אביך</w:t>
            </w:r>
            <w:proofErr w:type="spellEnd"/>
            <w:r>
              <w:t xml:space="preserve"> </w:t>
            </w:r>
            <w:proofErr w:type="spellStart"/>
            <w:r>
              <w:t>ויתן</w:t>
            </w:r>
            <w:proofErr w:type="spellEnd"/>
            <w:r>
              <w:t xml:space="preserve"> </w:t>
            </w:r>
            <w:proofErr w:type="spellStart"/>
            <w:r>
              <w:t>אותם</w:t>
            </w:r>
            <w:proofErr w:type="spellEnd"/>
            <w:r>
              <w:t xml:space="preserve"> </w:t>
            </w:r>
            <w:proofErr w:type="spellStart"/>
            <w:r>
              <w:t>לדורות</w:t>
            </w:r>
            <w:proofErr w:type="spellEnd"/>
            <w:r>
              <w:t xml:space="preserve"> </w:t>
            </w:r>
            <w:proofErr w:type="spellStart"/>
            <w:r>
              <w:t>העולם</w:t>
            </w:r>
            <w:proofErr w:type="spellEnd"/>
          </w:p>
        </w:tc>
      </w:tr>
      <w:tr w:rsidR="002C3C58" w:rsidTr="00D66746">
        <w:tc>
          <w:tcPr>
            <w:tcW w:w="2880" w:type="dxa"/>
          </w:tcPr>
          <w:p w:rsidR="002C3C58" w:rsidRDefault="002C3C58" w:rsidP="00712F0D">
            <w:r>
              <w:t>82:3 I have given wisdom to you and to your children, and to those who shall be your children, that they may give it to their children for all generations forever.</w:t>
            </w:r>
          </w:p>
        </w:tc>
        <w:tc>
          <w:tcPr>
            <w:tcW w:w="2880" w:type="dxa"/>
          </w:tcPr>
          <w:p w:rsidR="002C3C58" w:rsidRDefault="002C3C58" w:rsidP="00712F0D">
            <w:proofErr w:type="spellStart"/>
            <w:r>
              <w:t>Natati</w:t>
            </w:r>
            <w:proofErr w:type="spellEnd"/>
            <w:r>
              <w:t xml:space="preserve"> </w:t>
            </w:r>
            <w:proofErr w:type="spellStart"/>
            <w:r>
              <w:t>chokhmah</w:t>
            </w:r>
            <w:proofErr w:type="spellEnd"/>
            <w:r>
              <w:t xml:space="preserve"> </w:t>
            </w:r>
            <w:proofErr w:type="spellStart"/>
            <w:r>
              <w:t>lekha</w:t>
            </w:r>
            <w:proofErr w:type="spellEnd"/>
            <w:r>
              <w:t xml:space="preserve"> u-le-</w:t>
            </w:r>
            <w:proofErr w:type="spellStart"/>
            <w:r>
              <w:t>vanekha</w:t>
            </w:r>
            <w:proofErr w:type="spellEnd"/>
            <w:r>
              <w:t>, u-le-</w:t>
            </w:r>
            <w:proofErr w:type="spellStart"/>
            <w:r>
              <w:t>asher</w:t>
            </w:r>
            <w:proofErr w:type="spellEnd"/>
            <w:r>
              <w:t xml:space="preserve"> </w:t>
            </w:r>
            <w:proofErr w:type="spellStart"/>
            <w:r>
              <w:t>yihyu</w:t>
            </w:r>
            <w:proofErr w:type="spellEnd"/>
            <w:r>
              <w:t xml:space="preserve"> </w:t>
            </w:r>
            <w:proofErr w:type="spellStart"/>
            <w:r>
              <w:t>yeladeikha</w:t>
            </w:r>
            <w:proofErr w:type="spellEnd"/>
            <w:r>
              <w:t>, le-</w:t>
            </w:r>
            <w:proofErr w:type="spellStart"/>
            <w:r>
              <w:t>ma’an</w:t>
            </w:r>
            <w:proofErr w:type="spellEnd"/>
            <w:r>
              <w:t xml:space="preserve"> </w:t>
            </w:r>
            <w:proofErr w:type="spellStart"/>
            <w:r>
              <w:t>yitnu</w:t>
            </w:r>
            <w:proofErr w:type="spellEnd"/>
            <w:r>
              <w:t xml:space="preserve"> </w:t>
            </w:r>
            <w:proofErr w:type="spellStart"/>
            <w:r>
              <w:t>otah</w:t>
            </w:r>
            <w:proofErr w:type="spellEnd"/>
            <w:r>
              <w:t xml:space="preserve"> le-</w:t>
            </w:r>
            <w:proofErr w:type="spellStart"/>
            <w:r>
              <w:t>vneihem</w:t>
            </w:r>
            <w:proofErr w:type="spellEnd"/>
            <w:r>
              <w:t xml:space="preserve"> le-</w:t>
            </w:r>
            <w:proofErr w:type="spellStart"/>
            <w:r>
              <w:t>kol</w:t>
            </w:r>
            <w:proofErr w:type="spellEnd"/>
            <w:r>
              <w:t xml:space="preserve"> ha-</w:t>
            </w:r>
            <w:proofErr w:type="spellStart"/>
            <w:r>
              <w:t>dorot</w:t>
            </w:r>
            <w:proofErr w:type="spellEnd"/>
            <w:r>
              <w:t xml:space="preserve"> le-</w:t>
            </w:r>
            <w:proofErr w:type="spellStart"/>
            <w:r>
              <w:t>olam</w:t>
            </w:r>
            <w:proofErr w:type="spellEnd"/>
            <w:r>
              <w:t>.</w:t>
            </w:r>
          </w:p>
        </w:tc>
        <w:tc>
          <w:tcPr>
            <w:tcW w:w="2880" w:type="dxa"/>
          </w:tcPr>
          <w:p w:rsidR="002C3C58" w:rsidRDefault="002C3C58" w:rsidP="00712F0D">
            <w:proofErr w:type="spellStart"/>
            <w:r>
              <w:t>נתתי</w:t>
            </w:r>
            <w:proofErr w:type="spellEnd"/>
            <w:r>
              <w:t xml:space="preserve"> </w:t>
            </w:r>
            <w:proofErr w:type="spellStart"/>
            <w:r>
              <w:t>חכמה</w:t>
            </w:r>
            <w:proofErr w:type="spellEnd"/>
            <w:r>
              <w:t xml:space="preserve"> </w:t>
            </w:r>
            <w:proofErr w:type="spellStart"/>
            <w:r>
              <w:t>לך</w:t>
            </w:r>
            <w:proofErr w:type="spellEnd"/>
            <w:r>
              <w:t xml:space="preserve"> </w:t>
            </w:r>
            <w:proofErr w:type="spellStart"/>
            <w:r>
              <w:t>ולבניך</w:t>
            </w:r>
            <w:proofErr w:type="spellEnd"/>
            <w:r>
              <w:t xml:space="preserve">, </w:t>
            </w:r>
            <w:proofErr w:type="spellStart"/>
            <w:r>
              <w:t>ולאשר</w:t>
            </w:r>
            <w:proofErr w:type="spellEnd"/>
            <w:r>
              <w:t xml:space="preserve"> </w:t>
            </w:r>
            <w:proofErr w:type="spellStart"/>
            <w:r>
              <w:t>יהיו</w:t>
            </w:r>
            <w:proofErr w:type="spellEnd"/>
            <w:r>
              <w:t xml:space="preserve"> </w:t>
            </w:r>
            <w:proofErr w:type="spellStart"/>
            <w:r>
              <w:t>ילדיך</w:t>
            </w:r>
            <w:proofErr w:type="spellEnd"/>
            <w:r>
              <w:t xml:space="preserve">, </w:t>
            </w:r>
            <w:proofErr w:type="spellStart"/>
            <w:r>
              <w:t>למען</w:t>
            </w:r>
            <w:proofErr w:type="spellEnd"/>
            <w:r>
              <w:t xml:space="preserve"> </w:t>
            </w:r>
            <w:proofErr w:type="spellStart"/>
            <w:r>
              <w:t>יתנו</w:t>
            </w:r>
            <w:proofErr w:type="spellEnd"/>
            <w:r>
              <w:t xml:space="preserve"> </w:t>
            </w:r>
            <w:proofErr w:type="spellStart"/>
            <w:r>
              <w:t>אותה</w:t>
            </w:r>
            <w:proofErr w:type="spellEnd"/>
            <w:r>
              <w:t xml:space="preserve"> </w:t>
            </w:r>
            <w:proofErr w:type="spellStart"/>
            <w:r>
              <w:t>לבניהם</w:t>
            </w:r>
            <w:proofErr w:type="spellEnd"/>
            <w:r>
              <w:t xml:space="preserve"> </w:t>
            </w:r>
            <w:proofErr w:type="spellStart"/>
            <w:r>
              <w:t>לכל</w:t>
            </w:r>
            <w:proofErr w:type="spellEnd"/>
            <w:r>
              <w:t xml:space="preserve"> </w:t>
            </w:r>
            <w:proofErr w:type="spellStart"/>
            <w:r>
              <w:t>הדורות</w:t>
            </w:r>
            <w:proofErr w:type="spellEnd"/>
            <w:r>
              <w:t xml:space="preserve"> </w:t>
            </w:r>
            <w:proofErr w:type="spellStart"/>
            <w:r>
              <w:t>לעולם</w:t>
            </w:r>
            <w:proofErr w:type="spellEnd"/>
          </w:p>
        </w:tc>
      </w:tr>
      <w:tr w:rsidR="002C3C58" w:rsidTr="00D66746">
        <w:tc>
          <w:tcPr>
            <w:tcW w:w="2880" w:type="dxa"/>
          </w:tcPr>
          <w:p w:rsidR="002C3C58" w:rsidRDefault="002C3C58" w:rsidP="00712F0D">
            <w:r>
              <w:t>82:4 This wisdom is for those who understand to receive and keep it, and not for the sinners who shall alter it.</w:t>
            </w:r>
          </w:p>
        </w:tc>
        <w:tc>
          <w:tcPr>
            <w:tcW w:w="2880" w:type="dxa"/>
          </w:tcPr>
          <w:p w:rsidR="002C3C58" w:rsidRDefault="002C3C58" w:rsidP="00712F0D">
            <w:r>
              <w:t>Zot ha-</w:t>
            </w:r>
            <w:proofErr w:type="spellStart"/>
            <w:r>
              <w:t>chokhmah</w:t>
            </w:r>
            <w:proofErr w:type="spellEnd"/>
            <w:r>
              <w:t xml:space="preserve"> hi le-</w:t>
            </w:r>
            <w:proofErr w:type="spellStart"/>
            <w:r>
              <w:t>mevinim</w:t>
            </w:r>
            <w:proofErr w:type="spellEnd"/>
            <w:r>
              <w:t xml:space="preserve"> le-</w:t>
            </w:r>
            <w:proofErr w:type="spellStart"/>
            <w:r>
              <w:t>kabel</w:t>
            </w:r>
            <w:proofErr w:type="spellEnd"/>
            <w:r>
              <w:t xml:space="preserve"> u-</w:t>
            </w:r>
            <w:proofErr w:type="spellStart"/>
            <w:r>
              <w:t>lishmor</w:t>
            </w:r>
            <w:proofErr w:type="spellEnd"/>
            <w:r>
              <w:t xml:space="preserve"> </w:t>
            </w:r>
            <w:proofErr w:type="spellStart"/>
            <w:r>
              <w:t>otah</w:t>
            </w:r>
            <w:proofErr w:type="spellEnd"/>
            <w:r>
              <w:t xml:space="preserve">, </w:t>
            </w:r>
            <w:proofErr w:type="spellStart"/>
            <w:r>
              <w:t>ve</w:t>
            </w:r>
            <w:proofErr w:type="spellEnd"/>
            <w:r>
              <w:t>-lo la-</w:t>
            </w:r>
            <w:proofErr w:type="spellStart"/>
            <w:r>
              <w:t>chot’im</w:t>
            </w:r>
            <w:proofErr w:type="spellEnd"/>
            <w:r>
              <w:t xml:space="preserve"> </w:t>
            </w:r>
            <w:proofErr w:type="spellStart"/>
            <w:r>
              <w:t>asher</w:t>
            </w:r>
            <w:proofErr w:type="spellEnd"/>
            <w:r>
              <w:t xml:space="preserve"> </w:t>
            </w:r>
            <w:proofErr w:type="spellStart"/>
            <w:r>
              <w:t>yeshanuhu</w:t>
            </w:r>
            <w:proofErr w:type="spellEnd"/>
            <w:r>
              <w:t>.</w:t>
            </w:r>
          </w:p>
        </w:tc>
        <w:tc>
          <w:tcPr>
            <w:tcW w:w="2880" w:type="dxa"/>
          </w:tcPr>
          <w:p w:rsidR="002C3C58" w:rsidRDefault="002C3C58" w:rsidP="00712F0D">
            <w:proofErr w:type="spellStart"/>
            <w:r>
              <w:t>זאת</w:t>
            </w:r>
            <w:proofErr w:type="spellEnd"/>
            <w:r>
              <w:t xml:space="preserve"> </w:t>
            </w:r>
            <w:proofErr w:type="spellStart"/>
            <w:r>
              <w:t>החכמה</w:t>
            </w:r>
            <w:proofErr w:type="spellEnd"/>
            <w:r>
              <w:t xml:space="preserve"> </w:t>
            </w:r>
            <w:proofErr w:type="spellStart"/>
            <w:r>
              <w:t>היא</w:t>
            </w:r>
            <w:proofErr w:type="spellEnd"/>
            <w:r>
              <w:t xml:space="preserve"> </w:t>
            </w:r>
            <w:proofErr w:type="spellStart"/>
            <w:r>
              <w:t>למבינים</w:t>
            </w:r>
            <w:proofErr w:type="spellEnd"/>
            <w:r>
              <w:t xml:space="preserve"> </w:t>
            </w:r>
            <w:proofErr w:type="spellStart"/>
            <w:r>
              <w:t>לקבל</w:t>
            </w:r>
            <w:proofErr w:type="spellEnd"/>
            <w:r>
              <w:t xml:space="preserve"> </w:t>
            </w:r>
            <w:proofErr w:type="spellStart"/>
            <w:r>
              <w:t>ולשמור</w:t>
            </w:r>
            <w:proofErr w:type="spellEnd"/>
            <w:r>
              <w:t xml:space="preserve"> </w:t>
            </w:r>
            <w:proofErr w:type="spellStart"/>
            <w:r>
              <w:t>אותה</w:t>
            </w:r>
            <w:proofErr w:type="spellEnd"/>
            <w:r>
              <w:t xml:space="preserve">, </w:t>
            </w:r>
            <w:proofErr w:type="spellStart"/>
            <w:r>
              <w:t>ולא</w:t>
            </w:r>
            <w:proofErr w:type="spellEnd"/>
            <w:r>
              <w:t xml:space="preserve"> </w:t>
            </w:r>
            <w:proofErr w:type="spellStart"/>
            <w:r>
              <w:t>לחוטאים</w:t>
            </w:r>
            <w:proofErr w:type="spellEnd"/>
            <w:r>
              <w:t xml:space="preserve"> </w:t>
            </w:r>
            <w:proofErr w:type="spellStart"/>
            <w:r>
              <w:t>אשר</w:t>
            </w:r>
            <w:proofErr w:type="spellEnd"/>
            <w:r>
              <w:t xml:space="preserve"> </w:t>
            </w:r>
            <w:proofErr w:type="spellStart"/>
            <w:r>
              <w:t>ישנוה</w:t>
            </w:r>
            <w:proofErr w:type="spellEnd"/>
          </w:p>
        </w:tc>
      </w:tr>
      <w:tr w:rsidR="002C3C58" w:rsidTr="00D66746">
        <w:tc>
          <w:tcPr>
            <w:tcW w:w="2880" w:type="dxa"/>
          </w:tcPr>
          <w:p w:rsidR="002C3C58" w:rsidRDefault="002C3C58" w:rsidP="00712F0D">
            <w:r>
              <w:t>82:5 A scroll was given to me, and I read it and wrote in it all the deeds of men and all the children of flesh upon the earth to the end of generations.</w:t>
            </w:r>
          </w:p>
        </w:tc>
        <w:tc>
          <w:tcPr>
            <w:tcW w:w="2880" w:type="dxa"/>
          </w:tcPr>
          <w:p w:rsidR="002C3C58" w:rsidRDefault="002C3C58" w:rsidP="00712F0D">
            <w:proofErr w:type="spellStart"/>
            <w:r>
              <w:t>Sefer</w:t>
            </w:r>
            <w:proofErr w:type="spellEnd"/>
            <w:r>
              <w:t xml:space="preserve"> </w:t>
            </w:r>
            <w:proofErr w:type="spellStart"/>
            <w:r>
              <w:t>nitan</w:t>
            </w:r>
            <w:proofErr w:type="spellEnd"/>
            <w:r>
              <w:t xml:space="preserve"> li, </w:t>
            </w:r>
            <w:proofErr w:type="spellStart"/>
            <w:r>
              <w:t>ve-karati</w:t>
            </w:r>
            <w:proofErr w:type="spellEnd"/>
            <w:r>
              <w:t xml:space="preserve"> </w:t>
            </w:r>
            <w:proofErr w:type="spellStart"/>
            <w:r>
              <w:t>bo</w:t>
            </w:r>
            <w:proofErr w:type="spellEnd"/>
            <w:r>
              <w:t xml:space="preserve"> </w:t>
            </w:r>
            <w:proofErr w:type="spellStart"/>
            <w:r>
              <w:t>ve-chatavti</w:t>
            </w:r>
            <w:proofErr w:type="spellEnd"/>
            <w:r>
              <w:t xml:space="preserve"> </w:t>
            </w:r>
            <w:proofErr w:type="spellStart"/>
            <w:r>
              <w:t>bo</w:t>
            </w:r>
            <w:proofErr w:type="spellEnd"/>
            <w:r>
              <w:t xml:space="preserve"> et </w:t>
            </w:r>
            <w:proofErr w:type="spellStart"/>
            <w:r>
              <w:t>kol</w:t>
            </w:r>
            <w:proofErr w:type="spellEnd"/>
            <w:r>
              <w:t xml:space="preserve"> </w:t>
            </w:r>
            <w:proofErr w:type="spellStart"/>
            <w:r>
              <w:t>ma’asei</w:t>
            </w:r>
            <w:proofErr w:type="spellEnd"/>
            <w:r>
              <w:t xml:space="preserve"> ha-</w:t>
            </w:r>
            <w:proofErr w:type="spellStart"/>
            <w:r>
              <w:t>enosh</w:t>
            </w:r>
            <w:proofErr w:type="spellEnd"/>
            <w:r>
              <w:t xml:space="preserve"> </w:t>
            </w:r>
            <w:proofErr w:type="spellStart"/>
            <w:r>
              <w:t>ve</w:t>
            </w:r>
            <w:proofErr w:type="spellEnd"/>
            <w:r>
              <w:t xml:space="preserve">-et </w:t>
            </w:r>
            <w:proofErr w:type="spellStart"/>
            <w:r>
              <w:t>kol</w:t>
            </w:r>
            <w:proofErr w:type="spellEnd"/>
            <w:r>
              <w:t xml:space="preserve"> </w:t>
            </w:r>
            <w:proofErr w:type="spellStart"/>
            <w:r>
              <w:t>benei</w:t>
            </w:r>
            <w:proofErr w:type="spellEnd"/>
            <w:r>
              <w:t xml:space="preserve"> ha-</w:t>
            </w:r>
            <w:proofErr w:type="spellStart"/>
            <w:r>
              <w:t>basar</w:t>
            </w:r>
            <w:proofErr w:type="spellEnd"/>
            <w:r>
              <w:t xml:space="preserve"> al ha-</w:t>
            </w:r>
            <w:proofErr w:type="spellStart"/>
            <w:r>
              <w:t>aretz</w:t>
            </w:r>
            <w:proofErr w:type="spellEnd"/>
            <w:r>
              <w:t xml:space="preserve"> </w:t>
            </w:r>
            <w:proofErr w:type="spellStart"/>
            <w:r>
              <w:t>ad</w:t>
            </w:r>
            <w:proofErr w:type="spellEnd"/>
            <w:r>
              <w:t xml:space="preserve"> </w:t>
            </w:r>
            <w:proofErr w:type="spellStart"/>
            <w:r>
              <w:t>ketz</w:t>
            </w:r>
            <w:proofErr w:type="spellEnd"/>
            <w:r>
              <w:t xml:space="preserve"> ha-</w:t>
            </w:r>
            <w:proofErr w:type="spellStart"/>
            <w:r>
              <w:t>dorot</w:t>
            </w:r>
            <w:proofErr w:type="spellEnd"/>
            <w:r>
              <w:t>.</w:t>
            </w:r>
          </w:p>
        </w:tc>
        <w:tc>
          <w:tcPr>
            <w:tcW w:w="2880" w:type="dxa"/>
          </w:tcPr>
          <w:p w:rsidR="002C3C58" w:rsidRDefault="002C3C58" w:rsidP="00712F0D">
            <w:proofErr w:type="spellStart"/>
            <w:r>
              <w:t>ספר</w:t>
            </w:r>
            <w:proofErr w:type="spellEnd"/>
            <w:r>
              <w:t xml:space="preserve"> </w:t>
            </w:r>
            <w:proofErr w:type="spellStart"/>
            <w:r>
              <w:t>ניתן</w:t>
            </w:r>
            <w:proofErr w:type="spellEnd"/>
            <w:r>
              <w:t xml:space="preserve"> </w:t>
            </w:r>
            <w:proofErr w:type="spellStart"/>
            <w:r>
              <w:t>לי</w:t>
            </w:r>
            <w:proofErr w:type="spellEnd"/>
            <w:r>
              <w:t xml:space="preserve">, </w:t>
            </w:r>
            <w:proofErr w:type="spellStart"/>
            <w:r>
              <w:t>וקראתי</w:t>
            </w:r>
            <w:proofErr w:type="spellEnd"/>
            <w:r>
              <w:t xml:space="preserve"> </w:t>
            </w:r>
            <w:proofErr w:type="spellStart"/>
            <w:r>
              <w:t>בו</w:t>
            </w:r>
            <w:proofErr w:type="spellEnd"/>
            <w:r>
              <w:t xml:space="preserve"> </w:t>
            </w:r>
            <w:proofErr w:type="spellStart"/>
            <w:r>
              <w:t>וכתבתי</w:t>
            </w:r>
            <w:proofErr w:type="spellEnd"/>
            <w:r>
              <w:t xml:space="preserve"> </w:t>
            </w:r>
            <w:proofErr w:type="spellStart"/>
            <w:r>
              <w:t>בו</w:t>
            </w:r>
            <w:proofErr w:type="spellEnd"/>
            <w:r>
              <w:t xml:space="preserve"> </w:t>
            </w:r>
            <w:proofErr w:type="spellStart"/>
            <w:r>
              <w:t>את</w:t>
            </w:r>
            <w:proofErr w:type="spellEnd"/>
            <w:r>
              <w:t xml:space="preserve"> </w:t>
            </w:r>
            <w:proofErr w:type="spellStart"/>
            <w:r>
              <w:t>כל</w:t>
            </w:r>
            <w:proofErr w:type="spellEnd"/>
            <w:r>
              <w:t xml:space="preserve"> </w:t>
            </w:r>
            <w:proofErr w:type="spellStart"/>
            <w:r>
              <w:t>מעשי</w:t>
            </w:r>
            <w:proofErr w:type="spellEnd"/>
            <w:r>
              <w:t xml:space="preserve"> </w:t>
            </w:r>
            <w:proofErr w:type="spellStart"/>
            <w:r>
              <w:t>האנוש</w:t>
            </w:r>
            <w:proofErr w:type="spellEnd"/>
            <w:r>
              <w:t xml:space="preserve"> </w:t>
            </w:r>
            <w:proofErr w:type="spellStart"/>
            <w:r>
              <w:t>ואת</w:t>
            </w:r>
            <w:proofErr w:type="spellEnd"/>
            <w:r>
              <w:t xml:space="preserve"> </w:t>
            </w:r>
            <w:proofErr w:type="spellStart"/>
            <w:r>
              <w:t>כל</w:t>
            </w:r>
            <w:proofErr w:type="spellEnd"/>
            <w:r>
              <w:t xml:space="preserve"> </w:t>
            </w:r>
            <w:proofErr w:type="spellStart"/>
            <w:r>
              <w:t>בני</w:t>
            </w:r>
            <w:proofErr w:type="spellEnd"/>
            <w:r>
              <w:t xml:space="preserve"> </w:t>
            </w:r>
            <w:proofErr w:type="spellStart"/>
            <w:r>
              <w:t>הבשר</w:t>
            </w:r>
            <w:proofErr w:type="spellEnd"/>
            <w:r>
              <w:t xml:space="preserve"> </w:t>
            </w:r>
            <w:proofErr w:type="spellStart"/>
            <w:r>
              <w:t>על</w:t>
            </w:r>
            <w:proofErr w:type="spellEnd"/>
            <w:r>
              <w:t xml:space="preserve"> </w:t>
            </w:r>
            <w:proofErr w:type="spellStart"/>
            <w:r>
              <w:t>הארץ</w:t>
            </w:r>
            <w:proofErr w:type="spellEnd"/>
            <w:r>
              <w:t xml:space="preserve"> </w:t>
            </w:r>
            <w:proofErr w:type="spellStart"/>
            <w:r>
              <w:t>עד</w:t>
            </w:r>
            <w:proofErr w:type="spellEnd"/>
            <w:r>
              <w:t xml:space="preserve"> </w:t>
            </w:r>
            <w:proofErr w:type="spellStart"/>
            <w:r>
              <w:t>קץ</w:t>
            </w:r>
            <w:proofErr w:type="spellEnd"/>
            <w:r>
              <w:t xml:space="preserve"> </w:t>
            </w:r>
            <w:proofErr w:type="spellStart"/>
            <w:r>
              <w:t>הדורות</w:t>
            </w:r>
            <w:proofErr w:type="spellEnd"/>
          </w:p>
        </w:tc>
      </w:tr>
      <w:tr w:rsidR="002C3C58" w:rsidTr="00D66746">
        <w:tc>
          <w:tcPr>
            <w:tcW w:w="2880" w:type="dxa"/>
          </w:tcPr>
          <w:p w:rsidR="002C3C58" w:rsidRDefault="002C3C58" w:rsidP="00712F0D">
            <w:r>
              <w:t>82:6 And I saw all that is upon the earth from the first to the last generation.</w:t>
            </w:r>
          </w:p>
        </w:tc>
        <w:tc>
          <w:tcPr>
            <w:tcW w:w="2880" w:type="dxa"/>
          </w:tcPr>
          <w:p w:rsidR="002C3C58" w:rsidRDefault="002C3C58" w:rsidP="00712F0D">
            <w:proofErr w:type="spellStart"/>
            <w:r>
              <w:t>Ve-ra’iti</w:t>
            </w:r>
            <w:proofErr w:type="spellEnd"/>
            <w:r>
              <w:t xml:space="preserve"> et </w:t>
            </w:r>
            <w:proofErr w:type="spellStart"/>
            <w:r>
              <w:t>kol</w:t>
            </w:r>
            <w:proofErr w:type="spellEnd"/>
            <w:r>
              <w:t xml:space="preserve"> </w:t>
            </w:r>
            <w:proofErr w:type="spellStart"/>
            <w:r>
              <w:t>asher</w:t>
            </w:r>
            <w:proofErr w:type="spellEnd"/>
            <w:r>
              <w:t xml:space="preserve"> al ha-</w:t>
            </w:r>
            <w:proofErr w:type="spellStart"/>
            <w:r>
              <w:t>aretz</w:t>
            </w:r>
            <w:proofErr w:type="spellEnd"/>
            <w:r>
              <w:t xml:space="preserve"> min ha-</w:t>
            </w:r>
            <w:proofErr w:type="spellStart"/>
            <w:r>
              <w:t>dor</w:t>
            </w:r>
            <w:proofErr w:type="spellEnd"/>
            <w:r>
              <w:t xml:space="preserve"> ha-rishon </w:t>
            </w:r>
            <w:proofErr w:type="spellStart"/>
            <w:r>
              <w:t>ve</w:t>
            </w:r>
            <w:proofErr w:type="spellEnd"/>
            <w:r>
              <w:t>-ad ha-</w:t>
            </w:r>
            <w:proofErr w:type="spellStart"/>
            <w:r>
              <w:t>dor</w:t>
            </w:r>
            <w:proofErr w:type="spellEnd"/>
            <w:r>
              <w:t xml:space="preserve"> ha-</w:t>
            </w:r>
            <w:proofErr w:type="spellStart"/>
            <w:r>
              <w:t>acharon</w:t>
            </w:r>
            <w:proofErr w:type="spellEnd"/>
            <w:r>
              <w:t>.</w:t>
            </w:r>
          </w:p>
        </w:tc>
        <w:tc>
          <w:tcPr>
            <w:tcW w:w="2880" w:type="dxa"/>
          </w:tcPr>
          <w:p w:rsidR="002C3C58" w:rsidRDefault="002C3C58" w:rsidP="00712F0D">
            <w:proofErr w:type="spellStart"/>
            <w:r>
              <w:t>וראיתי</w:t>
            </w:r>
            <w:proofErr w:type="spellEnd"/>
            <w:r>
              <w:t xml:space="preserve"> </w:t>
            </w:r>
            <w:proofErr w:type="spellStart"/>
            <w:r>
              <w:t>את</w:t>
            </w:r>
            <w:proofErr w:type="spellEnd"/>
            <w:r>
              <w:t xml:space="preserve"> </w:t>
            </w:r>
            <w:proofErr w:type="spellStart"/>
            <w:r>
              <w:t>כל</w:t>
            </w:r>
            <w:proofErr w:type="spellEnd"/>
            <w:r>
              <w:t xml:space="preserve"> </w:t>
            </w:r>
            <w:proofErr w:type="spellStart"/>
            <w:r>
              <w:t>אשר</w:t>
            </w:r>
            <w:proofErr w:type="spellEnd"/>
            <w:r>
              <w:t xml:space="preserve"> </w:t>
            </w:r>
            <w:proofErr w:type="spellStart"/>
            <w:r>
              <w:t>על</w:t>
            </w:r>
            <w:proofErr w:type="spellEnd"/>
            <w:r>
              <w:t xml:space="preserve"> </w:t>
            </w:r>
            <w:proofErr w:type="spellStart"/>
            <w:r>
              <w:t>הארץ</w:t>
            </w:r>
            <w:proofErr w:type="spellEnd"/>
            <w:r>
              <w:t xml:space="preserve"> </w:t>
            </w:r>
            <w:proofErr w:type="spellStart"/>
            <w:r>
              <w:t>מן</w:t>
            </w:r>
            <w:proofErr w:type="spellEnd"/>
            <w:r>
              <w:t xml:space="preserve"> </w:t>
            </w:r>
            <w:proofErr w:type="spellStart"/>
            <w:r>
              <w:t>הדור</w:t>
            </w:r>
            <w:proofErr w:type="spellEnd"/>
            <w:r>
              <w:t xml:space="preserve"> </w:t>
            </w:r>
            <w:proofErr w:type="spellStart"/>
            <w:r>
              <w:t>הראשון</w:t>
            </w:r>
            <w:proofErr w:type="spellEnd"/>
            <w:r>
              <w:t xml:space="preserve"> </w:t>
            </w:r>
            <w:proofErr w:type="spellStart"/>
            <w:r>
              <w:t>ועד</w:t>
            </w:r>
            <w:proofErr w:type="spellEnd"/>
            <w:r>
              <w:t xml:space="preserve"> </w:t>
            </w:r>
            <w:proofErr w:type="spellStart"/>
            <w:r>
              <w:t>הדור</w:t>
            </w:r>
            <w:proofErr w:type="spellEnd"/>
            <w:r>
              <w:t xml:space="preserve"> </w:t>
            </w:r>
            <w:proofErr w:type="spellStart"/>
            <w:r>
              <w:t>האחרון</w:t>
            </w:r>
            <w:proofErr w:type="spellEnd"/>
          </w:p>
        </w:tc>
      </w:tr>
      <w:tr w:rsidR="002C3C58" w:rsidTr="00D66746">
        <w:tc>
          <w:tcPr>
            <w:tcW w:w="2880" w:type="dxa"/>
          </w:tcPr>
          <w:p w:rsidR="002C3C58" w:rsidRDefault="002C3C58" w:rsidP="00712F0D">
            <w:r>
              <w:t>82:7 And I blessed Yahuah the Great Master, who has made all the works of the world.</w:t>
            </w:r>
          </w:p>
        </w:tc>
        <w:tc>
          <w:tcPr>
            <w:tcW w:w="2880" w:type="dxa"/>
          </w:tcPr>
          <w:p w:rsidR="002C3C58" w:rsidRDefault="002C3C58" w:rsidP="00712F0D">
            <w:proofErr w:type="spellStart"/>
            <w:r>
              <w:t>Ve-barachti</w:t>
            </w:r>
            <w:proofErr w:type="spellEnd"/>
            <w:r>
              <w:t xml:space="preserve"> et Yahuah ha-</w:t>
            </w:r>
            <w:proofErr w:type="spellStart"/>
            <w:r>
              <w:t>Adon</w:t>
            </w:r>
            <w:proofErr w:type="spellEnd"/>
            <w:r>
              <w:t xml:space="preserve"> ha-</w:t>
            </w:r>
            <w:proofErr w:type="spellStart"/>
            <w:r>
              <w:t>Gadol</w:t>
            </w:r>
            <w:proofErr w:type="spellEnd"/>
            <w:r>
              <w:t xml:space="preserve">, </w:t>
            </w:r>
            <w:proofErr w:type="spellStart"/>
            <w:r>
              <w:t>asher</w:t>
            </w:r>
            <w:proofErr w:type="spellEnd"/>
            <w:r>
              <w:t xml:space="preserve"> </w:t>
            </w:r>
            <w:proofErr w:type="spellStart"/>
            <w:r>
              <w:t>asah</w:t>
            </w:r>
            <w:proofErr w:type="spellEnd"/>
            <w:r>
              <w:t xml:space="preserve"> et </w:t>
            </w:r>
            <w:proofErr w:type="spellStart"/>
            <w:r>
              <w:t>kol</w:t>
            </w:r>
            <w:proofErr w:type="spellEnd"/>
            <w:r>
              <w:t xml:space="preserve"> </w:t>
            </w:r>
            <w:proofErr w:type="spellStart"/>
            <w:r>
              <w:t>ma’asei</w:t>
            </w:r>
            <w:proofErr w:type="spellEnd"/>
            <w:r>
              <w:t xml:space="preserve"> ha-</w:t>
            </w:r>
            <w:proofErr w:type="spellStart"/>
            <w:r>
              <w:t>olam</w:t>
            </w:r>
            <w:proofErr w:type="spellEnd"/>
            <w:r>
              <w:t>.</w:t>
            </w:r>
          </w:p>
        </w:tc>
        <w:tc>
          <w:tcPr>
            <w:tcW w:w="2880" w:type="dxa"/>
          </w:tcPr>
          <w:p w:rsidR="002C3C58" w:rsidRDefault="002C3C58" w:rsidP="00712F0D">
            <w:proofErr w:type="spellStart"/>
            <w:r>
              <w:t>וברכתי</w:t>
            </w:r>
            <w:proofErr w:type="spellEnd"/>
            <w:r>
              <w:t xml:space="preserve"> </w:t>
            </w:r>
            <w:proofErr w:type="spellStart"/>
            <w:r>
              <w:t>את</w:t>
            </w:r>
            <w:proofErr w:type="spellEnd"/>
            <w:r>
              <w:t xml:space="preserve"> </w:t>
            </w:r>
            <w:proofErr w:type="spellStart"/>
            <w:r>
              <w:t>יהוה</w:t>
            </w:r>
            <w:proofErr w:type="spellEnd"/>
            <w:r>
              <w:t xml:space="preserve"> </w:t>
            </w:r>
            <w:proofErr w:type="spellStart"/>
            <w:r>
              <w:t>האדון</w:t>
            </w:r>
            <w:proofErr w:type="spellEnd"/>
            <w:r>
              <w:t xml:space="preserve"> </w:t>
            </w:r>
            <w:proofErr w:type="spellStart"/>
            <w:r>
              <w:t>הגדול</w:t>
            </w:r>
            <w:proofErr w:type="spellEnd"/>
            <w:r>
              <w:t xml:space="preserve">, </w:t>
            </w:r>
            <w:proofErr w:type="spellStart"/>
            <w:r>
              <w:t>אשר</w:t>
            </w:r>
            <w:proofErr w:type="spellEnd"/>
            <w:r>
              <w:t xml:space="preserve"> </w:t>
            </w:r>
            <w:proofErr w:type="spellStart"/>
            <w:r>
              <w:t>עשה</w:t>
            </w:r>
            <w:proofErr w:type="spellEnd"/>
            <w:r>
              <w:t xml:space="preserve"> </w:t>
            </w:r>
            <w:proofErr w:type="spellStart"/>
            <w:r>
              <w:t>את</w:t>
            </w:r>
            <w:proofErr w:type="spellEnd"/>
            <w:r>
              <w:t xml:space="preserve"> </w:t>
            </w:r>
            <w:proofErr w:type="spellStart"/>
            <w:r>
              <w:t>כל</w:t>
            </w:r>
            <w:proofErr w:type="spellEnd"/>
            <w:r>
              <w:t xml:space="preserve"> </w:t>
            </w:r>
            <w:proofErr w:type="spellStart"/>
            <w:r>
              <w:t>מעשי</w:t>
            </w:r>
            <w:proofErr w:type="spellEnd"/>
            <w:r>
              <w:t xml:space="preserve"> </w:t>
            </w:r>
            <w:proofErr w:type="spellStart"/>
            <w:r>
              <w:t>העולם</w:t>
            </w:r>
            <w:proofErr w:type="spellEnd"/>
          </w:p>
        </w:tc>
      </w:tr>
      <w:tr w:rsidR="002C3C58" w:rsidTr="00D66746">
        <w:tc>
          <w:tcPr>
            <w:tcW w:w="2880" w:type="dxa"/>
          </w:tcPr>
          <w:p w:rsidR="002C3C58" w:rsidRDefault="002C3C58" w:rsidP="00712F0D">
            <w:r>
              <w:t>82:8 And I praised Him because of His patience and blessed Him for the sons of men.</w:t>
            </w:r>
          </w:p>
        </w:tc>
        <w:tc>
          <w:tcPr>
            <w:tcW w:w="2880" w:type="dxa"/>
          </w:tcPr>
          <w:p w:rsidR="002C3C58" w:rsidRDefault="002C3C58" w:rsidP="00712F0D">
            <w:proofErr w:type="spellStart"/>
            <w:r>
              <w:t>Ve-shibachti</w:t>
            </w:r>
            <w:proofErr w:type="spellEnd"/>
            <w:r>
              <w:t xml:space="preserve"> </w:t>
            </w:r>
            <w:proofErr w:type="spellStart"/>
            <w:r>
              <w:t>oto</w:t>
            </w:r>
            <w:proofErr w:type="spellEnd"/>
            <w:r>
              <w:t xml:space="preserve"> al </w:t>
            </w:r>
            <w:proofErr w:type="spellStart"/>
            <w:r>
              <w:t>arech</w:t>
            </w:r>
            <w:proofErr w:type="spellEnd"/>
            <w:r>
              <w:t xml:space="preserve"> </w:t>
            </w:r>
            <w:proofErr w:type="spellStart"/>
            <w:r>
              <w:t>apayim</w:t>
            </w:r>
            <w:proofErr w:type="spellEnd"/>
            <w:r>
              <w:t xml:space="preserve"> u-</w:t>
            </w:r>
            <w:proofErr w:type="spellStart"/>
            <w:r>
              <w:t>veirachti</w:t>
            </w:r>
            <w:proofErr w:type="spellEnd"/>
            <w:r>
              <w:t xml:space="preserve"> </w:t>
            </w:r>
            <w:proofErr w:type="spellStart"/>
            <w:r>
              <w:t>oto</w:t>
            </w:r>
            <w:proofErr w:type="spellEnd"/>
            <w:r>
              <w:t xml:space="preserve"> </w:t>
            </w:r>
            <w:proofErr w:type="spellStart"/>
            <w:r>
              <w:t>ba’avur</w:t>
            </w:r>
            <w:proofErr w:type="spellEnd"/>
            <w:r>
              <w:t xml:space="preserve"> </w:t>
            </w:r>
            <w:proofErr w:type="spellStart"/>
            <w:r>
              <w:t>bnei</w:t>
            </w:r>
            <w:proofErr w:type="spellEnd"/>
            <w:r>
              <w:t xml:space="preserve"> </w:t>
            </w:r>
            <w:proofErr w:type="spellStart"/>
            <w:r>
              <w:t>adam</w:t>
            </w:r>
            <w:proofErr w:type="spellEnd"/>
            <w:r>
              <w:t>.</w:t>
            </w:r>
          </w:p>
        </w:tc>
        <w:tc>
          <w:tcPr>
            <w:tcW w:w="2880" w:type="dxa"/>
          </w:tcPr>
          <w:p w:rsidR="002C3C58" w:rsidRDefault="002C3C58" w:rsidP="00712F0D">
            <w:proofErr w:type="spellStart"/>
            <w:r>
              <w:t>ושבחתי</w:t>
            </w:r>
            <w:proofErr w:type="spellEnd"/>
            <w:r>
              <w:t xml:space="preserve"> </w:t>
            </w:r>
            <w:proofErr w:type="spellStart"/>
            <w:r>
              <w:t>אותו</w:t>
            </w:r>
            <w:proofErr w:type="spellEnd"/>
            <w:r>
              <w:t xml:space="preserve"> </w:t>
            </w:r>
            <w:proofErr w:type="spellStart"/>
            <w:r>
              <w:t>על</w:t>
            </w:r>
            <w:proofErr w:type="spellEnd"/>
            <w:r>
              <w:t xml:space="preserve"> </w:t>
            </w:r>
            <w:proofErr w:type="spellStart"/>
            <w:r>
              <w:t>ארך</w:t>
            </w:r>
            <w:proofErr w:type="spellEnd"/>
            <w:r>
              <w:t xml:space="preserve"> </w:t>
            </w:r>
            <w:proofErr w:type="spellStart"/>
            <w:r>
              <w:t>אפים</w:t>
            </w:r>
            <w:proofErr w:type="spellEnd"/>
            <w:r>
              <w:t xml:space="preserve"> </w:t>
            </w:r>
            <w:proofErr w:type="spellStart"/>
            <w:r>
              <w:t>וברכתי</w:t>
            </w:r>
            <w:proofErr w:type="spellEnd"/>
            <w:r>
              <w:t xml:space="preserve"> </w:t>
            </w:r>
            <w:proofErr w:type="spellStart"/>
            <w:r>
              <w:t>אותו</w:t>
            </w:r>
            <w:proofErr w:type="spellEnd"/>
            <w:r>
              <w:t xml:space="preserve"> </w:t>
            </w:r>
            <w:proofErr w:type="spellStart"/>
            <w:r>
              <w:t>בעבור</w:t>
            </w:r>
            <w:proofErr w:type="spellEnd"/>
            <w:r>
              <w:t xml:space="preserve"> </w:t>
            </w:r>
            <w:proofErr w:type="spellStart"/>
            <w:r>
              <w:t>בני</w:t>
            </w:r>
            <w:proofErr w:type="spellEnd"/>
            <w:r>
              <w:t xml:space="preserve"> </w:t>
            </w:r>
            <w:proofErr w:type="spellStart"/>
            <w:r>
              <w:t>אדם</w:t>
            </w:r>
            <w:proofErr w:type="spellEnd"/>
          </w:p>
        </w:tc>
      </w:tr>
      <w:tr w:rsidR="002C3C58" w:rsidTr="00D66746">
        <w:tc>
          <w:tcPr>
            <w:tcW w:w="2880" w:type="dxa"/>
          </w:tcPr>
          <w:p w:rsidR="002C3C58" w:rsidRDefault="002C3C58" w:rsidP="00712F0D">
            <w:r>
              <w:t xml:space="preserve">82:9 And I said: ‘Blessed is the man who dies in righteousness and </w:t>
            </w:r>
            <w:r>
              <w:lastRenderedPageBreak/>
              <w:t>goodness, concerning whom there is no scroll of unrighteousness written.’</w:t>
            </w:r>
          </w:p>
        </w:tc>
        <w:tc>
          <w:tcPr>
            <w:tcW w:w="2880" w:type="dxa"/>
          </w:tcPr>
          <w:p w:rsidR="002C3C58" w:rsidRDefault="002C3C58" w:rsidP="00712F0D">
            <w:proofErr w:type="spellStart"/>
            <w:r>
              <w:lastRenderedPageBreak/>
              <w:t>Ve-amarti</w:t>
            </w:r>
            <w:proofErr w:type="spellEnd"/>
            <w:r>
              <w:t>: ‘</w:t>
            </w:r>
            <w:proofErr w:type="spellStart"/>
            <w:r>
              <w:t>Ashrei</w:t>
            </w:r>
            <w:proofErr w:type="spellEnd"/>
            <w:r>
              <w:t xml:space="preserve"> ha-</w:t>
            </w:r>
            <w:proofErr w:type="spellStart"/>
            <w:r>
              <w:t>ish</w:t>
            </w:r>
            <w:proofErr w:type="spellEnd"/>
            <w:r>
              <w:t xml:space="preserve"> ha-met be-</w:t>
            </w:r>
            <w:proofErr w:type="spellStart"/>
            <w:r>
              <w:t>tzedek</w:t>
            </w:r>
            <w:proofErr w:type="spellEnd"/>
            <w:r>
              <w:t xml:space="preserve"> u-</w:t>
            </w:r>
            <w:proofErr w:type="spellStart"/>
            <w:r>
              <w:t>ve</w:t>
            </w:r>
            <w:proofErr w:type="spellEnd"/>
            <w:r>
              <w:t xml:space="preserve">-tov, </w:t>
            </w:r>
            <w:proofErr w:type="spellStart"/>
            <w:r>
              <w:lastRenderedPageBreak/>
              <w:t>asher</w:t>
            </w:r>
            <w:proofErr w:type="spellEnd"/>
            <w:r>
              <w:t xml:space="preserve"> </w:t>
            </w:r>
            <w:proofErr w:type="spellStart"/>
            <w:r>
              <w:t>ein</w:t>
            </w:r>
            <w:proofErr w:type="spellEnd"/>
            <w:r>
              <w:t xml:space="preserve"> </w:t>
            </w:r>
            <w:proofErr w:type="spellStart"/>
            <w:r>
              <w:t>alav</w:t>
            </w:r>
            <w:proofErr w:type="spellEnd"/>
            <w:r>
              <w:t xml:space="preserve"> </w:t>
            </w:r>
            <w:proofErr w:type="spellStart"/>
            <w:r>
              <w:t>sefer</w:t>
            </w:r>
            <w:proofErr w:type="spellEnd"/>
            <w:r>
              <w:t xml:space="preserve"> </w:t>
            </w:r>
            <w:proofErr w:type="spellStart"/>
            <w:r>
              <w:t>avlah</w:t>
            </w:r>
            <w:proofErr w:type="spellEnd"/>
            <w:r>
              <w:t xml:space="preserve"> </w:t>
            </w:r>
            <w:proofErr w:type="spellStart"/>
            <w:r>
              <w:t>katuv</w:t>
            </w:r>
            <w:proofErr w:type="spellEnd"/>
            <w:r>
              <w:t>.’</w:t>
            </w:r>
          </w:p>
        </w:tc>
        <w:tc>
          <w:tcPr>
            <w:tcW w:w="2880" w:type="dxa"/>
          </w:tcPr>
          <w:p w:rsidR="002C3C58" w:rsidRDefault="002C3C58" w:rsidP="00712F0D">
            <w:proofErr w:type="spellStart"/>
            <w:r>
              <w:lastRenderedPageBreak/>
              <w:t>ואמרתי</w:t>
            </w:r>
            <w:proofErr w:type="spellEnd"/>
            <w:r>
              <w:t xml:space="preserve">: </w:t>
            </w:r>
            <w:proofErr w:type="spellStart"/>
            <w:r>
              <w:t>אשרי</w:t>
            </w:r>
            <w:proofErr w:type="spellEnd"/>
            <w:r>
              <w:t xml:space="preserve"> </w:t>
            </w:r>
            <w:proofErr w:type="spellStart"/>
            <w:r>
              <w:t>האיש</w:t>
            </w:r>
            <w:proofErr w:type="spellEnd"/>
            <w:r>
              <w:t xml:space="preserve"> </w:t>
            </w:r>
            <w:proofErr w:type="spellStart"/>
            <w:r>
              <w:t>המת</w:t>
            </w:r>
            <w:proofErr w:type="spellEnd"/>
            <w:r>
              <w:t xml:space="preserve"> </w:t>
            </w:r>
            <w:proofErr w:type="spellStart"/>
            <w:r>
              <w:t>בצדק</w:t>
            </w:r>
            <w:proofErr w:type="spellEnd"/>
            <w:r>
              <w:t xml:space="preserve"> </w:t>
            </w:r>
            <w:proofErr w:type="spellStart"/>
            <w:r>
              <w:t>ובטוב</w:t>
            </w:r>
            <w:proofErr w:type="spellEnd"/>
            <w:r>
              <w:t xml:space="preserve">, </w:t>
            </w:r>
            <w:proofErr w:type="spellStart"/>
            <w:r>
              <w:t>אשר</w:t>
            </w:r>
            <w:proofErr w:type="spellEnd"/>
            <w:r>
              <w:t xml:space="preserve"> </w:t>
            </w:r>
            <w:proofErr w:type="spellStart"/>
            <w:r>
              <w:t>אין</w:t>
            </w:r>
            <w:proofErr w:type="spellEnd"/>
            <w:r>
              <w:t xml:space="preserve"> </w:t>
            </w:r>
            <w:proofErr w:type="spellStart"/>
            <w:r>
              <w:t>עליו</w:t>
            </w:r>
            <w:proofErr w:type="spellEnd"/>
            <w:r>
              <w:t xml:space="preserve"> </w:t>
            </w:r>
            <w:proofErr w:type="spellStart"/>
            <w:r>
              <w:t>ספר</w:t>
            </w:r>
            <w:proofErr w:type="spellEnd"/>
            <w:r>
              <w:t xml:space="preserve"> </w:t>
            </w:r>
            <w:proofErr w:type="spellStart"/>
            <w:r>
              <w:t>עוולה</w:t>
            </w:r>
            <w:proofErr w:type="spellEnd"/>
            <w:r>
              <w:t xml:space="preserve"> </w:t>
            </w:r>
            <w:proofErr w:type="spellStart"/>
            <w:r>
              <w:t>כתוב</w:t>
            </w:r>
            <w:proofErr w:type="spellEnd"/>
          </w:p>
        </w:tc>
      </w:tr>
      <w:tr w:rsidR="002C3C58" w:rsidTr="00D66746">
        <w:tc>
          <w:tcPr>
            <w:tcW w:w="2880" w:type="dxa"/>
          </w:tcPr>
          <w:p w:rsidR="002C3C58" w:rsidRDefault="002C3C58" w:rsidP="00712F0D">
            <w:r>
              <w:t>82:10 And these are the names of the messengers who watch over the course of the sun: Uriel, one of the set-apart messengers.</w:t>
            </w:r>
          </w:p>
        </w:tc>
        <w:tc>
          <w:tcPr>
            <w:tcW w:w="2880" w:type="dxa"/>
          </w:tcPr>
          <w:p w:rsidR="002C3C58" w:rsidRDefault="002C3C58" w:rsidP="00712F0D">
            <w:proofErr w:type="spellStart"/>
            <w:r>
              <w:t>Ve-eleh</w:t>
            </w:r>
            <w:proofErr w:type="spellEnd"/>
            <w:r>
              <w:t xml:space="preserve"> </w:t>
            </w:r>
            <w:proofErr w:type="spellStart"/>
            <w:r>
              <w:t>shemot</w:t>
            </w:r>
            <w:proofErr w:type="spellEnd"/>
            <w:r>
              <w:t xml:space="preserve"> ha-</w:t>
            </w:r>
            <w:proofErr w:type="spellStart"/>
            <w:r>
              <w:t>mal’akhim</w:t>
            </w:r>
            <w:proofErr w:type="spellEnd"/>
            <w:r>
              <w:t xml:space="preserve"> ha-</w:t>
            </w:r>
            <w:proofErr w:type="spellStart"/>
            <w:r>
              <w:t>shomrim</w:t>
            </w:r>
            <w:proofErr w:type="spellEnd"/>
            <w:r>
              <w:t xml:space="preserve"> al </w:t>
            </w:r>
            <w:proofErr w:type="spellStart"/>
            <w:r>
              <w:t>netiv</w:t>
            </w:r>
            <w:proofErr w:type="spellEnd"/>
            <w:r>
              <w:t xml:space="preserve"> ha-</w:t>
            </w:r>
            <w:proofErr w:type="spellStart"/>
            <w:r>
              <w:t>shemesh</w:t>
            </w:r>
            <w:proofErr w:type="spellEnd"/>
            <w:r>
              <w:t xml:space="preserve">: </w:t>
            </w:r>
            <w:proofErr w:type="spellStart"/>
            <w:r>
              <w:t>Uri’el</w:t>
            </w:r>
            <w:proofErr w:type="spellEnd"/>
            <w:r>
              <w:t xml:space="preserve">, </w:t>
            </w:r>
            <w:proofErr w:type="spellStart"/>
            <w:r>
              <w:t>echad</w:t>
            </w:r>
            <w:proofErr w:type="spellEnd"/>
            <w:r>
              <w:t xml:space="preserve"> min ha-</w:t>
            </w:r>
            <w:proofErr w:type="spellStart"/>
            <w:r>
              <w:t>mal’akhim</w:t>
            </w:r>
            <w:proofErr w:type="spellEnd"/>
            <w:r>
              <w:t xml:space="preserve"> ha-</w:t>
            </w:r>
            <w:proofErr w:type="spellStart"/>
            <w:r>
              <w:t>qedoshim</w:t>
            </w:r>
            <w:proofErr w:type="spellEnd"/>
            <w:r>
              <w:t>.</w:t>
            </w:r>
          </w:p>
        </w:tc>
        <w:tc>
          <w:tcPr>
            <w:tcW w:w="2880" w:type="dxa"/>
          </w:tcPr>
          <w:p w:rsidR="002C3C58" w:rsidRDefault="002C3C58" w:rsidP="00712F0D">
            <w:proofErr w:type="spellStart"/>
            <w:r>
              <w:t>ואלה</w:t>
            </w:r>
            <w:proofErr w:type="spellEnd"/>
            <w:r>
              <w:t xml:space="preserve"> </w:t>
            </w:r>
            <w:proofErr w:type="spellStart"/>
            <w:r>
              <w:t>שמות</w:t>
            </w:r>
            <w:proofErr w:type="spellEnd"/>
            <w:r>
              <w:t xml:space="preserve"> </w:t>
            </w:r>
            <w:proofErr w:type="spellStart"/>
            <w:r>
              <w:t>המלאכים</w:t>
            </w:r>
            <w:proofErr w:type="spellEnd"/>
            <w:r>
              <w:t xml:space="preserve"> </w:t>
            </w:r>
            <w:proofErr w:type="spellStart"/>
            <w:r>
              <w:t>השומרים</w:t>
            </w:r>
            <w:proofErr w:type="spellEnd"/>
            <w:r>
              <w:t xml:space="preserve"> </w:t>
            </w:r>
            <w:proofErr w:type="spellStart"/>
            <w:r>
              <w:t>על</w:t>
            </w:r>
            <w:proofErr w:type="spellEnd"/>
            <w:r>
              <w:t xml:space="preserve"> </w:t>
            </w:r>
            <w:proofErr w:type="spellStart"/>
            <w:r>
              <w:t>נתיב</w:t>
            </w:r>
            <w:proofErr w:type="spellEnd"/>
            <w:r>
              <w:t xml:space="preserve"> </w:t>
            </w:r>
            <w:proofErr w:type="spellStart"/>
            <w:r>
              <w:t>השמש</w:t>
            </w:r>
            <w:proofErr w:type="spellEnd"/>
            <w:r>
              <w:t xml:space="preserve">: </w:t>
            </w:r>
            <w:proofErr w:type="spellStart"/>
            <w:r>
              <w:t>אוריאל</w:t>
            </w:r>
            <w:proofErr w:type="spellEnd"/>
            <w:r>
              <w:t xml:space="preserve">, </w:t>
            </w:r>
            <w:proofErr w:type="spellStart"/>
            <w:r>
              <w:t>אחד</w:t>
            </w:r>
            <w:proofErr w:type="spellEnd"/>
            <w:r>
              <w:t xml:space="preserve"> </w:t>
            </w:r>
            <w:proofErr w:type="spellStart"/>
            <w:r>
              <w:t>מן</w:t>
            </w:r>
            <w:proofErr w:type="spellEnd"/>
            <w:r>
              <w:t xml:space="preserve"> </w:t>
            </w:r>
            <w:proofErr w:type="spellStart"/>
            <w:r>
              <w:t>המלאכים</w:t>
            </w:r>
            <w:proofErr w:type="spellEnd"/>
            <w:r>
              <w:t xml:space="preserve"> </w:t>
            </w:r>
            <w:proofErr w:type="spellStart"/>
            <w:r>
              <w:t>הקדושים</w:t>
            </w:r>
            <w:proofErr w:type="spellEnd"/>
          </w:p>
        </w:tc>
      </w:tr>
      <w:tr w:rsidR="002C3C58" w:rsidTr="00D66746">
        <w:tc>
          <w:tcPr>
            <w:tcW w:w="2880" w:type="dxa"/>
          </w:tcPr>
          <w:p w:rsidR="002C3C58" w:rsidRDefault="002C3C58" w:rsidP="00712F0D">
            <w:r>
              <w:t>82:11 And the other who is over the luminaries is Raphael.</w:t>
            </w:r>
          </w:p>
        </w:tc>
        <w:tc>
          <w:tcPr>
            <w:tcW w:w="2880" w:type="dxa"/>
          </w:tcPr>
          <w:p w:rsidR="002C3C58" w:rsidRDefault="002C3C58" w:rsidP="00712F0D">
            <w:proofErr w:type="spellStart"/>
            <w:r>
              <w:t>Ve</w:t>
            </w:r>
            <w:proofErr w:type="spellEnd"/>
            <w:r>
              <w:t>-ha-</w:t>
            </w:r>
            <w:proofErr w:type="spellStart"/>
            <w:r>
              <w:t>sheni</w:t>
            </w:r>
            <w:proofErr w:type="spellEnd"/>
            <w:r>
              <w:t xml:space="preserve"> al ha-</w:t>
            </w:r>
            <w:proofErr w:type="spellStart"/>
            <w:r>
              <w:t>me’orot</w:t>
            </w:r>
            <w:proofErr w:type="spellEnd"/>
            <w:r>
              <w:t xml:space="preserve"> hu </w:t>
            </w:r>
            <w:proofErr w:type="spellStart"/>
            <w:r>
              <w:t>Refa’el</w:t>
            </w:r>
            <w:proofErr w:type="spellEnd"/>
            <w:r>
              <w:t>.</w:t>
            </w:r>
          </w:p>
        </w:tc>
        <w:tc>
          <w:tcPr>
            <w:tcW w:w="2880" w:type="dxa"/>
          </w:tcPr>
          <w:p w:rsidR="002C3C58" w:rsidRDefault="002C3C58" w:rsidP="00712F0D">
            <w:proofErr w:type="spellStart"/>
            <w:r>
              <w:t>והשני</w:t>
            </w:r>
            <w:proofErr w:type="spellEnd"/>
            <w:r>
              <w:t xml:space="preserve"> </w:t>
            </w:r>
            <w:proofErr w:type="spellStart"/>
            <w:r>
              <w:t>על</w:t>
            </w:r>
            <w:proofErr w:type="spellEnd"/>
            <w:r>
              <w:t xml:space="preserve"> </w:t>
            </w:r>
            <w:proofErr w:type="spellStart"/>
            <w:r>
              <w:t>המאורות</w:t>
            </w:r>
            <w:proofErr w:type="spellEnd"/>
            <w:r>
              <w:t xml:space="preserve"> </w:t>
            </w:r>
            <w:proofErr w:type="spellStart"/>
            <w:r>
              <w:t>הוא</w:t>
            </w:r>
            <w:proofErr w:type="spellEnd"/>
            <w:r>
              <w:t xml:space="preserve"> </w:t>
            </w:r>
            <w:proofErr w:type="spellStart"/>
            <w:r>
              <w:t>רפאל</w:t>
            </w:r>
            <w:proofErr w:type="spellEnd"/>
          </w:p>
        </w:tc>
      </w:tr>
      <w:tr w:rsidR="002C3C58" w:rsidTr="00D66746">
        <w:tc>
          <w:tcPr>
            <w:tcW w:w="2880" w:type="dxa"/>
          </w:tcPr>
          <w:p w:rsidR="002C3C58" w:rsidRDefault="002C3C58" w:rsidP="00712F0D">
            <w:r>
              <w:t>82:12 And the third who is over the days and nights is Raguel.</w:t>
            </w:r>
          </w:p>
        </w:tc>
        <w:tc>
          <w:tcPr>
            <w:tcW w:w="2880" w:type="dxa"/>
          </w:tcPr>
          <w:p w:rsidR="002C3C58" w:rsidRDefault="002C3C58" w:rsidP="00712F0D">
            <w:proofErr w:type="spellStart"/>
            <w:r>
              <w:t>Ve</w:t>
            </w:r>
            <w:proofErr w:type="spellEnd"/>
            <w:r>
              <w:t>-ha-</w:t>
            </w:r>
            <w:proofErr w:type="spellStart"/>
            <w:r>
              <w:t>shelishi</w:t>
            </w:r>
            <w:proofErr w:type="spellEnd"/>
            <w:r>
              <w:t xml:space="preserve"> al ha-</w:t>
            </w:r>
            <w:proofErr w:type="spellStart"/>
            <w:r>
              <w:t>yamim</w:t>
            </w:r>
            <w:proofErr w:type="spellEnd"/>
            <w:r>
              <w:t xml:space="preserve"> </w:t>
            </w:r>
            <w:proofErr w:type="spellStart"/>
            <w:r>
              <w:t>ve</w:t>
            </w:r>
            <w:proofErr w:type="spellEnd"/>
            <w:r>
              <w:t>-ha-</w:t>
            </w:r>
            <w:proofErr w:type="spellStart"/>
            <w:r>
              <w:t>leilot</w:t>
            </w:r>
            <w:proofErr w:type="spellEnd"/>
            <w:r>
              <w:t xml:space="preserve"> hu </w:t>
            </w:r>
            <w:proofErr w:type="spellStart"/>
            <w:r>
              <w:t>Rega’el</w:t>
            </w:r>
            <w:proofErr w:type="spellEnd"/>
            <w:r>
              <w:t>.</w:t>
            </w:r>
          </w:p>
        </w:tc>
        <w:tc>
          <w:tcPr>
            <w:tcW w:w="2880" w:type="dxa"/>
          </w:tcPr>
          <w:p w:rsidR="002C3C58" w:rsidRDefault="002C3C58" w:rsidP="00712F0D">
            <w:proofErr w:type="spellStart"/>
            <w:r>
              <w:t>והשלישי</w:t>
            </w:r>
            <w:proofErr w:type="spellEnd"/>
            <w:r>
              <w:t xml:space="preserve"> </w:t>
            </w:r>
            <w:proofErr w:type="spellStart"/>
            <w:r>
              <w:t>על</w:t>
            </w:r>
            <w:proofErr w:type="spellEnd"/>
            <w:r>
              <w:t xml:space="preserve"> </w:t>
            </w:r>
            <w:proofErr w:type="spellStart"/>
            <w:r>
              <w:t>הימים</w:t>
            </w:r>
            <w:proofErr w:type="spellEnd"/>
            <w:r>
              <w:t xml:space="preserve"> </w:t>
            </w:r>
            <w:proofErr w:type="spellStart"/>
            <w:r>
              <w:t>והלילות</w:t>
            </w:r>
            <w:proofErr w:type="spellEnd"/>
            <w:r>
              <w:t xml:space="preserve"> </w:t>
            </w:r>
            <w:proofErr w:type="spellStart"/>
            <w:r>
              <w:t>הוא</w:t>
            </w:r>
            <w:proofErr w:type="spellEnd"/>
            <w:r>
              <w:t xml:space="preserve"> </w:t>
            </w:r>
            <w:proofErr w:type="spellStart"/>
            <w:r>
              <w:t>רגאל</w:t>
            </w:r>
            <w:proofErr w:type="spellEnd"/>
          </w:p>
        </w:tc>
      </w:tr>
      <w:tr w:rsidR="002C3C58" w:rsidTr="00D66746">
        <w:tc>
          <w:tcPr>
            <w:tcW w:w="2880" w:type="dxa"/>
          </w:tcPr>
          <w:p w:rsidR="002C3C58" w:rsidRDefault="002C3C58" w:rsidP="00712F0D">
            <w:r>
              <w:t>82:13 And the fourth who is over the harmony of the seasons and over the years is Michael.</w:t>
            </w:r>
          </w:p>
        </w:tc>
        <w:tc>
          <w:tcPr>
            <w:tcW w:w="2880" w:type="dxa"/>
          </w:tcPr>
          <w:p w:rsidR="002C3C58" w:rsidRDefault="002C3C58" w:rsidP="00712F0D">
            <w:proofErr w:type="spellStart"/>
            <w:r>
              <w:t>Ve</w:t>
            </w:r>
            <w:proofErr w:type="spellEnd"/>
            <w:r>
              <w:t>-ha-</w:t>
            </w:r>
            <w:proofErr w:type="spellStart"/>
            <w:r>
              <w:t>revi’i</w:t>
            </w:r>
            <w:proofErr w:type="spellEnd"/>
            <w:r>
              <w:t xml:space="preserve"> al </w:t>
            </w:r>
            <w:proofErr w:type="spellStart"/>
            <w:r>
              <w:t>tzelil</w:t>
            </w:r>
            <w:proofErr w:type="spellEnd"/>
            <w:r>
              <w:t xml:space="preserve"> ha-</w:t>
            </w:r>
            <w:proofErr w:type="spellStart"/>
            <w:r>
              <w:t>mo’adim</w:t>
            </w:r>
            <w:proofErr w:type="spellEnd"/>
            <w:r>
              <w:t xml:space="preserve"> </w:t>
            </w:r>
            <w:proofErr w:type="spellStart"/>
            <w:r>
              <w:t>ve</w:t>
            </w:r>
            <w:proofErr w:type="spellEnd"/>
            <w:r>
              <w:t>-al ha-</w:t>
            </w:r>
            <w:proofErr w:type="spellStart"/>
            <w:r>
              <w:t>shanim</w:t>
            </w:r>
            <w:proofErr w:type="spellEnd"/>
            <w:r>
              <w:t xml:space="preserve"> hu </w:t>
            </w:r>
            <w:proofErr w:type="spellStart"/>
            <w:r>
              <w:t>Mika’el</w:t>
            </w:r>
            <w:proofErr w:type="spellEnd"/>
            <w:r>
              <w:t>.</w:t>
            </w:r>
          </w:p>
        </w:tc>
        <w:tc>
          <w:tcPr>
            <w:tcW w:w="2880" w:type="dxa"/>
          </w:tcPr>
          <w:p w:rsidR="002C3C58" w:rsidRDefault="002C3C58" w:rsidP="00712F0D">
            <w:proofErr w:type="spellStart"/>
            <w:r>
              <w:t>והרביעי</w:t>
            </w:r>
            <w:proofErr w:type="spellEnd"/>
            <w:r>
              <w:t xml:space="preserve"> </w:t>
            </w:r>
            <w:proofErr w:type="spellStart"/>
            <w:r>
              <w:t>על</w:t>
            </w:r>
            <w:proofErr w:type="spellEnd"/>
            <w:r>
              <w:t xml:space="preserve"> </w:t>
            </w:r>
            <w:proofErr w:type="spellStart"/>
            <w:r>
              <w:t>צליל</w:t>
            </w:r>
            <w:proofErr w:type="spellEnd"/>
            <w:r>
              <w:t xml:space="preserve"> </w:t>
            </w:r>
            <w:proofErr w:type="spellStart"/>
            <w:r>
              <w:t>המועדים</w:t>
            </w:r>
            <w:proofErr w:type="spellEnd"/>
            <w:r>
              <w:t xml:space="preserve"> </w:t>
            </w:r>
            <w:proofErr w:type="spellStart"/>
            <w:r>
              <w:t>ועל</w:t>
            </w:r>
            <w:proofErr w:type="spellEnd"/>
            <w:r>
              <w:t xml:space="preserve"> </w:t>
            </w:r>
            <w:proofErr w:type="spellStart"/>
            <w:r>
              <w:t>השנים</w:t>
            </w:r>
            <w:proofErr w:type="spellEnd"/>
            <w:r>
              <w:t xml:space="preserve"> </w:t>
            </w:r>
            <w:proofErr w:type="spellStart"/>
            <w:r>
              <w:t>הוא</w:t>
            </w:r>
            <w:proofErr w:type="spellEnd"/>
            <w:r>
              <w:t xml:space="preserve"> </w:t>
            </w:r>
            <w:proofErr w:type="spellStart"/>
            <w:r>
              <w:t>מיכאל</w:t>
            </w:r>
            <w:proofErr w:type="spellEnd"/>
          </w:p>
        </w:tc>
      </w:tr>
      <w:tr w:rsidR="002C3C58" w:rsidTr="00D66746">
        <w:tc>
          <w:tcPr>
            <w:tcW w:w="2880" w:type="dxa"/>
          </w:tcPr>
          <w:p w:rsidR="002C3C58" w:rsidRDefault="002C3C58" w:rsidP="00712F0D">
            <w:r>
              <w:t xml:space="preserve">82:14 And the fifth who is over the earth and over the vegetation is </w:t>
            </w:r>
            <w:proofErr w:type="spellStart"/>
            <w:r>
              <w:t>Saraqa’el</w:t>
            </w:r>
            <w:proofErr w:type="spellEnd"/>
            <w:r>
              <w:t>.</w:t>
            </w:r>
          </w:p>
        </w:tc>
        <w:tc>
          <w:tcPr>
            <w:tcW w:w="2880" w:type="dxa"/>
          </w:tcPr>
          <w:p w:rsidR="002C3C58" w:rsidRDefault="002C3C58" w:rsidP="00712F0D">
            <w:proofErr w:type="spellStart"/>
            <w:r>
              <w:t>Ve</w:t>
            </w:r>
            <w:proofErr w:type="spellEnd"/>
            <w:r>
              <w:t>-ha-</w:t>
            </w:r>
            <w:proofErr w:type="spellStart"/>
            <w:r>
              <w:t>chamishi</w:t>
            </w:r>
            <w:proofErr w:type="spellEnd"/>
            <w:r>
              <w:t xml:space="preserve"> al ha-</w:t>
            </w:r>
            <w:proofErr w:type="spellStart"/>
            <w:r>
              <w:t>aretz</w:t>
            </w:r>
            <w:proofErr w:type="spellEnd"/>
            <w:r>
              <w:t xml:space="preserve"> </w:t>
            </w:r>
            <w:proofErr w:type="spellStart"/>
            <w:r>
              <w:t>ve</w:t>
            </w:r>
            <w:proofErr w:type="spellEnd"/>
            <w:r>
              <w:t>-al ha-</w:t>
            </w:r>
            <w:proofErr w:type="spellStart"/>
            <w:r>
              <w:t>tzemachim</w:t>
            </w:r>
            <w:proofErr w:type="spellEnd"/>
            <w:r>
              <w:t xml:space="preserve"> hu </w:t>
            </w:r>
            <w:proofErr w:type="spellStart"/>
            <w:r>
              <w:t>Saraqa’el</w:t>
            </w:r>
            <w:proofErr w:type="spellEnd"/>
            <w:r>
              <w:t>.</w:t>
            </w:r>
          </w:p>
        </w:tc>
        <w:tc>
          <w:tcPr>
            <w:tcW w:w="2880" w:type="dxa"/>
          </w:tcPr>
          <w:p w:rsidR="002C3C58" w:rsidRDefault="002C3C58" w:rsidP="00712F0D">
            <w:proofErr w:type="spellStart"/>
            <w:r>
              <w:t>והחמישי</w:t>
            </w:r>
            <w:proofErr w:type="spellEnd"/>
            <w:r>
              <w:t xml:space="preserve"> </w:t>
            </w:r>
            <w:proofErr w:type="spellStart"/>
            <w:r>
              <w:t>על</w:t>
            </w:r>
            <w:proofErr w:type="spellEnd"/>
            <w:r>
              <w:t xml:space="preserve"> </w:t>
            </w:r>
            <w:proofErr w:type="spellStart"/>
            <w:r>
              <w:t>הארץ</w:t>
            </w:r>
            <w:proofErr w:type="spellEnd"/>
            <w:r>
              <w:t xml:space="preserve"> </w:t>
            </w:r>
            <w:proofErr w:type="spellStart"/>
            <w:r>
              <w:t>ועל</w:t>
            </w:r>
            <w:proofErr w:type="spellEnd"/>
            <w:r>
              <w:t xml:space="preserve"> </w:t>
            </w:r>
            <w:proofErr w:type="spellStart"/>
            <w:r>
              <w:t>הצמחים</w:t>
            </w:r>
            <w:proofErr w:type="spellEnd"/>
            <w:r>
              <w:t xml:space="preserve"> </w:t>
            </w:r>
            <w:proofErr w:type="spellStart"/>
            <w:r>
              <w:t>הוא</w:t>
            </w:r>
            <w:proofErr w:type="spellEnd"/>
            <w:r>
              <w:t xml:space="preserve"> </w:t>
            </w:r>
            <w:proofErr w:type="spellStart"/>
            <w:r>
              <w:t>שרקאל</w:t>
            </w:r>
            <w:proofErr w:type="spellEnd"/>
          </w:p>
        </w:tc>
      </w:tr>
      <w:tr w:rsidR="002C3C58" w:rsidTr="00D66746">
        <w:tc>
          <w:tcPr>
            <w:tcW w:w="2880" w:type="dxa"/>
          </w:tcPr>
          <w:p w:rsidR="002C3C58" w:rsidRDefault="002C3C58" w:rsidP="00712F0D">
            <w:r>
              <w:t xml:space="preserve">82:15 And the sixth who is over the sea and rivers is </w:t>
            </w:r>
            <w:proofErr w:type="spellStart"/>
            <w:r>
              <w:t>Remiel</w:t>
            </w:r>
            <w:proofErr w:type="spellEnd"/>
            <w:r>
              <w:t>.</w:t>
            </w:r>
          </w:p>
        </w:tc>
        <w:tc>
          <w:tcPr>
            <w:tcW w:w="2880" w:type="dxa"/>
          </w:tcPr>
          <w:p w:rsidR="002C3C58" w:rsidRDefault="002C3C58" w:rsidP="00712F0D">
            <w:proofErr w:type="spellStart"/>
            <w:r>
              <w:t>Ve</w:t>
            </w:r>
            <w:proofErr w:type="spellEnd"/>
            <w:r>
              <w:t>-ha-</w:t>
            </w:r>
            <w:proofErr w:type="spellStart"/>
            <w:r>
              <w:t>shishi</w:t>
            </w:r>
            <w:proofErr w:type="spellEnd"/>
            <w:r>
              <w:t xml:space="preserve"> al ha-yam </w:t>
            </w:r>
            <w:proofErr w:type="spellStart"/>
            <w:r>
              <w:t>ve</w:t>
            </w:r>
            <w:proofErr w:type="spellEnd"/>
            <w:r>
              <w:t>-ha-</w:t>
            </w:r>
            <w:proofErr w:type="spellStart"/>
            <w:r>
              <w:t>neharot</w:t>
            </w:r>
            <w:proofErr w:type="spellEnd"/>
            <w:r>
              <w:t xml:space="preserve"> hu </w:t>
            </w:r>
            <w:proofErr w:type="spellStart"/>
            <w:r>
              <w:t>Remi’el</w:t>
            </w:r>
            <w:proofErr w:type="spellEnd"/>
            <w:r>
              <w:t>.</w:t>
            </w:r>
          </w:p>
        </w:tc>
        <w:tc>
          <w:tcPr>
            <w:tcW w:w="2880" w:type="dxa"/>
          </w:tcPr>
          <w:p w:rsidR="002C3C58" w:rsidRDefault="002C3C58" w:rsidP="00712F0D">
            <w:proofErr w:type="spellStart"/>
            <w:r>
              <w:t>והשישי</w:t>
            </w:r>
            <w:proofErr w:type="spellEnd"/>
            <w:r>
              <w:t xml:space="preserve"> </w:t>
            </w:r>
            <w:proofErr w:type="spellStart"/>
            <w:r>
              <w:t>על</w:t>
            </w:r>
            <w:proofErr w:type="spellEnd"/>
            <w:r>
              <w:t xml:space="preserve"> </w:t>
            </w:r>
            <w:proofErr w:type="spellStart"/>
            <w:r>
              <w:t>הים</w:t>
            </w:r>
            <w:proofErr w:type="spellEnd"/>
            <w:r>
              <w:t xml:space="preserve"> </w:t>
            </w:r>
            <w:proofErr w:type="spellStart"/>
            <w:r>
              <w:t>והנהרות</w:t>
            </w:r>
            <w:proofErr w:type="spellEnd"/>
            <w:r>
              <w:t xml:space="preserve"> </w:t>
            </w:r>
            <w:proofErr w:type="spellStart"/>
            <w:r>
              <w:t>הוא</w:t>
            </w:r>
            <w:proofErr w:type="spellEnd"/>
            <w:r>
              <w:t xml:space="preserve"> </w:t>
            </w:r>
            <w:proofErr w:type="spellStart"/>
            <w:r>
              <w:t>רמיאל</w:t>
            </w:r>
            <w:proofErr w:type="spellEnd"/>
          </w:p>
        </w:tc>
      </w:tr>
      <w:tr w:rsidR="002C3C58" w:rsidTr="00D66746">
        <w:tc>
          <w:tcPr>
            <w:tcW w:w="2880" w:type="dxa"/>
          </w:tcPr>
          <w:p w:rsidR="002C3C58" w:rsidRDefault="002C3C58" w:rsidP="00712F0D">
            <w:r>
              <w:t>82:16 And the seventh who is over all the lights of the heavens is Gabriel.</w:t>
            </w:r>
          </w:p>
        </w:tc>
        <w:tc>
          <w:tcPr>
            <w:tcW w:w="2880" w:type="dxa"/>
          </w:tcPr>
          <w:p w:rsidR="002C3C58" w:rsidRDefault="002C3C58" w:rsidP="00712F0D">
            <w:proofErr w:type="spellStart"/>
            <w:r>
              <w:t>Ve</w:t>
            </w:r>
            <w:proofErr w:type="spellEnd"/>
            <w:r>
              <w:t>-ha-</w:t>
            </w:r>
            <w:proofErr w:type="spellStart"/>
            <w:r>
              <w:t>shevi’i</w:t>
            </w:r>
            <w:proofErr w:type="spellEnd"/>
            <w:r>
              <w:t xml:space="preserve"> al </w:t>
            </w:r>
            <w:proofErr w:type="spellStart"/>
            <w:r>
              <w:t>kol</w:t>
            </w:r>
            <w:proofErr w:type="spellEnd"/>
            <w:r>
              <w:t xml:space="preserve"> </w:t>
            </w:r>
            <w:proofErr w:type="spellStart"/>
            <w:r>
              <w:t>me’orei</w:t>
            </w:r>
            <w:proofErr w:type="spellEnd"/>
            <w:r>
              <w:t xml:space="preserve"> ha-</w:t>
            </w:r>
            <w:proofErr w:type="spellStart"/>
            <w:r>
              <w:t>shamayim</w:t>
            </w:r>
            <w:proofErr w:type="spellEnd"/>
            <w:r>
              <w:t xml:space="preserve"> hu </w:t>
            </w:r>
            <w:proofErr w:type="spellStart"/>
            <w:r>
              <w:t>Gavri’el</w:t>
            </w:r>
            <w:proofErr w:type="spellEnd"/>
            <w:r>
              <w:t>.</w:t>
            </w:r>
          </w:p>
        </w:tc>
        <w:tc>
          <w:tcPr>
            <w:tcW w:w="2880" w:type="dxa"/>
          </w:tcPr>
          <w:p w:rsidR="002C3C58" w:rsidRDefault="002C3C58" w:rsidP="00712F0D">
            <w:proofErr w:type="spellStart"/>
            <w:r>
              <w:t>והשביעי</w:t>
            </w:r>
            <w:proofErr w:type="spellEnd"/>
            <w:r>
              <w:t xml:space="preserve"> </w:t>
            </w:r>
            <w:proofErr w:type="spellStart"/>
            <w:r>
              <w:t>על</w:t>
            </w:r>
            <w:proofErr w:type="spellEnd"/>
            <w:r>
              <w:t xml:space="preserve"> </w:t>
            </w:r>
            <w:proofErr w:type="spellStart"/>
            <w:r>
              <w:t>כל</w:t>
            </w:r>
            <w:proofErr w:type="spellEnd"/>
            <w:r>
              <w:t xml:space="preserve"> </w:t>
            </w:r>
            <w:proofErr w:type="spellStart"/>
            <w:r>
              <w:t>מאורי</w:t>
            </w:r>
            <w:proofErr w:type="spellEnd"/>
            <w:r>
              <w:t xml:space="preserve"> </w:t>
            </w:r>
            <w:proofErr w:type="spellStart"/>
            <w:r>
              <w:t>השמים</w:t>
            </w:r>
            <w:proofErr w:type="spellEnd"/>
            <w:r>
              <w:t xml:space="preserve"> </w:t>
            </w:r>
            <w:proofErr w:type="spellStart"/>
            <w:r>
              <w:t>הוא</w:t>
            </w:r>
            <w:proofErr w:type="spellEnd"/>
            <w:r>
              <w:t xml:space="preserve"> </w:t>
            </w:r>
            <w:proofErr w:type="spellStart"/>
            <w:r>
              <w:t>גבריאל</w:t>
            </w:r>
            <w:proofErr w:type="spellEnd"/>
          </w:p>
        </w:tc>
      </w:tr>
      <w:tr w:rsidR="002C3C58" w:rsidTr="00D66746">
        <w:tc>
          <w:tcPr>
            <w:tcW w:w="2880" w:type="dxa"/>
          </w:tcPr>
          <w:p w:rsidR="002C3C58" w:rsidRDefault="002C3C58" w:rsidP="00712F0D">
            <w:r>
              <w:t>82:17 And I blessed Yahuah of Esteem who has made all these messengers and assigned them their functions.</w:t>
            </w:r>
          </w:p>
        </w:tc>
        <w:tc>
          <w:tcPr>
            <w:tcW w:w="2880" w:type="dxa"/>
          </w:tcPr>
          <w:p w:rsidR="002C3C58" w:rsidRDefault="002C3C58" w:rsidP="00712F0D">
            <w:proofErr w:type="spellStart"/>
            <w:r>
              <w:t>Ve-barachti</w:t>
            </w:r>
            <w:proofErr w:type="spellEnd"/>
            <w:r>
              <w:t xml:space="preserve"> et Yahuah ha-</w:t>
            </w:r>
            <w:proofErr w:type="spellStart"/>
            <w:r>
              <w:t>Kavod</w:t>
            </w:r>
            <w:proofErr w:type="spellEnd"/>
            <w:r>
              <w:t xml:space="preserve"> </w:t>
            </w:r>
            <w:proofErr w:type="spellStart"/>
            <w:r>
              <w:t>asher</w:t>
            </w:r>
            <w:proofErr w:type="spellEnd"/>
            <w:r>
              <w:t xml:space="preserve"> </w:t>
            </w:r>
            <w:proofErr w:type="spellStart"/>
            <w:r>
              <w:t>asah</w:t>
            </w:r>
            <w:proofErr w:type="spellEnd"/>
            <w:r>
              <w:t xml:space="preserve"> et </w:t>
            </w:r>
            <w:proofErr w:type="spellStart"/>
            <w:r>
              <w:t>kol</w:t>
            </w:r>
            <w:proofErr w:type="spellEnd"/>
            <w:r>
              <w:t xml:space="preserve"> ha-</w:t>
            </w:r>
            <w:proofErr w:type="spellStart"/>
            <w:r>
              <w:t>mal’akhim</w:t>
            </w:r>
            <w:proofErr w:type="spellEnd"/>
            <w:r>
              <w:t xml:space="preserve"> ha-</w:t>
            </w:r>
            <w:proofErr w:type="spellStart"/>
            <w:r>
              <w:t>eleh</w:t>
            </w:r>
            <w:proofErr w:type="spellEnd"/>
            <w:r>
              <w:t xml:space="preserve"> </w:t>
            </w:r>
            <w:proofErr w:type="spellStart"/>
            <w:r>
              <w:t>ve-hipkid</w:t>
            </w:r>
            <w:proofErr w:type="spellEnd"/>
            <w:r>
              <w:t xml:space="preserve"> </w:t>
            </w:r>
            <w:proofErr w:type="spellStart"/>
            <w:r>
              <w:t>otam</w:t>
            </w:r>
            <w:proofErr w:type="spellEnd"/>
            <w:r>
              <w:t xml:space="preserve"> al </w:t>
            </w:r>
            <w:proofErr w:type="spellStart"/>
            <w:r>
              <w:t>pe’ulotam</w:t>
            </w:r>
            <w:proofErr w:type="spellEnd"/>
            <w:r>
              <w:t>.</w:t>
            </w:r>
          </w:p>
        </w:tc>
        <w:tc>
          <w:tcPr>
            <w:tcW w:w="2880" w:type="dxa"/>
          </w:tcPr>
          <w:p w:rsidR="002C3C58" w:rsidRDefault="002C3C58" w:rsidP="00712F0D">
            <w:proofErr w:type="spellStart"/>
            <w:r>
              <w:t>וברכתי</w:t>
            </w:r>
            <w:proofErr w:type="spellEnd"/>
            <w:r>
              <w:t xml:space="preserve"> </w:t>
            </w:r>
            <w:proofErr w:type="spellStart"/>
            <w:r>
              <w:t>את</w:t>
            </w:r>
            <w:proofErr w:type="spellEnd"/>
            <w:r>
              <w:t xml:space="preserve"> </w:t>
            </w:r>
            <w:proofErr w:type="spellStart"/>
            <w:r>
              <w:t>יהוה</w:t>
            </w:r>
            <w:proofErr w:type="spellEnd"/>
            <w:r>
              <w:t xml:space="preserve"> </w:t>
            </w:r>
            <w:proofErr w:type="spellStart"/>
            <w:r>
              <w:t>הכבוד</w:t>
            </w:r>
            <w:proofErr w:type="spellEnd"/>
            <w:r>
              <w:t xml:space="preserve"> </w:t>
            </w:r>
            <w:proofErr w:type="spellStart"/>
            <w:r>
              <w:t>אשר</w:t>
            </w:r>
            <w:proofErr w:type="spellEnd"/>
            <w:r>
              <w:t xml:space="preserve"> </w:t>
            </w:r>
            <w:proofErr w:type="spellStart"/>
            <w:r>
              <w:t>עשה</w:t>
            </w:r>
            <w:proofErr w:type="spellEnd"/>
            <w:r>
              <w:t xml:space="preserve"> </w:t>
            </w:r>
            <w:proofErr w:type="spellStart"/>
            <w:r>
              <w:t>את</w:t>
            </w:r>
            <w:proofErr w:type="spellEnd"/>
            <w:r>
              <w:t xml:space="preserve"> </w:t>
            </w:r>
            <w:proofErr w:type="spellStart"/>
            <w:r>
              <w:t>כל</w:t>
            </w:r>
            <w:proofErr w:type="spellEnd"/>
            <w:r>
              <w:t xml:space="preserve"> </w:t>
            </w:r>
            <w:proofErr w:type="spellStart"/>
            <w:r>
              <w:t>המלאכים</w:t>
            </w:r>
            <w:proofErr w:type="spellEnd"/>
            <w:r>
              <w:t xml:space="preserve"> </w:t>
            </w:r>
            <w:proofErr w:type="spellStart"/>
            <w:r>
              <w:t>האלה</w:t>
            </w:r>
            <w:proofErr w:type="spellEnd"/>
            <w:r>
              <w:t xml:space="preserve"> </w:t>
            </w:r>
            <w:proofErr w:type="spellStart"/>
            <w:r>
              <w:t>והפקיד</w:t>
            </w:r>
            <w:proofErr w:type="spellEnd"/>
            <w:r>
              <w:t xml:space="preserve"> </w:t>
            </w:r>
            <w:proofErr w:type="spellStart"/>
            <w:r>
              <w:t>אותם</w:t>
            </w:r>
            <w:proofErr w:type="spellEnd"/>
            <w:r>
              <w:t xml:space="preserve"> </w:t>
            </w:r>
            <w:proofErr w:type="spellStart"/>
            <w:r>
              <w:t>על</w:t>
            </w:r>
            <w:proofErr w:type="spellEnd"/>
            <w:r>
              <w:t xml:space="preserve"> </w:t>
            </w:r>
            <w:proofErr w:type="spellStart"/>
            <w:r>
              <w:t>פעולותם</w:t>
            </w:r>
            <w:proofErr w:type="spellEnd"/>
          </w:p>
        </w:tc>
      </w:tr>
      <w:tr w:rsidR="002C3C58" w:rsidTr="00D66746">
        <w:tc>
          <w:tcPr>
            <w:tcW w:w="2880" w:type="dxa"/>
          </w:tcPr>
          <w:p w:rsidR="002C3C58" w:rsidRDefault="002C3C58" w:rsidP="00712F0D">
            <w:r>
              <w:t>82:18 And I wrote down all their tasks, times, beginnings, months, and names and their order of days.</w:t>
            </w:r>
          </w:p>
        </w:tc>
        <w:tc>
          <w:tcPr>
            <w:tcW w:w="2880" w:type="dxa"/>
          </w:tcPr>
          <w:p w:rsidR="002C3C58" w:rsidRDefault="002C3C58" w:rsidP="00712F0D">
            <w:proofErr w:type="spellStart"/>
            <w:r>
              <w:t>Ve-chatavti</w:t>
            </w:r>
            <w:proofErr w:type="spellEnd"/>
            <w:r>
              <w:t xml:space="preserve"> et </w:t>
            </w:r>
            <w:proofErr w:type="spellStart"/>
            <w:r>
              <w:t>kol</w:t>
            </w:r>
            <w:proofErr w:type="spellEnd"/>
            <w:r>
              <w:t xml:space="preserve"> </w:t>
            </w:r>
            <w:proofErr w:type="spellStart"/>
            <w:r>
              <w:t>pe’ulotam</w:t>
            </w:r>
            <w:proofErr w:type="spellEnd"/>
            <w:r>
              <w:t xml:space="preserve">, </w:t>
            </w:r>
            <w:proofErr w:type="spellStart"/>
            <w:r>
              <w:t>zemaneihem</w:t>
            </w:r>
            <w:proofErr w:type="spellEnd"/>
            <w:r>
              <w:t xml:space="preserve">, </w:t>
            </w:r>
            <w:proofErr w:type="spellStart"/>
            <w:r>
              <w:t>techilotam</w:t>
            </w:r>
            <w:proofErr w:type="spellEnd"/>
            <w:r>
              <w:t xml:space="preserve">, </w:t>
            </w:r>
            <w:proofErr w:type="spellStart"/>
            <w:r>
              <w:t>chodsheihem</w:t>
            </w:r>
            <w:proofErr w:type="spellEnd"/>
            <w:r>
              <w:t xml:space="preserve">, </w:t>
            </w:r>
            <w:proofErr w:type="spellStart"/>
            <w:r>
              <w:t>ve-shemotam</w:t>
            </w:r>
            <w:proofErr w:type="spellEnd"/>
            <w:r>
              <w:t xml:space="preserve"> u-</w:t>
            </w:r>
            <w:proofErr w:type="spellStart"/>
            <w:r>
              <w:t>sidrei</w:t>
            </w:r>
            <w:proofErr w:type="spellEnd"/>
            <w:r>
              <w:t xml:space="preserve"> </w:t>
            </w:r>
            <w:proofErr w:type="spellStart"/>
            <w:r>
              <w:t>yemeihem</w:t>
            </w:r>
            <w:proofErr w:type="spellEnd"/>
            <w:r>
              <w:t>.</w:t>
            </w:r>
          </w:p>
        </w:tc>
        <w:tc>
          <w:tcPr>
            <w:tcW w:w="2880" w:type="dxa"/>
          </w:tcPr>
          <w:p w:rsidR="002C3C58" w:rsidRDefault="002C3C58" w:rsidP="00712F0D">
            <w:proofErr w:type="spellStart"/>
            <w:r>
              <w:t>וכתבתי</w:t>
            </w:r>
            <w:proofErr w:type="spellEnd"/>
            <w:r>
              <w:t xml:space="preserve"> </w:t>
            </w:r>
            <w:proofErr w:type="spellStart"/>
            <w:r>
              <w:t>את</w:t>
            </w:r>
            <w:proofErr w:type="spellEnd"/>
            <w:r>
              <w:t xml:space="preserve"> </w:t>
            </w:r>
            <w:proofErr w:type="spellStart"/>
            <w:r>
              <w:t>כל</w:t>
            </w:r>
            <w:proofErr w:type="spellEnd"/>
            <w:r>
              <w:t xml:space="preserve"> </w:t>
            </w:r>
            <w:proofErr w:type="spellStart"/>
            <w:r>
              <w:t>פעולותם</w:t>
            </w:r>
            <w:proofErr w:type="spellEnd"/>
            <w:r>
              <w:t xml:space="preserve">, </w:t>
            </w:r>
            <w:proofErr w:type="spellStart"/>
            <w:r>
              <w:t>זמניהם</w:t>
            </w:r>
            <w:proofErr w:type="spellEnd"/>
            <w:r>
              <w:t xml:space="preserve">, </w:t>
            </w:r>
            <w:proofErr w:type="spellStart"/>
            <w:r>
              <w:t>תחילותם</w:t>
            </w:r>
            <w:proofErr w:type="spellEnd"/>
            <w:r>
              <w:t xml:space="preserve">, </w:t>
            </w:r>
            <w:proofErr w:type="spellStart"/>
            <w:r>
              <w:t>חודשיהם</w:t>
            </w:r>
            <w:proofErr w:type="spellEnd"/>
            <w:r>
              <w:t xml:space="preserve">, </w:t>
            </w:r>
            <w:proofErr w:type="spellStart"/>
            <w:r>
              <w:t>ושמותיהם</w:t>
            </w:r>
            <w:proofErr w:type="spellEnd"/>
            <w:r>
              <w:t xml:space="preserve"> </w:t>
            </w:r>
            <w:proofErr w:type="spellStart"/>
            <w:r>
              <w:t>וסדרי</w:t>
            </w:r>
            <w:proofErr w:type="spellEnd"/>
            <w:r>
              <w:t xml:space="preserve"> </w:t>
            </w:r>
            <w:proofErr w:type="spellStart"/>
            <w:r>
              <w:t>ימיהם</w:t>
            </w:r>
            <w:proofErr w:type="spellEnd"/>
          </w:p>
        </w:tc>
      </w:tr>
      <w:tr w:rsidR="002C3C58" w:rsidTr="00D66746">
        <w:tc>
          <w:tcPr>
            <w:tcW w:w="2880" w:type="dxa"/>
          </w:tcPr>
          <w:p w:rsidR="002C3C58" w:rsidRDefault="002C3C58" w:rsidP="00712F0D">
            <w:r>
              <w:t>82:19 And I saw all their actions as each one acts separately in his own season, and they do not alter their path nor neglect their duty.</w:t>
            </w:r>
          </w:p>
        </w:tc>
        <w:tc>
          <w:tcPr>
            <w:tcW w:w="2880" w:type="dxa"/>
          </w:tcPr>
          <w:p w:rsidR="002C3C58" w:rsidRDefault="002C3C58" w:rsidP="00712F0D">
            <w:proofErr w:type="spellStart"/>
            <w:r>
              <w:t>Ve-ra’iti</w:t>
            </w:r>
            <w:proofErr w:type="spellEnd"/>
            <w:r>
              <w:t xml:space="preserve"> et </w:t>
            </w:r>
            <w:proofErr w:type="spellStart"/>
            <w:r>
              <w:t>kol</w:t>
            </w:r>
            <w:proofErr w:type="spellEnd"/>
            <w:r>
              <w:t xml:space="preserve"> </w:t>
            </w:r>
            <w:proofErr w:type="spellStart"/>
            <w:r>
              <w:t>pe’ulotam</w:t>
            </w:r>
            <w:proofErr w:type="spellEnd"/>
            <w:r>
              <w:t xml:space="preserve"> ka-</w:t>
            </w:r>
            <w:proofErr w:type="spellStart"/>
            <w:r>
              <w:t>asher</w:t>
            </w:r>
            <w:proofErr w:type="spellEnd"/>
            <w:r>
              <w:t xml:space="preserve"> </w:t>
            </w:r>
            <w:proofErr w:type="spellStart"/>
            <w:r>
              <w:t>oseh</w:t>
            </w:r>
            <w:proofErr w:type="spellEnd"/>
            <w:r>
              <w:t xml:space="preserve"> </w:t>
            </w:r>
            <w:proofErr w:type="spellStart"/>
            <w:r>
              <w:t>ish</w:t>
            </w:r>
            <w:proofErr w:type="spellEnd"/>
            <w:r>
              <w:t xml:space="preserve"> </w:t>
            </w:r>
            <w:proofErr w:type="spellStart"/>
            <w:r>
              <w:t>ish</w:t>
            </w:r>
            <w:proofErr w:type="spellEnd"/>
            <w:r>
              <w:t xml:space="preserve"> be-</w:t>
            </w:r>
            <w:proofErr w:type="spellStart"/>
            <w:r>
              <w:t>mo’ado</w:t>
            </w:r>
            <w:proofErr w:type="spellEnd"/>
            <w:r>
              <w:t xml:space="preserve">, </w:t>
            </w:r>
            <w:proofErr w:type="spellStart"/>
            <w:r>
              <w:t>ve-einam</w:t>
            </w:r>
            <w:proofErr w:type="spellEnd"/>
            <w:r>
              <w:t xml:space="preserve"> </w:t>
            </w:r>
            <w:proofErr w:type="spellStart"/>
            <w:r>
              <w:t>meshaneh</w:t>
            </w:r>
            <w:proofErr w:type="spellEnd"/>
            <w:r>
              <w:t xml:space="preserve"> et </w:t>
            </w:r>
            <w:proofErr w:type="spellStart"/>
            <w:r>
              <w:t>netivo</w:t>
            </w:r>
            <w:proofErr w:type="spellEnd"/>
            <w:r>
              <w:t xml:space="preserve"> </w:t>
            </w:r>
            <w:proofErr w:type="spellStart"/>
            <w:r>
              <w:t>ve</w:t>
            </w:r>
            <w:proofErr w:type="spellEnd"/>
            <w:r>
              <w:t xml:space="preserve">-lo </w:t>
            </w:r>
            <w:proofErr w:type="spellStart"/>
            <w:r>
              <w:t>shocheach</w:t>
            </w:r>
            <w:proofErr w:type="spellEnd"/>
            <w:r>
              <w:t xml:space="preserve"> et </w:t>
            </w:r>
            <w:proofErr w:type="spellStart"/>
            <w:r>
              <w:t>mishmaro</w:t>
            </w:r>
            <w:proofErr w:type="spellEnd"/>
            <w:r>
              <w:t>.</w:t>
            </w:r>
          </w:p>
        </w:tc>
        <w:tc>
          <w:tcPr>
            <w:tcW w:w="2880" w:type="dxa"/>
          </w:tcPr>
          <w:p w:rsidR="002C3C58" w:rsidRDefault="002C3C58" w:rsidP="00712F0D">
            <w:proofErr w:type="spellStart"/>
            <w:r>
              <w:t>וראיתי</w:t>
            </w:r>
            <w:proofErr w:type="spellEnd"/>
            <w:r>
              <w:t xml:space="preserve"> </w:t>
            </w:r>
            <w:proofErr w:type="spellStart"/>
            <w:r>
              <w:t>את</w:t>
            </w:r>
            <w:proofErr w:type="spellEnd"/>
            <w:r>
              <w:t xml:space="preserve"> </w:t>
            </w:r>
            <w:proofErr w:type="spellStart"/>
            <w:r>
              <w:t>כל</w:t>
            </w:r>
            <w:proofErr w:type="spellEnd"/>
            <w:r>
              <w:t xml:space="preserve"> </w:t>
            </w:r>
            <w:proofErr w:type="spellStart"/>
            <w:r>
              <w:t>פעולותם</w:t>
            </w:r>
            <w:proofErr w:type="spellEnd"/>
            <w:r>
              <w:t xml:space="preserve"> </w:t>
            </w:r>
            <w:proofErr w:type="spellStart"/>
            <w:r>
              <w:t>כאשר</w:t>
            </w:r>
            <w:proofErr w:type="spellEnd"/>
            <w:r>
              <w:t xml:space="preserve"> </w:t>
            </w:r>
            <w:proofErr w:type="spellStart"/>
            <w:r>
              <w:t>עושה</w:t>
            </w:r>
            <w:proofErr w:type="spellEnd"/>
            <w:r>
              <w:t xml:space="preserve"> </w:t>
            </w:r>
            <w:proofErr w:type="spellStart"/>
            <w:r>
              <w:t>איש</w:t>
            </w:r>
            <w:proofErr w:type="spellEnd"/>
            <w:r>
              <w:t xml:space="preserve"> </w:t>
            </w:r>
            <w:proofErr w:type="spellStart"/>
            <w:r>
              <w:t>איש</w:t>
            </w:r>
            <w:proofErr w:type="spellEnd"/>
            <w:r>
              <w:t xml:space="preserve"> </w:t>
            </w:r>
            <w:proofErr w:type="spellStart"/>
            <w:r>
              <w:t>במועדו</w:t>
            </w:r>
            <w:proofErr w:type="spellEnd"/>
            <w:r>
              <w:t xml:space="preserve"> </w:t>
            </w:r>
            <w:proofErr w:type="spellStart"/>
            <w:r>
              <w:t>ואינם</w:t>
            </w:r>
            <w:proofErr w:type="spellEnd"/>
            <w:r>
              <w:t xml:space="preserve"> </w:t>
            </w:r>
            <w:proofErr w:type="spellStart"/>
            <w:r>
              <w:t>משנה</w:t>
            </w:r>
            <w:proofErr w:type="spellEnd"/>
            <w:r>
              <w:t xml:space="preserve"> </w:t>
            </w:r>
            <w:proofErr w:type="spellStart"/>
            <w:r>
              <w:t>את</w:t>
            </w:r>
            <w:proofErr w:type="spellEnd"/>
            <w:r>
              <w:t xml:space="preserve"> </w:t>
            </w:r>
            <w:proofErr w:type="spellStart"/>
            <w:r>
              <w:t>נתיבו</w:t>
            </w:r>
            <w:proofErr w:type="spellEnd"/>
            <w:r>
              <w:t xml:space="preserve"> </w:t>
            </w:r>
            <w:proofErr w:type="spellStart"/>
            <w:r>
              <w:t>ולא</w:t>
            </w:r>
            <w:proofErr w:type="spellEnd"/>
            <w:r>
              <w:t xml:space="preserve"> </w:t>
            </w:r>
            <w:proofErr w:type="spellStart"/>
            <w:r>
              <w:t>שוכח</w:t>
            </w:r>
            <w:proofErr w:type="spellEnd"/>
            <w:r>
              <w:t xml:space="preserve"> </w:t>
            </w:r>
            <w:proofErr w:type="spellStart"/>
            <w:r>
              <w:t>את</w:t>
            </w:r>
            <w:proofErr w:type="spellEnd"/>
            <w:r>
              <w:t xml:space="preserve"> </w:t>
            </w:r>
            <w:proofErr w:type="spellStart"/>
            <w:r>
              <w:t>משמרו</w:t>
            </w:r>
            <w:proofErr w:type="spellEnd"/>
          </w:p>
        </w:tc>
      </w:tr>
      <w:tr w:rsidR="002C3C58" w:rsidTr="00D66746">
        <w:tc>
          <w:tcPr>
            <w:tcW w:w="2880" w:type="dxa"/>
          </w:tcPr>
          <w:p w:rsidR="002C3C58" w:rsidRDefault="002C3C58" w:rsidP="00712F0D">
            <w:r>
              <w:t>82:20 And behold, all their deeds are before Him, and each one fulfills its function without error before Him according to His command.</w:t>
            </w:r>
          </w:p>
        </w:tc>
        <w:tc>
          <w:tcPr>
            <w:tcW w:w="2880" w:type="dxa"/>
          </w:tcPr>
          <w:p w:rsidR="002C3C58" w:rsidRDefault="002C3C58" w:rsidP="00712F0D">
            <w:proofErr w:type="spellStart"/>
            <w:r>
              <w:t>Ve-hineh</w:t>
            </w:r>
            <w:proofErr w:type="spellEnd"/>
            <w:r>
              <w:t xml:space="preserve"> </w:t>
            </w:r>
            <w:proofErr w:type="spellStart"/>
            <w:r>
              <w:t>kol</w:t>
            </w:r>
            <w:proofErr w:type="spellEnd"/>
            <w:r>
              <w:t xml:space="preserve"> </w:t>
            </w:r>
            <w:proofErr w:type="spellStart"/>
            <w:r>
              <w:t>pe’ulotam</w:t>
            </w:r>
            <w:proofErr w:type="spellEnd"/>
            <w:r>
              <w:t xml:space="preserve"> </w:t>
            </w:r>
            <w:proofErr w:type="spellStart"/>
            <w:r>
              <w:t>negdo</w:t>
            </w:r>
            <w:proofErr w:type="spellEnd"/>
            <w:r>
              <w:t xml:space="preserve">, </w:t>
            </w:r>
            <w:proofErr w:type="spellStart"/>
            <w:r>
              <w:t>ve-oseh</w:t>
            </w:r>
            <w:proofErr w:type="spellEnd"/>
            <w:r>
              <w:t xml:space="preserve"> </w:t>
            </w:r>
            <w:proofErr w:type="spellStart"/>
            <w:r>
              <w:t>ish</w:t>
            </w:r>
            <w:proofErr w:type="spellEnd"/>
            <w:r>
              <w:t xml:space="preserve"> </w:t>
            </w:r>
            <w:proofErr w:type="spellStart"/>
            <w:r>
              <w:t>ish</w:t>
            </w:r>
            <w:proofErr w:type="spellEnd"/>
            <w:r>
              <w:t xml:space="preserve"> et </w:t>
            </w:r>
            <w:proofErr w:type="spellStart"/>
            <w:r>
              <w:t>tafkido</w:t>
            </w:r>
            <w:proofErr w:type="spellEnd"/>
            <w:r>
              <w:t xml:space="preserve"> </w:t>
            </w:r>
            <w:proofErr w:type="spellStart"/>
            <w:r>
              <w:t>belo</w:t>
            </w:r>
            <w:proofErr w:type="spellEnd"/>
            <w:r>
              <w:t xml:space="preserve"> </w:t>
            </w:r>
            <w:proofErr w:type="spellStart"/>
            <w:r>
              <w:t>ta’ut</w:t>
            </w:r>
            <w:proofErr w:type="spellEnd"/>
            <w:r>
              <w:t xml:space="preserve"> </w:t>
            </w:r>
            <w:proofErr w:type="spellStart"/>
            <w:r>
              <w:t>lefanav</w:t>
            </w:r>
            <w:proofErr w:type="spellEnd"/>
            <w:r>
              <w:t xml:space="preserve"> </w:t>
            </w:r>
            <w:proofErr w:type="spellStart"/>
            <w:r>
              <w:t>ke</w:t>
            </w:r>
            <w:proofErr w:type="spellEnd"/>
            <w:r>
              <w:t xml:space="preserve">-pi </w:t>
            </w:r>
            <w:proofErr w:type="spellStart"/>
            <w:r>
              <w:t>mitzvato</w:t>
            </w:r>
            <w:proofErr w:type="spellEnd"/>
            <w:r>
              <w:t>.</w:t>
            </w:r>
          </w:p>
        </w:tc>
        <w:tc>
          <w:tcPr>
            <w:tcW w:w="2880" w:type="dxa"/>
          </w:tcPr>
          <w:p w:rsidR="002C3C58" w:rsidRDefault="002C3C58" w:rsidP="00712F0D">
            <w:proofErr w:type="spellStart"/>
            <w:r>
              <w:t>והנה</w:t>
            </w:r>
            <w:proofErr w:type="spellEnd"/>
            <w:r>
              <w:t xml:space="preserve"> </w:t>
            </w:r>
            <w:proofErr w:type="spellStart"/>
            <w:r>
              <w:t>כל</w:t>
            </w:r>
            <w:proofErr w:type="spellEnd"/>
            <w:r>
              <w:t xml:space="preserve"> </w:t>
            </w:r>
            <w:proofErr w:type="spellStart"/>
            <w:r>
              <w:t>פעולותם</w:t>
            </w:r>
            <w:proofErr w:type="spellEnd"/>
            <w:r>
              <w:t xml:space="preserve"> </w:t>
            </w:r>
            <w:proofErr w:type="spellStart"/>
            <w:r>
              <w:t>נגדו</w:t>
            </w:r>
            <w:proofErr w:type="spellEnd"/>
            <w:r>
              <w:t xml:space="preserve">, </w:t>
            </w:r>
            <w:proofErr w:type="spellStart"/>
            <w:r>
              <w:t>ועושה</w:t>
            </w:r>
            <w:proofErr w:type="spellEnd"/>
            <w:r>
              <w:t xml:space="preserve"> </w:t>
            </w:r>
            <w:proofErr w:type="spellStart"/>
            <w:r>
              <w:t>איש</w:t>
            </w:r>
            <w:proofErr w:type="spellEnd"/>
            <w:r>
              <w:t xml:space="preserve"> </w:t>
            </w:r>
            <w:proofErr w:type="spellStart"/>
            <w:r>
              <w:t>איש</w:t>
            </w:r>
            <w:proofErr w:type="spellEnd"/>
            <w:r>
              <w:t xml:space="preserve"> </w:t>
            </w:r>
            <w:proofErr w:type="spellStart"/>
            <w:r>
              <w:t>את</w:t>
            </w:r>
            <w:proofErr w:type="spellEnd"/>
            <w:r>
              <w:t xml:space="preserve"> </w:t>
            </w:r>
            <w:proofErr w:type="spellStart"/>
            <w:r>
              <w:t>תפקידו</w:t>
            </w:r>
            <w:proofErr w:type="spellEnd"/>
            <w:r>
              <w:t xml:space="preserve"> </w:t>
            </w:r>
            <w:proofErr w:type="spellStart"/>
            <w:r>
              <w:t>בלא</w:t>
            </w:r>
            <w:proofErr w:type="spellEnd"/>
            <w:r>
              <w:t xml:space="preserve"> </w:t>
            </w:r>
            <w:proofErr w:type="spellStart"/>
            <w:r>
              <w:t>טעות</w:t>
            </w:r>
            <w:proofErr w:type="spellEnd"/>
            <w:r>
              <w:t xml:space="preserve"> </w:t>
            </w:r>
            <w:proofErr w:type="spellStart"/>
            <w:r>
              <w:t>לפניו</w:t>
            </w:r>
            <w:proofErr w:type="spellEnd"/>
            <w:r>
              <w:t xml:space="preserve"> </w:t>
            </w:r>
            <w:proofErr w:type="spellStart"/>
            <w:r>
              <w:t>כפי</w:t>
            </w:r>
            <w:proofErr w:type="spellEnd"/>
            <w:r>
              <w:t xml:space="preserve"> </w:t>
            </w:r>
            <w:proofErr w:type="spellStart"/>
            <w:r>
              <w:t>מצוותו</w:t>
            </w:r>
            <w:proofErr w:type="spellEnd"/>
          </w:p>
        </w:tc>
      </w:tr>
    </w:tbl>
    <w:p w:rsidR="002C3C58" w:rsidRDefault="002C3C58" w:rsidP="002C3C58"/>
    <w:p w:rsidR="002C3C58" w:rsidRDefault="002C3C58" w:rsidP="002C3C58">
      <w:pPr>
        <w:pStyle w:val="Title"/>
      </w:pPr>
      <w:r>
        <w:lastRenderedPageBreak/>
        <w:t>Chapter 83</w:t>
      </w:r>
    </w:p>
    <w:p w:rsidR="002C3C58" w:rsidRDefault="002C3C58" w:rsidP="002C3C58">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2C3C58" w:rsidTr="00D66746">
        <w:tc>
          <w:tcPr>
            <w:tcW w:w="2880" w:type="dxa"/>
          </w:tcPr>
          <w:p w:rsidR="002C3C58" w:rsidRDefault="002C3C58" w:rsidP="00712F0D">
            <w:r>
              <w:t>Restored English</w:t>
            </w:r>
          </w:p>
        </w:tc>
        <w:tc>
          <w:tcPr>
            <w:tcW w:w="2880" w:type="dxa"/>
          </w:tcPr>
          <w:p w:rsidR="002C3C58" w:rsidRDefault="002C3C58" w:rsidP="00712F0D">
            <w:r>
              <w:t>Transliteration</w:t>
            </w:r>
          </w:p>
        </w:tc>
        <w:tc>
          <w:tcPr>
            <w:tcW w:w="2880" w:type="dxa"/>
          </w:tcPr>
          <w:p w:rsidR="002C3C58" w:rsidRDefault="002C3C58" w:rsidP="00712F0D">
            <w:r>
              <w:t>Hebrew / Source Structure</w:t>
            </w:r>
          </w:p>
        </w:tc>
      </w:tr>
      <w:tr w:rsidR="002C3C58" w:rsidTr="00D66746">
        <w:tc>
          <w:tcPr>
            <w:tcW w:w="2880" w:type="dxa"/>
          </w:tcPr>
          <w:p w:rsidR="002C3C58" w:rsidRDefault="002C3C58" w:rsidP="00712F0D">
            <w:r>
              <w:t>83:1 And now, my son Methuselah, I will show you all the visions which I have seen and recount them to you.</w:t>
            </w:r>
          </w:p>
        </w:tc>
        <w:tc>
          <w:tcPr>
            <w:tcW w:w="2880" w:type="dxa"/>
          </w:tcPr>
          <w:p w:rsidR="002C3C58" w:rsidRDefault="002C3C58" w:rsidP="00712F0D">
            <w:proofErr w:type="spellStart"/>
            <w:r>
              <w:t>Ve-atah</w:t>
            </w:r>
            <w:proofErr w:type="spellEnd"/>
            <w:r>
              <w:t xml:space="preserve"> </w:t>
            </w:r>
            <w:proofErr w:type="spellStart"/>
            <w:r>
              <w:t>beni</w:t>
            </w:r>
            <w:proofErr w:type="spellEnd"/>
            <w:r>
              <w:t xml:space="preserve"> </w:t>
            </w:r>
            <w:proofErr w:type="spellStart"/>
            <w:r>
              <w:t>Metushelach</w:t>
            </w:r>
            <w:proofErr w:type="spellEnd"/>
            <w:r>
              <w:t xml:space="preserve">, </w:t>
            </w:r>
            <w:proofErr w:type="spellStart"/>
            <w:r>
              <w:t>are’eka</w:t>
            </w:r>
            <w:proofErr w:type="spellEnd"/>
            <w:r>
              <w:t xml:space="preserve"> </w:t>
            </w:r>
            <w:proofErr w:type="spellStart"/>
            <w:r>
              <w:t>kol</w:t>
            </w:r>
            <w:proofErr w:type="spellEnd"/>
            <w:r>
              <w:t xml:space="preserve"> ha-</w:t>
            </w:r>
            <w:proofErr w:type="spellStart"/>
            <w:r>
              <w:t>chazonot</w:t>
            </w:r>
            <w:proofErr w:type="spellEnd"/>
            <w:r>
              <w:t xml:space="preserve"> </w:t>
            </w:r>
            <w:proofErr w:type="spellStart"/>
            <w:r>
              <w:t>asher</w:t>
            </w:r>
            <w:proofErr w:type="spellEnd"/>
            <w:r>
              <w:t xml:space="preserve"> </w:t>
            </w:r>
            <w:proofErr w:type="spellStart"/>
            <w:r>
              <w:t>ra’iti</w:t>
            </w:r>
            <w:proofErr w:type="spellEnd"/>
            <w:r>
              <w:t xml:space="preserve"> </w:t>
            </w:r>
            <w:proofErr w:type="spellStart"/>
            <w:r>
              <w:t>ve-asaper</w:t>
            </w:r>
            <w:proofErr w:type="spellEnd"/>
            <w:r>
              <w:t xml:space="preserve"> </w:t>
            </w:r>
            <w:proofErr w:type="spellStart"/>
            <w:r>
              <w:t>otam</w:t>
            </w:r>
            <w:proofErr w:type="spellEnd"/>
            <w:r>
              <w:t xml:space="preserve"> </w:t>
            </w:r>
            <w:proofErr w:type="spellStart"/>
            <w:r>
              <w:t>lekha</w:t>
            </w:r>
            <w:proofErr w:type="spellEnd"/>
            <w:r>
              <w:t>.</w:t>
            </w:r>
          </w:p>
        </w:tc>
        <w:tc>
          <w:tcPr>
            <w:tcW w:w="2880" w:type="dxa"/>
          </w:tcPr>
          <w:p w:rsidR="002C3C58" w:rsidRDefault="002C3C58" w:rsidP="00712F0D">
            <w:proofErr w:type="spellStart"/>
            <w:r>
              <w:t>ועתה</w:t>
            </w:r>
            <w:proofErr w:type="spellEnd"/>
            <w:r>
              <w:t xml:space="preserve"> </w:t>
            </w:r>
            <w:proofErr w:type="spellStart"/>
            <w:r>
              <w:t>בני</w:t>
            </w:r>
            <w:proofErr w:type="spellEnd"/>
            <w:r>
              <w:t xml:space="preserve"> </w:t>
            </w:r>
            <w:proofErr w:type="spellStart"/>
            <w:r>
              <w:t>מתושלח</w:t>
            </w:r>
            <w:proofErr w:type="spellEnd"/>
            <w:r>
              <w:t xml:space="preserve">, </w:t>
            </w:r>
            <w:proofErr w:type="spellStart"/>
            <w:r>
              <w:t>אראך</w:t>
            </w:r>
            <w:proofErr w:type="spellEnd"/>
            <w:r>
              <w:t xml:space="preserve"> </w:t>
            </w:r>
            <w:proofErr w:type="spellStart"/>
            <w:r>
              <w:t>כל</w:t>
            </w:r>
            <w:proofErr w:type="spellEnd"/>
            <w:r>
              <w:t xml:space="preserve"> </w:t>
            </w:r>
            <w:proofErr w:type="spellStart"/>
            <w:r>
              <w:t>החזונות</w:t>
            </w:r>
            <w:proofErr w:type="spellEnd"/>
            <w:r>
              <w:t xml:space="preserve"> </w:t>
            </w:r>
            <w:proofErr w:type="spellStart"/>
            <w:r>
              <w:t>אשר</w:t>
            </w:r>
            <w:proofErr w:type="spellEnd"/>
            <w:r>
              <w:t xml:space="preserve"> </w:t>
            </w:r>
            <w:proofErr w:type="spellStart"/>
            <w:r>
              <w:t>ראיתי</w:t>
            </w:r>
            <w:proofErr w:type="spellEnd"/>
            <w:r>
              <w:t xml:space="preserve"> </w:t>
            </w:r>
            <w:proofErr w:type="spellStart"/>
            <w:r>
              <w:t>ואספר</w:t>
            </w:r>
            <w:proofErr w:type="spellEnd"/>
            <w:r>
              <w:t xml:space="preserve"> </w:t>
            </w:r>
            <w:proofErr w:type="spellStart"/>
            <w:r>
              <w:t>אותם</w:t>
            </w:r>
            <w:proofErr w:type="spellEnd"/>
            <w:r>
              <w:t xml:space="preserve"> </w:t>
            </w:r>
            <w:proofErr w:type="spellStart"/>
            <w:r>
              <w:t>לך</w:t>
            </w:r>
            <w:proofErr w:type="spellEnd"/>
          </w:p>
        </w:tc>
      </w:tr>
      <w:tr w:rsidR="002C3C58" w:rsidTr="00D66746">
        <w:tc>
          <w:tcPr>
            <w:tcW w:w="2880" w:type="dxa"/>
          </w:tcPr>
          <w:p w:rsidR="002C3C58" w:rsidRDefault="002C3C58" w:rsidP="00712F0D">
            <w:r>
              <w:t>83:2 I saw two visions before I took a wife, and the one was not like the other.</w:t>
            </w:r>
          </w:p>
        </w:tc>
        <w:tc>
          <w:tcPr>
            <w:tcW w:w="2880" w:type="dxa"/>
          </w:tcPr>
          <w:p w:rsidR="002C3C58" w:rsidRDefault="002C3C58" w:rsidP="00712F0D">
            <w:proofErr w:type="spellStart"/>
            <w:r>
              <w:t>Shnei</w:t>
            </w:r>
            <w:proofErr w:type="spellEnd"/>
            <w:r>
              <w:t xml:space="preserve"> </w:t>
            </w:r>
            <w:proofErr w:type="spellStart"/>
            <w:r>
              <w:t>chazonot</w:t>
            </w:r>
            <w:proofErr w:type="spellEnd"/>
            <w:r>
              <w:t xml:space="preserve"> </w:t>
            </w:r>
            <w:proofErr w:type="spellStart"/>
            <w:r>
              <w:t>ra’iti</w:t>
            </w:r>
            <w:proofErr w:type="spellEnd"/>
            <w:r>
              <w:t xml:space="preserve"> </w:t>
            </w:r>
            <w:proofErr w:type="spellStart"/>
            <w:r>
              <w:t>terem</w:t>
            </w:r>
            <w:proofErr w:type="spellEnd"/>
            <w:r>
              <w:t xml:space="preserve"> </w:t>
            </w:r>
            <w:proofErr w:type="spellStart"/>
            <w:r>
              <w:t>lakachti</w:t>
            </w:r>
            <w:proofErr w:type="spellEnd"/>
            <w:r>
              <w:t xml:space="preserve"> </w:t>
            </w:r>
            <w:proofErr w:type="spellStart"/>
            <w:r>
              <w:t>isha</w:t>
            </w:r>
            <w:proofErr w:type="spellEnd"/>
            <w:r>
              <w:t xml:space="preserve">, </w:t>
            </w:r>
            <w:proofErr w:type="spellStart"/>
            <w:r>
              <w:t>ve</w:t>
            </w:r>
            <w:proofErr w:type="spellEnd"/>
            <w:r>
              <w:t>-ha-</w:t>
            </w:r>
            <w:proofErr w:type="spellStart"/>
            <w:r>
              <w:t>echad</w:t>
            </w:r>
            <w:proofErr w:type="spellEnd"/>
            <w:r>
              <w:t xml:space="preserve"> lo </w:t>
            </w:r>
            <w:proofErr w:type="spellStart"/>
            <w:r>
              <w:t>haya</w:t>
            </w:r>
            <w:proofErr w:type="spellEnd"/>
            <w:r>
              <w:t xml:space="preserve"> </w:t>
            </w:r>
            <w:proofErr w:type="spellStart"/>
            <w:r>
              <w:t>domeh</w:t>
            </w:r>
            <w:proofErr w:type="spellEnd"/>
            <w:r>
              <w:t xml:space="preserve"> la-</w:t>
            </w:r>
            <w:proofErr w:type="spellStart"/>
            <w:r>
              <w:t>acher</w:t>
            </w:r>
            <w:proofErr w:type="spellEnd"/>
            <w:r>
              <w:t>.</w:t>
            </w:r>
          </w:p>
        </w:tc>
        <w:tc>
          <w:tcPr>
            <w:tcW w:w="2880" w:type="dxa"/>
          </w:tcPr>
          <w:p w:rsidR="002C3C58" w:rsidRDefault="002C3C58" w:rsidP="00712F0D">
            <w:proofErr w:type="spellStart"/>
            <w:r>
              <w:t>שני</w:t>
            </w:r>
            <w:proofErr w:type="spellEnd"/>
            <w:r>
              <w:t xml:space="preserve"> </w:t>
            </w:r>
            <w:proofErr w:type="spellStart"/>
            <w:r>
              <w:t>חזונות</w:t>
            </w:r>
            <w:proofErr w:type="spellEnd"/>
            <w:r>
              <w:t xml:space="preserve"> </w:t>
            </w:r>
            <w:proofErr w:type="spellStart"/>
            <w:r>
              <w:t>ראיתי</w:t>
            </w:r>
            <w:proofErr w:type="spellEnd"/>
            <w:r>
              <w:t xml:space="preserve"> </w:t>
            </w:r>
            <w:proofErr w:type="spellStart"/>
            <w:r>
              <w:t>טרם</w:t>
            </w:r>
            <w:proofErr w:type="spellEnd"/>
            <w:r>
              <w:t xml:space="preserve"> </w:t>
            </w:r>
            <w:proofErr w:type="spellStart"/>
            <w:r>
              <w:t>לקחתי</w:t>
            </w:r>
            <w:proofErr w:type="spellEnd"/>
            <w:r>
              <w:t xml:space="preserve"> </w:t>
            </w:r>
            <w:proofErr w:type="spellStart"/>
            <w:r>
              <w:t>אשה</w:t>
            </w:r>
            <w:proofErr w:type="spellEnd"/>
            <w:r>
              <w:t xml:space="preserve">, </w:t>
            </w:r>
            <w:proofErr w:type="spellStart"/>
            <w:r>
              <w:t>והאחד</w:t>
            </w:r>
            <w:proofErr w:type="spellEnd"/>
            <w:r>
              <w:t xml:space="preserve"> </w:t>
            </w:r>
            <w:proofErr w:type="spellStart"/>
            <w:r>
              <w:t>לא</w:t>
            </w:r>
            <w:proofErr w:type="spellEnd"/>
            <w:r>
              <w:t xml:space="preserve"> </w:t>
            </w:r>
            <w:proofErr w:type="spellStart"/>
            <w:r>
              <w:t>היה</w:t>
            </w:r>
            <w:proofErr w:type="spellEnd"/>
            <w:r>
              <w:t xml:space="preserve"> </w:t>
            </w:r>
            <w:proofErr w:type="spellStart"/>
            <w:r>
              <w:t>דומה</w:t>
            </w:r>
            <w:proofErr w:type="spellEnd"/>
            <w:r>
              <w:t xml:space="preserve"> </w:t>
            </w:r>
            <w:proofErr w:type="spellStart"/>
            <w:r>
              <w:t>לאחר</w:t>
            </w:r>
            <w:proofErr w:type="spellEnd"/>
          </w:p>
        </w:tc>
      </w:tr>
      <w:tr w:rsidR="002C3C58" w:rsidTr="00D66746">
        <w:tc>
          <w:tcPr>
            <w:tcW w:w="2880" w:type="dxa"/>
          </w:tcPr>
          <w:p w:rsidR="002C3C58" w:rsidRDefault="002C3C58" w:rsidP="00712F0D">
            <w:r>
              <w:t>83:3 The first was when I was learning to write; and the second came before I took your mother, when I saw a terrible vision.</w:t>
            </w:r>
          </w:p>
        </w:tc>
        <w:tc>
          <w:tcPr>
            <w:tcW w:w="2880" w:type="dxa"/>
          </w:tcPr>
          <w:p w:rsidR="002C3C58" w:rsidRDefault="002C3C58" w:rsidP="00712F0D">
            <w:r>
              <w:t xml:space="preserve">Ha-rishon </w:t>
            </w:r>
            <w:proofErr w:type="spellStart"/>
            <w:r>
              <w:t>haya</w:t>
            </w:r>
            <w:proofErr w:type="spellEnd"/>
            <w:r>
              <w:t xml:space="preserve"> be-et she-</w:t>
            </w:r>
            <w:proofErr w:type="spellStart"/>
            <w:r>
              <w:t>lamadti</w:t>
            </w:r>
            <w:proofErr w:type="spellEnd"/>
            <w:r>
              <w:t xml:space="preserve"> </w:t>
            </w:r>
            <w:proofErr w:type="spellStart"/>
            <w:r>
              <w:t>lichtov</w:t>
            </w:r>
            <w:proofErr w:type="spellEnd"/>
            <w:r>
              <w:t xml:space="preserve">; </w:t>
            </w:r>
            <w:proofErr w:type="spellStart"/>
            <w:r>
              <w:t>ve</w:t>
            </w:r>
            <w:proofErr w:type="spellEnd"/>
            <w:r>
              <w:t>-ha-</w:t>
            </w:r>
            <w:proofErr w:type="spellStart"/>
            <w:r>
              <w:t>sheni</w:t>
            </w:r>
            <w:proofErr w:type="spellEnd"/>
            <w:r>
              <w:t xml:space="preserve"> </w:t>
            </w:r>
            <w:proofErr w:type="spellStart"/>
            <w:r>
              <w:t>ba</w:t>
            </w:r>
            <w:proofErr w:type="spellEnd"/>
            <w:r>
              <w:t xml:space="preserve"> </w:t>
            </w:r>
            <w:proofErr w:type="spellStart"/>
            <w:r>
              <w:t>lifnei</w:t>
            </w:r>
            <w:proofErr w:type="spellEnd"/>
            <w:r>
              <w:t xml:space="preserve"> she-</w:t>
            </w:r>
            <w:proofErr w:type="spellStart"/>
            <w:r>
              <w:t>lakachti</w:t>
            </w:r>
            <w:proofErr w:type="spellEnd"/>
            <w:r>
              <w:t xml:space="preserve"> et </w:t>
            </w:r>
            <w:proofErr w:type="spellStart"/>
            <w:r>
              <w:t>imekha</w:t>
            </w:r>
            <w:proofErr w:type="spellEnd"/>
            <w:r>
              <w:t xml:space="preserve">, </w:t>
            </w:r>
            <w:proofErr w:type="spellStart"/>
            <w:r>
              <w:t>ve-ra’iti</w:t>
            </w:r>
            <w:proofErr w:type="spellEnd"/>
            <w:r>
              <w:t xml:space="preserve"> </w:t>
            </w:r>
            <w:proofErr w:type="spellStart"/>
            <w:r>
              <w:t>chazon</w:t>
            </w:r>
            <w:proofErr w:type="spellEnd"/>
            <w:r>
              <w:t xml:space="preserve"> </w:t>
            </w:r>
            <w:proofErr w:type="spellStart"/>
            <w:r>
              <w:t>nora</w:t>
            </w:r>
            <w:proofErr w:type="spellEnd"/>
            <w:r>
              <w:t>.</w:t>
            </w:r>
          </w:p>
        </w:tc>
        <w:tc>
          <w:tcPr>
            <w:tcW w:w="2880" w:type="dxa"/>
          </w:tcPr>
          <w:p w:rsidR="002C3C58" w:rsidRDefault="002C3C58" w:rsidP="00712F0D">
            <w:proofErr w:type="spellStart"/>
            <w:r>
              <w:t>הראשון</w:t>
            </w:r>
            <w:proofErr w:type="spellEnd"/>
            <w:r>
              <w:t xml:space="preserve"> </w:t>
            </w:r>
            <w:proofErr w:type="spellStart"/>
            <w:r>
              <w:t>היה</w:t>
            </w:r>
            <w:proofErr w:type="spellEnd"/>
            <w:r>
              <w:t xml:space="preserve"> </w:t>
            </w:r>
            <w:proofErr w:type="spellStart"/>
            <w:r>
              <w:t>בעת</w:t>
            </w:r>
            <w:proofErr w:type="spellEnd"/>
            <w:r>
              <w:t xml:space="preserve"> </w:t>
            </w:r>
            <w:proofErr w:type="spellStart"/>
            <w:r>
              <w:t>שלמדתי</w:t>
            </w:r>
            <w:proofErr w:type="spellEnd"/>
            <w:r>
              <w:t xml:space="preserve"> </w:t>
            </w:r>
            <w:proofErr w:type="spellStart"/>
            <w:r>
              <w:t>לכתוב</w:t>
            </w:r>
            <w:proofErr w:type="spellEnd"/>
            <w:r>
              <w:t xml:space="preserve">; </w:t>
            </w:r>
            <w:proofErr w:type="spellStart"/>
            <w:r>
              <w:t>והשני</w:t>
            </w:r>
            <w:proofErr w:type="spellEnd"/>
            <w:r>
              <w:t xml:space="preserve"> </w:t>
            </w:r>
            <w:proofErr w:type="spellStart"/>
            <w:r>
              <w:t>בא</w:t>
            </w:r>
            <w:proofErr w:type="spellEnd"/>
            <w:r>
              <w:t xml:space="preserve"> </w:t>
            </w:r>
            <w:proofErr w:type="spellStart"/>
            <w:r>
              <w:t>לפני</w:t>
            </w:r>
            <w:proofErr w:type="spellEnd"/>
            <w:r>
              <w:t xml:space="preserve"> </w:t>
            </w:r>
            <w:proofErr w:type="spellStart"/>
            <w:r>
              <w:t>שלקחתי</w:t>
            </w:r>
            <w:proofErr w:type="spellEnd"/>
            <w:r>
              <w:t xml:space="preserve"> </w:t>
            </w:r>
            <w:proofErr w:type="spellStart"/>
            <w:r>
              <w:t>את</w:t>
            </w:r>
            <w:proofErr w:type="spellEnd"/>
            <w:r>
              <w:t xml:space="preserve"> </w:t>
            </w:r>
            <w:proofErr w:type="spellStart"/>
            <w:r>
              <w:t>אמך</w:t>
            </w:r>
            <w:proofErr w:type="spellEnd"/>
            <w:r>
              <w:t xml:space="preserve">, </w:t>
            </w:r>
            <w:proofErr w:type="spellStart"/>
            <w:r>
              <w:t>וראיתי</w:t>
            </w:r>
            <w:proofErr w:type="spellEnd"/>
            <w:r>
              <w:t xml:space="preserve"> </w:t>
            </w:r>
            <w:proofErr w:type="spellStart"/>
            <w:r>
              <w:t>חזון</w:t>
            </w:r>
            <w:proofErr w:type="spellEnd"/>
            <w:r>
              <w:t xml:space="preserve"> </w:t>
            </w:r>
            <w:proofErr w:type="spellStart"/>
            <w:r>
              <w:t>נורא</w:t>
            </w:r>
            <w:proofErr w:type="spellEnd"/>
          </w:p>
        </w:tc>
      </w:tr>
      <w:tr w:rsidR="002C3C58" w:rsidTr="00D66746">
        <w:tc>
          <w:tcPr>
            <w:tcW w:w="2880" w:type="dxa"/>
          </w:tcPr>
          <w:p w:rsidR="002C3C58" w:rsidRDefault="002C3C58" w:rsidP="00712F0D">
            <w:r>
              <w:t>83:4 And because of this, I made my supplication and cried to Yahuah.</w:t>
            </w:r>
          </w:p>
        </w:tc>
        <w:tc>
          <w:tcPr>
            <w:tcW w:w="2880" w:type="dxa"/>
          </w:tcPr>
          <w:p w:rsidR="002C3C58" w:rsidRDefault="002C3C58" w:rsidP="00712F0D">
            <w:r>
              <w:t>U-</w:t>
            </w:r>
            <w:proofErr w:type="spellStart"/>
            <w:r>
              <w:t>ba’avur</w:t>
            </w:r>
            <w:proofErr w:type="spellEnd"/>
            <w:r>
              <w:t xml:space="preserve"> zot, </w:t>
            </w:r>
            <w:proofErr w:type="spellStart"/>
            <w:r>
              <w:t>hitpalalti</w:t>
            </w:r>
            <w:proofErr w:type="spellEnd"/>
            <w:r>
              <w:t xml:space="preserve"> </w:t>
            </w:r>
            <w:proofErr w:type="spellStart"/>
            <w:r>
              <w:t>ve-tza’akti</w:t>
            </w:r>
            <w:proofErr w:type="spellEnd"/>
            <w:r>
              <w:t xml:space="preserve"> </w:t>
            </w:r>
            <w:proofErr w:type="spellStart"/>
            <w:r>
              <w:t>el</w:t>
            </w:r>
            <w:proofErr w:type="spellEnd"/>
            <w:r>
              <w:t xml:space="preserve"> Yahuah.</w:t>
            </w:r>
          </w:p>
        </w:tc>
        <w:tc>
          <w:tcPr>
            <w:tcW w:w="2880" w:type="dxa"/>
          </w:tcPr>
          <w:p w:rsidR="002C3C58" w:rsidRDefault="002C3C58" w:rsidP="00712F0D">
            <w:proofErr w:type="spellStart"/>
            <w:r>
              <w:t>ובעבור</w:t>
            </w:r>
            <w:proofErr w:type="spellEnd"/>
            <w:r>
              <w:t xml:space="preserve"> </w:t>
            </w:r>
            <w:proofErr w:type="spellStart"/>
            <w:r>
              <w:t>זאת</w:t>
            </w:r>
            <w:proofErr w:type="spellEnd"/>
            <w:r>
              <w:t xml:space="preserve">, </w:t>
            </w:r>
            <w:proofErr w:type="spellStart"/>
            <w:r>
              <w:t>התפללתי</w:t>
            </w:r>
            <w:proofErr w:type="spellEnd"/>
            <w:r>
              <w:t xml:space="preserve"> </w:t>
            </w:r>
            <w:proofErr w:type="spellStart"/>
            <w:r>
              <w:t>וצעקתי</w:t>
            </w:r>
            <w:proofErr w:type="spellEnd"/>
            <w:r>
              <w:t xml:space="preserve"> </w:t>
            </w:r>
            <w:proofErr w:type="spellStart"/>
            <w:r>
              <w:t>אל</w:t>
            </w:r>
            <w:proofErr w:type="spellEnd"/>
            <w:r>
              <w:t xml:space="preserve"> </w:t>
            </w:r>
            <w:proofErr w:type="spellStart"/>
            <w:r>
              <w:t>יהוה</w:t>
            </w:r>
            <w:proofErr w:type="spellEnd"/>
          </w:p>
        </w:tc>
      </w:tr>
      <w:tr w:rsidR="002C3C58" w:rsidTr="00D66746">
        <w:tc>
          <w:tcPr>
            <w:tcW w:w="2880" w:type="dxa"/>
          </w:tcPr>
          <w:p w:rsidR="002C3C58" w:rsidRDefault="002C3C58" w:rsidP="00712F0D">
            <w:r>
              <w:t>83:5 I saw in a vision how the heaven collapsed and was removed and fell to the earth.</w:t>
            </w:r>
          </w:p>
        </w:tc>
        <w:tc>
          <w:tcPr>
            <w:tcW w:w="2880" w:type="dxa"/>
          </w:tcPr>
          <w:p w:rsidR="002C3C58" w:rsidRDefault="002C3C58" w:rsidP="00712F0D">
            <w:proofErr w:type="spellStart"/>
            <w:r>
              <w:t>Ra’iti</w:t>
            </w:r>
            <w:proofErr w:type="spellEnd"/>
            <w:r>
              <w:t xml:space="preserve"> </w:t>
            </w:r>
            <w:proofErr w:type="spellStart"/>
            <w:r>
              <w:t>ba-chazon</w:t>
            </w:r>
            <w:proofErr w:type="spellEnd"/>
            <w:r>
              <w:t xml:space="preserve"> </w:t>
            </w:r>
            <w:proofErr w:type="spellStart"/>
            <w:r>
              <w:t>eich</w:t>
            </w:r>
            <w:proofErr w:type="spellEnd"/>
            <w:r>
              <w:t xml:space="preserve"> ha-</w:t>
            </w:r>
            <w:proofErr w:type="spellStart"/>
            <w:r>
              <w:t>shamayim</w:t>
            </w:r>
            <w:proofErr w:type="spellEnd"/>
            <w:r>
              <w:t xml:space="preserve"> karas </w:t>
            </w:r>
            <w:proofErr w:type="spellStart"/>
            <w:r>
              <w:t>ve-nital</w:t>
            </w:r>
            <w:proofErr w:type="spellEnd"/>
            <w:r>
              <w:t xml:space="preserve"> </w:t>
            </w:r>
            <w:proofErr w:type="spellStart"/>
            <w:r>
              <w:t>ve-nafal</w:t>
            </w:r>
            <w:proofErr w:type="spellEnd"/>
            <w:r>
              <w:t xml:space="preserve"> al ha-</w:t>
            </w:r>
            <w:proofErr w:type="spellStart"/>
            <w:r>
              <w:t>aretz</w:t>
            </w:r>
            <w:proofErr w:type="spellEnd"/>
            <w:r>
              <w:t>.</w:t>
            </w:r>
          </w:p>
        </w:tc>
        <w:tc>
          <w:tcPr>
            <w:tcW w:w="2880" w:type="dxa"/>
          </w:tcPr>
          <w:p w:rsidR="002C3C58" w:rsidRDefault="002C3C58" w:rsidP="00712F0D">
            <w:proofErr w:type="spellStart"/>
            <w:r>
              <w:t>ראיתי</w:t>
            </w:r>
            <w:proofErr w:type="spellEnd"/>
            <w:r>
              <w:t xml:space="preserve"> </w:t>
            </w:r>
            <w:proofErr w:type="spellStart"/>
            <w:r>
              <w:t>בחזון</w:t>
            </w:r>
            <w:proofErr w:type="spellEnd"/>
            <w:r>
              <w:t xml:space="preserve"> </w:t>
            </w:r>
            <w:proofErr w:type="spellStart"/>
            <w:r>
              <w:t>איך</w:t>
            </w:r>
            <w:proofErr w:type="spellEnd"/>
            <w:r>
              <w:t xml:space="preserve"> </w:t>
            </w:r>
            <w:proofErr w:type="spellStart"/>
            <w:r>
              <w:t>השמים</w:t>
            </w:r>
            <w:proofErr w:type="spellEnd"/>
            <w:r>
              <w:t xml:space="preserve"> </w:t>
            </w:r>
            <w:proofErr w:type="spellStart"/>
            <w:r>
              <w:t>קרס</w:t>
            </w:r>
            <w:proofErr w:type="spellEnd"/>
            <w:r>
              <w:t xml:space="preserve"> </w:t>
            </w:r>
            <w:proofErr w:type="spellStart"/>
            <w:r>
              <w:t>ונתל</w:t>
            </w:r>
            <w:proofErr w:type="spellEnd"/>
            <w:r>
              <w:t xml:space="preserve"> </w:t>
            </w:r>
            <w:proofErr w:type="spellStart"/>
            <w:r>
              <w:t>ונפל</w:t>
            </w:r>
            <w:proofErr w:type="spellEnd"/>
            <w:r>
              <w:t xml:space="preserve"> </w:t>
            </w:r>
            <w:proofErr w:type="spellStart"/>
            <w:r>
              <w:t>על</w:t>
            </w:r>
            <w:proofErr w:type="spellEnd"/>
            <w:r>
              <w:t xml:space="preserve"> </w:t>
            </w:r>
            <w:proofErr w:type="spellStart"/>
            <w:r>
              <w:t>הארץ</w:t>
            </w:r>
            <w:proofErr w:type="spellEnd"/>
          </w:p>
        </w:tc>
      </w:tr>
      <w:tr w:rsidR="002C3C58" w:rsidTr="00D66746">
        <w:tc>
          <w:tcPr>
            <w:tcW w:w="2880" w:type="dxa"/>
          </w:tcPr>
          <w:p w:rsidR="002C3C58" w:rsidRDefault="002C3C58" w:rsidP="00712F0D">
            <w:r>
              <w:t>83:6 And when it fell upon the earth, I saw the earth swallowed up in a great abyss, and the mountains were suspended on the mountains.</w:t>
            </w:r>
          </w:p>
        </w:tc>
        <w:tc>
          <w:tcPr>
            <w:tcW w:w="2880" w:type="dxa"/>
          </w:tcPr>
          <w:p w:rsidR="002C3C58" w:rsidRDefault="002C3C58" w:rsidP="00712F0D">
            <w:r>
              <w:t>U-</w:t>
            </w:r>
            <w:proofErr w:type="spellStart"/>
            <w:r>
              <w:t>ke</w:t>
            </w:r>
            <w:proofErr w:type="spellEnd"/>
            <w:r>
              <w:t>-</w:t>
            </w:r>
            <w:proofErr w:type="spellStart"/>
            <w:r>
              <w:t>asher</w:t>
            </w:r>
            <w:proofErr w:type="spellEnd"/>
            <w:r>
              <w:t xml:space="preserve"> </w:t>
            </w:r>
            <w:proofErr w:type="spellStart"/>
            <w:r>
              <w:t>nafal</w:t>
            </w:r>
            <w:proofErr w:type="spellEnd"/>
            <w:r>
              <w:t xml:space="preserve"> al ha-</w:t>
            </w:r>
            <w:proofErr w:type="spellStart"/>
            <w:r>
              <w:t>aretz</w:t>
            </w:r>
            <w:proofErr w:type="spellEnd"/>
            <w:r>
              <w:t xml:space="preserve">, </w:t>
            </w:r>
            <w:proofErr w:type="spellStart"/>
            <w:r>
              <w:t>ra’iti</w:t>
            </w:r>
            <w:proofErr w:type="spellEnd"/>
            <w:r>
              <w:t xml:space="preserve"> et ha-</w:t>
            </w:r>
            <w:proofErr w:type="spellStart"/>
            <w:r>
              <w:t>aretz</w:t>
            </w:r>
            <w:proofErr w:type="spellEnd"/>
            <w:r>
              <w:t xml:space="preserve"> </w:t>
            </w:r>
            <w:proofErr w:type="spellStart"/>
            <w:r>
              <w:t>ne’elemet</w:t>
            </w:r>
            <w:proofErr w:type="spellEnd"/>
            <w:r>
              <w:t xml:space="preserve"> be-</w:t>
            </w:r>
            <w:proofErr w:type="spellStart"/>
            <w:r>
              <w:t>tehom</w:t>
            </w:r>
            <w:proofErr w:type="spellEnd"/>
            <w:r>
              <w:t xml:space="preserve"> </w:t>
            </w:r>
            <w:proofErr w:type="spellStart"/>
            <w:r>
              <w:t>gadol</w:t>
            </w:r>
            <w:proofErr w:type="spellEnd"/>
            <w:r>
              <w:t xml:space="preserve">, </w:t>
            </w:r>
            <w:proofErr w:type="spellStart"/>
            <w:r>
              <w:t>ve</w:t>
            </w:r>
            <w:proofErr w:type="spellEnd"/>
            <w:r>
              <w:t>-he-</w:t>
            </w:r>
            <w:proofErr w:type="spellStart"/>
            <w:r>
              <w:t>harim</w:t>
            </w:r>
            <w:proofErr w:type="spellEnd"/>
            <w:r>
              <w:t xml:space="preserve"> </w:t>
            </w:r>
            <w:proofErr w:type="spellStart"/>
            <w:r>
              <w:t>taluyim</w:t>
            </w:r>
            <w:proofErr w:type="spellEnd"/>
            <w:r>
              <w:t xml:space="preserve"> al he-</w:t>
            </w:r>
            <w:proofErr w:type="spellStart"/>
            <w:r>
              <w:t>harim</w:t>
            </w:r>
            <w:proofErr w:type="spellEnd"/>
            <w:r>
              <w:t>.</w:t>
            </w:r>
          </w:p>
        </w:tc>
        <w:tc>
          <w:tcPr>
            <w:tcW w:w="2880" w:type="dxa"/>
          </w:tcPr>
          <w:p w:rsidR="002C3C58" w:rsidRDefault="002C3C58" w:rsidP="00712F0D">
            <w:proofErr w:type="spellStart"/>
            <w:r>
              <w:t>וכאשר</w:t>
            </w:r>
            <w:proofErr w:type="spellEnd"/>
            <w:r>
              <w:t xml:space="preserve"> </w:t>
            </w:r>
            <w:proofErr w:type="spellStart"/>
            <w:r>
              <w:t>נפל</w:t>
            </w:r>
            <w:proofErr w:type="spellEnd"/>
            <w:r>
              <w:t xml:space="preserve"> </w:t>
            </w:r>
            <w:proofErr w:type="spellStart"/>
            <w:r>
              <w:t>על</w:t>
            </w:r>
            <w:proofErr w:type="spellEnd"/>
            <w:r>
              <w:t xml:space="preserve"> </w:t>
            </w:r>
            <w:proofErr w:type="spellStart"/>
            <w:r>
              <w:t>הארץ</w:t>
            </w:r>
            <w:proofErr w:type="spellEnd"/>
            <w:r>
              <w:t xml:space="preserve">, </w:t>
            </w:r>
            <w:proofErr w:type="spellStart"/>
            <w:r>
              <w:t>ראיתי</w:t>
            </w:r>
            <w:proofErr w:type="spellEnd"/>
            <w:r>
              <w:t xml:space="preserve"> </w:t>
            </w:r>
            <w:proofErr w:type="spellStart"/>
            <w:r>
              <w:t>את</w:t>
            </w:r>
            <w:proofErr w:type="spellEnd"/>
            <w:r>
              <w:t xml:space="preserve"> </w:t>
            </w:r>
            <w:proofErr w:type="spellStart"/>
            <w:r>
              <w:t>הארץ</w:t>
            </w:r>
            <w:proofErr w:type="spellEnd"/>
            <w:r>
              <w:t xml:space="preserve"> </w:t>
            </w:r>
            <w:proofErr w:type="spellStart"/>
            <w:r>
              <w:t>נעלמת</w:t>
            </w:r>
            <w:proofErr w:type="spellEnd"/>
            <w:r>
              <w:t xml:space="preserve"> </w:t>
            </w:r>
            <w:proofErr w:type="spellStart"/>
            <w:r>
              <w:t>בתהום</w:t>
            </w:r>
            <w:proofErr w:type="spellEnd"/>
            <w:r>
              <w:t xml:space="preserve"> </w:t>
            </w:r>
            <w:proofErr w:type="spellStart"/>
            <w:r>
              <w:t>גדול</w:t>
            </w:r>
            <w:proofErr w:type="spellEnd"/>
            <w:r>
              <w:t xml:space="preserve">, </w:t>
            </w:r>
            <w:proofErr w:type="spellStart"/>
            <w:r>
              <w:t>וההרים</w:t>
            </w:r>
            <w:proofErr w:type="spellEnd"/>
            <w:r>
              <w:t xml:space="preserve"> </w:t>
            </w:r>
            <w:proofErr w:type="spellStart"/>
            <w:r>
              <w:t>תלויים</w:t>
            </w:r>
            <w:proofErr w:type="spellEnd"/>
            <w:r>
              <w:t xml:space="preserve"> </w:t>
            </w:r>
            <w:proofErr w:type="spellStart"/>
            <w:r>
              <w:t>על</w:t>
            </w:r>
            <w:proofErr w:type="spellEnd"/>
            <w:r>
              <w:t xml:space="preserve"> </w:t>
            </w:r>
            <w:proofErr w:type="spellStart"/>
            <w:r>
              <w:t>ההרים</w:t>
            </w:r>
            <w:proofErr w:type="spellEnd"/>
          </w:p>
        </w:tc>
      </w:tr>
      <w:tr w:rsidR="002C3C58" w:rsidTr="00D66746">
        <w:tc>
          <w:tcPr>
            <w:tcW w:w="2880" w:type="dxa"/>
          </w:tcPr>
          <w:p w:rsidR="002C3C58" w:rsidRDefault="002C3C58" w:rsidP="00712F0D">
            <w:r>
              <w:t>83:7 And hills sank upon hills, and tall trees were torn from their trunks and thrown down and sank into the abyss.</w:t>
            </w:r>
          </w:p>
        </w:tc>
        <w:tc>
          <w:tcPr>
            <w:tcW w:w="2880" w:type="dxa"/>
          </w:tcPr>
          <w:p w:rsidR="002C3C58" w:rsidRDefault="002C3C58" w:rsidP="00712F0D">
            <w:proofErr w:type="spellStart"/>
            <w:r>
              <w:t>Ve-gva’ot</w:t>
            </w:r>
            <w:proofErr w:type="spellEnd"/>
            <w:r>
              <w:t xml:space="preserve"> </w:t>
            </w:r>
            <w:proofErr w:type="spellStart"/>
            <w:r>
              <w:t>tavu</w:t>
            </w:r>
            <w:proofErr w:type="spellEnd"/>
            <w:r>
              <w:t xml:space="preserve"> al </w:t>
            </w:r>
            <w:proofErr w:type="spellStart"/>
            <w:r>
              <w:t>gva’ot</w:t>
            </w:r>
            <w:proofErr w:type="spellEnd"/>
            <w:r>
              <w:t xml:space="preserve">, </w:t>
            </w:r>
            <w:proofErr w:type="spellStart"/>
            <w:r>
              <w:t>ve-ilanot</w:t>
            </w:r>
            <w:proofErr w:type="spellEnd"/>
            <w:r>
              <w:t xml:space="preserve"> </w:t>
            </w:r>
            <w:proofErr w:type="spellStart"/>
            <w:r>
              <w:t>gvohim</w:t>
            </w:r>
            <w:proofErr w:type="spellEnd"/>
            <w:r>
              <w:t xml:space="preserve"> </w:t>
            </w:r>
            <w:proofErr w:type="spellStart"/>
            <w:r>
              <w:t>nitla’ashu</w:t>
            </w:r>
            <w:proofErr w:type="spellEnd"/>
            <w:r>
              <w:t xml:space="preserve"> mi-</w:t>
            </w:r>
            <w:proofErr w:type="spellStart"/>
            <w:r>
              <w:t>shorsheihem</w:t>
            </w:r>
            <w:proofErr w:type="spellEnd"/>
            <w:r>
              <w:t xml:space="preserve"> </w:t>
            </w:r>
            <w:proofErr w:type="spellStart"/>
            <w:r>
              <w:t>ve-hushlechu</w:t>
            </w:r>
            <w:proofErr w:type="spellEnd"/>
            <w:r>
              <w:t xml:space="preserve"> </w:t>
            </w:r>
            <w:proofErr w:type="spellStart"/>
            <w:r>
              <w:t>ve-tav’u</w:t>
            </w:r>
            <w:proofErr w:type="spellEnd"/>
            <w:r>
              <w:t xml:space="preserve"> </w:t>
            </w:r>
            <w:proofErr w:type="spellStart"/>
            <w:r>
              <w:t>ba-tehom</w:t>
            </w:r>
            <w:proofErr w:type="spellEnd"/>
            <w:r>
              <w:t>.</w:t>
            </w:r>
          </w:p>
        </w:tc>
        <w:tc>
          <w:tcPr>
            <w:tcW w:w="2880" w:type="dxa"/>
          </w:tcPr>
          <w:p w:rsidR="002C3C58" w:rsidRDefault="002C3C58" w:rsidP="00712F0D">
            <w:proofErr w:type="spellStart"/>
            <w:r>
              <w:t>וגבעות</w:t>
            </w:r>
            <w:proofErr w:type="spellEnd"/>
            <w:r>
              <w:t xml:space="preserve"> </w:t>
            </w:r>
            <w:proofErr w:type="spellStart"/>
            <w:r>
              <w:t>טבעו</w:t>
            </w:r>
            <w:proofErr w:type="spellEnd"/>
            <w:r>
              <w:t xml:space="preserve"> </w:t>
            </w:r>
            <w:proofErr w:type="spellStart"/>
            <w:r>
              <w:t>על</w:t>
            </w:r>
            <w:proofErr w:type="spellEnd"/>
            <w:r>
              <w:t xml:space="preserve"> </w:t>
            </w:r>
            <w:proofErr w:type="spellStart"/>
            <w:r>
              <w:t>גבעות</w:t>
            </w:r>
            <w:proofErr w:type="spellEnd"/>
            <w:r>
              <w:t xml:space="preserve">, </w:t>
            </w:r>
            <w:proofErr w:type="spellStart"/>
            <w:r>
              <w:t>ואילנות</w:t>
            </w:r>
            <w:proofErr w:type="spellEnd"/>
            <w:r>
              <w:t xml:space="preserve"> </w:t>
            </w:r>
            <w:proofErr w:type="spellStart"/>
            <w:r>
              <w:t>גבוהים</w:t>
            </w:r>
            <w:proofErr w:type="spellEnd"/>
            <w:r>
              <w:t xml:space="preserve"> </w:t>
            </w:r>
            <w:proofErr w:type="spellStart"/>
            <w:r>
              <w:t>נתלעשו</w:t>
            </w:r>
            <w:proofErr w:type="spellEnd"/>
            <w:r>
              <w:t xml:space="preserve"> </w:t>
            </w:r>
            <w:proofErr w:type="spellStart"/>
            <w:r>
              <w:t>משורשיהם</w:t>
            </w:r>
            <w:proofErr w:type="spellEnd"/>
            <w:r>
              <w:t xml:space="preserve"> </w:t>
            </w:r>
            <w:proofErr w:type="spellStart"/>
            <w:r>
              <w:t>והושלכו</w:t>
            </w:r>
            <w:proofErr w:type="spellEnd"/>
            <w:r>
              <w:t xml:space="preserve"> </w:t>
            </w:r>
            <w:proofErr w:type="spellStart"/>
            <w:r>
              <w:t>וטבעו</w:t>
            </w:r>
            <w:proofErr w:type="spellEnd"/>
            <w:r>
              <w:t xml:space="preserve"> </w:t>
            </w:r>
            <w:proofErr w:type="spellStart"/>
            <w:r>
              <w:t>בתהום</w:t>
            </w:r>
            <w:proofErr w:type="spellEnd"/>
          </w:p>
        </w:tc>
      </w:tr>
      <w:tr w:rsidR="002C3C58" w:rsidTr="00D66746">
        <w:tc>
          <w:tcPr>
            <w:tcW w:w="2880" w:type="dxa"/>
          </w:tcPr>
          <w:p w:rsidR="002C3C58" w:rsidRDefault="002C3C58" w:rsidP="00712F0D">
            <w:r>
              <w:t>83:8 And then a word fell into my mouth, and I lifted up my voice to cry aloud and said:</w:t>
            </w:r>
          </w:p>
        </w:tc>
        <w:tc>
          <w:tcPr>
            <w:tcW w:w="2880" w:type="dxa"/>
          </w:tcPr>
          <w:p w:rsidR="002C3C58" w:rsidRDefault="002C3C58" w:rsidP="00712F0D">
            <w:r>
              <w:t xml:space="preserve">Az </w:t>
            </w:r>
            <w:proofErr w:type="spellStart"/>
            <w:r>
              <w:t>nafal</w:t>
            </w:r>
            <w:proofErr w:type="spellEnd"/>
            <w:r>
              <w:t xml:space="preserve"> </w:t>
            </w:r>
            <w:proofErr w:type="spellStart"/>
            <w:r>
              <w:t>davar</w:t>
            </w:r>
            <w:proofErr w:type="spellEnd"/>
            <w:r>
              <w:t xml:space="preserve"> </w:t>
            </w:r>
            <w:proofErr w:type="spellStart"/>
            <w:r>
              <w:t>el</w:t>
            </w:r>
            <w:proofErr w:type="spellEnd"/>
            <w:r>
              <w:t xml:space="preserve"> pi, </w:t>
            </w:r>
            <w:proofErr w:type="spellStart"/>
            <w:r>
              <w:t>ve-harimoti</w:t>
            </w:r>
            <w:proofErr w:type="spellEnd"/>
            <w:r>
              <w:t xml:space="preserve"> et </w:t>
            </w:r>
            <w:proofErr w:type="spellStart"/>
            <w:r>
              <w:t>koli</w:t>
            </w:r>
            <w:proofErr w:type="spellEnd"/>
            <w:r>
              <w:t xml:space="preserve"> </w:t>
            </w:r>
            <w:proofErr w:type="spellStart"/>
            <w:r>
              <w:t>ve-tza’akti</w:t>
            </w:r>
            <w:proofErr w:type="spellEnd"/>
            <w:r>
              <w:t xml:space="preserve"> be-</w:t>
            </w:r>
            <w:proofErr w:type="spellStart"/>
            <w:r>
              <w:t>kol</w:t>
            </w:r>
            <w:proofErr w:type="spellEnd"/>
            <w:r>
              <w:t xml:space="preserve"> </w:t>
            </w:r>
            <w:proofErr w:type="spellStart"/>
            <w:r>
              <w:t>gadol</w:t>
            </w:r>
            <w:proofErr w:type="spellEnd"/>
            <w:r>
              <w:t xml:space="preserve"> </w:t>
            </w:r>
            <w:proofErr w:type="spellStart"/>
            <w:r>
              <w:t>ve-amarti</w:t>
            </w:r>
            <w:proofErr w:type="spellEnd"/>
            <w:r>
              <w:t>:</w:t>
            </w:r>
          </w:p>
        </w:tc>
        <w:tc>
          <w:tcPr>
            <w:tcW w:w="2880" w:type="dxa"/>
          </w:tcPr>
          <w:p w:rsidR="002C3C58" w:rsidRDefault="002C3C58" w:rsidP="00712F0D">
            <w:proofErr w:type="spellStart"/>
            <w:r>
              <w:t>אז</w:t>
            </w:r>
            <w:proofErr w:type="spellEnd"/>
            <w:r>
              <w:t xml:space="preserve"> </w:t>
            </w:r>
            <w:proofErr w:type="spellStart"/>
            <w:r>
              <w:t>נפל</w:t>
            </w:r>
            <w:proofErr w:type="spellEnd"/>
            <w:r>
              <w:t xml:space="preserve"> </w:t>
            </w:r>
            <w:proofErr w:type="spellStart"/>
            <w:r>
              <w:t>דבר</w:t>
            </w:r>
            <w:proofErr w:type="spellEnd"/>
            <w:r>
              <w:t xml:space="preserve"> </w:t>
            </w:r>
            <w:proofErr w:type="spellStart"/>
            <w:r>
              <w:t>אל</w:t>
            </w:r>
            <w:proofErr w:type="spellEnd"/>
            <w:r>
              <w:t xml:space="preserve"> </w:t>
            </w:r>
            <w:proofErr w:type="spellStart"/>
            <w:r>
              <w:t>פי</w:t>
            </w:r>
            <w:proofErr w:type="spellEnd"/>
            <w:r>
              <w:t xml:space="preserve">, </w:t>
            </w:r>
            <w:proofErr w:type="spellStart"/>
            <w:r>
              <w:t>והרימותי</w:t>
            </w:r>
            <w:proofErr w:type="spellEnd"/>
            <w:r>
              <w:t xml:space="preserve"> </w:t>
            </w:r>
            <w:proofErr w:type="spellStart"/>
            <w:r>
              <w:t>את</w:t>
            </w:r>
            <w:proofErr w:type="spellEnd"/>
            <w:r>
              <w:t xml:space="preserve"> </w:t>
            </w:r>
            <w:proofErr w:type="spellStart"/>
            <w:r>
              <w:t>קולי</w:t>
            </w:r>
            <w:proofErr w:type="spellEnd"/>
            <w:r>
              <w:t xml:space="preserve"> </w:t>
            </w:r>
            <w:proofErr w:type="spellStart"/>
            <w:r>
              <w:t>וצעקתי</w:t>
            </w:r>
            <w:proofErr w:type="spellEnd"/>
            <w:r>
              <w:t xml:space="preserve"> </w:t>
            </w:r>
            <w:proofErr w:type="spellStart"/>
            <w:r>
              <w:t>בקול</w:t>
            </w:r>
            <w:proofErr w:type="spellEnd"/>
            <w:r>
              <w:t xml:space="preserve"> </w:t>
            </w:r>
            <w:proofErr w:type="spellStart"/>
            <w:r>
              <w:t>גדול</w:t>
            </w:r>
            <w:proofErr w:type="spellEnd"/>
            <w:r>
              <w:t xml:space="preserve"> </w:t>
            </w:r>
            <w:proofErr w:type="spellStart"/>
            <w:r>
              <w:t>ואמרתי</w:t>
            </w:r>
            <w:proofErr w:type="spellEnd"/>
          </w:p>
        </w:tc>
      </w:tr>
      <w:tr w:rsidR="002C3C58" w:rsidTr="00D66746">
        <w:tc>
          <w:tcPr>
            <w:tcW w:w="2880" w:type="dxa"/>
          </w:tcPr>
          <w:p w:rsidR="002C3C58" w:rsidRDefault="002C3C58" w:rsidP="00712F0D">
            <w:r>
              <w:t>83:9 ‘The earth is destroyed!’</w:t>
            </w:r>
          </w:p>
        </w:tc>
        <w:tc>
          <w:tcPr>
            <w:tcW w:w="2880" w:type="dxa"/>
          </w:tcPr>
          <w:p w:rsidR="002C3C58" w:rsidRDefault="002C3C58" w:rsidP="00712F0D">
            <w:r>
              <w:t>‘Ha-</w:t>
            </w:r>
            <w:proofErr w:type="spellStart"/>
            <w:r>
              <w:t>aretz</w:t>
            </w:r>
            <w:proofErr w:type="spellEnd"/>
            <w:r>
              <w:t xml:space="preserve"> </w:t>
            </w:r>
            <w:proofErr w:type="spellStart"/>
            <w:r>
              <w:t>nishmeta</w:t>
            </w:r>
            <w:proofErr w:type="spellEnd"/>
            <w:r>
              <w:t>!’</w:t>
            </w:r>
          </w:p>
        </w:tc>
        <w:tc>
          <w:tcPr>
            <w:tcW w:w="2880" w:type="dxa"/>
          </w:tcPr>
          <w:p w:rsidR="002C3C58" w:rsidRDefault="002C3C58" w:rsidP="00712F0D">
            <w:proofErr w:type="spellStart"/>
            <w:r>
              <w:t>הארץ</w:t>
            </w:r>
            <w:proofErr w:type="spellEnd"/>
            <w:r>
              <w:t xml:space="preserve"> </w:t>
            </w:r>
            <w:proofErr w:type="spellStart"/>
            <w:r>
              <w:t>נשמטה</w:t>
            </w:r>
            <w:proofErr w:type="spellEnd"/>
          </w:p>
        </w:tc>
      </w:tr>
      <w:tr w:rsidR="002C3C58" w:rsidTr="00D66746">
        <w:tc>
          <w:tcPr>
            <w:tcW w:w="2880" w:type="dxa"/>
          </w:tcPr>
          <w:p w:rsidR="002C3C58" w:rsidRDefault="002C3C58" w:rsidP="00712F0D">
            <w:r>
              <w:t xml:space="preserve">83:10 And my grandfather </w:t>
            </w:r>
            <w:proofErr w:type="spellStart"/>
            <w:r>
              <w:t>Mahalal’el</w:t>
            </w:r>
            <w:proofErr w:type="spellEnd"/>
            <w:r>
              <w:t xml:space="preserve"> raised me up and said to me: ‘Why do you cry, my son, and why such lamentation and weeping?’</w:t>
            </w:r>
          </w:p>
        </w:tc>
        <w:tc>
          <w:tcPr>
            <w:tcW w:w="2880" w:type="dxa"/>
          </w:tcPr>
          <w:p w:rsidR="002C3C58" w:rsidRDefault="002C3C58" w:rsidP="00712F0D">
            <w:proofErr w:type="spellStart"/>
            <w:r>
              <w:t>Ve-hakheni</w:t>
            </w:r>
            <w:proofErr w:type="spellEnd"/>
            <w:r>
              <w:t xml:space="preserve"> </w:t>
            </w:r>
            <w:proofErr w:type="spellStart"/>
            <w:r>
              <w:t>Mahalal’el</w:t>
            </w:r>
            <w:proofErr w:type="spellEnd"/>
            <w:r>
              <w:t xml:space="preserve"> </w:t>
            </w:r>
            <w:proofErr w:type="spellStart"/>
            <w:r>
              <w:t>he’emiid</w:t>
            </w:r>
            <w:proofErr w:type="spellEnd"/>
            <w:r>
              <w:t xml:space="preserve"> </w:t>
            </w:r>
            <w:proofErr w:type="spellStart"/>
            <w:r>
              <w:t>oti</w:t>
            </w:r>
            <w:proofErr w:type="spellEnd"/>
            <w:r>
              <w:t xml:space="preserve"> </w:t>
            </w:r>
            <w:proofErr w:type="spellStart"/>
            <w:r>
              <w:t>ve-amar</w:t>
            </w:r>
            <w:proofErr w:type="spellEnd"/>
            <w:r>
              <w:t xml:space="preserve"> li: ‘</w:t>
            </w:r>
            <w:proofErr w:type="spellStart"/>
            <w:r>
              <w:t>Madua</w:t>
            </w:r>
            <w:proofErr w:type="spellEnd"/>
            <w:r>
              <w:t xml:space="preserve"> </w:t>
            </w:r>
            <w:proofErr w:type="spellStart"/>
            <w:r>
              <w:t>ata</w:t>
            </w:r>
            <w:proofErr w:type="spellEnd"/>
            <w:r>
              <w:t xml:space="preserve"> </w:t>
            </w:r>
            <w:proofErr w:type="spellStart"/>
            <w:r>
              <w:t>bocheh</w:t>
            </w:r>
            <w:proofErr w:type="spellEnd"/>
            <w:r>
              <w:t xml:space="preserve">, </w:t>
            </w:r>
            <w:proofErr w:type="spellStart"/>
            <w:r>
              <w:t>beni</w:t>
            </w:r>
            <w:proofErr w:type="spellEnd"/>
            <w:r>
              <w:t>, u-</w:t>
            </w:r>
            <w:proofErr w:type="spellStart"/>
            <w:r>
              <w:t>madua</w:t>
            </w:r>
            <w:proofErr w:type="spellEnd"/>
            <w:r>
              <w:t xml:space="preserve"> kinah u-</w:t>
            </w:r>
            <w:proofErr w:type="spellStart"/>
            <w:r>
              <w:t>veliyah</w:t>
            </w:r>
            <w:proofErr w:type="spellEnd"/>
            <w:r>
              <w:t xml:space="preserve"> </w:t>
            </w:r>
            <w:proofErr w:type="spellStart"/>
            <w:r>
              <w:t>kazot</w:t>
            </w:r>
            <w:proofErr w:type="spellEnd"/>
            <w:r>
              <w:t>?’</w:t>
            </w:r>
          </w:p>
        </w:tc>
        <w:tc>
          <w:tcPr>
            <w:tcW w:w="2880" w:type="dxa"/>
          </w:tcPr>
          <w:p w:rsidR="002C3C58" w:rsidRDefault="002C3C58" w:rsidP="00712F0D">
            <w:proofErr w:type="spellStart"/>
            <w:r>
              <w:t>והכני</w:t>
            </w:r>
            <w:proofErr w:type="spellEnd"/>
            <w:r>
              <w:t xml:space="preserve"> </w:t>
            </w:r>
            <w:proofErr w:type="spellStart"/>
            <w:r>
              <w:t>מהללאל</w:t>
            </w:r>
            <w:proofErr w:type="spellEnd"/>
            <w:r>
              <w:t xml:space="preserve"> </w:t>
            </w:r>
            <w:proofErr w:type="spellStart"/>
            <w:r>
              <w:t>העמיד</w:t>
            </w:r>
            <w:proofErr w:type="spellEnd"/>
            <w:r>
              <w:t xml:space="preserve"> </w:t>
            </w:r>
            <w:proofErr w:type="spellStart"/>
            <w:r>
              <w:t>אותי</w:t>
            </w:r>
            <w:proofErr w:type="spellEnd"/>
            <w:r>
              <w:t xml:space="preserve"> </w:t>
            </w:r>
            <w:proofErr w:type="spellStart"/>
            <w:r>
              <w:t>ואמר</w:t>
            </w:r>
            <w:proofErr w:type="spellEnd"/>
            <w:r>
              <w:t xml:space="preserve"> </w:t>
            </w:r>
            <w:proofErr w:type="spellStart"/>
            <w:r>
              <w:t>לי</w:t>
            </w:r>
            <w:proofErr w:type="spellEnd"/>
            <w:r>
              <w:t xml:space="preserve">: </w:t>
            </w:r>
            <w:proofErr w:type="spellStart"/>
            <w:r>
              <w:t>מדוע</w:t>
            </w:r>
            <w:proofErr w:type="spellEnd"/>
            <w:r>
              <w:t xml:space="preserve"> </w:t>
            </w:r>
            <w:proofErr w:type="spellStart"/>
            <w:r>
              <w:t>אתה</w:t>
            </w:r>
            <w:proofErr w:type="spellEnd"/>
            <w:r>
              <w:t xml:space="preserve"> </w:t>
            </w:r>
            <w:proofErr w:type="spellStart"/>
            <w:r>
              <w:t>בוכה</w:t>
            </w:r>
            <w:proofErr w:type="spellEnd"/>
            <w:r>
              <w:t xml:space="preserve">, </w:t>
            </w:r>
            <w:proofErr w:type="spellStart"/>
            <w:r>
              <w:t>בני</w:t>
            </w:r>
            <w:proofErr w:type="spellEnd"/>
            <w:r>
              <w:t xml:space="preserve">, </w:t>
            </w:r>
            <w:proofErr w:type="spellStart"/>
            <w:r>
              <w:t>ומדוע</w:t>
            </w:r>
            <w:proofErr w:type="spellEnd"/>
            <w:r>
              <w:t xml:space="preserve"> </w:t>
            </w:r>
            <w:proofErr w:type="spellStart"/>
            <w:r>
              <w:t>קינה</w:t>
            </w:r>
            <w:proofErr w:type="spellEnd"/>
            <w:r>
              <w:t xml:space="preserve"> </w:t>
            </w:r>
            <w:proofErr w:type="spellStart"/>
            <w:r>
              <w:t>ובכיה</w:t>
            </w:r>
            <w:proofErr w:type="spellEnd"/>
            <w:r>
              <w:t xml:space="preserve"> </w:t>
            </w:r>
            <w:proofErr w:type="spellStart"/>
            <w:r>
              <w:t>כזאת</w:t>
            </w:r>
            <w:proofErr w:type="spellEnd"/>
            <w:r>
              <w:t>?</w:t>
            </w:r>
          </w:p>
        </w:tc>
      </w:tr>
      <w:tr w:rsidR="002C3C58" w:rsidTr="00D66746">
        <w:tc>
          <w:tcPr>
            <w:tcW w:w="2880" w:type="dxa"/>
          </w:tcPr>
          <w:p w:rsidR="002C3C58" w:rsidRDefault="002C3C58" w:rsidP="00712F0D">
            <w:r>
              <w:lastRenderedPageBreak/>
              <w:t>83:11 And I recounted to him the whole vision which I had seen, and he said to me:</w:t>
            </w:r>
          </w:p>
        </w:tc>
        <w:tc>
          <w:tcPr>
            <w:tcW w:w="2880" w:type="dxa"/>
          </w:tcPr>
          <w:p w:rsidR="002C3C58" w:rsidRDefault="002C3C58" w:rsidP="00712F0D">
            <w:proofErr w:type="spellStart"/>
            <w:r>
              <w:t>Ve-siparti</w:t>
            </w:r>
            <w:proofErr w:type="spellEnd"/>
            <w:r>
              <w:t xml:space="preserve"> lo et </w:t>
            </w:r>
            <w:proofErr w:type="spellStart"/>
            <w:r>
              <w:t>kol</w:t>
            </w:r>
            <w:proofErr w:type="spellEnd"/>
            <w:r>
              <w:t xml:space="preserve"> ha-</w:t>
            </w:r>
            <w:proofErr w:type="spellStart"/>
            <w:r>
              <w:t>chazon</w:t>
            </w:r>
            <w:proofErr w:type="spellEnd"/>
            <w:r>
              <w:t xml:space="preserve"> </w:t>
            </w:r>
            <w:proofErr w:type="spellStart"/>
            <w:r>
              <w:t>asher</w:t>
            </w:r>
            <w:proofErr w:type="spellEnd"/>
            <w:r>
              <w:t xml:space="preserve"> </w:t>
            </w:r>
            <w:proofErr w:type="spellStart"/>
            <w:r>
              <w:t>ra’iti</w:t>
            </w:r>
            <w:proofErr w:type="spellEnd"/>
            <w:r>
              <w:t xml:space="preserve">, </w:t>
            </w:r>
            <w:proofErr w:type="spellStart"/>
            <w:r>
              <w:t>ve-amar</w:t>
            </w:r>
            <w:proofErr w:type="spellEnd"/>
            <w:r>
              <w:t xml:space="preserve"> li:</w:t>
            </w:r>
          </w:p>
        </w:tc>
        <w:tc>
          <w:tcPr>
            <w:tcW w:w="2880" w:type="dxa"/>
          </w:tcPr>
          <w:p w:rsidR="002C3C58" w:rsidRDefault="002C3C58" w:rsidP="00712F0D">
            <w:proofErr w:type="spellStart"/>
            <w:r>
              <w:t>וסיפרתי</w:t>
            </w:r>
            <w:proofErr w:type="spellEnd"/>
            <w:r>
              <w:t xml:space="preserve"> </w:t>
            </w:r>
            <w:proofErr w:type="spellStart"/>
            <w:r>
              <w:t>לו</w:t>
            </w:r>
            <w:proofErr w:type="spellEnd"/>
            <w:r>
              <w:t xml:space="preserve"> </w:t>
            </w:r>
            <w:proofErr w:type="spellStart"/>
            <w:r>
              <w:t>את</w:t>
            </w:r>
            <w:proofErr w:type="spellEnd"/>
            <w:r>
              <w:t xml:space="preserve"> </w:t>
            </w:r>
            <w:proofErr w:type="spellStart"/>
            <w:r>
              <w:t>כל</w:t>
            </w:r>
            <w:proofErr w:type="spellEnd"/>
            <w:r>
              <w:t xml:space="preserve"> </w:t>
            </w:r>
            <w:proofErr w:type="spellStart"/>
            <w:r>
              <w:t>החזון</w:t>
            </w:r>
            <w:proofErr w:type="spellEnd"/>
            <w:r>
              <w:t xml:space="preserve"> </w:t>
            </w:r>
            <w:proofErr w:type="spellStart"/>
            <w:r>
              <w:t>אשר</w:t>
            </w:r>
            <w:proofErr w:type="spellEnd"/>
            <w:r>
              <w:t xml:space="preserve"> </w:t>
            </w:r>
            <w:proofErr w:type="spellStart"/>
            <w:r>
              <w:t>ראיתי</w:t>
            </w:r>
            <w:proofErr w:type="spellEnd"/>
            <w:r>
              <w:t xml:space="preserve">, </w:t>
            </w:r>
            <w:proofErr w:type="spellStart"/>
            <w:r>
              <w:t>ואמר</w:t>
            </w:r>
            <w:proofErr w:type="spellEnd"/>
            <w:r>
              <w:t xml:space="preserve"> </w:t>
            </w:r>
            <w:proofErr w:type="spellStart"/>
            <w:r>
              <w:t>לי</w:t>
            </w:r>
            <w:proofErr w:type="spellEnd"/>
          </w:p>
        </w:tc>
      </w:tr>
      <w:tr w:rsidR="002C3C58" w:rsidTr="00D66746">
        <w:tc>
          <w:tcPr>
            <w:tcW w:w="2880" w:type="dxa"/>
          </w:tcPr>
          <w:p w:rsidR="002C3C58" w:rsidRDefault="002C3C58" w:rsidP="00712F0D">
            <w:r>
              <w:t>83:12 ‘A terrifying thing you have seen, my son, and your dream is hard concerning the secrets of all the sin of the earth.’</w:t>
            </w:r>
          </w:p>
        </w:tc>
        <w:tc>
          <w:tcPr>
            <w:tcW w:w="2880" w:type="dxa"/>
          </w:tcPr>
          <w:p w:rsidR="002C3C58" w:rsidRDefault="002C3C58" w:rsidP="00712F0D">
            <w:r>
              <w:t xml:space="preserve">‘Nora </w:t>
            </w:r>
            <w:proofErr w:type="spellStart"/>
            <w:r>
              <w:t>ra’ita</w:t>
            </w:r>
            <w:proofErr w:type="spellEnd"/>
            <w:r>
              <w:t xml:space="preserve">, </w:t>
            </w:r>
            <w:proofErr w:type="spellStart"/>
            <w:r>
              <w:t>beni</w:t>
            </w:r>
            <w:proofErr w:type="spellEnd"/>
            <w:r>
              <w:t>, u-</w:t>
            </w:r>
            <w:proofErr w:type="spellStart"/>
            <w:r>
              <w:t>chalomkha</w:t>
            </w:r>
            <w:proofErr w:type="spellEnd"/>
            <w:r>
              <w:t xml:space="preserve"> </w:t>
            </w:r>
            <w:proofErr w:type="spellStart"/>
            <w:r>
              <w:t>kaved</w:t>
            </w:r>
            <w:proofErr w:type="spellEnd"/>
            <w:r>
              <w:t xml:space="preserve"> al sod </w:t>
            </w:r>
            <w:proofErr w:type="spellStart"/>
            <w:r>
              <w:t>kol</w:t>
            </w:r>
            <w:proofErr w:type="spellEnd"/>
            <w:r>
              <w:t xml:space="preserve"> </w:t>
            </w:r>
            <w:proofErr w:type="spellStart"/>
            <w:r>
              <w:t>avon</w:t>
            </w:r>
            <w:proofErr w:type="spellEnd"/>
            <w:r>
              <w:t xml:space="preserve"> ha-</w:t>
            </w:r>
            <w:proofErr w:type="spellStart"/>
            <w:r>
              <w:t>aretz</w:t>
            </w:r>
            <w:proofErr w:type="spellEnd"/>
            <w:r>
              <w:t>.’</w:t>
            </w:r>
          </w:p>
        </w:tc>
        <w:tc>
          <w:tcPr>
            <w:tcW w:w="2880" w:type="dxa"/>
          </w:tcPr>
          <w:p w:rsidR="002C3C58" w:rsidRDefault="002C3C58" w:rsidP="00712F0D">
            <w:proofErr w:type="spellStart"/>
            <w:r>
              <w:t>נורא</w:t>
            </w:r>
            <w:proofErr w:type="spellEnd"/>
            <w:r>
              <w:t xml:space="preserve"> </w:t>
            </w:r>
            <w:proofErr w:type="spellStart"/>
            <w:r>
              <w:t>ראית</w:t>
            </w:r>
            <w:proofErr w:type="spellEnd"/>
            <w:r>
              <w:t xml:space="preserve">, </w:t>
            </w:r>
            <w:proofErr w:type="spellStart"/>
            <w:r>
              <w:t>בני</w:t>
            </w:r>
            <w:proofErr w:type="spellEnd"/>
            <w:r>
              <w:t xml:space="preserve">, </w:t>
            </w:r>
            <w:proofErr w:type="spellStart"/>
            <w:r>
              <w:t>וחלומך</w:t>
            </w:r>
            <w:proofErr w:type="spellEnd"/>
            <w:r>
              <w:t xml:space="preserve"> </w:t>
            </w:r>
            <w:proofErr w:type="spellStart"/>
            <w:r>
              <w:t>כבד</w:t>
            </w:r>
            <w:proofErr w:type="spellEnd"/>
            <w:r>
              <w:t xml:space="preserve"> </w:t>
            </w:r>
            <w:proofErr w:type="spellStart"/>
            <w:r>
              <w:t>על</w:t>
            </w:r>
            <w:proofErr w:type="spellEnd"/>
            <w:r>
              <w:t xml:space="preserve"> </w:t>
            </w:r>
            <w:proofErr w:type="spellStart"/>
            <w:r>
              <w:t>סוד</w:t>
            </w:r>
            <w:proofErr w:type="spellEnd"/>
            <w:r>
              <w:t xml:space="preserve"> </w:t>
            </w:r>
            <w:proofErr w:type="spellStart"/>
            <w:r>
              <w:t>כל</w:t>
            </w:r>
            <w:proofErr w:type="spellEnd"/>
            <w:r>
              <w:t xml:space="preserve"> </w:t>
            </w:r>
            <w:proofErr w:type="spellStart"/>
            <w:r>
              <w:t>עוון</w:t>
            </w:r>
            <w:proofErr w:type="spellEnd"/>
            <w:r>
              <w:t xml:space="preserve"> </w:t>
            </w:r>
            <w:proofErr w:type="spellStart"/>
            <w:r>
              <w:t>הארץ</w:t>
            </w:r>
            <w:proofErr w:type="spellEnd"/>
          </w:p>
        </w:tc>
      </w:tr>
      <w:tr w:rsidR="002C3C58" w:rsidTr="00D66746">
        <w:tc>
          <w:tcPr>
            <w:tcW w:w="2880" w:type="dxa"/>
          </w:tcPr>
          <w:p w:rsidR="002C3C58" w:rsidRDefault="002C3C58" w:rsidP="00712F0D">
            <w:r>
              <w:t>83:13 ‘It shall be upon the earth in the last days, for all the generations, and Elohim shall bring judgment upon the wickedness.’</w:t>
            </w:r>
          </w:p>
        </w:tc>
        <w:tc>
          <w:tcPr>
            <w:tcW w:w="2880" w:type="dxa"/>
          </w:tcPr>
          <w:p w:rsidR="002C3C58" w:rsidRDefault="002C3C58" w:rsidP="00712F0D">
            <w:r>
              <w:t>‘</w:t>
            </w:r>
            <w:proofErr w:type="spellStart"/>
            <w:r>
              <w:t>Yihiyeh</w:t>
            </w:r>
            <w:proofErr w:type="spellEnd"/>
            <w:r>
              <w:t xml:space="preserve"> be-</w:t>
            </w:r>
            <w:proofErr w:type="spellStart"/>
            <w:r>
              <w:t>aretz</w:t>
            </w:r>
            <w:proofErr w:type="spellEnd"/>
            <w:r>
              <w:t xml:space="preserve"> be-</w:t>
            </w:r>
            <w:proofErr w:type="spellStart"/>
            <w:r>
              <w:t>acharit</w:t>
            </w:r>
            <w:proofErr w:type="spellEnd"/>
            <w:r>
              <w:t xml:space="preserve"> ha-</w:t>
            </w:r>
            <w:proofErr w:type="spellStart"/>
            <w:r>
              <w:t>yamim</w:t>
            </w:r>
            <w:proofErr w:type="spellEnd"/>
            <w:r>
              <w:t xml:space="preserve"> le-</w:t>
            </w:r>
            <w:proofErr w:type="spellStart"/>
            <w:r>
              <w:t>kol</w:t>
            </w:r>
            <w:proofErr w:type="spellEnd"/>
            <w:r>
              <w:t xml:space="preserve"> ha-</w:t>
            </w:r>
            <w:proofErr w:type="spellStart"/>
            <w:r>
              <w:t>dorot</w:t>
            </w:r>
            <w:proofErr w:type="spellEnd"/>
            <w:r>
              <w:t xml:space="preserve">, </w:t>
            </w:r>
            <w:proofErr w:type="spellStart"/>
            <w:r>
              <w:t>ve</w:t>
            </w:r>
            <w:proofErr w:type="spellEnd"/>
            <w:r>
              <w:t xml:space="preserve">-Elohim </w:t>
            </w:r>
            <w:proofErr w:type="spellStart"/>
            <w:r>
              <w:t>yavi</w:t>
            </w:r>
            <w:proofErr w:type="spellEnd"/>
            <w:r>
              <w:t xml:space="preserve"> </w:t>
            </w:r>
            <w:proofErr w:type="spellStart"/>
            <w:r>
              <w:t>mishpat</w:t>
            </w:r>
            <w:proofErr w:type="spellEnd"/>
            <w:r>
              <w:t xml:space="preserve"> al ha-</w:t>
            </w:r>
            <w:proofErr w:type="spellStart"/>
            <w:r>
              <w:t>resha</w:t>
            </w:r>
            <w:proofErr w:type="spellEnd"/>
            <w:r>
              <w:t>.’</w:t>
            </w:r>
          </w:p>
        </w:tc>
        <w:tc>
          <w:tcPr>
            <w:tcW w:w="2880" w:type="dxa"/>
          </w:tcPr>
          <w:p w:rsidR="002C3C58" w:rsidRDefault="002C3C58" w:rsidP="00712F0D">
            <w:proofErr w:type="spellStart"/>
            <w:r>
              <w:t>יהיה</w:t>
            </w:r>
            <w:proofErr w:type="spellEnd"/>
            <w:r>
              <w:t xml:space="preserve"> </w:t>
            </w:r>
            <w:proofErr w:type="spellStart"/>
            <w:r>
              <w:t>בארץ</w:t>
            </w:r>
            <w:proofErr w:type="spellEnd"/>
            <w:r>
              <w:t xml:space="preserve"> </w:t>
            </w:r>
            <w:proofErr w:type="spellStart"/>
            <w:r>
              <w:t>באחרית</w:t>
            </w:r>
            <w:proofErr w:type="spellEnd"/>
            <w:r>
              <w:t xml:space="preserve"> </w:t>
            </w:r>
            <w:proofErr w:type="spellStart"/>
            <w:r>
              <w:t>הימים</w:t>
            </w:r>
            <w:proofErr w:type="spellEnd"/>
            <w:r>
              <w:t xml:space="preserve"> </w:t>
            </w:r>
            <w:proofErr w:type="spellStart"/>
            <w:r>
              <w:t>לכל</w:t>
            </w:r>
            <w:proofErr w:type="spellEnd"/>
            <w:r>
              <w:t xml:space="preserve"> </w:t>
            </w:r>
            <w:proofErr w:type="spellStart"/>
            <w:r>
              <w:t>הדורות</w:t>
            </w:r>
            <w:proofErr w:type="spellEnd"/>
            <w:r>
              <w:t xml:space="preserve">, </w:t>
            </w:r>
            <w:proofErr w:type="spellStart"/>
            <w:r>
              <w:t>ואלהים</w:t>
            </w:r>
            <w:proofErr w:type="spellEnd"/>
            <w:r>
              <w:t xml:space="preserve"> </w:t>
            </w:r>
            <w:proofErr w:type="spellStart"/>
            <w:r>
              <w:t>יביא</w:t>
            </w:r>
            <w:proofErr w:type="spellEnd"/>
            <w:r>
              <w:t xml:space="preserve"> </w:t>
            </w:r>
            <w:proofErr w:type="spellStart"/>
            <w:r>
              <w:t>משפט</w:t>
            </w:r>
            <w:proofErr w:type="spellEnd"/>
            <w:r>
              <w:t xml:space="preserve"> </w:t>
            </w:r>
            <w:proofErr w:type="spellStart"/>
            <w:r>
              <w:t>על</w:t>
            </w:r>
            <w:proofErr w:type="spellEnd"/>
            <w:r>
              <w:t xml:space="preserve"> </w:t>
            </w:r>
            <w:proofErr w:type="spellStart"/>
            <w:r>
              <w:t>הרשעה</w:t>
            </w:r>
            <w:proofErr w:type="spellEnd"/>
          </w:p>
        </w:tc>
      </w:tr>
    </w:tbl>
    <w:p w:rsidR="002C3C58" w:rsidRDefault="002C3C58" w:rsidP="002C3C58">
      <w:r>
        <w:br w:type="page"/>
      </w:r>
    </w:p>
    <w:p w:rsidR="002C3C58" w:rsidRDefault="002C3C58" w:rsidP="002C3C58">
      <w:pPr>
        <w:pStyle w:val="Title"/>
      </w:pPr>
      <w:r>
        <w:lastRenderedPageBreak/>
        <w:t>Chapter 84</w:t>
      </w:r>
    </w:p>
    <w:p w:rsidR="002C3C58" w:rsidRDefault="002C3C58" w:rsidP="002C3C58">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2C3C58" w:rsidTr="00D66746">
        <w:tc>
          <w:tcPr>
            <w:tcW w:w="2880" w:type="dxa"/>
          </w:tcPr>
          <w:p w:rsidR="002C3C58" w:rsidRDefault="002C3C58" w:rsidP="00712F0D">
            <w:r>
              <w:t>Restored English</w:t>
            </w:r>
          </w:p>
        </w:tc>
        <w:tc>
          <w:tcPr>
            <w:tcW w:w="2880" w:type="dxa"/>
          </w:tcPr>
          <w:p w:rsidR="002C3C58" w:rsidRDefault="002C3C58" w:rsidP="00712F0D">
            <w:r>
              <w:t>Transliteration</w:t>
            </w:r>
          </w:p>
        </w:tc>
        <w:tc>
          <w:tcPr>
            <w:tcW w:w="2880" w:type="dxa"/>
          </w:tcPr>
          <w:p w:rsidR="002C3C58" w:rsidRDefault="002C3C58" w:rsidP="00712F0D">
            <w:r>
              <w:t>Hebrew / Source Structure</w:t>
            </w:r>
          </w:p>
        </w:tc>
      </w:tr>
      <w:tr w:rsidR="002C3C58" w:rsidTr="00D66746">
        <w:tc>
          <w:tcPr>
            <w:tcW w:w="2880" w:type="dxa"/>
          </w:tcPr>
          <w:p w:rsidR="002C3C58" w:rsidRDefault="002C3C58" w:rsidP="00712F0D">
            <w:r>
              <w:t>84:1 And I lifted up my hands in righteousness and blessed the Set-Apart and Great One, and I spoke with the breath of my mouth and with the tongue of flesh which Elohim has made for the sons of the flesh of men.</w:t>
            </w:r>
          </w:p>
        </w:tc>
        <w:tc>
          <w:tcPr>
            <w:tcW w:w="2880" w:type="dxa"/>
          </w:tcPr>
          <w:p w:rsidR="002C3C58" w:rsidRDefault="002C3C58" w:rsidP="00712F0D">
            <w:proofErr w:type="spellStart"/>
            <w:r>
              <w:t>Ve-nasati</w:t>
            </w:r>
            <w:proofErr w:type="spellEnd"/>
            <w:r>
              <w:t xml:space="preserve"> </w:t>
            </w:r>
            <w:proofErr w:type="spellStart"/>
            <w:r>
              <w:t>yaday</w:t>
            </w:r>
            <w:proofErr w:type="spellEnd"/>
            <w:r>
              <w:t xml:space="preserve"> be-</w:t>
            </w:r>
            <w:proofErr w:type="spellStart"/>
            <w:r>
              <w:t>tzedek</w:t>
            </w:r>
            <w:proofErr w:type="spellEnd"/>
            <w:r>
              <w:t xml:space="preserve"> u-</w:t>
            </w:r>
            <w:proofErr w:type="spellStart"/>
            <w:r>
              <w:t>veirachti</w:t>
            </w:r>
            <w:proofErr w:type="spellEnd"/>
            <w:r>
              <w:t xml:space="preserve"> et ha-</w:t>
            </w:r>
            <w:proofErr w:type="spellStart"/>
            <w:r>
              <w:t>Kadosh</w:t>
            </w:r>
            <w:proofErr w:type="spellEnd"/>
            <w:r>
              <w:t xml:space="preserve"> </w:t>
            </w:r>
            <w:proofErr w:type="spellStart"/>
            <w:r>
              <w:t>ve</w:t>
            </w:r>
            <w:proofErr w:type="spellEnd"/>
            <w:r>
              <w:t>-ha-</w:t>
            </w:r>
            <w:proofErr w:type="spellStart"/>
            <w:r>
              <w:t>Gadol</w:t>
            </w:r>
            <w:proofErr w:type="spellEnd"/>
            <w:r>
              <w:t xml:space="preserve">, </w:t>
            </w:r>
            <w:proofErr w:type="spellStart"/>
            <w:r>
              <w:t>ve-dibarti</w:t>
            </w:r>
            <w:proofErr w:type="spellEnd"/>
            <w:r>
              <w:t xml:space="preserve"> be-</w:t>
            </w:r>
            <w:proofErr w:type="spellStart"/>
            <w:r>
              <w:t>nishmat</w:t>
            </w:r>
            <w:proofErr w:type="spellEnd"/>
            <w:r>
              <w:t xml:space="preserve"> pi u-</w:t>
            </w:r>
            <w:proofErr w:type="spellStart"/>
            <w:r>
              <w:t>ve</w:t>
            </w:r>
            <w:proofErr w:type="spellEnd"/>
            <w:r>
              <w:t xml:space="preserve">-lashon </w:t>
            </w:r>
            <w:proofErr w:type="spellStart"/>
            <w:r>
              <w:t>basar</w:t>
            </w:r>
            <w:proofErr w:type="spellEnd"/>
            <w:r>
              <w:t xml:space="preserve"> </w:t>
            </w:r>
            <w:proofErr w:type="spellStart"/>
            <w:r>
              <w:t>asher</w:t>
            </w:r>
            <w:proofErr w:type="spellEnd"/>
            <w:r>
              <w:t xml:space="preserve"> </w:t>
            </w:r>
            <w:proofErr w:type="spellStart"/>
            <w:r>
              <w:t>asah</w:t>
            </w:r>
            <w:proofErr w:type="spellEnd"/>
            <w:r>
              <w:t xml:space="preserve"> Elohim li-</w:t>
            </w:r>
            <w:proofErr w:type="spellStart"/>
            <w:r>
              <w:t>venei</w:t>
            </w:r>
            <w:proofErr w:type="spellEnd"/>
            <w:r>
              <w:t xml:space="preserve"> </w:t>
            </w:r>
            <w:proofErr w:type="spellStart"/>
            <w:r>
              <w:t>basar</w:t>
            </w:r>
            <w:proofErr w:type="spellEnd"/>
            <w:r>
              <w:t xml:space="preserve"> </w:t>
            </w:r>
            <w:proofErr w:type="spellStart"/>
            <w:r>
              <w:t>bnei</w:t>
            </w:r>
            <w:proofErr w:type="spellEnd"/>
            <w:r>
              <w:t xml:space="preserve"> </w:t>
            </w:r>
            <w:proofErr w:type="spellStart"/>
            <w:r>
              <w:t>adam</w:t>
            </w:r>
            <w:proofErr w:type="spellEnd"/>
            <w:r>
              <w:t>.</w:t>
            </w:r>
          </w:p>
        </w:tc>
        <w:tc>
          <w:tcPr>
            <w:tcW w:w="2880" w:type="dxa"/>
          </w:tcPr>
          <w:p w:rsidR="002C3C58" w:rsidRDefault="002C3C58" w:rsidP="00712F0D">
            <w:proofErr w:type="spellStart"/>
            <w:r>
              <w:t>ונשאתי</w:t>
            </w:r>
            <w:proofErr w:type="spellEnd"/>
            <w:r>
              <w:t xml:space="preserve"> </w:t>
            </w:r>
            <w:proofErr w:type="spellStart"/>
            <w:r>
              <w:t>ידי</w:t>
            </w:r>
            <w:proofErr w:type="spellEnd"/>
            <w:r>
              <w:t xml:space="preserve"> </w:t>
            </w:r>
            <w:proofErr w:type="spellStart"/>
            <w:r>
              <w:t>בצדק</w:t>
            </w:r>
            <w:proofErr w:type="spellEnd"/>
            <w:r>
              <w:t xml:space="preserve"> </w:t>
            </w:r>
            <w:proofErr w:type="spellStart"/>
            <w:r>
              <w:t>וברכתי</w:t>
            </w:r>
            <w:proofErr w:type="spellEnd"/>
            <w:r>
              <w:t xml:space="preserve"> </w:t>
            </w:r>
            <w:proofErr w:type="spellStart"/>
            <w:r>
              <w:t>את</w:t>
            </w:r>
            <w:proofErr w:type="spellEnd"/>
            <w:r>
              <w:t xml:space="preserve"> </w:t>
            </w:r>
            <w:proofErr w:type="spellStart"/>
            <w:r>
              <w:t>הקדוש</w:t>
            </w:r>
            <w:proofErr w:type="spellEnd"/>
            <w:r>
              <w:t xml:space="preserve"> </w:t>
            </w:r>
            <w:proofErr w:type="spellStart"/>
            <w:r>
              <w:t>והגדול</w:t>
            </w:r>
            <w:proofErr w:type="spellEnd"/>
            <w:r>
              <w:t xml:space="preserve">, </w:t>
            </w:r>
            <w:proofErr w:type="spellStart"/>
            <w:r>
              <w:t>ודברתי</w:t>
            </w:r>
            <w:proofErr w:type="spellEnd"/>
            <w:r>
              <w:t xml:space="preserve"> </w:t>
            </w:r>
            <w:proofErr w:type="spellStart"/>
            <w:r>
              <w:t>בנשמת</w:t>
            </w:r>
            <w:proofErr w:type="spellEnd"/>
            <w:r>
              <w:t xml:space="preserve"> </w:t>
            </w:r>
            <w:proofErr w:type="spellStart"/>
            <w:r>
              <w:t>פי</w:t>
            </w:r>
            <w:proofErr w:type="spellEnd"/>
            <w:r>
              <w:t xml:space="preserve"> </w:t>
            </w:r>
            <w:proofErr w:type="spellStart"/>
            <w:r>
              <w:t>ובלשון</w:t>
            </w:r>
            <w:proofErr w:type="spellEnd"/>
            <w:r>
              <w:t xml:space="preserve"> </w:t>
            </w:r>
            <w:proofErr w:type="spellStart"/>
            <w:r>
              <w:t>בשר</w:t>
            </w:r>
            <w:proofErr w:type="spellEnd"/>
            <w:r>
              <w:t xml:space="preserve"> </w:t>
            </w:r>
            <w:proofErr w:type="spellStart"/>
            <w:r>
              <w:t>אשר</w:t>
            </w:r>
            <w:proofErr w:type="spellEnd"/>
            <w:r>
              <w:t xml:space="preserve"> </w:t>
            </w:r>
            <w:proofErr w:type="spellStart"/>
            <w:r>
              <w:t>עשה</w:t>
            </w:r>
            <w:proofErr w:type="spellEnd"/>
            <w:r>
              <w:t xml:space="preserve"> </w:t>
            </w:r>
            <w:proofErr w:type="spellStart"/>
            <w:r>
              <w:t>אלהים</w:t>
            </w:r>
            <w:proofErr w:type="spellEnd"/>
            <w:r>
              <w:t xml:space="preserve"> </w:t>
            </w:r>
            <w:proofErr w:type="spellStart"/>
            <w:r>
              <w:t>לבני</w:t>
            </w:r>
            <w:proofErr w:type="spellEnd"/>
            <w:r>
              <w:t xml:space="preserve"> </w:t>
            </w:r>
            <w:proofErr w:type="spellStart"/>
            <w:r>
              <w:t>בשר</w:t>
            </w:r>
            <w:proofErr w:type="spellEnd"/>
            <w:r>
              <w:t xml:space="preserve"> </w:t>
            </w:r>
            <w:proofErr w:type="spellStart"/>
            <w:r>
              <w:t>בני</w:t>
            </w:r>
            <w:proofErr w:type="spellEnd"/>
            <w:r>
              <w:t xml:space="preserve"> </w:t>
            </w:r>
            <w:proofErr w:type="spellStart"/>
            <w:r>
              <w:t>אדם</w:t>
            </w:r>
            <w:proofErr w:type="spellEnd"/>
          </w:p>
        </w:tc>
      </w:tr>
      <w:tr w:rsidR="002C3C58" w:rsidTr="00D66746">
        <w:tc>
          <w:tcPr>
            <w:tcW w:w="2880" w:type="dxa"/>
          </w:tcPr>
          <w:p w:rsidR="002C3C58" w:rsidRDefault="002C3C58" w:rsidP="00712F0D">
            <w:r>
              <w:t>84:2 That they might speak with it, and He gave them breath, a tongue, and a mouth to speak with.</w:t>
            </w:r>
          </w:p>
        </w:tc>
        <w:tc>
          <w:tcPr>
            <w:tcW w:w="2880" w:type="dxa"/>
          </w:tcPr>
          <w:p w:rsidR="002C3C58" w:rsidRDefault="002C3C58" w:rsidP="00712F0D">
            <w:r>
              <w:t>Le-</w:t>
            </w:r>
            <w:proofErr w:type="spellStart"/>
            <w:r>
              <w:t>ma’an</w:t>
            </w:r>
            <w:proofErr w:type="spellEnd"/>
            <w:r>
              <w:t xml:space="preserve"> </w:t>
            </w:r>
            <w:proofErr w:type="spellStart"/>
            <w:r>
              <w:t>yedabru</w:t>
            </w:r>
            <w:proofErr w:type="spellEnd"/>
            <w:r>
              <w:t xml:space="preserve"> bah, </w:t>
            </w:r>
            <w:proofErr w:type="spellStart"/>
            <w:r>
              <w:t>ve-natan</w:t>
            </w:r>
            <w:proofErr w:type="spellEnd"/>
            <w:r>
              <w:t xml:space="preserve"> </w:t>
            </w:r>
            <w:proofErr w:type="spellStart"/>
            <w:r>
              <w:t>lahem</w:t>
            </w:r>
            <w:proofErr w:type="spellEnd"/>
            <w:r>
              <w:t xml:space="preserve"> </w:t>
            </w:r>
            <w:proofErr w:type="spellStart"/>
            <w:r>
              <w:t>neshamah</w:t>
            </w:r>
            <w:proofErr w:type="spellEnd"/>
            <w:r>
              <w:t>, lashon, u-</w:t>
            </w:r>
            <w:proofErr w:type="spellStart"/>
            <w:r>
              <w:t>peh</w:t>
            </w:r>
            <w:proofErr w:type="spellEnd"/>
            <w:r>
              <w:t xml:space="preserve"> le-</w:t>
            </w:r>
            <w:proofErr w:type="spellStart"/>
            <w:r>
              <w:t>daber</w:t>
            </w:r>
            <w:proofErr w:type="spellEnd"/>
            <w:r>
              <w:t xml:space="preserve"> </w:t>
            </w:r>
            <w:proofErr w:type="spellStart"/>
            <w:r>
              <w:t>bo</w:t>
            </w:r>
            <w:proofErr w:type="spellEnd"/>
            <w:r>
              <w:t>.</w:t>
            </w:r>
          </w:p>
        </w:tc>
        <w:tc>
          <w:tcPr>
            <w:tcW w:w="2880" w:type="dxa"/>
          </w:tcPr>
          <w:p w:rsidR="002C3C58" w:rsidRDefault="002C3C58" w:rsidP="00712F0D">
            <w:proofErr w:type="spellStart"/>
            <w:r>
              <w:t>למען</w:t>
            </w:r>
            <w:proofErr w:type="spellEnd"/>
            <w:r>
              <w:t xml:space="preserve"> </w:t>
            </w:r>
            <w:proofErr w:type="spellStart"/>
            <w:r>
              <w:t>ידברו</w:t>
            </w:r>
            <w:proofErr w:type="spellEnd"/>
            <w:r>
              <w:t xml:space="preserve"> </w:t>
            </w:r>
            <w:proofErr w:type="spellStart"/>
            <w:r>
              <w:t>בה</w:t>
            </w:r>
            <w:proofErr w:type="spellEnd"/>
            <w:r>
              <w:t xml:space="preserve">, </w:t>
            </w:r>
            <w:proofErr w:type="spellStart"/>
            <w:r>
              <w:t>ונתן</w:t>
            </w:r>
            <w:proofErr w:type="spellEnd"/>
            <w:r>
              <w:t xml:space="preserve"> </w:t>
            </w:r>
            <w:proofErr w:type="spellStart"/>
            <w:r>
              <w:t>להם</w:t>
            </w:r>
            <w:proofErr w:type="spellEnd"/>
            <w:r>
              <w:t xml:space="preserve"> </w:t>
            </w:r>
            <w:proofErr w:type="spellStart"/>
            <w:r>
              <w:t>נשמה</w:t>
            </w:r>
            <w:proofErr w:type="spellEnd"/>
            <w:r>
              <w:t xml:space="preserve">, </w:t>
            </w:r>
            <w:proofErr w:type="spellStart"/>
            <w:r>
              <w:t>לשון</w:t>
            </w:r>
            <w:proofErr w:type="spellEnd"/>
            <w:r>
              <w:t xml:space="preserve">, </w:t>
            </w:r>
            <w:proofErr w:type="spellStart"/>
            <w:r>
              <w:t>ופה</w:t>
            </w:r>
            <w:proofErr w:type="spellEnd"/>
            <w:r>
              <w:t xml:space="preserve"> </w:t>
            </w:r>
            <w:proofErr w:type="spellStart"/>
            <w:r>
              <w:t>לדבר</w:t>
            </w:r>
            <w:proofErr w:type="spellEnd"/>
            <w:r>
              <w:t xml:space="preserve"> </w:t>
            </w:r>
            <w:proofErr w:type="spellStart"/>
            <w:r>
              <w:t>בו</w:t>
            </w:r>
            <w:proofErr w:type="spellEnd"/>
          </w:p>
        </w:tc>
      </w:tr>
      <w:tr w:rsidR="002C3C58" w:rsidTr="00D66746">
        <w:tc>
          <w:tcPr>
            <w:tcW w:w="2880" w:type="dxa"/>
          </w:tcPr>
          <w:p w:rsidR="002C3C58" w:rsidRDefault="002C3C58" w:rsidP="00712F0D">
            <w:r>
              <w:t>84:3 Blessed are You, O Yahuah, King, Great and Mighty in Your greatness, Master of all creation of the heaven, King of kings and Elohim of the whole world.</w:t>
            </w:r>
          </w:p>
        </w:tc>
        <w:tc>
          <w:tcPr>
            <w:tcW w:w="2880" w:type="dxa"/>
          </w:tcPr>
          <w:p w:rsidR="002C3C58" w:rsidRDefault="002C3C58" w:rsidP="00712F0D">
            <w:r>
              <w:t xml:space="preserve">Baruch </w:t>
            </w:r>
            <w:proofErr w:type="spellStart"/>
            <w:r>
              <w:t>Atah</w:t>
            </w:r>
            <w:proofErr w:type="spellEnd"/>
            <w:r>
              <w:t xml:space="preserve">, Yahuah, </w:t>
            </w:r>
            <w:proofErr w:type="spellStart"/>
            <w:r>
              <w:t>Melekh</w:t>
            </w:r>
            <w:proofErr w:type="spellEnd"/>
            <w:r>
              <w:t xml:space="preserve">, </w:t>
            </w:r>
            <w:proofErr w:type="spellStart"/>
            <w:r>
              <w:t>Gadol</w:t>
            </w:r>
            <w:proofErr w:type="spellEnd"/>
            <w:r>
              <w:t xml:space="preserve"> </w:t>
            </w:r>
            <w:proofErr w:type="spellStart"/>
            <w:r>
              <w:t>ve-Ittan</w:t>
            </w:r>
            <w:proofErr w:type="spellEnd"/>
            <w:r>
              <w:t xml:space="preserve"> be-</w:t>
            </w:r>
            <w:proofErr w:type="spellStart"/>
            <w:r>
              <w:t>gadlutekha</w:t>
            </w:r>
            <w:proofErr w:type="spellEnd"/>
            <w:r>
              <w:t xml:space="preserve">, </w:t>
            </w:r>
            <w:proofErr w:type="spellStart"/>
            <w:r>
              <w:t>Adon</w:t>
            </w:r>
            <w:proofErr w:type="spellEnd"/>
            <w:r>
              <w:t xml:space="preserve"> </w:t>
            </w:r>
            <w:proofErr w:type="spellStart"/>
            <w:r>
              <w:t>kol</w:t>
            </w:r>
            <w:proofErr w:type="spellEnd"/>
            <w:r>
              <w:t xml:space="preserve"> </w:t>
            </w:r>
            <w:proofErr w:type="spellStart"/>
            <w:r>
              <w:t>beriat</w:t>
            </w:r>
            <w:proofErr w:type="spellEnd"/>
            <w:r>
              <w:t xml:space="preserve"> ha-</w:t>
            </w:r>
            <w:proofErr w:type="spellStart"/>
            <w:r>
              <w:t>shamayim</w:t>
            </w:r>
            <w:proofErr w:type="spellEnd"/>
            <w:r>
              <w:t xml:space="preserve">, </w:t>
            </w:r>
            <w:proofErr w:type="spellStart"/>
            <w:r>
              <w:t>Melekh</w:t>
            </w:r>
            <w:proofErr w:type="spellEnd"/>
            <w:r>
              <w:t xml:space="preserve"> </w:t>
            </w:r>
            <w:proofErr w:type="spellStart"/>
            <w:r>
              <w:t>melakhim</w:t>
            </w:r>
            <w:proofErr w:type="spellEnd"/>
            <w:r>
              <w:t xml:space="preserve"> </w:t>
            </w:r>
            <w:proofErr w:type="spellStart"/>
            <w:r>
              <w:t>ve-Elohei</w:t>
            </w:r>
            <w:proofErr w:type="spellEnd"/>
            <w:r>
              <w:t xml:space="preserve"> </w:t>
            </w:r>
            <w:proofErr w:type="spellStart"/>
            <w:r>
              <w:t>kol</w:t>
            </w:r>
            <w:proofErr w:type="spellEnd"/>
            <w:r>
              <w:t xml:space="preserve"> ha-</w:t>
            </w:r>
            <w:proofErr w:type="spellStart"/>
            <w:r>
              <w:t>olam</w:t>
            </w:r>
            <w:proofErr w:type="spellEnd"/>
            <w:r>
              <w:t>.</w:t>
            </w:r>
          </w:p>
        </w:tc>
        <w:tc>
          <w:tcPr>
            <w:tcW w:w="2880" w:type="dxa"/>
          </w:tcPr>
          <w:p w:rsidR="002C3C58" w:rsidRDefault="002C3C58" w:rsidP="00712F0D">
            <w:proofErr w:type="spellStart"/>
            <w:r>
              <w:t>ברוך</w:t>
            </w:r>
            <w:proofErr w:type="spellEnd"/>
            <w:r>
              <w:t xml:space="preserve"> </w:t>
            </w:r>
            <w:proofErr w:type="spellStart"/>
            <w:r>
              <w:t>אתה</w:t>
            </w:r>
            <w:proofErr w:type="spellEnd"/>
            <w:r>
              <w:t xml:space="preserve">, </w:t>
            </w:r>
            <w:proofErr w:type="spellStart"/>
            <w:r>
              <w:t>יהוה</w:t>
            </w:r>
            <w:proofErr w:type="spellEnd"/>
            <w:r>
              <w:t xml:space="preserve">, </w:t>
            </w:r>
            <w:proofErr w:type="spellStart"/>
            <w:r>
              <w:t>מלך</w:t>
            </w:r>
            <w:proofErr w:type="spellEnd"/>
            <w:r>
              <w:t xml:space="preserve">, </w:t>
            </w:r>
            <w:proofErr w:type="spellStart"/>
            <w:r>
              <w:t>גדול</w:t>
            </w:r>
            <w:proofErr w:type="spellEnd"/>
            <w:r>
              <w:t xml:space="preserve"> </w:t>
            </w:r>
            <w:proofErr w:type="spellStart"/>
            <w:r>
              <w:t>ואיתן</w:t>
            </w:r>
            <w:proofErr w:type="spellEnd"/>
            <w:r>
              <w:t xml:space="preserve"> </w:t>
            </w:r>
            <w:proofErr w:type="spellStart"/>
            <w:r>
              <w:t>בגדולתך</w:t>
            </w:r>
            <w:proofErr w:type="spellEnd"/>
            <w:r>
              <w:t xml:space="preserve">, </w:t>
            </w:r>
            <w:proofErr w:type="spellStart"/>
            <w:r>
              <w:t>אדון</w:t>
            </w:r>
            <w:proofErr w:type="spellEnd"/>
            <w:r>
              <w:t xml:space="preserve"> </w:t>
            </w:r>
            <w:proofErr w:type="spellStart"/>
            <w:r>
              <w:t>כל</w:t>
            </w:r>
            <w:proofErr w:type="spellEnd"/>
            <w:r>
              <w:t xml:space="preserve"> </w:t>
            </w:r>
            <w:proofErr w:type="spellStart"/>
            <w:r>
              <w:t>בריאת</w:t>
            </w:r>
            <w:proofErr w:type="spellEnd"/>
            <w:r>
              <w:t xml:space="preserve"> </w:t>
            </w:r>
            <w:proofErr w:type="spellStart"/>
            <w:r>
              <w:t>השמים</w:t>
            </w:r>
            <w:proofErr w:type="spellEnd"/>
            <w:r>
              <w:t xml:space="preserve">, </w:t>
            </w:r>
            <w:proofErr w:type="spellStart"/>
            <w:r>
              <w:t>מלך</w:t>
            </w:r>
            <w:proofErr w:type="spellEnd"/>
            <w:r>
              <w:t xml:space="preserve"> </w:t>
            </w:r>
            <w:proofErr w:type="spellStart"/>
            <w:r>
              <w:t>מלכים</w:t>
            </w:r>
            <w:proofErr w:type="spellEnd"/>
            <w:r>
              <w:t xml:space="preserve"> </w:t>
            </w:r>
            <w:proofErr w:type="spellStart"/>
            <w:r>
              <w:t>ואלהי</w:t>
            </w:r>
            <w:proofErr w:type="spellEnd"/>
            <w:r>
              <w:t xml:space="preserve"> </w:t>
            </w:r>
            <w:proofErr w:type="spellStart"/>
            <w:r>
              <w:t>כל</w:t>
            </w:r>
            <w:proofErr w:type="spellEnd"/>
            <w:r>
              <w:t xml:space="preserve"> </w:t>
            </w:r>
            <w:proofErr w:type="spellStart"/>
            <w:r>
              <w:t>העולם</w:t>
            </w:r>
            <w:proofErr w:type="spellEnd"/>
          </w:p>
        </w:tc>
      </w:tr>
      <w:tr w:rsidR="002C3C58" w:rsidTr="00D66746">
        <w:tc>
          <w:tcPr>
            <w:tcW w:w="2880" w:type="dxa"/>
          </w:tcPr>
          <w:p w:rsidR="002C3C58" w:rsidRDefault="002C3C58" w:rsidP="00712F0D">
            <w:r>
              <w:t>84:4 And Your authority and reign and greatness abide forever, and Your esteem is forever and ever. Your judgments are all righteous and true.</w:t>
            </w:r>
          </w:p>
        </w:tc>
        <w:tc>
          <w:tcPr>
            <w:tcW w:w="2880" w:type="dxa"/>
          </w:tcPr>
          <w:p w:rsidR="002C3C58" w:rsidRDefault="002C3C58" w:rsidP="00712F0D">
            <w:r>
              <w:t>U-</w:t>
            </w:r>
            <w:proofErr w:type="spellStart"/>
            <w:r>
              <w:t>memshaltkha</w:t>
            </w:r>
            <w:proofErr w:type="spellEnd"/>
            <w:r>
              <w:t xml:space="preserve"> u-</w:t>
            </w:r>
            <w:proofErr w:type="spellStart"/>
            <w:r>
              <w:t>malkhutkha</w:t>
            </w:r>
            <w:proofErr w:type="spellEnd"/>
            <w:r>
              <w:t xml:space="preserve"> u-</w:t>
            </w:r>
            <w:proofErr w:type="spellStart"/>
            <w:r>
              <w:t>gadlutkha</w:t>
            </w:r>
            <w:proofErr w:type="spellEnd"/>
            <w:r>
              <w:t xml:space="preserve"> </w:t>
            </w:r>
            <w:proofErr w:type="spellStart"/>
            <w:r>
              <w:t>omedet</w:t>
            </w:r>
            <w:proofErr w:type="spellEnd"/>
            <w:r>
              <w:t xml:space="preserve"> le-</w:t>
            </w:r>
            <w:proofErr w:type="spellStart"/>
            <w:r>
              <w:t>olam</w:t>
            </w:r>
            <w:proofErr w:type="spellEnd"/>
            <w:r>
              <w:t>, u-</w:t>
            </w:r>
            <w:proofErr w:type="spellStart"/>
            <w:r>
              <w:t>khevodekha</w:t>
            </w:r>
            <w:proofErr w:type="spellEnd"/>
            <w:r>
              <w:t xml:space="preserve"> le-</w:t>
            </w:r>
            <w:proofErr w:type="spellStart"/>
            <w:r>
              <w:t>olmei</w:t>
            </w:r>
            <w:proofErr w:type="spellEnd"/>
            <w:r>
              <w:t xml:space="preserve"> </w:t>
            </w:r>
            <w:proofErr w:type="spellStart"/>
            <w:r>
              <w:t>olamim</w:t>
            </w:r>
            <w:proofErr w:type="spellEnd"/>
            <w:r>
              <w:t xml:space="preserve">. </w:t>
            </w:r>
            <w:proofErr w:type="spellStart"/>
            <w:r>
              <w:t>Mishpatekha</w:t>
            </w:r>
            <w:proofErr w:type="spellEnd"/>
            <w:r>
              <w:t xml:space="preserve"> </w:t>
            </w:r>
            <w:proofErr w:type="spellStart"/>
            <w:r>
              <w:t>kulam</w:t>
            </w:r>
            <w:proofErr w:type="spellEnd"/>
            <w:r>
              <w:t xml:space="preserve"> </w:t>
            </w:r>
            <w:proofErr w:type="spellStart"/>
            <w:r>
              <w:t>tzedek</w:t>
            </w:r>
            <w:proofErr w:type="spellEnd"/>
            <w:r>
              <w:t xml:space="preserve"> </w:t>
            </w:r>
            <w:proofErr w:type="spellStart"/>
            <w:r>
              <w:t>ve-emet</w:t>
            </w:r>
            <w:proofErr w:type="spellEnd"/>
            <w:r>
              <w:t>.</w:t>
            </w:r>
          </w:p>
        </w:tc>
        <w:tc>
          <w:tcPr>
            <w:tcW w:w="2880" w:type="dxa"/>
          </w:tcPr>
          <w:p w:rsidR="002C3C58" w:rsidRDefault="002C3C58" w:rsidP="00712F0D">
            <w:proofErr w:type="spellStart"/>
            <w:r>
              <w:t>וממשלתך</w:t>
            </w:r>
            <w:proofErr w:type="spellEnd"/>
            <w:r>
              <w:t xml:space="preserve"> </w:t>
            </w:r>
            <w:proofErr w:type="spellStart"/>
            <w:r>
              <w:t>ומלכותך</w:t>
            </w:r>
            <w:proofErr w:type="spellEnd"/>
            <w:r>
              <w:t xml:space="preserve"> </w:t>
            </w:r>
            <w:proofErr w:type="spellStart"/>
            <w:r>
              <w:t>וגדולתך</w:t>
            </w:r>
            <w:proofErr w:type="spellEnd"/>
            <w:r>
              <w:t xml:space="preserve"> </w:t>
            </w:r>
            <w:proofErr w:type="spellStart"/>
            <w:r>
              <w:t>עומדת</w:t>
            </w:r>
            <w:proofErr w:type="spellEnd"/>
            <w:r>
              <w:t xml:space="preserve"> </w:t>
            </w:r>
            <w:proofErr w:type="spellStart"/>
            <w:r>
              <w:t>לעולם</w:t>
            </w:r>
            <w:proofErr w:type="spellEnd"/>
            <w:r>
              <w:t xml:space="preserve">, </w:t>
            </w:r>
            <w:proofErr w:type="spellStart"/>
            <w:r>
              <w:t>וכבודך</w:t>
            </w:r>
            <w:proofErr w:type="spellEnd"/>
            <w:r>
              <w:t xml:space="preserve"> </w:t>
            </w:r>
            <w:proofErr w:type="spellStart"/>
            <w:r>
              <w:t>לעולמי</w:t>
            </w:r>
            <w:proofErr w:type="spellEnd"/>
            <w:r>
              <w:t xml:space="preserve"> </w:t>
            </w:r>
            <w:proofErr w:type="spellStart"/>
            <w:r>
              <w:t>עולמים</w:t>
            </w:r>
            <w:proofErr w:type="spellEnd"/>
            <w:r>
              <w:t xml:space="preserve">. </w:t>
            </w:r>
            <w:proofErr w:type="spellStart"/>
            <w:r>
              <w:t>משפטיך</w:t>
            </w:r>
            <w:proofErr w:type="spellEnd"/>
            <w:r>
              <w:t xml:space="preserve"> </w:t>
            </w:r>
            <w:proofErr w:type="spellStart"/>
            <w:r>
              <w:t>כולם</w:t>
            </w:r>
            <w:proofErr w:type="spellEnd"/>
            <w:r>
              <w:t xml:space="preserve"> </w:t>
            </w:r>
            <w:proofErr w:type="spellStart"/>
            <w:r>
              <w:t>צדק</w:t>
            </w:r>
            <w:proofErr w:type="spellEnd"/>
            <w:r>
              <w:t xml:space="preserve"> </w:t>
            </w:r>
            <w:proofErr w:type="spellStart"/>
            <w:r>
              <w:t>ואמת</w:t>
            </w:r>
            <w:proofErr w:type="spellEnd"/>
          </w:p>
        </w:tc>
      </w:tr>
      <w:tr w:rsidR="002C3C58" w:rsidTr="00D66746">
        <w:tc>
          <w:tcPr>
            <w:tcW w:w="2880" w:type="dxa"/>
          </w:tcPr>
          <w:p w:rsidR="002C3C58" w:rsidRDefault="002C3C58" w:rsidP="00712F0D">
            <w:r>
              <w:t>84:5 You execute judgment forever and ever, and nothing is hidden from You. For You see everything and hear everything.</w:t>
            </w:r>
          </w:p>
        </w:tc>
        <w:tc>
          <w:tcPr>
            <w:tcW w:w="2880" w:type="dxa"/>
          </w:tcPr>
          <w:p w:rsidR="002C3C58" w:rsidRDefault="002C3C58" w:rsidP="00712F0D">
            <w:proofErr w:type="spellStart"/>
            <w:r>
              <w:t>Atah</w:t>
            </w:r>
            <w:proofErr w:type="spellEnd"/>
            <w:r>
              <w:t xml:space="preserve"> </w:t>
            </w:r>
            <w:proofErr w:type="spellStart"/>
            <w:r>
              <w:t>oseh</w:t>
            </w:r>
            <w:proofErr w:type="spellEnd"/>
            <w:r>
              <w:t xml:space="preserve"> </w:t>
            </w:r>
            <w:proofErr w:type="spellStart"/>
            <w:r>
              <w:t>mishpat</w:t>
            </w:r>
            <w:proofErr w:type="spellEnd"/>
            <w:r>
              <w:t xml:space="preserve"> le-</w:t>
            </w:r>
            <w:proofErr w:type="spellStart"/>
            <w:r>
              <w:t>olam</w:t>
            </w:r>
            <w:proofErr w:type="spellEnd"/>
            <w:r>
              <w:t xml:space="preserve"> </w:t>
            </w:r>
            <w:proofErr w:type="spellStart"/>
            <w:r>
              <w:t>va’ed</w:t>
            </w:r>
            <w:proofErr w:type="spellEnd"/>
            <w:r>
              <w:t xml:space="preserve">, </w:t>
            </w:r>
            <w:proofErr w:type="spellStart"/>
            <w:r>
              <w:t>ve-ein</w:t>
            </w:r>
            <w:proofErr w:type="spellEnd"/>
            <w:r>
              <w:t xml:space="preserve"> </w:t>
            </w:r>
            <w:proofErr w:type="spellStart"/>
            <w:r>
              <w:t>davar</w:t>
            </w:r>
            <w:proofErr w:type="spellEnd"/>
            <w:r>
              <w:t xml:space="preserve"> </w:t>
            </w:r>
            <w:proofErr w:type="spellStart"/>
            <w:r>
              <w:t>nistar</w:t>
            </w:r>
            <w:proofErr w:type="spellEnd"/>
            <w:r>
              <w:t xml:space="preserve"> </w:t>
            </w:r>
            <w:proofErr w:type="spellStart"/>
            <w:r>
              <w:t>mimekha</w:t>
            </w:r>
            <w:proofErr w:type="spellEnd"/>
            <w:r>
              <w:t xml:space="preserve">. Ki </w:t>
            </w:r>
            <w:proofErr w:type="spellStart"/>
            <w:r>
              <w:t>Atah</w:t>
            </w:r>
            <w:proofErr w:type="spellEnd"/>
            <w:r>
              <w:t xml:space="preserve"> </w:t>
            </w:r>
            <w:proofErr w:type="spellStart"/>
            <w:r>
              <w:t>ro’eh</w:t>
            </w:r>
            <w:proofErr w:type="spellEnd"/>
            <w:r>
              <w:t xml:space="preserve"> et ha-</w:t>
            </w:r>
            <w:proofErr w:type="spellStart"/>
            <w:r>
              <w:t>kol</w:t>
            </w:r>
            <w:proofErr w:type="spellEnd"/>
            <w:r>
              <w:t xml:space="preserve"> </w:t>
            </w:r>
            <w:proofErr w:type="spellStart"/>
            <w:r>
              <w:t>ve-shome’a</w:t>
            </w:r>
            <w:proofErr w:type="spellEnd"/>
            <w:r>
              <w:t xml:space="preserve"> et ha-</w:t>
            </w:r>
            <w:proofErr w:type="spellStart"/>
            <w:r>
              <w:t>kol</w:t>
            </w:r>
            <w:proofErr w:type="spellEnd"/>
            <w:r>
              <w:t>.</w:t>
            </w:r>
          </w:p>
        </w:tc>
        <w:tc>
          <w:tcPr>
            <w:tcW w:w="2880" w:type="dxa"/>
          </w:tcPr>
          <w:p w:rsidR="002C3C58" w:rsidRDefault="002C3C58" w:rsidP="00712F0D">
            <w:proofErr w:type="spellStart"/>
            <w:r>
              <w:t>אתה</w:t>
            </w:r>
            <w:proofErr w:type="spellEnd"/>
            <w:r>
              <w:t xml:space="preserve"> </w:t>
            </w:r>
            <w:proofErr w:type="spellStart"/>
            <w:r>
              <w:t>עושה</w:t>
            </w:r>
            <w:proofErr w:type="spellEnd"/>
            <w:r>
              <w:t xml:space="preserve"> </w:t>
            </w:r>
            <w:proofErr w:type="spellStart"/>
            <w:r>
              <w:t>משפט</w:t>
            </w:r>
            <w:proofErr w:type="spellEnd"/>
            <w:r>
              <w:t xml:space="preserve"> </w:t>
            </w:r>
            <w:proofErr w:type="spellStart"/>
            <w:r>
              <w:t>לעולם</w:t>
            </w:r>
            <w:proofErr w:type="spellEnd"/>
            <w:r>
              <w:t xml:space="preserve"> </w:t>
            </w:r>
            <w:proofErr w:type="spellStart"/>
            <w:r>
              <w:t>ועד</w:t>
            </w:r>
            <w:proofErr w:type="spellEnd"/>
            <w:r>
              <w:t xml:space="preserve">, </w:t>
            </w:r>
            <w:proofErr w:type="spellStart"/>
            <w:r>
              <w:t>ואין</w:t>
            </w:r>
            <w:proofErr w:type="spellEnd"/>
            <w:r>
              <w:t xml:space="preserve"> </w:t>
            </w:r>
            <w:proofErr w:type="spellStart"/>
            <w:r>
              <w:t>דבר</w:t>
            </w:r>
            <w:proofErr w:type="spellEnd"/>
            <w:r>
              <w:t xml:space="preserve"> </w:t>
            </w:r>
            <w:proofErr w:type="spellStart"/>
            <w:r>
              <w:t>נסתר</w:t>
            </w:r>
            <w:proofErr w:type="spellEnd"/>
            <w:r>
              <w:t xml:space="preserve"> </w:t>
            </w:r>
            <w:proofErr w:type="spellStart"/>
            <w:r>
              <w:t>ממך</w:t>
            </w:r>
            <w:proofErr w:type="spellEnd"/>
            <w:r>
              <w:t xml:space="preserve">. </w:t>
            </w:r>
            <w:proofErr w:type="spellStart"/>
            <w:r>
              <w:t>כי</w:t>
            </w:r>
            <w:proofErr w:type="spellEnd"/>
            <w:r>
              <w:t xml:space="preserve"> </w:t>
            </w:r>
            <w:proofErr w:type="spellStart"/>
            <w:r>
              <w:t>אתה</w:t>
            </w:r>
            <w:proofErr w:type="spellEnd"/>
            <w:r>
              <w:t xml:space="preserve"> </w:t>
            </w:r>
            <w:proofErr w:type="spellStart"/>
            <w:r>
              <w:t>רואה</w:t>
            </w:r>
            <w:proofErr w:type="spellEnd"/>
            <w:r>
              <w:t xml:space="preserve"> </w:t>
            </w:r>
            <w:proofErr w:type="spellStart"/>
            <w:r>
              <w:t>את</w:t>
            </w:r>
            <w:proofErr w:type="spellEnd"/>
            <w:r>
              <w:t xml:space="preserve"> </w:t>
            </w:r>
            <w:proofErr w:type="spellStart"/>
            <w:r>
              <w:t>הכל</w:t>
            </w:r>
            <w:proofErr w:type="spellEnd"/>
            <w:r>
              <w:t xml:space="preserve"> </w:t>
            </w:r>
            <w:proofErr w:type="spellStart"/>
            <w:r>
              <w:t>ושומע</w:t>
            </w:r>
            <w:proofErr w:type="spellEnd"/>
            <w:r>
              <w:t xml:space="preserve"> </w:t>
            </w:r>
            <w:proofErr w:type="spellStart"/>
            <w:r>
              <w:t>את</w:t>
            </w:r>
            <w:proofErr w:type="spellEnd"/>
            <w:r>
              <w:t xml:space="preserve"> </w:t>
            </w:r>
            <w:proofErr w:type="spellStart"/>
            <w:r>
              <w:t>הכל</w:t>
            </w:r>
            <w:proofErr w:type="spellEnd"/>
          </w:p>
        </w:tc>
      </w:tr>
      <w:tr w:rsidR="002C3C58" w:rsidTr="00D66746">
        <w:tc>
          <w:tcPr>
            <w:tcW w:w="2880" w:type="dxa"/>
          </w:tcPr>
          <w:p w:rsidR="002C3C58" w:rsidRDefault="002C3C58" w:rsidP="00712F0D">
            <w:r>
              <w:t>84:6 And there is nothing hidden or concealed from You.</w:t>
            </w:r>
          </w:p>
        </w:tc>
        <w:tc>
          <w:tcPr>
            <w:tcW w:w="2880" w:type="dxa"/>
          </w:tcPr>
          <w:p w:rsidR="002C3C58" w:rsidRDefault="002C3C58" w:rsidP="00712F0D">
            <w:proofErr w:type="spellStart"/>
            <w:r>
              <w:t>Ve-ein</w:t>
            </w:r>
            <w:proofErr w:type="spellEnd"/>
            <w:r>
              <w:t xml:space="preserve"> </w:t>
            </w:r>
            <w:proofErr w:type="spellStart"/>
            <w:r>
              <w:t>davar</w:t>
            </w:r>
            <w:proofErr w:type="spellEnd"/>
            <w:r>
              <w:t xml:space="preserve"> </w:t>
            </w:r>
            <w:proofErr w:type="spellStart"/>
            <w:r>
              <w:t>nistar</w:t>
            </w:r>
            <w:proofErr w:type="spellEnd"/>
            <w:r>
              <w:t xml:space="preserve"> </w:t>
            </w:r>
            <w:proofErr w:type="spellStart"/>
            <w:r>
              <w:t>o ne</w:t>
            </w:r>
            <w:proofErr w:type="spellEnd"/>
            <w:r>
              <w:t xml:space="preserve">’elam </w:t>
            </w:r>
            <w:proofErr w:type="spellStart"/>
            <w:r>
              <w:t>mimkha</w:t>
            </w:r>
            <w:proofErr w:type="spellEnd"/>
            <w:r>
              <w:t>.</w:t>
            </w:r>
          </w:p>
        </w:tc>
        <w:tc>
          <w:tcPr>
            <w:tcW w:w="2880" w:type="dxa"/>
          </w:tcPr>
          <w:p w:rsidR="002C3C58" w:rsidRDefault="002C3C58" w:rsidP="00712F0D">
            <w:proofErr w:type="spellStart"/>
            <w:r>
              <w:t>ואין</w:t>
            </w:r>
            <w:proofErr w:type="spellEnd"/>
            <w:r>
              <w:t xml:space="preserve"> </w:t>
            </w:r>
            <w:proofErr w:type="spellStart"/>
            <w:r>
              <w:t>דבר</w:t>
            </w:r>
            <w:proofErr w:type="spellEnd"/>
            <w:r>
              <w:t xml:space="preserve"> </w:t>
            </w:r>
            <w:proofErr w:type="spellStart"/>
            <w:r>
              <w:t>נסתר</w:t>
            </w:r>
            <w:proofErr w:type="spellEnd"/>
            <w:r>
              <w:t xml:space="preserve"> </w:t>
            </w:r>
            <w:proofErr w:type="spellStart"/>
            <w:r>
              <w:t>או</w:t>
            </w:r>
            <w:proofErr w:type="spellEnd"/>
            <w:r>
              <w:t xml:space="preserve"> </w:t>
            </w:r>
            <w:proofErr w:type="spellStart"/>
            <w:r>
              <w:t>נעלם</w:t>
            </w:r>
            <w:proofErr w:type="spellEnd"/>
            <w:r>
              <w:t xml:space="preserve"> </w:t>
            </w:r>
            <w:proofErr w:type="spellStart"/>
            <w:r>
              <w:t>ממך</w:t>
            </w:r>
            <w:proofErr w:type="spellEnd"/>
          </w:p>
        </w:tc>
      </w:tr>
      <w:tr w:rsidR="002C3C58" w:rsidTr="00D66746">
        <w:tc>
          <w:tcPr>
            <w:tcW w:w="2880" w:type="dxa"/>
          </w:tcPr>
          <w:p w:rsidR="002C3C58" w:rsidRDefault="002C3C58" w:rsidP="00712F0D">
            <w:r>
              <w:t>84:7 And now the messengers of Your heavens are sinning, and Your wrath shall be upon the flesh of men until the day of the great judgment.</w:t>
            </w:r>
          </w:p>
        </w:tc>
        <w:tc>
          <w:tcPr>
            <w:tcW w:w="2880" w:type="dxa"/>
          </w:tcPr>
          <w:p w:rsidR="002C3C58" w:rsidRDefault="002C3C58" w:rsidP="00712F0D">
            <w:proofErr w:type="spellStart"/>
            <w:r>
              <w:t>Ve-atah</w:t>
            </w:r>
            <w:proofErr w:type="spellEnd"/>
            <w:r>
              <w:t xml:space="preserve"> </w:t>
            </w:r>
            <w:proofErr w:type="spellStart"/>
            <w:r>
              <w:t>mal’akhei</w:t>
            </w:r>
            <w:proofErr w:type="spellEnd"/>
            <w:r>
              <w:t xml:space="preserve"> </w:t>
            </w:r>
            <w:proofErr w:type="spellStart"/>
            <w:r>
              <w:t>shamayekha</w:t>
            </w:r>
            <w:proofErr w:type="spellEnd"/>
            <w:r>
              <w:t xml:space="preserve"> </w:t>
            </w:r>
            <w:proofErr w:type="spellStart"/>
            <w:r>
              <w:t>chot’im</w:t>
            </w:r>
            <w:proofErr w:type="spellEnd"/>
            <w:r>
              <w:t xml:space="preserve">, </w:t>
            </w:r>
            <w:proofErr w:type="spellStart"/>
            <w:r>
              <w:t>ve-afkha</w:t>
            </w:r>
            <w:proofErr w:type="spellEnd"/>
            <w:r>
              <w:t xml:space="preserve"> </w:t>
            </w:r>
            <w:proofErr w:type="spellStart"/>
            <w:r>
              <w:t>yihyeh</w:t>
            </w:r>
            <w:proofErr w:type="spellEnd"/>
            <w:r>
              <w:t xml:space="preserve"> al </w:t>
            </w:r>
            <w:proofErr w:type="spellStart"/>
            <w:r>
              <w:t>besar</w:t>
            </w:r>
            <w:proofErr w:type="spellEnd"/>
            <w:r>
              <w:t xml:space="preserve"> </w:t>
            </w:r>
            <w:proofErr w:type="spellStart"/>
            <w:r>
              <w:t>bnei</w:t>
            </w:r>
            <w:proofErr w:type="spellEnd"/>
            <w:r>
              <w:t xml:space="preserve"> </w:t>
            </w:r>
            <w:proofErr w:type="spellStart"/>
            <w:r>
              <w:t>adam</w:t>
            </w:r>
            <w:proofErr w:type="spellEnd"/>
            <w:r>
              <w:t xml:space="preserve"> ad </w:t>
            </w:r>
            <w:proofErr w:type="spellStart"/>
            <w:r>
              <w:t>yom</w:t>
            </w:r>
            <w:proofErr w:type="spellEnd"/>
            <w:r>
              <w:t xml:space="preserve"> ha-</w:t>
            </w:r>
            <w:proofErr w:type="spellStart"/>
            <w:r>
              <w:t>mishpat</w:t>
            </w:r>
            <w:proofErr w:type="spellEnd"/>
            <w:r>
              <w:t xml:space="preserve"> ha-</w:t>
            </w:r>
            <w:proofErr w:type="spellStart"/>
            <w:r>
              <w:t>gadol</w:t>
            </w:r>
            <w:proofErr w:type="spellEnd"/>
            <w:r>
              <w:t>.</w:t>
            </w:r>
          </w:p>
        </w:tc>
        <w:tc>
          <w:tcPr>
            <w:tcW w:w="2880" w:type="dxa"/>
          </w:tcPr>
          <w:p w:rsidR="002C3C58" w:rsidRDefault="002C3C58" w:rsidP="00712F0D">
            <w:proofErr w:type="spellStart"/>
            <w:r>
              <w:t>ועתה</w:t>
            </w:r>
            <w:proofErr w:type="spellEnd"/>
            <w:r>
              <w:t xml:space="preserve"> </w:t>
            </w:r>
            <w:proofErr w:type="spellStart"/>
            <w:r>
              <w:t>מלאכי</w:t>
            </w:r>
            <w:proofErr w:type="spellEnd"/>
            <w:r>
              <w:t xml:space="preserve"> </w:t>
            </w:r>
            <w:proofErr w:type="spellStart"/>
            <w:r>
              <w:t>שמיך</w:t>
            </w:r>
            <w:proofErr w:type="spellEnd"/>
            <w:r>
              <w:t xml:space="preserve"> </w:t>
            </w:r>
            <w:proofErr w:type="spellStart"/>
            <w:r>
              <w:t>חוטאים</w:t>
            </w:r>
            <w:proofErr w:type="spellEnd"/>
            <w:r>
              <w:t xml:space="preserve">, </w:t>
            </w:r>
            <w:proofErr w:type="spellStart"/>
            <w:r>
              <w:t>ואפך</w:t>
            </w:r>
            <w:proofErr w:type="spellEnd"/>
            <w:r>
              <w:t xml:space="preserve"> </w:t>
            </w:r>
            <w:proofErr w:type="spellStart"/>
            <w:r>
              <w:t>יהיה</w:t>
            </w:r>
            <w:proofErr w:type="spellEnd"/>
            <w:r>
              <w:t xml:space="preserve"> </w:t>
            </w:r>
            <w:proofErr w:type="spellStart"/>
            <w:r>
              <w:t>על</w:t>
            </w:r>
            <w:proofErr w:type="spellEnd"/>
            <w:r>
              <w:t xml:space="preserve"> </w:t>
            </w:r>
            <w:proofErr w:type="spellStart"/>
            <w:r>
              <w:t>בשר</w:t>
            </w:r>
            <w:proofErr w:type="spellEnd"/>
            <w:r>
              <w:t xml:space="preserve"> </w:t>
            </w:r>
            <w:proofErr w:type="spellStart"/>
            <w:r>
              <w:t>בני</w:t>
            </w:r>
            <w:proofErr w:type="spellEnd"/>
            <w:r>
              <w:t xml:space="preserve"> </w:t>
            </w:r>
            <w:proofErr w:type="spellStart"/>
            <w:r>
              <w:t>אדם</w:t>
            </w:r>
            <w:proofErr w:type="spellEnd"/>
            <w:r>
              <w:t xml:space="preserve"> </w:t>
            </w:r>
            <w:proofErr w:type="spellStart"/>
            <w:r>
              <w:t>עד</w:t>
            </w:r>
            <w:proofErr w:type="spellEnd"/>
            <w:r>
              <w:t xml:space="preserve"> </w:t>
            </w:r>
            <w:proofErr w:type="spellStart"/>
            <w:r>
              <w:t>יום</w:t>
            </w:r>
            <w:proofErr w:type="spellEnd"/>
            <w:r>
              <w:t xml:space="preserve"> </w:t>
            </w:r>
            <w:proofErr w:type="spellStart"/>
            <w:r>
              <w:t>המשפט</w:t>
            </w:r>
            <w:proofErr w:type="spellEnd"/>
            <w:r>
              <w:t xml:space="preserve"> </w:t>
            </w:r>
            <w:proofErr w:type="spellStart"/>
            <w:r>
              <w:t>הגדול</w:t>
            </w:r>
            <w:proofErr w:type="spellEnd"/>
          </w:p>
        </w:tc>
      </w:tr>
      <w:tr w:rsidR="002C3C58" w:rsidTr="00D66746">
        <w:tc>
          <w:tcPr>
            <w:tcW w:w="2880" w:type="dxa"/>
          </w:tcPr>
          <w:p w:rsidR="002C3C58" w:rsidRDefault="002C3C58" w:rsidP="00712F0D">
            <w:r>
              <w:t xml:space="preserve">84:8 And now, O Elohim and Master the Great One, I implore and seek from You, to fulfill my prayer to leave </w:t>
            </w:r>
            <w:r>
              <w:lastRenderedPageBreak/>
              <w:t>a remnant on the earth, and not destroy all flesh and make the earth without inhabitant, so that it should be a void and desolation forever.</w:t>
            </w:r>
          </w:p>
        </w:tc>
        <w:tc>
          <w:tcPr>
            <w:tcW w:w="2880" w:type="dxa"/>
          </w:tcPr>
          <w:p w:rsidR="002C3C58" w:rsidRDefault="002C3C58" w:rsidP="00712F0D">
            <w:proofErr w:type="spellStart"/>
            <w:r>
              <w:lastRenderedPageBreak/>
              <w:t>Ve-atah</w:t>
            </w:r>
            <w:proofErr w:type="spellEnd"/>
            <w:r>
              <w:t>, Elohim u-</w:t>
            </w:r>
            <w:proofErr w:type="spellStart"/>
            <w:r>
              <w:t>Adon</w:t>
            </w:r>
            <w:proofErr w:type="spellEnd"/>
            <w:r>
              <w:t xml:space="preserve"> ha-</w:t>
            </w:r>
            <w:proofErr w:type="spellStart"/>
            <w:r>
              <w:t>Gadol</w:t>
            </w:r>
            <w:proofErr w:type="spellEnd"/>
            <w:r>
              <w:t xml:space="preserve">, ani </w:t>
            </w:r>
            <w:proofErr w:type="spellStart"/>
            <w:r>
              <w:t>mitchanen</w:t>
            </w:r>
            <w:proofErr w:type="spellEnd"/>
            <w:r>
              <w:t xml:space="preserve"> u-</w:t>
            </w:r>
            <w:proofErr w:type="spellStart"/>
            <w:r>
              <w:t>mevakesh</w:t>
            </w:r>
            <w:proofErr w:type="spellEnd"/>
            <w:r>
              <w:t xml:space="preserve"> </w:t>
            </w:r>
            <w:proofErr w:type="spellStart"/>
            <w:r>
              <w:t>mimkha</w:t>
            </w:r>
            <w:proofErr w:type="spellEnd"/>
            <w:r>
              <w:t>, le-</w:t>
            </w:r>
            <w:proofErr w:type="spellStart"/>
            <w:r>
              <w:t>hashlim</w:t>
            </w:r>
            <w:proofErr w:type="spellEnd"/>
            <w:r>
              <w:t xml:space="preserve"> et </w:t>
            </w:r>
            <w:proofErr w:type="spellStart"/>
            <w:r>
              <w:t>tefillati</w:t>
            </w:r>
            <w:proofErr w:type="spellEnd"/>
            <w:r>
              <w:t xml:space="preserve"> le-</w:t>
            </w:r>
            <w:proofErr w:type="spellStart"/>
            <w:r>
              <w:lastRenderedPageBreak/>
              <w:t>haniach</w:t>
            </w:r>
            <w:proofErr w:type="spellEnd"/>
            <w:r>
              <w:t xml:space="preserve"> </w:t>
            </w:r>
            <w:proofErr w:type="spellStart"/>
            <w:r>
              <w:t>she’erit</w:t>
            </w:r>
            <w:proofErr w:type="spellEnd"/>
            <w:r>
              <w:t xml:space="preserve"> </w:t>
            </w:r>
            <w:proofErr w:type="spellStart"/>
            <w:r>
              <w:t>ba-aretz</w:t>
            </w:r>
            <w:proofErr w:type="spellEnd"/>
            <w:r>
              <w:t xml:space="preserve">, </w:t>
            </w:r>
            <w:proofErr w:type="spellStart"/>
            <w:r>
              <w:t>ve</w:t>
            </w:r>
            <w:proofErr w:type="spellEnd"/>
            <w:r>
              <w:t xml:space="preserve">-al </w:t>
            </w:r>
            <w:proofErr w:type="spellStart"/>
            <w:r>
              <w:t>tashchit</w:t>
            </w:r>
            <w:proofErr w:type="spellEnd"/>
            <w:r>
              <w:t xml:space="preserve"> et </w:t>
            </w:r>
            <w:proofErr w:type="spellStart"/>
            <w:r>
              <w:t>kol</w:t>
            </w:r>
            <w:proofErr w:type="spellEnd"/>
            <w:r>
              <w:t xml:space="preserve"> ha-</w:t>
            </w:r>
            <w:proofErr w:type="spellStart"/>
            <w:r>
              <w:t>basar</w:t>
            </w:r>
            <w:proofErr w:type="spellEnd"/>
            <w:r>
              <w:t xml:space="preserve"> </w:t>
            </w:r>
            <w:proofErr w:type="spellStart"/>
            <w:r>
              <w:t>ve-ta’aseh</w:t>
            </w:r>
            <w:proofErr w:type="spellEnd"/>
            <w:r>
              <w:t xml:space="preserve"> et ha-</w:t>
            </w:r>
            <w:proofErr w:type="spellStart"/>
            <w:r>
              <w:t>aretz</w:t>
            </w:r>
            <w:proofErr w:type="spellEnd"/>
            <w:r>
              <w:t xml:space="preserve"> </w:t>
            </w:r>
            <w:proofErr w:type="spellStart"/>
            <w:r>
              <w:t>reykah</w:t>
            </w:r>
            <w:proofErr w:type="spellEnd"/>
            <w:r>
              <w:t xml:space="preserve"> </w:t>
            </w:r>
            <w:proofErr w:type="spellStart"/>
            <w:r>
              <w:t>ve-shmamah</w:t>
            </w:r>
            <w:proofErr w:type="spellEnd"/>
            <w:r>
              <w:t xml:space="preserve"> le-</w:t>
            </w:r>
            <w:proofErr w:type="spellStart"/>
            <w:r>
              <w:t>olam</w:t>
            </w:r>
            <w:proofErr w:type="spellEnd"/>
            <w:r>
              <w:t>.</w:t>
            </w:r>
          </w:p>
        </w:tc>
        <w:tc>
          <w:tcPr>
            <w:tcW w:w="2880" w:type="dxa"/>
          </w:tcPr>
          <w:p w:rsidR="002C3C58" w:rsidRDefault="002C3C58" w:rsidP="00712F0D">
            <w:proofErr w:type="spellStart"/>
            <w:r>
              <w:lastRenderedPageBreak/>
              <w:t>ועתה</w:t>
            </w:r>
            <w:proofErr w:type="spellEnd"/>
            <w:r>
              <w:t xml:space="preserve">, </w:t>
            </w:r>
            <w:proofErr w:type="spellStart"/>
            <w:r>
              <w:t>אלהים</w:t>
            </w:r>
            <w:proofErr w:type="spellEnd"/>
            <w:r>
              <w:t xml:space="preserve"> </w:t>
            </w:r>
            <w:proofErr w:type="spellStart"/>
            <w:r>
              <w:t>ואדון</w:t>
            </w:r>
            <w:proofErr w:type="spellEnd"/>
            <w:r>
              <w:t xml:space="preserve"> </w:t>
            </w:r>
            <w:proofErr w:type="spellStart"/>
            <w:r>
              <w:t>הגדול</w:t>
            </w:r>
            <w:proofErr w:type="spellEnd"/>
            <w:r>
              <w:t xml:space="preserve">, </w:t>
            </w:r>
            <w:proofErr w:type="spellStart"/>
            <w:r>
              <w:t>אני</w:t>
            </w:r>
            <w:proofErr w:type="spellEnd"/>
            <w:r>
              <w:t xml:space="preserve"> </w:t>
            </w:r>
            <w:proofErr w:type="spellStart"/>
            <w:r>
              <w:t>מתחנן</w:t>
            </w:r>
            <w:proofErr w:type="spellEnd"/>
            <w:r>
              <w:t xml:space="preserve"> </w:t>
            </w:r>
            <w:proofErr w:type="spellStart"/>
            <w:r>
              <w:t>ומבקש</w:t>
            </w:r>
            <w:proofErr w:type="spellEnd"/>
            <w:r>
              <w:t xml:space="preserve"> </w:t>
            </w:r>
            <w:proofErr w:type="spellStart"/>
            <w:r>
              <w:t>ממך</w:t>
            </w:r>
            <w:proofErr w:type="spellEnd"/>
            <w:r>
              <w:t xml:space="preserve">, </w:t>
            </w:r>
            <w:proofErr w:type="spellStart"/>
            <w:r>
              <w:t>להשלים</w:t>
            </w:r>
            <w:proofErr w:type="spellEnd"/>
            <w:r>
              <w:t xml:space="preserve"> </w:t>
            </w:r>
            <w:proofErr w:type="spellStart"/>
            <w:r>
              <w:t>את</w:t>
            </w:r>
            <w:proofErr w:type="spellEnd"/>
            <w:r>
              <w:t xml:space="preserve"> </w:t>
            </w:r>
            <w:proofErr w:type="spellStart"/>
            <w:r>
              <w:t>תפלתי</w:t>
            </w:r>
            <w:proofErr w:type="spellEnd"/>
            <w:r>
              <w:t xml:space="preserve"> </w:t>
            </w:r>
            <w:proofErr w:type="spellStart"/>
            <w:r>
              <w:t>להניח</w:t>
            </w:r>
            <w:proofErr w:type="spellEnd"/>
            <w:r>
              <w:t xml:space="preserve"> </w:t>
            </w:r>
            <w:proofErr w:type="spellStart"/>
            <w:r>
              <w:t>שארית</w:t>
            </w:r>
            <w:proofErr w:type="spellEnd"/>
            <w:r>
              <w:t xml:space="preserve"> </w:t>
            </w:r>
            <w:proofErr w:type="spellStart"/>
            <w:r>
              <w:t>בארץ</w:t>
            </w:r>
            <w:proofErr w:type="spellEnd"/>
            <w:r>
              <w:t xml:space="preserve">, </w:t>
            </w:r>
            <w:proofErr w:type="spellStart"/>
            <w:r>
              <w:t>ואל</w:t>
            </w:r>
            <w:proofErr w:type="spellEnd"/>
            <w:r>
              <w:t xml:space="preserve"> </w:t>
            </w:r>
            <w:proofErr w:type="spellStart"/>
            <w:r>
              <w:lastRenderedPageBreak/>
              <w:t>תשחית</w:t>
            </w:r>
            <w:proofErr w:type="spellEnd"/>
            <w:r>
              <w:t xml:space="preserve"> </w:t>
            </w:r>
            <w:proofErr w:type="spellStart"/>
            <w:r>
              <w:t>את</w:t>
            </w:r>
            <w:proofErr w:type="spellEnd"/>
            <w:r>
              <w:t xml:space="preserve"> </w:t>
            </w:r>
            <w:proofErr w:type="spellStart"/>
            <w:r>
              <w:t>כל</w:t>
            </w:r>
            <w:proofErr w:type="spellEnd"/>
            <w:r>
              <w:t xml:space="preserve"> </w:t>
            </w:r>
            <w:proofErr w:type="spellStart"/>
            <w:r>
              <w:t>הבשר</w:t>
            </w:r>
            <w:proofErr w:type="spellEnd"/>
            <w:r>
              <w:t xml:space="preserve"> </w:t>
            </w:r>
            <w:proofErr w:type="spellStart"/>
            <w:r>
              <w:t>ותעשה</w:t>
            </w:r>
            <w:proofErr w:type="spellEnd"/>
            <w:r>
              <w:t xml:space="preserve"> </w:t>
            </w:r>
            <w:proofErr w:type="spellStart"/>
            <w:r>
              <w:t>את</w:t>
            </w:r>
            <w:proofErr w:type="spellEnd"/>
            <w:r>
              <w:t xml:space="preserve"> </w:t>
            </w:r>
            <w:proofErr w:type="spellStart"/>
            <w:r>
              <w:t>הארץ</w:t>
            </w:r>
            <w:proofErr w:type="spellEnd"/>
            <w:r>
              <w:t xml:space="preserve"> </w:t>
            </w:r>
            <w:proofErr w:type="spellStart"/>
            <w:r>
              <w:t>ריקה</w:t>
            </w:r>
            <w:proofErr w:type="spellEnd"/>
            <w:r>
              <w:t xml:space="preserve"> </w:t>
            </w:r>
            <w:proofErr w:type="spellStart"/>
            <w:r>
              <w:t>ושממה</w:t>
            </w:r>
            <w:proofErr w:type="spellEnd"/>
            <w:r>
              <w:t xml:space="preserve"> </w:t>
            </w:r>
            <w:proofErr w:type="spellStart"/>
            <w:r>
              <w:t>לעולם</w:t>
            </w:r>
            <w:proofErr w:type="spellEnd"/>
          </w:p>
        </w:tc>
      </w:tr>
    </w:tbl>
    <w:p w:rsidR="002C3C58" w:rsidRDefault="002C3C58" w:rsidP="002C3C58">
      <w:r>
        <w:lastRenderedPageBreak/>
        <w:br w:type="page"/>
      </w:r>
    </w:p>
    <w:p w:rsidR="002C3C58" w:rsidRDefault="002C3C58" w:rsidP="002C3C58">
      <w:pPr>
        <w:pStyle w:val="Title"/>
      </w:pPr>
      <w:r>
        <w:lastRenderedPageBreak/>
        <w:t>Chapter 85</w:t>
      </w:r>
    </w:p>
    <w:p w:rsidR="002C3C58" w:rsidRDefault="002C3C58" w:rsidP="002C3C58">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2C3C58" w:rsidTr="00D66746">
        <w:tc>
          <w:tcPr>
            <w:tcW w:w="2880" w:type="dxa"/>
          </w:tcPr>
          <w:p w:rsidR="002C3C58" w:rsidRDefault="002C3C58" w:rsidP="00712F0D">
            <w:r>
              <w:t>Restored English</w:t>
            </w:r>
          </w:p>
        </w:tc>
        <w:tc>
          <w:tcPr>
            <w:tcW w:w="2880" w:type="dxa"/>
          </w:tcPr>
          <w:p w:rsidR="002C3C58" w:rsidRDefault="002C3C58" w:rsidP="00712F0D">
            <w:r>
              <w:t>Transliteration</w:t>
            </w:r>
          </w:p>
        </w:tc>
        <w:tc>
          <w:tcPr>
            <w:tcW w:w="2880" w:type="dxa"/>
          </w:tcPr>
          <w:p w:rsidR="002C3C58" w:rsidRDefault="002C3C58" w:rsidP="00712F0D">
            <w:r>
              <w:t>Hebrew / Source Structure</w:t>
            </w:r>
          </w:p>
        </w:tc>
      </w:tr>
      <w:tr w:rsidR="002C3C58" w:rsidTr="00D66746">
        <w:tc>
          <w:tcPr>
            <w:tcW w:w="2880" w:type="dxa"/>
          </w:tcPr>
          <w:p w:rsidR="002C3C58" w:rsidRDefault="002C3C58" w:rsidP="00712F0D">
            <w:r>
              <w:t>85:1 And after this I saw another vision and I will show it to you, my son.</w:t>
            </w:r>
          </w:p>
        </w:tc>
        <w:tc>
          <w:tcPr>
            <w:tcW w:w="2880" w:type="dxa"/>
          </w:tcPr>
          <w:p w:rsidR="002C3C58" w:rsidRDefault="002C3C58" w:rsidP="00712F0D">
            <w:proofErr w:type="spellStart"/>
            <w:r>
              <w:t>Ve-acharei</w:t>
            </w:r>
            <w:proofErr w:type="spellEnd"/>
            <w:r>
              <w:t xml:space="preserve"> zot </w:t>
            </w:r>
            <w:proofErr w:type="spellStart"/>
            <w:r>
              <w:t>ra’iti</w:t>
            </w:r>
            <w:proofErr w:type="spellEnd"/>
            <w:r>
              <w:t xml:space="preserve"> </w:t>
            </w:r>
            <w:proofErr w:type="spellStart"/>
            <w:r>
              <w:t>chazon</w:t>
            </w:r>
            <w:proofErr w:type="spellEnd"/>
            <w:r>
              <w:t xml:space="preserve"> </w:t>
            </w:r>
            <w:proofErr w:type="spellStart"/>
            <w:r>
              <w:t>acher</w:t>
            </w:r>
            <w:proofErr w:type="spellEnd"/>
            <w:r>
              <w:t xml:space="preserve"> </w:t>
            </w:r>
            <w:proofErr w:type="spellStart"/>
            <w:r>
              <w:t>ve-are’enu</w:t>
            </w:r>
            <w:proofErr w:type="spellEnd"/>
            <w:r>
              <w:t xml:space="preserve"> </w:t>
            </w:r>
            <w:proofErr w:type="spellStart"/>
            <w:r>
              <w:t>lekha</w:t>
            </w:r>
            <w:proofErr w:type="spellEnd"/>
            <w:r>
              <w:t xml:space="preserve">, </w:t>
            </w:r>
            <w:proofErr w:type="spellStart"/>
            <w:r>
              <w:t>beni</w:t>
            </w:r>
            <w:proofErr w:type="spellEnd"/>
            <w:r>
              <w:t>.</w:t>
            </w:r>
          </w:p>
        </w:tc>
        <w:tc>
          <w:tcPr>
            <w:tcW w:w="2880" w:type="dxa"/>
          </w:tcPr>
          <w:p w:rsidR="002C3C58" w:rsidRDefault="002C3C58" w:rsidP="00712F0D">
            <w:proofErr w:type="spellStart"/>
            <w:r>
              <w:t>ואחרי</w:t>
            </w:r>
            <w:proofErr w:type="spellEnd"/>
            <w:r>
              <w:t xml:space="preserve"> </w:t>
            </w:r>
            <w:proofErr w:type="spellStart"/>
            <w:r>
              <w:t>זאת</w:t>
            </w:r>
            <w:proofErr w:type="spellEnd"/>
            <w:r>
              <w:t xml:space="preserve"> </w:t>
            </w:r>
            <w:proofErr w:type="spellStart"/>
            <w:r>
              <w:t>ראיתי</w:t>
            </w:r>
            <w:proofErr w:type="spellEnd"/>
            <w:r>
              <w:t xml:space="preserve"> </w:t>
            </w:r>
            <w:proofErr w:type="spellStart"/>
            <w:r>
              <w:t>חזון</w:t>
            </w:r>
            <w:proofErr w:type="spellEnd"/>
            <w:r>
              <w:t xml:space="preserve"> </w:t>
            </w:r>
            <w:proofErr w:type="spellStart"/>
            <w:r>
              <w:t>אחר</w:t>
            </w:r>
            <w:proofErr w:type="spellEnd"/>
            <w:r>
              <w:t xml:space="preserve"> </w:t>
            </w:r>
            <w:proofErr w:type="spellStart"/>
            <w:r>
              <w:t>ואראנו</w:t>
            </w:r>
            <w:proofErr w:type="spellEnd"/>
            <w:r>
              <w:t xml:space="preserve"> </w:t>
            </w:r>
            <w:proofErr w:type="spellStart"/>
            <w:r>
              <w:t>לך</w:t>
            </w:r>
            <w:proofErr w:type="spellEnd"/>
            <w:r>
              <w:t xml:space="preserve">, </w:t>
            </w:r>
            <w:proofErr w:type="spellStart"/>
            <w:r>
              <w:t>בני</w:t>
            </w:r>
            <w:proofErr w:type="spellEnd"/>
          </w:p>
        </w:tc>
      </w:tr>
      <w:tr w:rsidR="002C3C58" w:rsidTr="00D66746">
        <w:tc>
          <w:tcPr>
            <w:tcW w:w="2880" w:type="dxa"/>
          </w:tcPr>
          <w:p w:rsidR="002C3C58" w:rsidRDefault="002C3C58" w:rsidP="00712F0D">
            <w:r>
              <w:t>85:2 The vision of my eyes was as follows: I saw clouds calling me in a vision, and mists called to me.</w:t>
            </w:r>
          </w:p>
        </w:tc>
        <w:tc>
          <w:tcPr>
            <w:tcW w:w="2880" w:type="dxa"/>
          </w:tcPr>
          <w:p w:rsidR="002C3C58" w:rsidRDefault="002C3C58" w:rsidP="00712F0D">
            <w:proofErr w:type="spellStart"/>
            <w:r>
              <w:t>Chazon</w:t>
            </w:r>
            <w:proofErr w:type="spellEnd"/>
            <w:r>
              <w:t xml:space="preserve"> </w:t>
            </w:r>
            <w:proofErr w:type="spellStart"/>
            <w:r>
              <w:t>einai</w:t>
            </w:r>
            <w:proofErr w:type="spellEnd"/>
            <w:r>
              <w:t xml:space="preserve"> </w:t>
            </w:r>
            <w:proofErr w:type="spellStart"/>
            <w:r>
              <w:t>haya</w:t>
            </w:r>
            <w:proofErr w:type="spellEnd"/>
            <w:r>
              <w:t xml:space="preserve"> </w:t>
            </w:r>
            <w:proofErr w:type="spellStart"/>
            <w:r>
              <w:t>kazeh</w:t>
            </w:r>
            <w:proofErr w:type="spellEnd"/>
            <w:r>
              <w:t xml:space="preserve">: </w:t>
            </w:r>
            <w:proofErr w:type="spellStart"/>
            <w:r>
              <w:t>ra’iti</w:t>
            </w:r>
            <w:proofErr w:type="spellEnd"/>
            <w:r>
              <w:t xml:space="preserve"> </w:t>
            </w:r>
            <w:proofErr w:type="spellStart"/>
            <w:r>
              <w:t>ananim</w:t>
            </w:r>
            <w:proofErr w:type="spellEnd"/>
            <w:r>
              <w:t xml:space="preserve"> </w:t>
            </w:r>
            <w:proofErr w:type="spellStart"/>
            <w:r>
              <w:t>kore’im</w:t>
            </w:r>
            <w:proofErr w:type="spellEnd"/>
            <w:r>
              <w:t xml:space="preserve"> </w:t>
            </w:r>
            <w:proofErr w:type="spellStart"/>
            <w:r>
              <w:t>oti</w:t>
            </w:r>
            <w:proofErr w:type="spellEnd"/>
            <w:r>
              <w:t xml:space="preserve"> </w:t>
            </w:r>
            <w:proofErr w:type="spellStart"/>
            <w:r>
              <w:t>ba-chazon</w:t>
            </w:r>
            <w:proofErr w:type="spellEnd"/>
            <w:r>
              <w:t xml:space="preserve">, </w:t>
            </w:r>
            <w:proofErr w:type="spellStart"/>
            <w:r>
              <w:t>ve-edim</w:t>
            </w:r>
            <w:proofErr w:type="spellEnd"/>
            <w:r>
              <w:t xml:space="preserve"> </w:t>
            </w:r>
            <w:proofErr w:type="spellStart"/>
            <w:r>
              <w:t>kara’u</w:t>
            </w:r>
            <w:proofErr w:type="spellEnd"/>
            <w:r>
              <w:t xml:space="preserve"> li.</w:t>
            </w:r>
          </w:p>
        </w:tc>
        <w:tc>
          <w:tcPr>
            <w:tcW w:w="2880" w:type="dxa"/>
          </w:tcPr>
          <w:p w:rsidR="002C3C58" w:rsidRDefault="002C3C58" w:rsidP="00712F0D">
            <w:proofErr w:type="spellStart"/>
            <w:r>
              <w:t>חזון</w:t>
            </w:r>
            <w:proofErr w:type="spellEnd"/>
            <w:r>
              <w:t xml:space="preserve"> </w:t>
            </w:r>
            <w:proofErr w:type="spellStart"/>
            <w:r>
              <w:t>עיני</w:t>
            </w:r>
            <w:proofErr w:type="spellEnd"/>
            <w:r>
              <w:t xml:space="preserve"> </w:t>
            </w:r>
            <w:proofErr w:type="spellStart"/>
            <w:r>
              <w:t>היה</w:t>
            </w:r>
            <w:proofErr w:type="spellEnd"/>
            <w:r>
              <w:t xml:space="preserve"> </w:t>
            </w:r>
            <w:proofErr w:type="spellStart"/>
            <w:r>
              <w:t>כזה</w:t>
            </w:r>
            <w:proofErr w:type="spellEnd"/>
            <w:r>
              <w:t xml:space="preserve">: </w:t>
            </w:r>
            <w:proofErr w:type="spellStart"/>
            <w:r>
              <w:t>ראיתי</w:t>
            </w:r>
            <w:proofErr w:type="spellEnd"/>
            <w:r>
              <w:t xml:space="preserve"> </w:t>
            </w:r>
            <w:proofErr w:type="spellStart"/>
            <w:r>
              <w:t>עננים</w:t>
            </w:r>
            <w:proofErr w:type="spellEnd"/>
            <w:r>
              <w:t xml:space="preserve"> </w:t>
            </w:r>
            <w:proofErr w:type="spellStart"/>
            <w:r>
              <w:t>קוראים</w:t>
            </w:r>
            <w:proofErr w:type="spellEnd"/>
            <w:r>
              <w:t xml:space="preserve"> </w:t>
            </w:r>
            <w:proofErr w:type="spellStart"/>
            <w:r>
              <w:t>אותי</w:t>
            </w:r>
            <w:proofErr w:type="spellEnd"/>
            <w:r>
              <w:t xml:space="preserve"> </w:t>
            </w:r>
            <w:proofErr w:type="spellStart"/>
            <w:r>
              <w:t>בחזון</w:t>
            </w:r>
            <w:proofErr w:type="spellEnd"/>
            <w:r>
              <w:t xml:space="preserve">, </w:t>
            </w:r>
            <w:proofErr w:type="spellStart"/>
            <w:r>
              <w:t>ואדים</w:t>
            </w:r>
            <w:proofErr w:type="spellEnd"/>
            <w:r>
              <w:t xml:space="preserve"> </w:t>
            </w:r>
            <w:proofErr w:type="spellStart"/>
            <w:r>
              <w:t>קראו</w:t>
            </w:r>
            <w:proofErr w:type="spellEnd"/>
            <w:r>
              <w:t xml:space="preserve"> </w:t>
            </w:r>
            <w:proofErr w:type="spellStart"/>
            <w:r>
              <w:t>לי</w:t>
            </w:r>
            <w:proofErr w:type="spellEnd"/>
          </w:p>
        </w:tc>
      </w:tr>
      <w:tr w:rsidR="002C3C58" w:rsidTr="00D66746">
        <w:tc>
          <w:tcPr>
            <w:tcW w:w="2880" w:type="dxa"/>
          </w:tcPr>
          <w:p w:rsidR="002C3C58" w:rsidRDefault="002C3C58" w:rsidP="00712F0D">
            <w:r>
              <w:t>85:3 And a star fell from heaven, and it arose and ate and pastured among the cows.</w:t>
            </w:r>
          </w:p>
        </w:tc>
        <w:tc>
          <w:tcPr>
            <w:tcW w:w="2880" w:type="dxa"/>
          </w:tcPr>
          <w:p w:rsidR="002C3C58" w:rsidRDefault="002C3C58" w:rsidP="00712F0D">
            <w:r>
              <w:t>U-</w:t>
            </w:r>
            <w:proofErr w:type="spellStart"/>
            <w:r>
              <w:t>kokhav</w:t>
            </w:r>
            <w:proofErr w:type="spellEnd"/>
            <w:r>
              <w:t xml:space="preserve"> </w:t>
            </w:r>
            <w:proofErr w:type="spellStart"/>
            <w:r>
              <w:t>echad</w:t>
            </w:r>
            <w:proofErr w:type="spellEnd"/>
            <w:r>
              <w:t xml:space="preserve"> </w:t>
            </w:r>
            <w:proofErr w:type="spellStart"/>
            <w:r>
              <w:t>nafal</w:t>
            </w:r>
            <w:proofErr w:type="spellEnd"/>
            <w:r>
              <w:t xml:space="preserve"> min ha-</w:t>
            </w:r>
            <w:proofErr w:type="spellStart"/>
            <w:r>
              <w:t>shamayim</w:t>
            </w:r>
            <w:proofErr w:type="spellEnd"/>
            <w:r>
              <w:t xml:space="preserve">, </w:t>
            </w:r>
            <w:proofErr w:type="spellStart"/>
            <w:r>
              <w:t>ve-kam</w:t>
            </w:r>
            <w:proofErr w:type="spellEnd"/>
            <w:r>
              <w:t xml:space="preserve"> </w:t>
            </w:r>
            <w:proofErr w:type="spellStart"/>
            <w:r>
              <w:t>ve-achal</w:t>
            </w:r>
            <w:proofErr w:type="spellEnd"/>
            <w:r>
              <w:t xml:space="preserve"> </w:t>
            </w:r>
            <w:proofErr w:type="spellStart"/>
            <w:r>
              <w:t>ve-ra’ah</w:t>
            </w:r>
            <w:proofErr w:type="spellEnd"/>
            <w:r>
              <w:t xml:space="preserve"> </w:t>
            </w:r>
            <w:proofErr w:type="spellStart"/>
            <w:r>
              <w:t>bein</w:t>
            </w:r>
            <w:proofErr w:type="spellEnd"/>
            <w:r>
              <w:t xml:space="preserve"> ha-</w:t>
            </w:r>
            <w:proofErr w:type="spellStart"/>
            <w:r>
              <w:t>parot</w:t>
            </w:r>
            <w:proofErr w:type="spellEnd"/>
            <w:r>
              <w:t>.</w:t>
            </w:r>
          </w:p>
        </w:tc>
        <w:tc>
          <w:tcPr>
            <w:tcW w:w="2880" w:type="dxa"/>
          </w:tcPr>
          <w:p w:rsidR="002C3C58" w:rsidRDefault="002C3C58" w:rsidP="00712F0D">
            <w:proofErr w:type="spellStart"/>
            <w:r>
              <w:t>וכוכב</w:t>
            </w:r>
            <w:proofErr w:type="spellEnd"/>
            <w:r>
              <w:t xml:space="preserve"> </w:t>
            </w:r>
            <w:proofErr w:type="spellStart"/>
            <w:r>
              <w:t>אחד</w:t>
            </w:r>
            <w:proofErr w:type="spellEnd"/>
            <w:r>
              <w:t xml:space="preserve"> </w:t>
            </w:r>
            <w:proofErr w:type="spellStart"/>
            <w:r>
              <w:t>נפל</w:t>
            </w:r>
            <w:proofErr w:type="spellEnd"/>
            <w:r>
              <w:t xml:space="preserve"> </w:t>
            </w:r>
            <w:proofErr w:type="spellStart"/>
            <w:r>
              <w:t>מן</w:t>
            </w:r>
            <w:proofErr w:type="spellEnd"/>
            <w:r>
              <w:t xml:space="preserve"> </w:t>
            </w:r>
            <w:proofErr w:type="spellStart"/>
            <w:r>
              <w:t>השמים</w:t>
            </w:r>
            <w:proofErr w:type="spellEnd"/>
            <w:r>
              <w:t xml:space="preserve">, </w:t>
            </w:r>
            <w:proofErr w:type="spellStart"/>
            <w:r>
              <w:t>וקם</w:t>
            </w:r>
            <w:proofErr w:type="spellEnd"/>
            <w:r>
              <w:t xml:space="preserve"> </w:t>
            </w:r>
            <w:proofErr w:type="spellStart"/>
            <w:r>
              <w:t>ואכל</w:t>
            </w:r>
            <w:proofErr w:type="spellEnd"/>
            <w:r>
              <w:t xml:space="preserve"> </w:t>
            </w:r>
            <w:proofErr w:type="spellStart"/>
            <w:r>
              <w:t>וראה</w:t>
            </w:r>
            <w:proofErr w:type="spellEnd"/>
            <w:r>
              <w:t xml:space="preserve"> </w:t>
            </w:r>
            <w:proofErr w:type="spellStart"/>
            <w:r>
              <w:t>בין</w:t>
            </w:r>
            <w:proofErr w:type="spellEnd"/>
            <w:r>
              <w:t xml:space="preserve"> </w:t>
            </w:r>
            <w:proofErr w:type="spellStart"/>
            <w:r>
              <w:t>הפרות</w:t>
            </w:r>
            <w:proofErr w:type="spellEnd"/>
          </w:p>
        </w:tc>
      </w:tr>
      <w:tr w:rsidR="002C3C58" w:rsidTr="00D66746">
        <w:tc>
          <w:tcPr>
            <w:tcW w:w="2880" w:type="dxa"/>
          </w:tcPr>
          <w:p w:rsidR="002C3C58" w:rsidRDefault="002C3C58" w:rsidP="00712F0D">
            <w:r>
              <w:t>85:4 And after this I saw those large and black cows, and behold they all changed their stalls and pastures and their cattle and began to cry to one another.</w:t>
            </w:r>
          </w:p>
        </w:tc>
        <w:tc>
          <w:tcPr>
            <w:tcW w:w="2880" w:type="dxa"/>
          </w:tcPr>
          <w:p w:rsidR="002C3C58" w:rsidRDefault="002C3C58" w:rsidP="00712F0D">
            <w:proofErr w:type="spellStart"/>
            <w:r>
              <w:t>Ve-acharei</w:t>
            </w:r>
            <w:proofErr w:type="spellEnd"/>
            <w:r>
              <w:t xml:space="preserve"> zot </w:t>
            </w:r>
            <w:proofErr w:type="spellStart"/>
            <w:r>
              <w:t>ra’iti</w:t>
            </w:r>
            <w:proofErr w:type="spellEnd"/>
            <w:r>
              <w:t xml:space="preserve"> et ha-</w:t>
            </w:r>
            <w:proofErr w:type="spellStart"/>
            <w:r>
              <w:t>parot</w:t>
            </w:r>
            <w:proofErr w:type="spellEnd"/>
            <w:r>
              <w:t xml:space="preserve"> ha-</w:t>
            </w:r>
            <w:proofErr w:type="spellStart"/>
            <w:r>
              <w:t>gedolot</w:t>
            </w:r>
            <w:proofErr w:type="spellEnd"/>
            <w:r>
              <w:t xml:space="preserve"> </w:t>
            </w:r>
            <w:proofErr w:type="spellStart"/>
            <w:r>
              <w:t>ve</w:t>
            </w:r>
            <w:proofErr w:type="spellEnd"/>
            <w:r>
              <w:t>-ha-</w:t>
            </w:r>
            <w:proofErr w:type="spellStart"/>
            <w:r>
              <w:t>shechorot</w:t>
            </w:r>
            <w:proofErr w:type="spellEnd"/>
            <w:r>
              <w:t xml:space="preserve">, </w:t>
            </w:r>
            <w:proofErr w:type="spellStart"/>
            <w:r>
              <w:t>ve-hineh</w:t>
            </w:r>
            <w:proofErr w:type="spellEnd"/>
            <w:r>
              <w:t xml:space="preserve"> </w:t>
            </w:r>
            <w:proofErr w:type="spellStart"/>
            <w:r>
              <w:t>kulam</w:t>
            </w:r>
            <w:proofErr w:type="spellEnd"/>
            <w:r>
              <w:t xml:space="preserve"> </w:t>
            </w:r>
            <w:proofErr w:type="spellStart"/>
            <w:r>
              <w:t>shinu</w:t>
            </w:r>
            <w:proofErr w:type="spellEnd"/>
            <w:r>
              <w:t xml:space="preserve"> et </w:t>
            </w:r>
            <w:proofErr w:type="spellStart"/>
            <w:r>
              <w:t>devireihem</w:t>
            </w:r>
            <w:proofErr w:type="spellEnd"/>
            <w:r>
              <w:t xml:space="preserve"> </w:t>
            </w:r>
            <w:proofErr w:type="spellStart"/>
            <w:r>
              <w:t>ve</w:t>
            </w:r>
            <w:proofErr w:type="spellEnd"/>
            <w:r>
              <w:t xml:space="preserve">-et </w:t>
            </w:r>
            <w:proofErr w:type="spellStart"/>
            <w:r>
              <w:t>mire’eihem</w:t>
            </w:r>
            <w:proofErr w:type="spellEnd"/>
            <w:r>
              <w:t xml:space="preserve"> </w:t>
            </w:r>
            <w:proofErr w:type="spellStart"/>
            <w:r>
              <w:t>ve</w:t>
            </w:r>
            <w:proofErr w:type="spellEnd"/>
            <w:r>
              <w:t xml:space="preserve">-et </w:t>
            </w:r>
            <w:proofErr w:type="spellStart"/>
            <w:r>
              <w:t>mikneihem</w:t>
            </w:r>
            <w:proofErr w:type="spellEnd"/>
            <w:r>
              <w:t xml:space="preserve"> </w:t>
            </w:r>
            <w:proofErr w:type="spellStart"/>
            <w:r>
              <w:t>ve-hekhelu</w:t>
            </w:r>
            <w:proofErr w:type="spellEnd"/>
            <w:r>
              <w:t xml:space="preserve"> </w:t>
            </w:r>
            <w:proofErr w:type="spellStart"/>
            <w:proofErr w:type="gramStart"/>
            <w:r>
              <w:t>liz‘</w:t>
            </w:r>
            <w:proofErr w:type="gramEnd"/>
            <w:r>
              <w:t>ok</w:t>
            </w:r>
            <w:proofErr w:type="spellEnd"/>
            <w:r>
              <w:t xml:space="preserve"> </w:t>
            </w:r>
            <w:proofErr w:type="spellStart"/>
            <w:r>
              <w:t>ish</w:t>
            </w:r>
            <w:proofErr w:type="spellEnd"/>
            <w:r>
              <w:t xml:space="preserve"> </w:t>
            </w:r>
            <w:proofErr w:type="spellStart"/>
            <w:r>
              <w:t>el</w:t>
            </w:r>
            <w:proofErr w:type="spellEnd"/>
            <w:r>
              <w:t xml:space="preserve"> </w:t>
            </w:r>
            <w:proofErr w:type="spellStart"/>
            <w:r>
              <w:t>rei‘ehu</w:t>
            </w:r>
            <w:proofErr w:type="spellEnd"/>
            <w:r>
              <w:t>.</w:t>
            </w:r>
          </w:p>
        </w:tc>
        <w:tc>
          <w:tcPr>
            <w:tcW w:w="2880" w:type="dxa"/>
          </w:tcPr>
          <w:p w:rsidR="002C3C58" w:rsidRDefault="002C3C58" w:rsidP="00712F0D">
            <w:proofErr w:type="spellStart"/>
            <w:r>
              <w:t>ואחרי</w:t>
            </w:r>
            <w:proofErr w:type="spellEnd"/>
            <w:r>
              <w:t xml:space="preserve"> </w:t>
            </w:r>
            <w:proofErr w:type="spellStart"/>
            <w:r>
              <w:t>זאת</w:t>
            </w:r>
            <w:proofErr w:type="spellEnd"/>
            <w:r>
              <w:t xml:space="preserve"> </w:t>
            </w:r>
            <w:proofErr w:type="spellStart"/>
            <w:r>
              <w:t>ראיתי</w:t>
            </w:r>
            <w:proofErr w:type="spellEnd"/>
            <w:r>
              <w:t xml:space="preserve"> </w:t>
            </w:r>
            <w:proofErr w:type="spellStart"/>
            <w:r>
              <w:t>את</w:t>
            </w:r>
            <w:proofErr w:type="spellEnd"/>
            <w:r>
              <w:t xml:space="preserve"> </w:t>
            </w:r>
            <w:proofErr w:type="spellStart"/>
            <w:r>
              <w:t>הפרות</w:t>
            </w:r>
            <w:proofErr w:type="spellEnd"/>
            <w:r>
              <w:t xml:space="preserve"> </w:t>
            </w:r>
            <w:proofErr w:type="spellStart"/>
            <w:r>
              <w:t>הגדולות</w:t>
            </w:r>
            <w:proofErr w:type="spellEnd"/>
            <w:r>
              <w:t xml:space="preserve"> </w:t>
            </w:r>
            <w:proofErr w:type="spellStart"/>
            <w:r>
              <w:t>והשחורות</w:t>
            </w:r>
            <w:proofErr w:type="spellEnd"/>
            <w:r>
              <w:t xml:space="preserve">, </w:t>
            </w:r>
            <w:proofErr w:type="spellStart"/>
            <w:r>
              <w:t>והנה</w:t>
            </w:r>
            <w:proofErr w:type="spellEnd"/>
            <w:r>
              <w:t xml:space="preserve"> </w:t>
            </w:r>
            <w:proofErr w:type="spellStart"/>
            <w:r>
              <w:t>כולם</w:t>
            </w:r>
            <w:proofErr w:type="spellEnd"/>
            <w:r>
              <w:t xml:space="preserve"> </w:t>
            </w:r>
            <w:proofErr w:type="spellStart"/>
            <w:r>
              <w:t>שינו</w:t>
            </w:r>
            <w:proofErr w:type="spellEnd"/>
            <w:r>
              <w:t xml:space="preserve"> </w:t>
            </w:r>
            <w:proofErr w:type="spellStart"/>
            <w:r>
              <w:t>את</w:t>
            </w:r>
            <w:proofErr w:type="spellEnd"/>
            <w:r>
              <w:t xml:space="preserve"> </w:t>
            </w:r>
            <w:proofErr w:type="spellStart"/>
            <w:r>
              <w:t>דבריהם</w:t>
            </w:r>
            <w:proofErr w:type="spellEnd"/>
            <w:r>
              <w:t xml:space="preserve"> </w:t>
            </w:r>
            <w:proofErr w:type="spellStart"/>
            <w:r>
              <w:t>ואת</w:t>
            </w:r>
            <w:proofErr w:type="spellEnd"/>
            <w:r>
              <w:t xml:space="preserve"> </w:t>
            </w:r>
            <w:proofErr w:type="spellStart"/>
            <w:r>
              <w:t>מרעיהם</w:t>
            </w:r>
            <w:proofErr w:type="spellEnd"/>
            <w:r>
              <w:t xml:space="preserve"> </w:t>
            </w:r>
            <w:proofErr w:type="spellStart"/>
            <w:r>
              <w:t>ואת</w:t>
            </w:r>
            <w:proofErr w:type="spellEnd"/>
            <w:r>
              <w:t xml:space="preserve"> </w:t>
            </w:r>
            <w:proofErr w:type="spellStart"/>
            <w:r>
              <w:t>מקניהם</w:t>
            </w:r>
            <w:proofErr w:type="spellEnd"/>
            <w:r>
              <w:t xml:space="preserve"> </w:t>
            </w:r>
            <w:proofErr w:type="spellStart"/>
            <w:r>
              <w:t>והחלו</w:t>
            </w:r>
            <w:proofErr w:type="spellEnd"/>
            <w:r>
              <w:t xml:space="preserve"> </w:t>
            </w:r>
            <w:proofErr w:type="spellStart"/>
            <w:r>
              <w:t>לזעוק</w:t>
            </w:r>
            <w:proofErr w:type="spellEnd"/>
            <w:r>
              <w:t xml:space="preserve"> </w:t>
            </w:r>
            <w:proofErr w:type="spellStart"/>
            <w:r>
              <w:t>איש</w:t>
            </w:r>
            <w:proofErr w:type="spellEnd"/>
            <w:r>
              <w:t xml:space="preserve"> </w:t>
            </w:r>
            <w:proofErr w:type="spellStart"/>
            <w:r>
              <w:t>אל</w:t>
            </w:r>
            <w:proofErr w:type="spellEnd"/>
            <w:r>
              <w:t xml:space="preserve"> </w:t>
            </w:r>
            <w:proofErr w:type="spellStart"/>
            <w:r>
              <w:t>רעהו</w:t>
            </w:r>
            <w:proofErr w:type="spellEnd"/>
          </w:p>
        </w:tc>
      </w:tr>
      <w:tr w:rsidR="002C3C58" w:rsidTr="00D66746">
        <w:tc>
          <w:tcPr>
            <w:tcW w:w="2880" w:type="dxa"/>
          </w:tcPr>
          <w:p w:rsidR="002C3C58" w:rsidRDefault="002C3C58" w:rsidP="00712F0D">
            <w:r>
              <w:t>85:5 And again I saw in the vision and looked toward heaven, and I saw many stars descend and fall from heaven to that first star, and they became bulls among those cattle and pastured with them among them.</w:t>
            </w:r>
          </w:p>
        </w:tc>
        <w:tc>
          <w:tcPr>
            <w:tcW w:w="2880" w:type="dxa"/>
          </w:tcPr>
          <w:p w:rsidR="002C3C58" w:rsidRDefault="002C3C58" w:rsidP="00712F0D">
            <w:proofErr w:type="spellStart"/>
            <w:r>
              <w:t>Ve-shuv</w:t>
            </w:r>
            <w:proofErr w:type="spellEnd"/>
            <w:r>
              <w:t xml:space="preserve"> </w:t>
            </w:r>
            <w:proofErr w:type="spellStart"/>
            <w:r>
              <w:t>ra’iti</w:t>
            </w:r>
            <w:proofErr w:type="spellEnd"/>
            <w:r>
              <w:t xml:space="preserve"> </w:t>
            </w:r>
            <w:proofErr w:type="spellStart"/>
            <w:r>
              <w:t>ba-chazon</w:t>
            </w:r>
            <w:proofErr w:type="spellEnd"/>
            <w:r>
              <w:t xml:space="preserve"> </w:t>
            </w:r>
            <w:proofErr w:type="spellStart"/>
            <w:r>
              <w:t>ve-nasati</w:t>
            </w:r>
            <w:proofErr w:type="spellEnd"/>
            <w:r>
              <w:t xml:space="preserve"> </w:t>
            </w:r>
            <w:proofErr w:type="spellStart"/>
            <w:r>
              <w:t>einai</w:t>
            </w:r>
            <w:proofErr w:type="spellEnd"/>
            <w:r>
              <w:t xml:space="preserve"> la-</w:t>
            </w:r>
            <w:proofErr w:type="spellStart"/>
            <w:r>
              <w:t>shamayim</w:t>
            </w:r>
            <w:proofErr w:type="spellEnd"/>
            <w:r>
              <w:t xml:space="preserve">, </w:t>
            </w:r>
            <w:proofErr w:type="spellStart"/>
            <w:r>
              <w:t>ve-hineh</w:t>
            </w:r>
            <w:proofErr w:type="spellEnd"/>
            <w:r>
              <w:t xml:space="preserve"> </w:t>
            </w:r>
            <w:proofErr w:type="spellStart"/>
            <w:r>
              <w:t>rabbim</w:t>
            </w:r>
            <w:proofErr w:type="spellEnd"/>
            <w:r>
              <w:t xml:space="preserve"> </w:t>
            </w:r>
            <w:proofErr w:type="spellStart"/>
            <w:r>
              <w:t>kokhavim</w:t>
            </w:r>
            <w:proofErr w:type="spellEnd"/>
            <w:r>
              <w:t xml:space="preserve"> </w:t>
            </w:r>
            <w:proofErr w:type="spellStart"/>
            <w:r>
              <w:t>yordim</w:t>
            </w:r>
            <w:proofErr w:type="spellEnd"/>
            <w:r>
              <w:t xml:space="preserve"> </w:t>
            </w:r>
            <w:proofErr w:type="spellStart"/>
            <w:r>
              <w:t>ve-noflim</w:t>
            </w:r>
            <w:proofErr w:type="spellEnd"/>
            <w:r>
              <w:t xml:space="preserve"> min ha-</w:t>
            </w:r>
            <w:proofErr w:type="spellStart"/>
            <w:r>
              <w:t>shamayim</w:t>
            </w:r>
            <w:proofErr w:type="spellEnd"/>
            <w:r>
              <w:t xml:space="preserve"> </w:t>
            </w:r>
            <w:proofErr w:type="spellStart"/>
            <w:r>
              <w:t>el</w:t>
            </w:r>
            <w:proofErr w:type="spellEnd"/>
            <w:r>
              <w:t xml:space="preserve"> ha-</w:t>
            </w:r>
            <w:proofErr w:type="spellStart"/>
            <w:r>
              <w:t>kokhav</w:t>
            </w:r>
            <w:proofErr w:type="spellEnd"/>
            <w:r>
              <w:t xml:space="preserve"> ha-rishon, </w:t>
            </w:r>
            <w:proofErr w:type="spellStart"/>
            <w:r>
              <w:t>ve-nasu</w:t>
            </w:r>
            <w:proofErr w:type="spellEnd"/>
            <w:r>
              <w:t xml:space="preserve"> le-</w:t>
            </w:r>
            <w:proofErr w:type="spellStart"/>
            <w:r>
              <w:t>parim</w:t>
            </w:r>
            <w:proofErr w:type="spellEnd"/>
            <w:r>
              <w:t xml:space="preserve"> </w:t>
            </w:r>
            <w:proofErr w:type="spellStart"/>
            <w:r>
              <w:t>bein</w:t>
            </w:r>
            <w:proofErr w:type="spellEnd"/>
            <w:r>
              <w:t xml:space="preserve"> ha-</w:t>
            </w:r>
            <w:proofErr w:type="spellStart"/>
            <w:r>
              <w:t>bakar</w:t>
            </w:r>
            <w:proofErr w:type="spellEnd"/>
            <w:r>
              <w:t xml:space="preserve"> </w:t>
            </w:r>
            <w:proofErr w:type="spellStart"/>
            <w:r>
              <w:t>ve-ra’u</w:t>
            </w:r>
            <w:proofErr w:type="spellEnd"/>
            <w:r>
              <w:t xml:space="preserve"> </w:t>
            </w:r>
            <w:proofErr w:type="spellStart"/>
            <w:r>
              <w:t>imahem</w:t>
            </w:r>
            <w:proofErr w:type="spellEnd"/>
            <w:r>
              <w:t xml:space="preserve"> </w:t>
            </w:r>
            <w:proofErr w:type="spellStart"/>
            <w:r>
              <w:t>betokham</w:t>
            </w:r>
            <w:proofErr w:type="spellEnd"/>
            <w:r>
              <w:t>.</w:t>
            </w:r>
          </w:p>
        </w:tc>
        <w:tc>
          <w:tcPr>
            <w:tcW w:w="2880" w:type="dxa"/>
          </w:tcPr>
          <w:p w:rsidR="002C3C58" w:rsidRDefault="002C3C58" w:rsidP="00712F0D">
            <w:proofErr w:type="spellStart"/>
            <w:r>
              <w:t>ושוב</w:t>
            </w:r>
            <w:proofErr w:type="spellEnd"/>
            <w:r>
              <w:t xml:space="preserve"> </w:t>
            </w:r>
            <w:proofErr w:type="spellStart"/>
            <w:r>
              <w:t>ראיתי</w:t>
            </w:r>
            <w:proofErr w:type="spellEnd"/>
            <w:r>
              <w:t xml:space="preserve"> </w:t>
            </w:r>
            <w:proofErr w:type="spellStart"/>
            <w:r>
              <w:t>בחזון</w:t>
            </w:r>
            <w:proofErr w:type="spellEnd"/>
            <w:r>
              <w:t xml:space="preserve"> </w:t>
            </w:r>
            <w:proofErr w:type="spellStart"/>
            <w:r>
              <w:t>ונסתי</w:t>
            </w:r>
            <w:proofErr w:type="spellEnd"/>
            <w:r>
              <w:t xml:space="preserve"> </w:t>
            </w:r>
            <w:proofErr w:type="spellStart"/>
            <w:r>
              <w:t>עיני</w:t>
            </w:r>
            <w:proofErr w:type="spellEnd"/>
            <w:r>
              <w:t xml:space="preserve"> </w:t>
            </w:r>
            <w:proofErr w:type="spellStart"/>
            <w:r>
              <w:t>לשמים</w:t>
            </w:r>
            <w:proofErr w:type="spellEnd"/>
            <w:r>
              <w:t xml:space="preserve">, </w:t>
            </w:r>
            <w:proofErr w:type="spellStart"/>
            <w:r>
              <w:t>והנה</w:t>
            </w:r>
            <w:proofErr w:type="spellEnd"/>
            <w:r>
              <w:t xml:space="preserve"> </w:t>
            </w:r>
            <w:proofErr w:type="spellStart"/>
            <w:r>
              <w:t>רבים</w:t>
            </w:r>
            <w:proofErr w:type="spellEnd"/>
            <w:r>
              <w:t xml:space="preserve"> </w:t>
            </w:r>
            <w:proofErr w:type="spellStart"/>
            <w:r>
              <w:t>כוכבים</w:t>
            </w:r>
            <w:proofErr w:type="spellEnd"/>
            <w:r>
              <w:t xml:space="preserve"> </w:t>
            </w:r>
            <w:proofErr w:type="spellStart"/>
            <w:r>
              <w:t>יורדים</w:t>
            </w:r>
            <w:proofErr w:type="spellEnd"/>
            <w:r>
              <w:t xml:space="preserve"> </w:t>
            </w:r>
            <w:proofErr w:type="spellStart"/>
            <w:r>
              <w:t>ונופלים</w:t>
            </w:r>
            <w:proofErr w:type="spellEnd"/>
            <w:r>
              <w:t xml:space="preserve"> </w:t>
            </w:r>
            <w:proofErr w:type="spellStart"/>
            <w:r>
              <w:t>מן</w:t>
            </w:r>
            <w:proofErr w:type="spellEnd"/>
            <w:r>
              <w:t xml:space="preserve"> </w:t>
            </w:r>
            <w:proofErr w:type="spellStart"/>
            <w:r>
              <w:t>השמים</w:t>
            </w:r>
            <w:proofErr w:type="spellEnd"/>
            <w:r>
              <w:t xml:space="preserve"> </w:t>
            </w:r>
            <w:proofErr w:type="spellStart"/>
            <w:r>
              <w:t>אל</w:t>
            </w:r>
            <w:proofErr w:type="spellEnd"/>
            <w:r>
              <w:t xml:space="preserve"> </w:t>
            </w:r>
            <w:proofErr w:type="spellStart"/>
            <w:r>
              <w:t>הכוכב</w:t>
            </w:r>
            <w:proofErr w:type="spellEnd"/>
            <w:r>
              <w:t xml:space="preserve"> </w:t>
            </w:r>
            <w:proofErr w:type="spellStart"/>
            <w:r>
              <w:t>הראשון</w:t>
            </w:r>
            <w:proofErr w:type="spellEnd"/>
            <w:r>
              <w:t xml:space="preserve">, </w:t>
            </w:r>
            <w:proofErr w:type="spellStart"/>
            <w:r>
              <w:t>ונהיו</w:t>
            </w:r>
            <w:proofErr w:type="spellEnd"/>
            <w:r>
              <w:t xml:space="preserve"> </w:t>
            </w:r>
            <w:proofErr w:type="spellStart"/>
            <w:r>
              <w:t>לפרים</w:t>
            </w:r>
            <w:proofErr w:type="spellEnd"/>
            <w:r>
              <w:t xml:space="preserve"> </w:t>
            </w:r>
            <w:proofErr w:type="spellStart"/>
            <w:r>
              <w:t>בין</w:t>
            </w:r>
            <w:proofErr w:type="spellEnd"/>
            <w:r>
              <w:t xml:space="preserve"> </w:t>
            </w:r>
            <w:proofErr w:type="spellStart"/>
            <w:r>
              <w:t>הבקר</w:t>
            </w:r>
            <w:proofErr w:type="spellEnd"/>
            <w:r>
              <w:t xml:space="preserve"> </w:t>
            </w:r>
            <w:proofErr w:type="spellStart"/>
            <w:r>
              <w:t>וראו</w:t>
            </w:r>
            <w:proofErr w:type="spellEnd"/>
            <w:r>
              <w:t xml:space="preserve"> </w:t>
            </w:r>
            <w:proofErr w:type="spellStart"/>
            <w:r>
              <w:t>עמהם</w:t>
            </w:r>
            <w:proofErr w:type="spellEnd"/>
            <w:r>
              <w:t xml:space="preserve"> </w:t>
            </w:r>
            <w:proofErr w:type="spellStart"/>
            <w:r>
              <w:t>בתוכם</w:t>
            </w:r>
            <w:proofErr w:type="spellEnd"/>
          </w:p>
        </w:tc>
      </w:tr>
      <w:tr w:rsidR="002C3C58" w:rsidTr="00D66746">
        <w:tc>
          <w:tcPr>
            <w:tcW w:w="2880" w:type="dxa"/>
          </w:tcPr>
          <w:p w:rsidR="002C3C58" w:rsidRDefault="002C3C58" w:rsidP="00712F0D">
            <w:r>
              <w:t>85:6 And I looked at them and saw that they all let out their organs like horses, and began to mount the cows of the cattle.</w:t>
            </w:r>
          </w:p>
        </w:tc>
        <w:tc>
          <w:tcPr>
            <w:tcW w:w="2880" w:type="dxa"/>
          </w:tcPr>
          <w:p w:rsidR="002C3C58" w:rsidRDefault="002C3C58" w:rsidP="00712F0D">
            <w:proofErr w:type="spellStart"/>
            <w:r>
              <w:t>Ve-hibbateti</w:t>
            </w:r>
            <w:proofErr w:type="spellEnd"/>
            <w:r>
              <w:t xml:space="preserve"> </w:t>
            </w:r>
            <w:proofErr w:type="spellStart"/>
            <w:r>
              <w:t>bahem</w:t>
            </w:r>
            <w:proofErr w:type="spellEnd"/>
            <w:r>
              <w:t xml:space="preserve"> </w:t>
            </w:r>
            <w:proofErr w:type="spellStart"/>
            <w:r>
              <w:t>ve-hineh</w:t>
            </w:r>
            <w:proofErr w:type="spellEnd"/>
            <w:r>
              <w:t xml:space="preserve"> </w:t>
            </w:r>
            <w:proofErr w:type="spellStart"/>
            <w:r>
              <w:t>kulam</w:t>
            </w:r>
            <w:proofErr w:type="spellEnd"/>
            <w:r>
              <w:t xml:space="preserve"> </w:t>
            </w:r>
            <w:proofErr w:type="spellStart"/>
            <w:r>
              <w:t>hotzi’u</w:t>
            </w:r>
            <w:proofErr w:type="spellEnd"/>
            <w:r>
              <w:t xml:space="preserve"> et </w:t>
            </w:r>
            <w:proofErr w:type="spellStart"/>
            <w:r>
              <w:t>evaram</w:t>
            </w:r>
            <w:proofErr w:type="spellEnd"/>
            <w:r>
              <w:t xml:space="preserve"> </w:t>
            </w:r>
            <w:proofErr w:type="spellStart"/>
            <w:r>
              <w:t>ke-susim</w:t>
            </w:r>
            <w:proofErr w:type="spellEnd"/>
            <w:r>
              <w:t xml:space="preserve">, </w:t>
            </w:r>
            <w:proofErr w:type="spellStart"/>
            <w:r>
              <w:t>ve-hitchilu</w:t>
            </w:r>
            <w:proofErr w:type="spellEnd"/>
            <w:r>
              <w:t xml:space="preserve"> </w:t>
            </w:r>
            <w:proofErr w:type="spellStart"/>
            <w:proofErr w:type="gramStart"/>
            <w:r>
              <w:t>la‘</w:t>
            </w:r>
            <w:proofErr w:type="gramEnd"/>
            <w:r>
              <w:t>alot</w:t>
            </w:r>
            <w:proofErr w:type="spellEnd"/>
            <w:r>
              <w:t xml:space="preserve"> al ha-</w:t>
            </w:r>
            <w:proofErr w:type="spellStart"/>
            <w:r>
              <w:t>parot</w:t>
            </w:r>
            <w:proofErr w:type="spellEnd"/>
            <w:r>
              <w:t xml:space="preserve"> min ha-</w:t>
            </w:r>
            <w:proofErr w:type="spellStart"/>
            <w:r>
              <w:t>bakar</w:t>
            </w:r>
            <w:proofErr w:type="spellEnd"/>
            <w:r>
              <w:t>.</w:t>
            </w:r>
          </w:p>
        </w:tc>
        <w:tc>
          <w:tcPr>
            <w:tcW w:w="2880" w:type="dxa"/>
          </w:tcPr>
          <w:p w:rsidR="002C3C58" w:rsidRDefault="002C3C58" w:rsidP="00712F0D">
            <w:proofErr w:type="spellStart"/>
            <w:r>
              <w:t>והבטתי</w:t>
            </w:r>
            <w:proofErr w:type="spellEnd"/>
            <w:r>
              <w:t xml:space="preserve"> </w:t>
            </w:r>
            <w:proofErr w:type="spellStart"/>
            <w:r>
              <w:t>בהם</w:t>
            </w:r>
            <w:proofErr w:type="spellEnd"/>
            <w:r>
              <w:t xml:space="preserve"> </w:t>
            </w:r>
            <w:proofErr w:type="spellStart"/>
            <w:r>
              <w:t>והנה</w:t>
            </w:r>
            <w:proofErr w:type="spellEnd"/>
            <w:r>
              <w:t xml:space="preserve"> </w:t>
            </w:r>
            <w:proofErr w:type="spellStart"/>
            <w:r>
              <w:t>כולם</w:t>
            </w:r>
            <w:proofErr w:type="spellEnd"/>
            <w:r>
              <w:t xml:space="preserve"> </w:t>
            </w:r>
            <w:proofErr w:type="spellStart"/>
            <w:r>
              <w:t>הוציאו</w:t>
            </w:r>
            <w:proofErr w:type="spellEnd"/>
            <w:r>
              <w:t xml:space="preserve"> </w:t>
            </w:r>
            <w:proofErr w:type="spellStart"/>
            <w:r>
              <w:t>את</w:t>
            </w:r>
            <w:proofErr w:type="spellEnd"/>
            <w:r>
              <w:t xml:space="preserve"> </w:t>
            </w:r>
            <w:proofErr w:type="spellStart"/>
            <w:r>
              <w:t>איברם</w:t>
            </w:r>
            <w:proofErr w:type="spellEnd"/>
            <w:r>
              <w:t xml:space="preserve"> </w:t>
            </w:r>
            <w:proofErr w:type="spellStart"/>
            <w:r>
              <w:t>כסוסים</w:t>
            </w:r>
            <w:proofErr w:type="spellEnd"/>
            <w:r>
              <w:t xml:space="preserve">, </w:t>
            </w:r>
            <w:proofErr w:type="spellStart"/>
            <w:r>
              <w:t>והתחילו</w:t>
            </w:r>
            <w:proofErr w:type="spellEnd"/>
            <w:r>
              <w:t xml:space="preserve"> </w:t>
            </w:r>
            <w:proofErr w:type="spellStart"/>
            <w:r>
              <w:t>לעלות</w:t>
            </w:r>
            <w:proofErr w:type="spellEnd"/>
            <w:r>
              <w:t xml:space="preserve"> </w:t>
            </w:r>
            <w:proofErr w:type="spellStart"/>
            <w:r>
              <w:t>על</w:t>
            </w:r>
            <w:proofErr w:type="spellEnd"/>
            <w:r>
              <w:t xml:space="preserve"> </w:t>
            </w:r>
            <w:proofErr w:type="spellStart"/>
            <w:r>
              <w:t>הפרות</w:t>
            </w:r>
            <w:proofErr w:type="spellEnd"/>
            <w:r>
              <w:t xml:space="preserve"> </w:t>
            </w:r>
            <w:proofErr w:type="spellStart"/>
            <w:r>
              <w:t>מן</w:t>
            </w:r>
            <w:proofErr w:type="spellEnd"/>
            <w:r>
              <w:t xml:space="preserve"> </w:t>
            </w:r>
            <w:proofErr w:type="spellStart"/>
            <w:r>
              <w:t>הבקר</w:t>
            </w:r>
            <w:proofErr w:type="spellEnd"/>
          </w:p>
        </w:tc>
      </w:tr>
      <w:tr w:rsidR="002C3C58" w:rsidTr="00D66746">
        <w:tc>
          <w:tcPr>
            <w:tcW w:w="2880" w:type="dxa"/>
          </w:tcPr>
          <w:p w:rsidR="002C3C58" w:rsidRDefault="002C3C58" w:rsidP="00712F0D">
            <w:r>
              <w:t>85:7 And they all became pregnant and bore elephants, camels, and donkeys.</w:t>
            </w:r>
          </w:p>
        </w:tc>
        <w:tc>
          <w:tcPr>
            <w:tcW w:w="2880" w:type="dxa"/>
          </w:tcPr>
          <w:p w:rsidR="002C3C58" w:rsidRDefault="002C3C58" w:rsidP="00712F0D">
            <w:proofErr w:type="spellStart"/>
            <w:r>
              <w:t>Ve-nasu</w:t>
            </w:r>
            <w:proofErr w:type="spellEnd"/>
            <w:r>
              <w:t xml:space="preserve"> </w:t>
            </w:r>
            <w:proofErr w:type="spellStart"/>
            <w:r>
              <w:t>kulam</w:t>
            </w:r>
            <w:proofErr w:type="spellEnd"/>
            <w:r>
              <w:t xml:space="preserve"> </w:t>
            </w:r>
            <w:proofErr w:type="spellStart"/>
            <w:r>
              <w:t>harayon</w:t>
            </w:r>
            <w:proofErr w:type="spellEnd"/>
            <w:r>
              <w:t xml:space="preserve"> </w:t>
            </w:r>
            <w:proofErr w:type="spellStart"/>
            <w:r>
              <w:t>ve-yaldu</w:t>
            </w:r>
            <w:proofErr w:type="spellEnd"/>
            <w:r>
              <w:t xml:space="preserve"> </w:t>
            </w:r>
            <w:proofErr w:type="spellStart"/>
            <w:r>
              <w:t>pilim</w:t>
            </w:r>
            <w:proofErr w:type="spellEnd"/>
            <w:r>
              <w:t xml:space="preserve">, </w:t>
            </w:r>
            <w:proofErr w:type="spellStart"/>
            <w:r>
              <w:t>gemalim</w:t>
            </w:r>
            <w:proofErr w:type="spellEnd"/>
            <w:r>
              <w:t>, u-</w:t>
            </w:r>
            <w:proofErr w:type="spellStart"/>
            <w:r>
              <w:t>chamorim</w:t>
            </w:r>
            <w:proofErr w:type="spellEnd"/>
            <w:r>
              <w:t>.</w:t>
            </w:r>
          </w:p>
        </w:tc>
        <w:tc>
          <w:tcPr>
            <w:tcW w:w="2880" w:type="dxa"/>
          </w:tcPr>
          <w:p w:rsidR="002C3C58" w:rsidRDefault="002C3C58" w:rsidP="00712F0D">
            <w:proofErr w:type="spellStart"/>
            <w:r>
              <w:t>ונשאו</w:t>
            </w:r>
            <w:proofErr w:type="spellEnd"/>
            <w:r>
              <w:t xml:space="preserve"> </w:t>
            </w:r>
            <w:proofErr w:type="spellStart"/>
            <w:r>
              <w:t>כולם</w:t>
            </w:r>
            <w:proofErr w:type="spellEnd"/>
            <w:r>
              <w:t xml:space="preserve"> </w:t>
            </w:r>
            <w:proofErr w:type="spellStart"/>
            <w:r>
              <w:t>הריון</w:t>
            </w:r>
            <w:proofErr w:type="spellEnd"/>
            <w:r>
              <w:t xml:space="preserve"> </w:t>
            </w:r>
            <w:proofErr w:type="spellStart"/>
            <w:r>
              <w:t>וילדו</w:t>
            </w:r>
            <w:proofErr w:type="spellEnd"/>
            <w:r>
              <w:t xml:space="preserve"> </w:t>
            </w:r>
            <w:proofErr w:type="spellStart"/>
            <w:r>
              <w:t>פילים</w:t>
            </w:r>
            <w:proofErr w:type="spellEnd"/>
            <w:r>
              <w:t xml:space="preserve">, </w:t>
            </w:r>
            <w:proofErr w:type="spellStart"/>
            <w:r>
              <w:t>גמלים</w:t>
            </w:r>
            <w:proofErr w:type="spellEnd"/>
            <w:r>
              <w:t xml:space="preserve">, </w:t>
            </w:r>
            <w:proofErr w:type="spellStart"/>
            <w:r>
              <w:t>וחמורים</w:t>
            </w:r>
            <w:proofErr w:type="spellEnd"/>
          </w:p>
        </w:tc>
      </w:tr>
      <w:tr w:rsidR="002C3C58" w:rsidTr="00D66746">
        <w:tc>
          <w:tcPr>
            <w:tcW w:w="2880" w:type="dxa"/>
          </w:tcPr>
          <w:p w:rsidR="002C3C58" w:rsidRDefault="002C3C58" w:rsidP="00712F0D">
            <w:r>
              <w:t>85:8 And all the cattle were afraid of them and were frightened and began to bite with their teeth and devour and gore with their horns.</w:t>
            </w:r>
          </w:p>
        </w:tc>
        <w:tc>
          <w:tcPr>
            <w:tcW w:w="2880" w:type="dxa"/>
          </w:tcPr>
          <w:p w:rsidR="002C3C58" w:rsidRDefault="002C3C58" w:rsidP="00712F0D">
            <w:proofErr w:type="spellStart"/>
            <w:r>
              <w:t>Ve-</w:t>
            </w:r>
            <w:proofErr w:type="gramStart"/>
            <w:r>
              <w:t>niv‘</w:t>
            </w:r>
            <w:proofErr w:type="gramEnd"/>
            <w:r>
              <w:t>alu</w:t>
            </w:r>
            <w:proofErr w:type="spellEnd"/>
            <w:r>
              <w:t xml:space="preserve"> </w:t>
            </w:r>
            <w:proofErr w:type="spellStart"/>
            <w:r>
              <w:t>kol</w:t>
            </w:r>
            <w:proofErr w:type="spellEnd"/>
            <w:r>
              <w:t xml:space="preserve"> ha-</w:t>
            </w:r>
            <w:proofErr w:type="spellStart"/>
            <w:r>
              <w:t>bakar</w:t>
            </w:r>
            <w:proofErr w:type="spellEnd"/>
            <w:r>
              <w:t xml:space="preserve"> </w:t>
            </w:r>
            <w:proofErr w:type="spellStart"/>
            <w:r>
              <w:t>mipneihem</w:t>
            </w:r>
            <w:proofErr w:type="spellEnd"/>
            <w:r>
              <w:t xml:space="preserve"> </w:t>
            </w:r>
            <w:proofErr w:type="spellStart"/>
            <w:r>
              <w:t>ve-yachilu</w:t>
            </w:r>
            <w:proofErr w:type="spellEnd"/>
            <w:r>
              <w:t xml:space="preserve"> </w:t>
            </w:r>
            <w:proofErr w:type="spellStart"/>
            <w:r>
              <w:t>lenashcheim</w:t>
            </w:r>
            <w:proofErr w:type="spellEnd"/>
            <w:r>
              <w:t xml:space="preserve"> be-</w:t>
            </w:r>
            <w:proofErr w:type="spellStart"/>
            <w:r>
              <w:t>shineihem</w:t>
            </w:r>
            <w:proofErr w:type="spellEnd"/>
            <w:r>
              <w:t xml:space="preserve"> u-</w:t>
            </w:r>
            <w:proofErr w:type="spellStart"/>
            <w:r>
              <w:t>le’echol</w:t>
            </w:r>
            <w:proofErr w:type="spellEnd"/>
            <w:r>
              <w:t xml:space="preserve"> </w:t>
            </w:r>
            <w:proofErr w:type="spellStart"/>
            <w:r>
              <w:t>ve-lenagchem</w:t>
            </w:r>
            <w:proofErr w:type="spellEnd"/>
            <w:r>
              <w:t xml:space="preserve"> be-</w:t>
            </w:r>
            <w:proofErr w:type="spellStart"/>
            <w:r>
              <w:t>karnoteihem</w:t>
            </w:r>
            <w:proofErr w:type="spellEnd"/>
            <w:r>
              <w:t>.</w:t>
            </w:r>
          </w:p>
        </w:tc>
        <w:tc>
          <w:tcPr>
            <w:tcW w:w="2880" w:type="dxa"/>
          </w:tcPr>
          <w:p w:rsidR="002C3C58" w:rsidRDefault="002C3C58" w:rsidP="00712F0D">
            <w:proofErr w:type="spellStart"/>
            <w:r>
              <w:t>ונבעתו</w:t>
            </w:r>
            <w:proofErr w:type="spellEnd"/>
            <w:r>
              <w:t xml:space="preserve"> </w:t>
            </w:r>
            <w:proofErr w:type="spellStart"/>
            <w:r>
              <w:t>כל</w:t>
            </w:r>
            <w:proofErr w:type="spellEnd"/>
            <w:r>
              <w:t xml:space="preserve"> </w:t>
            </w:r>
            <w:proofErr w:type="spellStart"/>
            <w:r>
              <w:t>הבקר</w:t>
            </w:r>
            <w:proofErr w:type="spellEnd"/>
            <w:r>
              <w:t xml:space="preserve"> </w:t>
            </w:r>
            <w:proofErr w:type="spellStart"/>
            <w:r>
              <w:t>מפניהם</w:t>
            </w:r>
            <w:proofErr w:type="spellEnd"/>
            <w:r>
              <w:t xml:space="preserve"> </w:t>
            </w:r>
            <w:proofErr w:type="spellStart"/>
            <w:r>
              <w:t>והחלו</w:t>
            </w:r>
            <w:proofErr w:type="spellEnd"/>
            <w:r>
              <w:t xml:space="preserve"> </w:t>
            </w:r>
            <w:proofErr w:type="spellStart"/>
            <w:r>
              <w:t>לנשכם</w:t>
            </w:r>
            <w:proofErr w:type="spellEnd"/>
            <w:r>
              <w:t xml:space="preserve"> </w:t>
            </w:r>
            <w:proofErr w:type="spellStart"/>
            <w:r>
              <w:t>בשיניהם</w:t>
            </w:r>
            <w:proofErr w:type="spellEnd"/>
            <w:r>
              <w:t xml:space="preserve"> </w:t>
            </w:r>
            <w:proofErr w:type="spellStart"/>
            <w:r>
              <w:t>ולאכול</w:t>
            </w:r>
            <w:proofErr w:type="spellEnd"/>
            <w:r>
              <w:t xml:space="preserve"> </w:t>
            </w:r>
            <w:proofErr w:type="spellStart"/>
            <w:r>
              <w:t>ולנגחם</w:t>
            </w:r>
            <w:proofErr w:type="spellEnd"/>
            <w:r>
              <w:t xml:space="preserve"> </w:t>
            </w:r>
            <w:proofErr w:type="spellStart"/>
            <w:r>
              <w:t>בקרניהם</w:t>
            </w:r>
            <w:proofErr w:type="spellEnd"/>
          </w:p>
        </w:tc>
      </w:tr>
      <w:tr w:rsidR="002C3C58" w:rsidTr="00D66746">
        <w:tc>
          <w:tcPr>
            <w:tcW w:w="2880" w:type="dxa"/>
          </w:tcPr>
          <w:p w:rsidR="002C3C58" w:rsidRDefault="002C3C58" w:rsidP="00712F0D">
            <w:r>
              <w:lastRenderedPageBreak/>
              <w:t>85:9 And they began to devour those cattle, and behold all the children of the earth began to tremble and flee before them.</w:t>
            </w:r>
          </w:p>
        </w:tc>
        <w:tc>
          <w:tcPr>
            <w:tcW w:w="2880" w:type="dxa"/>
          </w:tcPr>
          <w:p w:rsidR="002C3C58" w:rsidRDefault="002C3C58" w:rsidP="00712F0D">
            <w:proofErr w:type="spellStart"/>
            <w:r>
              <w:t>Ve-hekhelu</w:t>
            </w:r>
            <w:proofErr w:type="spellEnd"/>
            <w:r>
              <w:t xml:space="preserve"> </w:t>
            </w:r>
            <w:proofErr w:type="spellStart"/>
            <w:r>
              <w:t>le’echol</w:t>
            </w:r>
            <w:proofErr w:type="spellEnd"/>
            <w:r>
              <w:t xml:space="preserve"> et ha-</w:t>
            </w:r>
            <w:proofErr w:type="spellStart"/>
            <w:r>
              <w:t>bakar</w:t>
            </w:r>
            <w:proofErr w:type="spellEnd"/>
            <w:r>
              <w:t xml:space="preserve">, </w:t>
            </w:r>
            <w:proofErr w:type="spellStart"/>
            <w:r>
              <w:t>ve-hineh</w:t>
            </w:r>
            <w:proofErr w:type="spellEnd"/>
            <w:r>
              <w:t xml:space="preserve"> </w:t>
            </w:r>
            <w:proofErr w:type="spellStart"/>
            <w:r>
              <w:t>kol</w:t>
            </w:r>
            <w:proofErr w:type="spellEnd"/>
            <w:r>
              <w:t xml:space="preserve"> </w:t>
            </w:r>
            <w:proofErr w:type="spellStart"/>
            <w:r>
              <w:t>bnei</w:t>
            </w:r>
            <w:proofErr w:type="spellEnd"/>
            <w:r>
              <w:t xml:space="preserve"> ha-</w:t>
            </w:r>
            <w:proofErr w:type="spellStart"/>
            <w:r>
              <w:t>adamah</w:t>
            </w:r>
            <w:proofErr w:type="spellEnd"/>
            <w:r>
              <w:t xml:space="preserve"> </w:t>
            </w:r>
            <w:proofErr w:type="spellStart"/>
            <w:r>
              <w:t>hechilu</w:t>
            </w:r>
            <w:proofErr w:type="spellEnd"/>
            <w:r>
              <w:t xml:space="preserve"> </w:t>
            </w:r>
            <w:proofErr w:type="spellStart"/>
            <w:proofErr w:type="gramStart"/>
            <w:r>
              <w:t>lir‘</w:t>
            </w:r>
            <w:proofErr w:type="gramEnd"/>
            <w:r>
              <w:t>od</w:t>
            </w:r>
            <w:proofErr w:type="spellEnd"/>
            <w:r>
              <w:t xml:space="preserve"> u-</w:t>
            </w:r>
            <w:proofErr w:type="spellStart"/>
            <w:r>
              <w:t>livroach</w:t>
            </w:r>
            <w:proofErr w:type="spellEnd"/>
            <w:r>
              <w:t xml:space="preserve"> </w:t>
            </w:r>
            <w:proofErr w:type="spellStart"/>
            <w:r>
              <w:t>milifneihem</w:t>
            </w:r>
            <w:proofErr w:type="spellEnd"/>
            <w:r>
              <w:t>.</w:t>
            </w:r>
          </w:p>
        </w:tc>
        <w:tc>
          <w:tcPr>
            <w:tcW w:w="2880" w:type="dxa"/>
          </w:tcPr>
          <w:p w:rsidR="002C3C58" w:rsidRDefault="002C3C58" w:rsidP="00712F0D">
            <w:proofErr w:type="spellStart"/>
            <w:r>
              <w:t>והחלו</w:t>
            </w:r>
            <w:proofErr w:type="spellEnd"/>
            <w:r>
              <w:t xml:space="preserve"> </w:t>
            </w:r>
            <w:proofErr w:type="spellStart"/>
            <w:r>
              <w:t>לאכול</w:t>
            </w:r>
            <w:proofErr w:type="spellEnd"/>
            <w:r>
              <w:t xml:space="preserve"> </w:t>
            </w:r>
            <w:proofErr w:type="spellStart"/>
            <w:r>
              <w:t>את</w:t>
            </w:r>
            <w:proofErr w:type="spellEnd"/>
            <w:r>
              <w:t xml:space="preserve"> </w:t>
            </w:r>
            <w:proofErr w:type="spellStart"/>
            <w:r>
              <w:t>הבקר</w:t>
            </w:r>
            <w:proofErr w:type="spellEnd"/>
            <w:r>
              <w:t xml:space="preserve">, </w:t>
            </w:r>
            <w:proofErr w:type="spellStart"/>
            <w:r>
              <w:t>והנה</w:t>
            </w:r>
            <w:proofErr w:type="spellEnd"/>
            <w:r>
              <w:t xml:space="preserve"> </w:t>
            </w:r>
            <w:proofErr w:type="spellStart"/>
            <w:r>
              <w:t>כל</w:t>
            </w:r>
            <w:proofErr w:type="spellEnd"/>
            <w:r>
              <w:t xml:space="preserve"> </w:t>
            </w:r>
            <w:proofErr w:type="spellStart"/>
            <w:r>
              <w:t>בני</w:t>
            </w:r>
            <w:proofErr w:type="spellEnd"/>
            <w:r>
              <w:t xml:space="preserve"> </w:t>
            </w:r>
            <w:proofErr w:type="spellStart"/>
            <w:r>
              <w:t>האדמה</w:t>
            </w:r>
            <w:proofErr w:type="spellEnd"/>
            <w:r>
              <w:t xml:space="preserve"> </w:t>
            </w:r>
            <w:proofErr w:type="spellStart"/>
            <w:r>
              <w:t>החלו</w:t>
            </w:r>
            <w:proofErr w:type="spellEnd"/>
            <w:r>
              <w:t xml:space="preserve"> </w:t>
            </w:r>
            <w:proofErr w:type="spellStart"/>
            <w:r>
              <w:t>לרעוד</w:t>
            </w:r>
            <w:proofErr w:type="spellEnd"/>
            <w:r>
              <w:t xml:space="preserve"> </w:t>
            </w:r>
            <w:proofErr w:type="spellStart"/>
            <w:r>
              <w:t>ולברוח</w:t>
            </w:r>
            <w:proofErr w:type="spellEnd"/>
            <w:r>
              <w:t xml:space="preserve"> </w:t>
            </w:r>
            <w:proofErr w:type="spellStart"/>
            <w:r>
              <w:t>מלפניהם</w:t>
            </w:r>
            <w:proofErr w:type="spellEnd"/>
          </w:p>
        </w:tc>
      </w:tr>
      <w:tr w:rsidR="002C3C58" w:rsidTr="00D66746">
        <w:tc>
          <w:tcPr>
            <w:tcW w:w="2880" w:type="dxa"/>
          </w:tcPr>
          <w:p w:rsidR="002C3C58" w:rsidRDefault="002C3C58" w:rsidP="00712F0D">
            <w:r>
              <w:t>85:10 And again I saw how they began to gore one another and to devour one another, and the earth began to cry aloud.</w:t>
            </w:r>
          </w:p>
        </w:tc>
        <w:tc>
          <w:tcPr>
            <w:tcW w:w="2880" w:type="dxa"/>
          </w:tcPr>
          <w:p w:rsidR="002C3C58" w:rsidRDefault="002C3C58" w:rsidP="00712F0D">
            <w:proofErr w:type="spellStart"/>
            <w:r>
              <w:t>Ve-shuv</w:t>
            </w:r>
            <w:proofErr w:type="spellEnd"/>
            <w:r>
              <w:t xml:space="preserve"> </w:t>
            </w:r>
            <w:proofErr w:type="spellStart"/>
            <w:r>
              <w:t>ra’iti</w:t>
            </w:r>
            <w:proofErr w:type="spellEnd"/>
            <w:r>
              <w:t xml:space="preserve"> </w:t>
            </w:r>
            <w:proofErr w:type="spellStart"/>
            <w:r>
              <w:t>eich</w:t>
            </w:r>
            <w:proofErr w:type="spellEnd"/>
            <w:r>
              <w:t xml:space="preserve"> </w:t>
            </w:r>
            <w:proofErr w:type="spellStart"/>
            <w:r>
              <w:t>hechilu</w:t>
            </w:r>
            <w:proofErr w:type="spellEnd"/>
            <w:r>
              <w:t xml:space="preserve"> </w:t>
            </w:r>
            <w:proofErr w:type="spellStart"/>
            <w:r>
              <w:t>lenagach</w:t>
            </w:r>
            <w:proofErr w:type="spellEnd"/>
            <w:r>
              <w:t xml:space="preserve"> </w:t>
            </w:r>
            <w:proofErr w:type="spellStart"/>
            <w:r>
              <w:t>ish</w:t>
            </w:r>
            <w:proofErr w:type="spellEnd"/>
            <w:r>
              <w:t xml:space="preserve"> et </w:t>
            </w:r>
            <w:proofErr w:type="spellStart"/>
            <w:proofErr w:type="gramStart"/>
            <w:r>
              <w:t>rei‘</w:t>
            </w:r>
            <w:proofErr w:type="gramEnd"/>
            <w:r>
              <w:t>ehu</w:t>
            </w:r>
            <w:proofErr w:type="spellEnd"/>
            <w:r>
              <w:t xml:space="preserve"> u-</w:t>
            </w:r>
            <w:proofErr w:type="spellStart"/>
            <w:r>
              <w:t>le’echol</w:t>
            </w:r>
            <w:proofErr w:type="spellEnd"/>
            <w:r>
              <w:t xml:space="preserve"> </w:t>
            </w:r>
            <w:proofErr w:type="spellStart"/>
            <w:r>
              <w:t>ish</w:t>
            </w:r>
            <w:proofErr w:type="spellEnd"/>
            <w:r>
              <w:t xml:space="preserve"> et </w:t>
            </w:r>
            <w:proofErr w:type="spellStart"/>
            <w:r>
              <w:t>rei‘ehu</w:t>
            </w:r>
            <w:proofErr w:type="spellEnd"/>
            <w:r>
              <w:t xml:space="preserve">, </w:t>
            </w:r>
            <w:proofErr w:type="spellStart"/>
            <w:r>
              <w:t>ve</w:t>
            </w:r>
            <w:proofErr w:type="spellEnd"/>
            <w:r>
              <w:t>-ha-</w:t>
            </w:r>
            <w:proofErr w:type="spellStart"/>
            <w:r>
              <w:t>aretz</w:t>
            </w:r>
            <w:proofErr w:type="spellEnd"/>
            <w:r>
              <w:t xml:space="preserve"> </w:t>
            </w:r>
            <w:proofErr w:type="spellStart"/>
            <w:r>
              <w:t>hechila</w:t>
            </w:r>
            <w:proofErr w:type="spellEnd"/>
            <w:r>
              <w:t xml:space="preserve"> </w:t>
            </w:r>
            <w:proofErr w:type="spellStart"/>
            <w:r>
              <w:t>liz‘ok</w:t>
            </w:r>
            <w:proofErr w:type="spellEnd"/>
            <w:r>
              <w:t xml:space="preserve"> be-</w:t>
            </w:r>
            <w:proofErr w:type="spellStart"/>
            <w:r>
              <w:t>kol</w:t>
            </w:r>
            <w:proofErr w:type="spellEnd"/>
            <w:r>
              <w:t xml:space="preserve"> </w:t>
            </w:r>
            <w:proofErr w:type="spellStart"/>
            <w:r>
              <w:t>gadol</w:t>
            </w:r>
            <w:proofErr w:type="spellEnd"/>
            <w:r>
              <w:t>.</w:t>
            </w:r>
          </w:p>
        </w:tc>
        <w:tc>
          <w:tcPr>
            <w:tcW w:w="2880" w:type="dxa"/>
          </w:tcPr>
          <w:p w:rsidR="002C3C58" w:rsidRDefault="002C3C58" w:rsidP="00712F0D">
            <w:proofErr w:type="spellStart"/>
            <w:r>
              <w:t>ושוב</w:t>
            </w:r>
            <w:proofErr w:type="spellEnd"/>
            <w:r>
              <w:t xml:space="preserve"> </w:t>
            </w:r>
            <w:proofErr w:type="spellStart"/>
            <w:r>
              <w:t>ראיתי</w:t>
            </w:r>
            <w:proofErr w:type="spellEnd"/>
            <w:r>
              <w:t xml:space="preserve"> </w:t>
            </w:r>
            <w:proofErr w:type="spellStart"/>
            <w:r>
              <w:t>איך</w:t>
            </w:r>
            <w:proofErr w:type="spellEnd"/>
            <w:r>
              <w:t xml:space="preserve"> </w:t>
            </w:r>
            <w:proofErr w:type="spellStart"/>
            <w:r>
              <w:t>החלו</w:t>
            </w:r>
            <w:proofErr w:type="spellEnd"/>
            <w:r>
              <w:t xml:space="preserve"> </w:t>
            </w:r>
            <w:proofErr w:type="spellStart"/>
            <w:r>
              <w:t>לנגח</w:t>
            </w:r>
            <w:proofErr w:type="spellEnd"/>
            <w:r>
              <w:t xml:space="preserve"> </w:t>
            </w:r>
            <w:proofErr w:type="spellStart"/>
            <w:r>
              <w:t>איש</w:t>
            </w:r>
            <w:proofErr w:type="spellEnd"/>
            <w:r>
              <w:t xml:space="preserve"> </w:t>
            </w:r>
            <w:proofErr w:type="spellStart"/>
            <w:r>
              <w:t>את</w:t>
            </w:r>
            <w:proofErr w:type="spellEnd"/>
            <w:r>
              <w:t xml:space="preserve"> </w:t>
            </w:r>
            <w:proofErr w:type="spellStart"/>
            <w:r>
              <w:t>רעהו</w:t>
            </w:r>
            <w:proofErr w:type="spellEnd"/>
            <w:r>
              <w:t xml:space="preserve"> </w:t>
            </w:r>
            <w:proofErr w:type="spellStart"/>
            <w:r>
              <w:t>ולאכול</w:t>
            </w:r>
            <w:proofErr w:type="spellEnd"/>
            <w:r>
              <w:t xml:space="preserve"> </w:t>
            </w:r>
            <w:proofErr w:type="spellStart"/>
            <w:r>
              <w:t>איש</w:t>
            </w:r>
            <w:proofErr w:type="spellEnd"/>
            <w:r>
              <w:t xml:space="preserve"> </w:t>
            </w:r>
            <w:proofErr w:type="spellStart"/>
            <w:r>
              <w:t>את</w:t>
            </w:r>
            <w:proofErr w:type="spellEnd"/>
            <w:r>
              <w:t xml:space="preserve"> </w:t>
            </w:r>
            <w:proofErr w:type="spellStart"/>
            <w:r>
              <w:t>רעהו</w:t>
            </w:r>
            <w:proofErr w:type="spellEnd"/>
            <w:r>
              <w:t xml:space="preserve">, </w:t>
            </w:r>
            <w:proofErr w:type="spellStart"/>
            <w:r>
              <w:t>והארץ</w:t>
            </w:r>
            <w:proofErr w:type="spellEnd"/>
            <w:r>
              <w:t xml:space="preserve"> </w:t>
            </w:r>
            <w:proofErr w:type="spellStart"/>
            <w:r>
              <w:t>החלה</w:t>
            </w:r>
            <w:proofErr w:type="spellEnd"/>
            <w:r>
              <w:t xml:space="preserve"> </w:t>
            </w:r>
            <w:proofErr w:type="spellStart"/>
            <w:r>
              <w:t>לזעוק</w:t>
            </w:r>
            <w:proofErr w:type="spellEnd"/>
            <w:r>
              <w:t xml:space="preserve"> </w:t>
            </w:r>
            <w:proofErr w:type="spellStart"/>
            <w:r>
              <w:t>בקול</w:t>
            </w:r>
            <w:proofErr w:type="spellEnd"/>
            <w:r>
              <w:t xml:space="preserve"> </w:t>
            </w:r>
            <w:proofErr w:type="spellStart"/>
            <w:r>
              <w:t>גדול</w:t>
            </w:r>
            <w:proofErr w:type="spellEnd"/>
          </w:p>
        </w:tc>
      </w:tr>
    </w:tbl>
    <w:p w:rsidR="002C3C58" w:rsidRDefault="002C3C58" w:rsidP="002C3C58">
      <w:r>
        <w:br w:type="page"/>
      </w:r>
    </w:p>
    <w:p w:rsidR="002C3C58" w:rsidRDefault="002C3C58" w:rsidP="002C3C58">
      <w:pPr>
        <w:pStyle w:val="Title"/>
      </w:pPr>
      <w:r>
        <w:lastRenderedPageBreak/>
        <w:t>Chapter 86</w:t>
      </w:r>
    </w:p>
    <w:p w:rsidR="002C3C58" w:rsidRDefault="002C3C58" w:rsidP="002C3C58">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2C3C58" w:rsidTr="00D66746">
        <w:tc>
          <w:tcPr>
            <w:tcW w:w="2880" w:type="dxa"/>
          </w:tcPr>
          <w:p w:rsidR="002C3C58" w:rsidRDefault="002C3C58" w:rsidP="00712F0D">
            <w:r>
              <w:t>Restored English</w:t>
            </w:r>
          </w:p>
        </w:tc>
        <w:tc>
          <w:tcPr>
            <w:tcW w:w="2880" w:type="dxa"/>
          </w:tcPr>
          <w:p w:rsidR="002C3C58" w:rsidRDefault="002C3C58" w:rsidP="00712F0D">
            <w:r>
              <w:t>Transliteration</w:t>
            </w:r>
          </w:p>
        </w:tc>
        <w:tc>
          <w:tcPr>
            <w:tcW w:w="2880" w:type="dxa"/>
          </w:tcPr>
          <w:p w:rsidR="002C3C58" w:rsidRDefault="002C3C58" w:rsidP="00712F0D">
            <w:r>
              <w:t>Hebrew / Source Structure</w:t>
            </w:r>
          </w:p>
        </w:tc>
      </w:tr>
      <w:tr w:rsidR="002C3C58" w:rsidTr="00D66746">
        <w:tc>
          <w:tcPr>
            <w:tcW w:w="2880" w:type="dxa"/>
          </w:tcPr>
          <w:p w:rsidR="002C3C58" w:rsidRDefault="002C3C58" w:rsidP="00712F0D">
            <w:r>
              <w:t>86:1 And again I saw how they began to gore one another and to devour one another, and the earth began to cry aloud.</w:t>
            </w:r>
          </w:p>
        </w:tc>
        <w:tc>
          <w:tcPr>
            <w:tcW w:w="2880" w:type="dxa"/>
          </w:tcPr>
          <w:p w:rsidR="002C3C58" w:rsidRDefault="002C3C58" w:rsidP="00712F0D">
            <w:proofErr w:type="spellStart"/>
            <w:r>
              <w:t>Ve-shuv</w:t>
            </w:r>
            <w:proofErr w:type="spellEnd"/>
            <w:r>
              <w:t xml:space="preserve"> </w:t>
            </w:r>
            <w:proofErr w:type="spellStart"/>
            <w:r>
              <w:t>ra’iti</w:t>
            </w:r>
            <w:proofErr w:type="spellEnd"/>
            <w:r>
              <w:t xml:space="preserve"> </w:t>
            </w:r>
            <w:proofErr w:type="spellStart"/>
            <w:r>
              <w:t>eich</w:t>
            </w:r>
            <w:proofErr w:type="spellEnd"/>
            <w:r>
              <w:t xml:space="preserve"> </w:t>
            </w:r>
            <w:proofErr w:type="spellStart"/>
            <w:r>
              <w:t>hechilu</w:t>
            </w:r>
            <w:proofErr w:type="spellEnd"/>
            <w:r>
              <w:t xml:space="preserve"> </w:t>
            </w:r>
            <w:proofErr w:type="spellStart"/>
            <w:r>
              <w:t>lenagach</w:t>
            </w:r>
            <w:proofErr w:type="spellEnd"/>
            <w:r>
              <w:t xml:space="preserve"> </w:t>
            </w:r>
            <w:proofErr w:type="spellStart"/>
            <w:r>
              <w:t>ish</w:t>
            </w:r>
            <w:proofErr w:type="spellEnd"/>
            <w:r>
              <w:t xml:space="preserve"> et </w:t>
            </w:r>
            <w:proofErr w:type="spellStart"/>
            <w:proofErr w:type="gramStart"/>
            <w:r>
              <w:t>rei‘</w:t>
            </w:r>
            <w:proofErr w:type="gramEnd"/>
            <w:r>
              <w:t>ehu</w:t>
            </w:r>
            <w:proofErr w:type="spellEnd"/>
            <w:r>
              <w:t xml:space="preserve"> u-</w:t>
            </w:r>
            <w:proofErr w:type="spellStart"/>
            <w:r>
              <w:t>le’echol</w:t>
            </w:r>
            <w:proofErr w:type="spellEnd"/>
            <w:r>
              <w:t xml:space="preserve"> </w:t>
            </w:r>
            <w:proofErr w:type="spellStart"/>
            <w:r>
              <w:t>ish</w:t>
            </w:r>
            <w:proofErr w:type="spellEnd"/>
            <w:r>
              <w:t xml:space="preserve"> et </w:t>
            </w:r>
            <w:proofErr w:type="spellStart"/>
            <w:r>
              <w:t>rei‘ehu</w:t>
            </w:r>
            <w:proofErr w:type="spellEnd"/>
            <w:r>
              <w:t xml:space="preserve">, </w:t>
            </w:r>
            <w:proofErr w:type="spellStart"/>
            <w:r>
              <w:t>ve</w:t>
            </w:r>
            <w:proofErr w:type="spellEnd"/>
            <w:r>
              <w:t>-ha-</w:t>
            </w:r>
            <w:proofErr w:type="spellStart"/>
            <w:r>
              <w:t>aretz</w:t>
            </w:r>
            <w:proofErr w:type="spellEnd"/>
            <w:r>
              <w:t xml:space="preserve"> </w:t>
            </w:r>
            <w:proofErr w:type="spellStart"/>
            <w:r>
              <w:t>hechila</w:t>
            </w:r>
            <w:proofErr w:type="spellEnd"/>
            <w:r>
              <w:t xml:space="preserve"> </w:t>
            </w:r>
            <w:proofErr w:type="spellStart"/>
            <w:r>
              <w:t>liz‘ok</w:t>
            </w:r>
            <w:proofErr w:type="spellEnd"/>
            <w:r>
              <w:t xml:space="preserve"> be-</w:t>
            </w:r>
            <w:proofErr w:type="spellStart"/>
            <w:r>
              <w:t>kol</w:t>
            </w:r>
            <w:proofErr w:type="spellEnd"/>
            <w:r>
              <w:t xml:space="preserve"> </w:t>
            </w:r>
            <w:proofErr w:type="spellStart"/>
            <w:r>
              <w:t>gadol</w:t>
            </w:r>
            <w:proofErr w:type="spellEnd"/>
            <w:r>
              <w:t>.</w:t>
            </w:r>
          </w:p>
        </w:tc>
        <w:tc>
          <w:tcPr>
            <w:tcW w:w="2880" w:type="dxa"/>
          </w:tcPr>
          <w:p w:rsidR="002C3C58" w:rsidRDefault="002C3C58" w:rsidP="00712F0D">
            <w:proofErr w:type="spellStart"/>
            <w:r>
              <w:t>ושוב</w:t>
            </w:r>
            <w:proofErr w:type="spellEnd"/>
            <w:r>
              <w:t xml:space="preserve"> </w:t>
            </w:r>
            <w:proofErr w:type="spellStart"/>
            <w:r>
              <w:t>ראיתי</w:t>
            </w:r>
            <w:proofErr w:type="spellEnd"/>
            <w:r>
              <w:t xml:space="preserve"> </w:t>
            </w:r>
            <w:proofErr w:type="spellStart"/>
            <w:r>
              <w:t>איך</w:t>
            </w:r>
            <w:proofErr w:type="spellEnd"/>
            <w:r>
              <w:t xml:space="preserve"> </w:t>
            </w:r>
            <w:proofErr w:type="spellStart"/>
            <w:r>
              <w:t>החלו</w:t>
            </w:r>
            <w:proofErr w:type="spellEnd"/>
            <w:r>
              <w:t xml:space="preserve"> </w:t>
            </w:r>
            <w:proofErr w:type="spellStart"/>
            <w:r>
              <w:t>לנגח</w:t>
            </w:r>
            <w:proofErr w:type="spellEnd"/>
            <w:r>
              <w:t xml:space="preserve"> </w:t>
            </w:r>
            <w:proofErr w:type="spellStart"/>
            <w:r>
              <w:t>איש</w:t>
            </w:r>
            <w:proofErr w:type="spellEnd"/>
            <w:r>
              <w:t xml:space="preserve"> </w:t>
            </w:r>
            <w:proofErr w:type="spellStart"/>
            <w:r>
              <w:t>את</w:t>
            </w:r>
            <w:proofErr w:type="spellEnd"/>
            <w:r>
              <w:t xml:space="preserve"> </w:t>
            </w:r>
            <w:proofErr w:type="spellStart"/>
            <w:r>
              <w:t>רעהו</w:t>
            </w:r>
            <w:proofErr w:type="spellEnd"/>
            <w:r>
              <w:t xml:space="preserve"> </w:t>
            </w:r>
            <w:proofErr w:type="spellStart"/>
            <w:r>
              <w:t>ולאכול</w:t>
            </w:r>
            <w:proofErr w:type="spellEnd"/>
            <w:r>
              <w:t xml:space="preserve"> </w:t>
            </w:r>
            <w:proofErr w:type="spellStart"/>
            <w:r>
              <w:t>איש</w:t>
            </w:r>
            <w:proofErr w:type="spellEnd"/>
            <w:r>
              <w:t xml:space="preserve"> </w:t>
            </w:r>
            <w:proofErr w:type="spellStart"/>
            <w:r>
              <w:t>את</w:t>
            </w:r>
            <w:proofErr w:type="spellEnd"/>
            <w:r>
              <w:t xml:space="preserve"> </w:t>
            </w:r>
            <w:proofErr w:type="spellStart"/>
            <w:r>
              <w:t>רעהו</w:t>
            </w:r>
            <w:proofErr w:type="spellEnd"/>
            <w:r>
              <w:t xml:space="preserve">, </w:t>
            </w:r>
            <w:proofErr w:type="spellStart"/>
            <w:r>
              <w:t>והארץ</w:t>
            </w:r>
            <w:proofErr w:type="spellEnd"/>
            <w:r>
              <w:t xml:space="preserve"> </w:t>
            </w:r>
            <w:proofErr w:type="spellStart"/>
            <w:r>
              <w:t>החלה</w:t>
            </w:r>
            <w:proofErr w:type="spellEnd"/>
            <w:r>
              <w:t xml:space="preserve"> </w:t>
            </w:r>
            <w:proofErr w:type="spellStart"/>
            <w:r>
              <w:t>לזעוק</w:t>
            </w:r>
            <w:proofErr w:type="spellEnd"/>
            <w:r>
              <w:t xml:space="preserve"> </w:t>
            </w:r>
            <w:proofErr w:type="spellStart"/>
            <w:r>
              <w:t>בקול</w:t>
            </w:r>
            <w:proofErr w:type="spellEnd"/>
            <w:r>
              <w:t xml:space="preserve"> </w:t>
            </w:r>
            <w:proofErr w:type="spellStart"/>
            <w:r>
              <w:t>גדול</w:t>
            </w:r>
            <w:proofErr w:type="spellEnd"/>
          </w:p>
        </w:tc>
      </w:tr>
      <w:tr w:rsidR="002C3C58" w:rsidTr="00D66746">
        <w:tc>
          <w:tcPr>
            <w:tcW w:w="2880" w:type="dxa"/>
          </w:tcPr>
          <w:p w:rsidR="002C3C58" w:rsidRDefault="002C3C58" w:rsidP="00712F0D">
            <w:r>
              <w:t>86:2 And I raised my eyes again to heaven and saw in the vision, and behold, there came forth from heaven beings who were like white men, and four went out from that place and three with them.</w:t>
            </w:r>
          </w:p>
        </w:tc>
        <w:tc>
          <w:tcPr>
            <w:tcW w:w="2880" w:type="dxa"/>
          </w:tcPr>
          <w:p w:rsidR="002C3C58" w:rsidRDefault="002C3C58" w:rsidP="00712F0D">
            <w:proofErr w:type="spellStart"/>
            <w:r>
              <w:t>Ve-nasati</w:t>
            </w:r>
            <w:proofErr w:type="spellEnd"/>
            <w:r>
              <w:t xml:space="preserve"> </w:t>
            </w:r>
            <w:proofErr w:type="spellStart"/>
            <w:r>
              <w:t>einai</w:t>
            </w:r>
            <w:proofErr w:type="spellEnd"/>
            <w:r>
              <w:t xml:space="preserve"> </w:t>
            </w:r>
            <w:proofErr w:type="spellStart"/>
            <w:r>
              <w:t>shuv</w:t>
            </w:r>
            <w:proofErr w:type="spellEnd"/>
            <w:r>
              <w:t xml:space="preserve"> la-</w:t>
            </w:r>
            <w:proofErr w:type="spellStart"/>
            <w:r>
              <w:t>shamayim</w:t>
            </w:r>
            <w:proofErr w:type="spellEnd"/>
            <w:r>
              <w:t xml:space="preserve"> </w:t>
            </w:r>
            <w:proofErr w:type="spellStart"/>
            <w:r>
              <w:t>ve-ra’iti</w:t>
            </w:r>
            <w:proofErr w:type="spellEnd"/>
            <w:r>
              <w:t xml:space="preserve"> </w:t>
            </w:r>
            <w:proofErr w:type="spellStart"/>
            <w:r>
              <w:t>ba-chazon</w:t>
            </w:r>
            <w:proofErr w:type="spellEnd"/>
            <w:r>
              <w:t xml:space="preserve">, </w:t>
            </w:r>
            <w:proofErr w:type="spellStart"/>
            <w:r>
              <w:t>ve-hineh</w:t>
            </w:r>
            <w:proofErr w:type="spellEnd"/>
            <w:r>
              <w:t xml:space="preserve"> </w:t>
            </w:r>
            <w:proofErr w:type="spellStart"/>
            <w:r>
              <w:t>yotzim</w:t>
            </w:r>
            <w:proofErr w:type="spellEnd"/>
            <w:r>
              <w:t xml:space="preserve"> min ha-</w:t>
            </w:r>
            <w:proofErr w:type="spellStart"/>
            <w:r>
              <w:t>shamayim</w:t>
            </w:r>
            <w:proofErr w:type="spellEnd"/>
            <w:r>
              <w:t xml:space="preserve"> </w:t>
            </w:r>
            <w:proofErr w:type="spellStart"/>
            <w:r>
              <w:t>d’muyim</w:t>
            </w:r>
            <w:proofErr w:type="spellEnd"/>
            <w:r>
              <w:t xml:space="preserve"> </w:t>
            </w:r>
            <w:proofErr w:type="spellStart"/>
            <w:r>
              <w:t>ke-anashim</w:t>
            </w:r>
            <w:proofErr w:type="spellEnd"/>
            <w:r>
              <w:t xml:space="preserve"> </w:t>
            </w:r>
            <w:proofErr w:type="spellStart"/>
            <w:r>
              <w:t>levanim</w:t>
            </w:r>
            <w:proofErr w:type="spellEnd"/>
            <w:r>
              <w:t xml:space="preserve">, </w:t>
            </w:r>
            <w:proofErr w:type="spellStart"/>
            <w:r>
              <w:t>ve-arba’ah</w:t>
            </w:r>
            <w:proofErr w:type="spellEnd"/>
            <w:r>
              <w:t xml:space="preserve"> </w:t>
            </w:r>
            <w:proofErr w:type="spellStart"/>
            <w:r>
              <w:t>yatz’u</w:t>
            </w:r>
            <w:proofErr w:type="spellEnd"/>
            <w:r>
              <w:t xml:space="preserve"> min ha-</w:t>
            </w:r>
            <w:proofErr w:type="spellStart"/>
            <w:r>
              <w:t>makom</w:t>
            </w:r>
            <w:proofErr w:type="spellEnd"/>
            <w:r>
              <w:t xml:space="preserve"> ha-hu </w:t>
            </w:r>
            <w:proofErr w:type="spellStart"/>
            <w:r>
              <w:t>ve-shloshah</w:t>
            </w:r>
            <w:proofErr w:type="spellEnd"/>
            <w:r>
              <w:t xml:space="preserve"> </w:t>
            </w:r>
            <w:proofErr w:type="spellStart"/>
            <w:r>
              <w:t>imahem</w:t>
            </w:r>
            <w:proofErr w:type="spellEnd"/>
            <w:r>
              <w:t>.</w:t>
            </w:r>
          </w:p>
        </w:tc>
        <w:tc>
          <w:tcPr>
            <w:tcW w:w="2880" w:type="dxa"/>
          </w:tcPr>
          <w:p w:rsidR="002C3C58" w:rsidRDefault="002C3C58" w:rsidP="00712F0D">
            <w:proofErr w:type="spellStart"/>
            <w:r>
              <w:t>ונשאתי</w:t>
            </w:r>
            <w:proofErr w:type="spellEnd"/>
            <w:r>
              <w:t xml:space="preserve"> </w:t>
            </w:r>
            <w:proofErr w:type="spellStart"/>
            <w:r>
              <w:t>עיני</w:t>
            </w:r>
            <w:proofErr w:type="spellEnd"/>
            <w:r>
              <w:t xml:space="preserve"> </w:t>
            </w:r>
            <w:proofErr w:type="spellStart"/>
            <w:r>
              <w:t>שוב</w:t>
            </w:r>
            <w:proofErr w:type="spellEnd"/>
            <w:r>
              <w:t xml:space="preserve"> </w:t>
            </w:r>
            <w:proofErr w:type="spellStart"/>
            <w:r>
              <w:t>לשמים</w:t>
            </w:r>
            <w:proofErr w:type="spellEnd"/>
            <w:r>
              <w:t xml:space="preserve"> </w:t>
            </w:r>
            <w:proofErr w:type="spellStart"/>
            <w:r>
              <w:t>וראיתי</w:t>
            </w:r>
            <w:proofErr w:type="spellEnd"/>
            <w:r>
              <w:t xml:space="preserve"> </w:t>
            </w:r>
            <w:proofErr w:type="spellStart"/>
            <w:r>
              <w:t>בחזון</w:t>
            </w:r>
            <w:proofErr w:type="spellEnd"/>
            <w:r>
              <w:t xml:space="preserve">, </w:t>
            </w:r>
            <w:proofErr w:type="spellStart"/>
            <w:r>
              <w:t>והנה</w:t>
            </w:r>
            <w:proofErr w:type="spellEnd"/>
            <w:r>
              <w:t xml:space="preserve"> </w:t>
            </w:r>
            <w:proofErr w:type="spellStart"/>
            <w:r>
              <w:t>יוצאים</w:t>
            </w:r>
            <w:proofErr w:type="spellEnd"/>
            <w:r>
              <w:t xml:space="preserve"> </w:t>
            </w:r>
            <w:proofErr w:type="spellStart"/>
            <w:r>
              <w:t>מן</w:t>
            </w:r>
            <w:proofErr w:type="spellEnd"/>
            <w:r>
              <w:t xml:space="preserve"> </w:t>
            </w:r>
            <w:proofErr w:type="spellStart"/>
            <w:r>
              <w:t>השמים</w:t>
            </w:r>
            <w:proofErr w:type="spellEnd"/>
            <w:r>
              <w:t xml:space="preserve"> </w:t>
            </w:r>
            <w:proofErr w:type="spellStart"/>
            <w:r>
              <w:t>דמוים</w:t>
            </w:r>
            <w:proofErr w:type="spellEnd"/>
            <w:r>
              <w:t xml:space="preserve"> </w:t>
            </w:r>
            <w:proofErr w:type="spellStart"/>
            <w:r>
              <w:t>כאנשים</w:t>
            </w:r>
            <w:proofErr w:type="spellEnd"/>
            <w:r>
              <w:t xml:space="preserve"> </w:t>
            </w:r>
            <w:proofErr w:type="spellStart"/>
            <w:r>
              <w:t>לבנים</w:t>
            </w:r>
            <w:proofErr w:type="spellEnd"/>
            <w:r>
              <w:t xml:space="preserve">, </w:t>
            </w:r>
            <w:proofErr w:type="spellStart"/>
            <w:r>
              <w:t>וארבעה</w:t>
            </w:r>
            <w:proofErr w:type="spellEnd"/>
            <w:r>
              <w:t xml:space="preserve"> </w:t>
            </w:r>
            <w:proofErr w:type="spellStart"/>
            <w:r>
              <w:t>יצאו</w:t>
            </w:r>
            <w:proofErr w:type="spellEnd"/>
            <w:r>
              <w:t xml:space="preserve"> </w:t>
            </w:r>
            <w:proofErr w:type="spellStart"/>
            <w:r>
              <w:t>מן</w:t>
            </w:r>
            <w:proofErr w:type="spellEnd"/>
            <w:r>
              <w:t xml:space="preserve"> </w:t>
            </w:r>
            <w:proofErr w:type="spellStart"/>
            <w:r>
              <w:t>המקום</w:t>
            </w:r>
            <w:proofErr w:type="spellEnd"/>
            <w:r>
              <w:t xml:space="preserve"> </w:t>
            </w:r>
            <w:proofErr w:type="spellStart"/>
            <w:r>
              <w:t>ההוא</w:t>
            </w:r>
            <w:proofErr w:type="spellEnd"/>
            <w:r>
              <w:t xml:space="preserve"> </w:t>
            </w:r>
            <w:proofErr w:type="spellStart"/>
            <w:r>
              <w:t>ושלושה</w:t>
            </w:r>
            <w:proofErr w:type="spellEnd"/>
            <w:r>
              <w:t xml:space="preserve"> </w:t>
            </w:r>
            <w:proofErr w:type="spellStart"/>
            <w:r>
              <w:t>עמהם</w:t>
            </w:r>
            <w:proofErr w:type="spellEnd"/>
          </w:p>
        </w:tc>
      </w:tr>
      <w:tr w:rsidR="002C3C58" w:rsidTr="00D66746">
        <w:tc>
          <w:tcPr>
            <w:tcW w:w="2880" w:type="dxa"/>
          </w:tcPr>
          <w:p w:rsidR="002C3C58" w:rsidRDefault="002C3C58" w:rsidP="00712F0D">
            <w:r>
              <w:t>86:3 And those three who came last seized me by my hand and raised me from the generations of the earth and lifted me up to a high place and showed me a tower built on the earth.</w:t>
            </w:r>
          </w:p>
        </w:tc>
        <w:tc>
          <w:tcPr>
            <w:tcW w:w="2880" w:type="dxa"/>
          </w:tcPr>
          <w:p w:rsidR="002C3C58" w:rsidRDefault="002C3C58" w:rsidP="00712F0D">
            <w:proofErr w:type="spellStart"/>
            <w:r>
              <w:t>Ve</w:t>
            </w:r>
            <w:proofErr w:type="spellEnd"/>
            <w:r>
              <w:t>-ha-</w:t>
            </w:r>
            <w:proofErr w:type="spellStart"/>
            <w:r>
              <w:t>shloshah</w:t>
            </w:r>
            <w:proofErr w:type="spellEnd"/>
            <w:r>
              <w:t xml:space="preserve"> ha-</w:t>
            </w:r>
            <w:proofErr w:type="spellStart"/>
            <w:r>
              <w:t>acharonim</w:t>
            </w:r>
            <w:proofErr w:type="spellEnd"/>
            <w:r>
              <w:t xml:space="preserve"> </w:t>
            </w:r>
            <w:proofErr w:type="spellStart"/>
            <w:r>
              <w:t>asher</w:t>
            </w:r>
            <w:proofErr w:type="spellEnd"/>
            <w:r>
              <w:t xml:space="preserve"> </w:t>
            </w:r>
            <w:proofErr w:type="spellStart"/>
            <w:r>
              <w:t>ba’u</w:t>
            </w:r>
            <w:proofErr w:type="spellEnd"/>
            <w:r>
              <w:t xml:space="preserve"> </w:t>
            </w:r>
            <w:proofErr w:type="spellStart"/>
            <w:r>
              <w:t>achareikha</w:t>
            </w:r>
            <w:proofErr w:type="spellEnd"/>
            <w:r>
              <w:t xml:space="preserve"> </w:t>
            </w:r>
            <w:proofErr w:type="spellStart"/>
            <w:r>
              <w:t>tafsu</w:t>
            </w:r>
            <w:proofErr w:type="spellEnd"/>
            <w:r>
              <w:t xml:space="preserve"> bi-</w:t>
            </w:r>
            <w:proofErr w:type="spellStart"/>
            <w:r>
              <w:t>yadi</w:t>
            </w:r>
            <w:proofErr w:type="spellEnd"/>
            <w:r>
              <w:t xml:space="preserve"> </w:t>
            </w:r>
            <w:proofErr w:type="spellStart"/>
            <w:r>
              <w:t>ve-</w:t>
            </w:r>
            <w:proofErr w:type="gramStart"/>
            <w:r>
              <w:t>he‘</w:t>
            </w:r>
            <w:proofErr w:type="gramEnd"/>
            <w:r>
              <w:t>emiduni</w:t>
            </w:r>
            <w:proofErr w:type="spellEnd"/>
            <w:r>
              <w:t xml:space="preserve"> min </w:t>
            </w:r>
            <w:proofErr w:type="spellStart"/>
            <w:r>
              <w:t>dorot</w:t>
            </w:r>
            <w:proofErr w:type="spellEnd"/>
            <w:r>
              <w:t xml:space="preserve"> ha-</w:t>
            </w:r>
            <w:proofErr w:type="spellStart"/>
            <w:r>
              <w:t>aretz</w:t>
            </w:r>
            <w:proofErr w:type="spellEnd"/>
            <w:r>
              <w:t xml:space="preserve"> </w:t>
            </w:r>
            <w:proofErr w:type="spellStart"/>
            <w:r>
              <w:t>ve-harimuni</w:t>
            </w:r>
            <w:proofErr w:type="spellEnd"/>
            <w:r>
              <w:t xml:space="preserve"> le-</w:t>
            </w:r>
            <w:proofErr w:type="spellStart"/>
            <w:r>
              <w:t>makom</w:t>
            </w:r>
            <w:proofErr w:type="spellEnd"/>
            <w:r>
              <w:t xml:space="preserve"> ram </w:t>
            </w:r>
            <w:proofErr w:type="spellStart"/>
            <w:r>
              <w:t>ve-her’uni</w:t>
            </w:r>
            <w:proofErr w:type="spellEnd"/>
            <w:r>
              <w:t xml:space="preserve"> </w:t>
            </w:r>
            <w:proofErr w:type="spellStart"/>
            <w:r>
              <w:t>migdal</w:t>
            </w:r>
            <w:proofErr w:type="spellEnd"/>
            <w:r>
              <w:t xml:space="preserve"> </w:t>
            </w:r>
            <w:proofErr w:type="spellStart"/>
            <w:r>
              <w:t>banui</w:t>
            </w:r>
            <w:proofErr w:type="spellEnd"/>
            <w:r>
              <w:t xml:space="preserve"> al ha-</w:t>
            </w:r>
            <w:proofErr w:type="spellStart"/>
            <w:r>
              <w:t>aretz</w:t>
            </w:r>
            <w:proofErr w:type="spellEnd"/>
            <w:r>
              <w:t>.</w:t>
            </w:r>
          </w:p>
        </w:tc>
        <w:tc>
          <w:tcPr>
            <w:tcW w:w="2880" w:type="dxa"/>
          </w:tcPr>
          <w:p w:rsidR="002C3C58" w:rsidRDefault="002C3C58" w:rsidP="00712F0D">
            <w:proofErr w:type="spellStart"/>
            <w:r>
              <w:t>והשלושה</w:t>
            </w:r>
            <w:proofErr w:type="spellEnd"/>
            <w:r>
              <w:t xml:space="preserve"> </w:t>
            </w:r>
            <w:proofErr w:type="spellStart"/>
            <w:r>
              <w:t>האחרונים</w:t>
            </w:r>
            <w:proofErr w:type="spellEnd"/>
            <w:r>
              <w:t xml:space="preserve"> </w:t>
            </w:r>
            <w:proofErr w:type="spellStart"/>
            <w:r>
              <w:t>אשר</w:t>
            </w:r>
            <w:proofErr w:type="spellEnd"/>
            <w:r>
              <w:t xml:space="preserve"> </w:t>
            </w:r>
            <w:proofErr w:type="spellStart"/>
            <w:r>
              <w:t>באו</w:t>
            </w:r>
            <w:proofErr w:type="spellEnd"/>
            <w:r>
              <w:t xml:space="preserve"> </w:t>
            </w:r>
            <w:proofErr w:type="spellStart"/>
            <w:r>
              <w:t>אחריך</w:t>
            </w:r>
            <w:proofErr w:type="spellEnd"/>
            <w:r>
              <w:t xml:space="preserve"> </w:t>
            </w:r>
            <w:proofErr w:type="spellStart"/>
            <w:r>
              <w:t>תפסו</w:t>
            </w:r>
            <w:proofErr w:type="spellEnd"/>
            <w:r>
              <w:t xml:space="preserve"> </w:t>
            </w:r>
            <w:proofErr w:type="spellStart"/>
            <w:r>
              <w:t>בידי</w:t>
            </w:r>
            <w:proofErr w:type="spellEnd"/>
            <w:r>
              <w:t xml:space="preserve"> </w:t>
            </w:r>
            <w:proofErr w:type="spellStart"/>
            <w:r>
              <w:t>והעמידוני</w:t>
            </w:r>
            <w:proofErr w:type="spellEnd"/>
            <w:r>
              <w:t xml:space="preserve"> </w:t>
            </w:r>
            <w:proofErr w:type="spellStart"/>
            <w:r>
              <w:t>מן</w:t>
            </w:r>
            <w:proofErr w:type="spellEnd"/>
            <w:r>
              <w:t xml:space="preserve"> </w:t>
            </w:r>
            <w:proofErr w:type="spellStart"/>
            <w:r>
              <w:t>דורות</w:t>
            </w:r>
            <w:proofErr w:type="spellEnd"/>
            <w:r>
              <w:t xml:space="preserve"> </w:t>
            </w:r>
            <w:proofErr w:type="spellStart"/>
            <w:r>
              <w:t>הארץ</w:t>
            </w:r>
            <w:proofErr w:type="spellEnd"/>
            <w:r>
              <w:t xml:space="preserve"> </w:t>
            </w:r>
            <w:proofErr w:type="spellStart"/>
            <w:r>
              <w:t>והריםוני</w:t>
            </w:r>
            <w:proofErr w:type="spellEnd"/>
            <w:r>
              <w:t xml:space="preserve"> </w:t>
            </w:r>
            <w:proofErr w:type="spellStart"/>
            <w:r>
              <w:t>למקום</w:t>
            </w:r>
            <w:proofErr w:type="spellEnd"/>
            <w:r>
              <w:t xml:space="preserve"> </w:t>
            </w:r>
            <w:proofErr w:type="spellStart"/>
            <w:r>
              <w:t>רם</w:t>
            </w:r>
            <w:proofErr w:type="spellEnd"/>
            <w:r>
              <w:t xml:space="preserve"> </w:t>
            </w:r>
            <w:proofErr w:type="spellStart"/>
            <w:r>
              <w:t>והראוני</w:t>
            </w:r>
            <w:proofErr w:type="spellEnd"/>
            <w:r>
              <w:t xml:space="preserve"> </w:t>
            </w:r>
            <w:proofErr w:type="spellStart"/>
            <w:r>
              <w:t>מגדל</w:t>
            </w:r>
            <w:proofErr w:type="spellEnd"/>
            <w:r>
              <w:t xml:space="preserve"> </w:t>
            </w:r>
            <w:proofErr w:type="spellStart"/>
            <w:r>
              <w:t>בנוי</w:t>
            </w:r>
            <w:proofErr w:type="spellEnd"/>
            <w:r>
              <w:t xml:space="preserve"> </w:t>
            </w:r>
            <w:proofErr w:type="spellStart"/>
            <w:r>
              <w:t>על</w:t>
            </w:r>
            <w:proofErr w:type="spellEnd"/>
            <w:r>
              <w:t xml:space="preserve"> </w:t>
            </w:r>
            <w:proofErr w:type="spellStart"/>
            <w:r>
              <w:t>הארץ</w:t>
            </w:r>
            <w:proofErr w:type="spellEnd"/>
          </w:p>
        </w:tc>
      </w:tr>
      <w:tr w:rsidR="002C3C58" w:rsidTr="00D66746">
        <w:tc>
          <w:tcPr>
            <w:tcW w:w="2880" w:type="dxa"/>
          </w:tcPr>
          <w:p w:rsidR="002C3C58" w:rsidRDefault="002C3C58" w:rsidP="00712F0D">
            <w:r>
              <w:t>86:4 And one of them spoke to me and said: ‘Remain here until you see all that shall come upon those elephants and the camels and the donkeys and the stars and the cattle.’</w:t>
            </w:r>
          </w:p>
        </w:tc>
        <w:tc>
          <w:tcPr>
            <w:tcW w:w="2880" w:type="dxa"/>
          </w:tcPr>
          <w:p w:rsidR="002C3C58" w:rsidRDefault="002C3C58" w:rsidP="00712F0D">
            <w:proofErr w:type="spellStart"/>
            <w:r>
              <w:t>Ve-echad</w:t>
            </w:r>
            <w:proofErr w:type="spellEnd"/>
            <w:r>
              <w:t xml:space="preserve"> me-hem </w:t>
            </w:r>
            <w:proofErr w:type="spellStart"/>
            <w:r>
              <w:t>diber</w:t>
            </w:r>
            <w:proofErr w:type="spellEnd"/>
            <w:r>
              <w:t xml:space="preserve"> </w:t>
            </w:r>
            <w:proofErr w:type="spellStart"/>
            <w:r>
              <w:t>elai</w:t>
            </w:r>
            <w:proofErr w:type="spellEnd"/>
            <w:r>
              <w:t xml:space="preserve"> </w:t>
            </w:r>
            <w:proofErr w:type="spellStart"/>
            <w:r>
              <w:t>ve-amar</w:t>
            </w:r>
            <w:proofErr w:type="spellEnd"/>
            <w:r>
              <w:t xml:space="preserve">: ‘Shev </w:t>
            </w:r>
            <w:proofErr w:type="spellStart"/>
            <w:r>
              <w:t>kan</w:t>
            </w:r>
            <w:proofErr w:type="spellEnd"/>
            <w:r>
              <w:t xml:space="preserve"> ad </w:t>
            </w:r>
            <w:proofErr w:type="spellStart"/>
            <w:r>
              <w:t>asher</w:t>
            </w:r>
            <w:proofErr w:type="spellEnd"/>
            <w:r>
              <w:t xml:space="preserve"> </w:t>
            </w:r>
            <w:proofErr w:type="spellStart"/>
            <w:r>
              <w:t>tireh</w:t>
            </w:r>
            <w:proofErr w:type="spellEnd"/>
            <w:r>
              <w:t xml:space="preserve"> et </w:t>
            </w:r>
            <w:proofErr w:type="spellStart"/>
            <w:r>
              <w:t>kol</w:t>
            </w:r>
            <w:proofErr w:type="spellEnd"/>
            <w:r>
              <w:t xml:space="preserve"> </w:t>
            </w:r>
            <w:proofErr w:type="spellStart"/>
            <w:r>
              <w:t>asher</w:t>
            </w:r>
            <w:proofErr w:type="spellEnd"/>
            <w:r>
              <w:t xml:space="preserve"> </w:t>
            </w:r>
            <w:proofErr w:type="spellStart"/>
            <w:r>
              <w:t>yavo</w:t>
            </w:r>
            <w:proofErr w:type="spellEnd"/>
            <w:r>
              <w:t xml:space="preserve"> al ha-</w:t>
            </w:r>
            <w:proofErr w:type="spellStart"/>
            <w:r>
              <w:t>pilim</w:t>
            </w:r>
            <w:proofErr w:type="spellEnd"/>
            <w:r>
              <w:t xml:space="preserve"> </w:t>
            </w:r>
            <w:proofErr w:type="spellStart"/>
            <w:r>
              <w:t>ve</w:t>
            </w:r>
            <w:proofErr w:type="spellEnd"/>
            <w:r>
              <w:t>-al ha-</w:t>
            </w:r>
            <w:proofErr w:type="spellStart"/>
            <w:r>
              <w:t>gemalim</w:t>
            </w:r>
            <w:proofErr w:type="spellEnd"/>
            <w:r>
              <w:t xml:space="preserve"> </w:t>
            </w:r>
            <w:proofErr w:type="spellStart"/>
            <w:r>
              <w:t>ve</w:t>
            </w:r>
            <w:proofErr w:type="spellEnd"/>
            <w:r>
              <w:t>-ha-</w:t>
            </w:r>
            <w:proofErr w:type="spellStart"/>
            <w:r>
              <w:t>chamorim</w:t>
            </w:r>
            <w:proofErr w:type="spellEnd"/>
            <w:r>
              <w:t xml:space="preserve"> </w:t>
            </w:r>
            <w:proofErr w:type="spellStart"/>
            <w:r>
              <w:t>ve</w:t>
            </w:r>
            <w:proofErr w:type="spellEnd"/>
            <w:r>
              <w:t>-ha-</w:t>
            </w:r>
            <w:proofErr w:type="spellStart"/>
            <w:r>
              <w:t>kokhavim</w:t>
            </w:r>
            <w:proofErr w:type="spellEnd"/>
            <w:r>
              <w:t xml:space="preserve"> </w:t>
            </w:r>
            <w:proofErr w:type="spellStart"/>
            <w:r>
              <w:t>ve</w:t>
            </w:r>
            <w:proofErr w:type="spellEnd"/>
            <w:r>
              <w:t>-ha-</w:t>
            </w:r>
            <w:proofErr w:type="spellStart"/>
            <w:r>
              <w:t>bakar</w:t>
            </w:r>
            <w:proofErr w:type="spellEnd"/>
            <w:r>
              <w:t>.’</w:t>
            </w:r>
          </w:p>
        </w:tc>
        <w:tc>
          <w:tcPr>
            <w:tcW w:w="2880" w:type="dxa"/>
          </w:tcPr>
          <w:p w:rsidR="002C3C58" w:rsidRDefault="002C3C58" w:rsidP="00712F0D">
            <w:proofErr w:type="spellStart"/>
            <w:r>
              <w:t>ואחד</w:t>
            </w:r>
            <w:proofErr w:type="spellEnd"/>
            <w:r>
              <w:t xml:space="preserve"> </w:t>
            </w:r>
            <w:proofErr w:type="spellStart"/>
            <w:r>
              <w:t>מהם</w:t>
            </w:r>
            <w:proofErr w:type="spellEnd"/>
            <w:r>
              <w:t xml:space="preserve"> </w:t>
            </w:r>
            <w:proofErr w:type="spellStart"/>
            <w:r>
              <w:t>דיבר</w:t>
            </w:r>
            <w:proofErr w:type="spellEnd"/>
            <w:r>
              <w:t xml:space="preserve"> </w:t>
            </w:r>
            <w:proofErr w:type="spellStart"/>
            <w:r>
              <w:t>אלי</w:t>
            </w:r>
            <w:proofErr w:type="spellEnd"/>
            <w:r>
              <w:t xml:space="preserve"> </w:t>
            </w:r>
            <w:proofErr w:type="spellStart"/>
            <w:r>
              <w:t>ואמר</w:t>
            </w:r>
            <w:proofErr w:type="spellEnd"/>
            <w:r>
              <w:t xml:space="preserve">: </w:t>
            </w:r>
            <w:proofErr w:type="spellStart"/>
            <w:r>
              <w:t>שב</w:t>
            </w:r>
            <w:proofErr w:type="spellEnd"/>
            <w:r>
              <w:t xml:space="preserve"> </w:t>
            </w:r>
            <w:proofErr w:type="spellStart"/>
            <w:r>
              <w:t>כאן</w:t>
            </w:r>
            <w:proofErr w:type="spellEnd"/>
            <w:r>
              <w:t xml:space="preserve"> </w:t>
            </w:r>
            <w:proofErr w:type="spellStart"/>
            <w:r>
              <w:t>עד</w:t>
            </w:r>
            <w:proofErr w:type="spellEnd"/>
            <w:r>
              <w:t xml:space="preserve"> </w:t>
            </w:r>
            <w:proofErr w:type="spellStart"/>
            <w:r>
              <w:t>אשר</w:t>
            </w:r>
            <w:proofErr w:type="spellEnd"/>
            <w:r>
              <w:t xml:space="preserve"> </w:t>
            </w:r>
            <w:proofErr w:type="spellStart"/>
            <w:r>
              <w:t>תראה</w:t>
            </w:r>
            <w:proofErr w:type="spellEnd"/>
            <w:r>
              <w:t xml:space="preserve"> </w:t>
            </w:r>
            <w:proofErr w:type="spellStart"/>
            <w:r>
              <w:t>את</w:t>
            </w:r>
            <w:proofErr w:type="spellEnd"/>
            <w:r>
              <w:t xml:space="preserve"> </w:t>
            </w:r>
            <w:proofErr w:type="spellStart"/>
            <w:r>
              <w:t>כל</w:t>
            </w:r>
            <w:proofErr w:type="spellEnd"/>
            <w:r>
              <w:t xml:space="preserve"> </w:t>
            </w:r>
            <w:proofErr w:type="spellStart"/>
            <w:r>
              <w:t>אשר</w:t>
            </w:r>
            <w:proofErr w:type="spellEnd"/>
            <w:r>
              <w:t xml:space="preserve"> </w:t>
            </w:r>
            <w:proofErr w:type="spellStart"/>
            <w:r>
              <w:t>יבוא</w:t>
            </w:r>
            <w:proofErr w:type="spellEnd"/>
            <w:r>
              <w:t xml:space="preserve"> </w:t>
            </w:r>
            <w:proofErr w:type="spellStart"/>
            <w:r>
              <w:t>על</w:t>
            </w:r>
            <w:proofErr w:type="spellEnd"/>
            <w:r>
              <w:t xml:space="preserve"> </w:t>
            </w:r>
            <w:proofErr w:type="spellStart"/>
            <w:r>
              <w:t>הפילים</w:t>
            </w:r>
            <w:proofErr w:type="spellEnd"/>
            <w:r>
              <w:t xml:space="preserve"> </w:t>
            </w:r>
            <w:proofErr w:type="spellStart"/>
            <w:r>
              <w:t>ועל</w:t>
            </w:r>
            <w:proofErr w:type="spellEnd"/>
            <w:r>
              <w:t xml:space="preserve"> </w:t>
            </w:r>
            <w:proofErr w:type="spellStart"/>
            <w:r>
              <w:t>הגמלים</w:t>
            </w:r>
            <w:proofErr w:type="spellEnd"/>
            <w:r>
              <w:t xml:space="preserve"> </w:t>
            </w:r>
            <w:proofErr w:type="spellStart"/>
            <w:r>
              <w:t>והחמורים</w:t>
            </w:r>
            <w:proofErr w:type="spellEnd"/>
            <w:r>
              <w:t xml:space="preserve"> </w:t>
            </w:r>
            <w:proofErr w:type="spellStart"/>
            <w:r>
              <w:t>והכוכבים</w:t>
            </w:r>
            <w:proofErr w:type="spellEnd"/>
            <w:r>
              <w:t xml:space="preserve"> </w:t>
            </w:r>
            <w:proofErr w:type="spellStart"/>
            <w:r>
              <w:t>והבקר</w:t>
            </w:r>
            <w:proofErr w:type="spellEnd"/>
          </w:p>
        </w:tc>
      </w:tr>
      <w:tr w:rsidR="002C3C58" w:rsidTr="00D66746">
        <w:tc>
          <w:tcPr>
            <w:tcW w:w="2880" w:type="dxa"/>
          </w:tcPr>
          <w:p w:rsidR="002C3C58" w:rsidRDefault="002C3C58" w:rsidP="00712F0D">
            <w:r>
              <w:t>86:5 And all of them were bound together, the first star and those who were with it, and I saw all who were bound together, and they were cast into a deep abyss in the earth.</w:t>
            </w:r>
          </w:p>
        </w:tc>
        <w:tc>
          <w:tcPr>
            <w:tcW w:w="2880" w:type="dxa"/>
          </w:tcPr>
          <w:p w:rsidR="002C3C58" w:rsidRDefault="002C3C58" w:rsidP="00712F0D">
            <w:proofErr w:type="spellStart"/>
            <w:r>
              <w:t>Ve-kulam</w:t>
            </w:r>
            <w:proofErr w:type="spellEnd"/>
            <w:r>
              <w:t xml:space="preserve"> </w:t>
            </w:r>
            <w:proofErr w:type="spellStart"/>
            <w:r>
              <w:t>asurim</w:t>
            </w:r>
            <w:proofErr w:type="spellEnd"/>
            <w:r>
              <w:t xml:space="preserve"> </w:t>
            </w:r>
            <w:proofErr w:type="spellStart"/>
            <w:r>
              <w:t>yachdav</w:t>
            </w:r>
            <w:proofErr w:type="spellEnd"/>
            <w:r>
              <w:t>, ha-</w:t>
            </w:r>
            <w:proofErr w:type="spellStart"/>
            <w:r>
              <w:t>kokhav</w:t>
            </w:r>
            <w:proofErr w:type="spellEnd"/>
            <w:r>
              <w:t xml:space="preserve"> ha-rishon </w:t>
            </w:r>
            <w:proofErr w:type="spellStart"/>
            <w:r>
              <w:t>ve-asher</w:t>
            </w:r>
            <w:proofErr w:type="spellEnd"/>
            <w:r>
              <w:t xml:space="preserve"> </w:t>
            </w:r>
            <w:proofErr w:type="spellStart"/>
            <w:r>
              <w:t>imo</w:t>
            </w:r>
            <w:proofErr w:type="spellEnd"/>
            <w:r>
              <w:t xml:space="preserve">, </w:t>
            </w:r>
            <w:proofErr w:type="spellStart"/>
            <w:r>
              <w:t>ve-ra’iti</w:t>
            </w:r>
            <w:proofErr w:type="spellEnd"/>
            <w:r>
              <w:t xml:space="preserve"> et </w:t>
            </w:r>
            <w:proofErr w:type="spellStart"/>
            <w:r>
              <w:t>kol</w:t>
            </w:r>
            <w:proofErr w:type="spellEnd"/>
            <w:r>
              <w:t xml:space="preserve"> </w:t>
            </w:r>
            <w:proofErr w:type="spellStart"/>
            <w:r>
              <w:t>asher</w:t>
            </w:r>
            <w:proofErr w:type="spellEnd"/>
            <w:r>
              <w:t xml:space="preserve"> </w:t>
            </w:r>
            <w:proofErr w:type="spellStart"/>
            <w:r>
              <w:t>asru</w:t>
            </w:r>
            <w:proofErr w:type="spellEnd"/>
            <w:r>
              <w:t xml:space="preserve"> </w:t>
            </w:r>
            <w:proofErr w:type="spellStart"/>
            <w:r>
              <w:t>yachdav</w:t>
            </w:r>
            <w:proofErr w:type="spellEnd"/>
            <w:r>
              <w:t xml:space="preserve"> </w:t>
            </w:r>
            <w:proofErr w:type="spellStart"/>
            <w:r>
              <w:t>ve-hishlichum</w:t>
            </w:r>
            <w:proofErr w:type="spellEnd"/>
            <w:r>
              <w:t xml:space="preserve"> </w:t>
            </w:r>
            <w:proofErr w:type="spellStart"/>
            <w:r>
              <w:t>el</w:t>
            </w:r>
            <w:proofErr w:type="spellEnd"/>
            <w:r>
              <w:t xml:space="preserve"> </w:t>
            </w:r>
            <w:proofErr w:type="spellStart"/>
            <w:r>
              <w:t>tehom</w:t>
            </w:r>
            <w:proofErr w:type="spellEnd"/>
            <w:r>
              <w:t xml:space="preserve"> </w:t>
            </w:r>
            <w:proofErr w:type="spellStart"/>
            <w:r>
              <w:t>amuq</w:t>
            </w:r>
            <w:proofErr w:type="spellEnd"/>
            <w:r>
              <w:t xml:space="preserve"> </w:t>
            </w:r>
            <w:proofErr w:type="spellStart"/>
            <w:r>
              <w:t>ba-aretz</w:t>
            </w:r>
            <w:proofErr w:type="spellEnd"/>
            <w:r>
              <w:t>.</w:t>
            </w:r>
          </w:p>
        </w:tc>
        <w:tc>
          <w:tcPr>
            <w:tcW w:w="2880" w:type="dxa"/>
          </w:tcPr>
          <w:p w:rsidR="002C3C58" w:rsidRDefault="002C3C58" w:rsidP="00712F0D">
            <w:proofErr w:type="spellStart"/>
            <w:r>
              <w:t>וכולם</w:t>
            </w:r>
            <w:proofErr w:type="spellEnd"/>
            <w:r>
              <w:t xml:space="preserve"> </w:t>
            </w:r>
            <w:proofErr w:type="spellStart"/>
            <w:r>
              <w:t>אסורים</w:t>
            </w:r>
            <w:proofErr w:type="spellEnd"/>
            <w:r>
              <w:t xml:space="preserve"> </w:t>
            </w:r>
            <w:proofErr w:type="spellStart"/>
            <w:r>
              <w:t>יחדו</w:t>
            </w:r>
            <w:proofErr w:type="spellEnd"/>
            <w:r>
              <w:t xml:space="preserve">, </w:t>
            </w:r>
            <w:proofErr w:type="spellStart"/>
            <w:r>
              <w:t>הכוכב</w:t>
            </w:r>
            <w:proofErr w:type="spellEnd"/>
            <w:r>
              <w:t xml:space="preserve"> </w:t>
            </w:r>
            <w:proofErr w:type="spellStart"/>
            <w:r>
              <w:t>הראשון</w:t>
            </w:r>
            <w:proofErr w:type="spellEnd"/>
            <w:r>
              <w:t xml:space="preserve"> </w:t>
            </w:r>
            <w:proofErr w:type="spellStart"/>
            <w:r>
              <w:t>ואשר</w:t>
            </w:r>
            <w:proofErr w:type="spellEnd"/>
            <w:r>
              <w:t xml:space="preserve"> </w:t>
            </w:r>
            <w:proofErr w:type="spellStart"/>
            <w:r>
              <w:t>עמו</w:t>
            </w:r>
            <w:proofErr w:type="spellEnd"/>
            <w:r>
              <w:t xml:space="preserve">, </w:t>
            </w:r>
            <w:proofErr w:type="spellStart"/>
            <w:r>
              <w:t>וראיתי</w:t>
            </w:r>
            <w:proofErr w:type="spellEnd"/>
            <w:r>
              <w:t xml:space="preserve"> </w:t>
            </w:r>
            <w:proofErr w:type="spellStart"/>
            <w:r>
              <w:t>את</w:t>
            </w:r>
            <w:proofErr w:type="spellEnd"/>
            <w:r>
              <w:t xml:space="preserve"> </w:t>
            </w:r>
            <w:proofErr w:type="spellStart"/>
            <w:r>
              <w:t>כל</w:t>
            </w:r>
            <w:proofErr w:type="spellEnd"/>
            <w:r>
              <w:t xml:space="preserve"> </w:t>
            </w:r>
            <w:proofErr w:type="spellStart"/>
            <w:r>
              <w:t>אשר</w:t>
            </w:r>
            <w:proofErr w:type="spellEnd"/>
            <w:r>
              <w:t xml:space="preserve"> </w:t>
            </w:r>
            <w:proofErr w:type="spellStart"/>
            <w:r>
              <w:t>אסרו</w:t>
            </w:r>
            <w:proofErr w:type="spellEnd"/>
            <w:r>
              <w:t xml:space="preserve"> </w:t>
            </w:r>
            <w:proofErr w:type="spellStart"/>
            <w:r>
              <w:t>יחדו</w:t>
            </w:r>
            <w:proofErr w:type="spellEnd"/>
            <w:r>
              <w:t xml:space="preserve"> </w:t>
            </w:r>
            <w:proofErr w:type="spellStart"/>
            <w:r>
              <w:t>והשליכום</w:t>
            </w:r>
            <w:proofErr w:type="spellEnd"/>
            <w:r>
              <w:t xml:space="preserve"> </w:t>
            </w:r>
            <w:proofErr w:type="spellStart"/>
            <w:r>
              <w:t>אל</w:t>
            </w:r>
            <w:proofErr w:type="spellEnd"/>
            <w:r>
              <w:t xml:space="preserve"> </w:t>
            </w:r>
            <w:proofErr w:type="spellStart"/>
            <w:r>
              <w:t>תהום</w:t>
            </w:r>
            <w:proofErr w:type="spellEnd"/>
            <w:r>
              <w:t xml:space="preserve"> </w:t>
            </w:r>
            <w:proofErr w:type="spellStart"/>
            <w:r>
              <w:t>עמוק</w:t>
            </w:r>
            <w:proofErr w:type="spellEnd"/>
            <w:r>
              <w:t xml:space="preserve"> </w:t>
            </w:r>
            <w:proofErr w:type="spellStart"/>
            <w:r>
              <w:t>בארץ</w:t>
            </w:r>
            <w:proofErr w:type="spellEnd"/>
          </w:p>
        </w:tc>
      </w:tr>
      <w:tr w:rsidR="002C3C58" w:rsidTr="00D66746">
        <w:tc>
          <w:tcPr>
            <w:tcW w:w="2880" w:type="dxa"/>
          </w:tcPr>
          <w:p w:rsidR="002C3C58" w:rsidRDefault="002C3C58" w:rsidP="00712F0D">
            <w:r>
              <w:t>86:6 And one of those white men approached and wrote down a command and sealed it, and they were thrown into that abyss.</w:t>
            </w:r>
          </w:p>
        </w:tc>
        <w:tc>
          <w:tcPr>
            <w:tcW w:w="2880" w:type="dxa"/>
          </w:tcPr>
          <w:p w:rsidR="002C3C58" w:rsidRDefault="002C3C58" w:rsidP="00712F0D">
            <w:proofErr w:type="spellStart"/>
            <w:r>
              <w:t>Ve-echad</w:t>
            </w:r>
            <w:proofErr w:type="spellEnd"/>
            <w:r>
              <w:t xml:space="preserve"> me-ha-</w:t>
            </w:r>
            <w:proofErr w:type="spellStart"/>
            <w:r>
              <w:t>anashim</w:t>
            </w:r>
            <w:proofErr w:type="spellEnd"/>
            <w:r>
              <w:t xml:space="preserve"> ha-</w:t>
            </w:r>
            <w:proofErr w:type="spellStart"/>
            <w:r>
              <w:t>levanim</w:t>
            </w:r>
            <w:proofErr w:type="spellEnd"/>
            <w:r>
              <w:t xml:space="preserve"> </w:t>
            </w:r>
            <w:proofErr w:type="spellStart"/>
            <w:r>
              <w:t>nigash</w:t>
            </w:r>
            <w:proofErr w:type="spellEnd"/>
            <w:r>
              <w:t xml:space="preserve"> </w:t>
            </w:r>
            <w:proofErr w:type="spellStart"/>
            <w:r>
              <w:t>ve-katav</w:t>
            </w:r>
            <w:proofErr w:type="spellEnd"/>
            <w:r>
              <w:t xml:space="preserve"> mitzvah </w:t>
            </w:r>
            <w:proofErr w:type="spellStart"/>
            <w:r>
              <w:t>ve-chatam</w:t>
            </w:r>
            <w:proofErr w:type="spellEnd"/>
            <w:r>
              <w:t xml:space="preserve"> </w:t>
            </w:r>
            <w:proofErr w:type="spellStart"/>
            <w:r>
              <w:t>ota</w:t>
            </w:r>
            <w:proofErr w:type="spellEnd"/>
            <w:r>
              <w:t xml:space="preserve">, </w:t>
            </w:r>
            <w:proofErr w:type="spellStart"/>
            <w:r>
              <w:t>ve-hishlichum</w:t>
            </w:r>
            <w:proofErr w:type="spellEnd"/>
            <w:r>
              <w:t xml:space="preserve"> </w:t>
            </w:r>
            <w:proofErr w:type="spellStart"/>
            <w:r>
              <w:t>el</w:t>
            </w:r>
            <w:proofErr w:type="spellEnd"/>
            <w:r>
              <w:t xml:space="preserve"> ha-</w:t>
            </w:r>
            <w:proofErr w:type="spellStart"/>
            <w:r>
              <w:t>tehom</w:t>
            </w:r>
            <w:proofErr w:type="spellEnd"/>
            <w:r>
              <w:t xml:space="preserve"> ha-hu.</w:t>
            </w:r>
          </w:p>
        </w:tc>
        <w:tc>
          <w:tcPr>
            <w:tcW w:w="2880" w:type="dxa"/>
          </w:tcPr>
          <w:p w:rsidR="002C3C58" w:rsidRDefault="002C3C58" w:rsidP="00712F0D">
            <w:proofErr w:type="spellStart"/>
            <w:r>
              <w:t>ואחד</w:t>
            </w:r>
            <w:proofErr w:type="spellEnd"/>
            <w:r>
              <w:t xml:space="preserve"> </w:t>
            </w:r>
            <w:proofErr w:type="spellStart"/>
            <w:r>
              <w:t>מהאנשים</w:t>
            </w:r>
            <w:proofErr w:type="spellEnd"/>
            <w:r>
              <w:t xml:space="preserve"> </w:t>
            </w:r>
            <w:proofErr w:type="spellStart"/>
            <w:r>
              <w:t>הלבנים</w:t>
            </w:r>
            <w:proofErr w:type="spellEnd"/>
            <w:r>
              <w:t xml:space="preserve"> </w:t>
            </w:r>
            <w:proofErr w:type="spellStart"/>
            <w:r>
              <w:t>ניגש</w:t>
            </w:r>
            <w:proofErr w:type="spellEnd"/>
            <w:r>
              <w:t xml:space="preserve"> </w:t>
            </w:r>
            <w:proofErr w:type="spellStart"/>
            <w:r>
              <w:t>וכתב</w:t>
            </w:r>
            <w:proofErr w:type="spellEnd"/>
            <w:r>
              <w:t xml:space="preserve"> </w:t>
            </w:r>
            <w:proofErr w:type="spellStart"/>
            <w:r>
              <w:t>מצוה</w:t>
            </w:r>
            <w:proofErr w:type="spellEnd"/>
            <w:r>
              <w:t xml:space="preserve"> </w:t>
            </w:r>
            <w:proofErr w:type="spellStart"/>
            <w:r>
              <w:t>וחתם</w:t>
            </w:r>
            <w:proofErr w:type="spellEnd"/>
            <w:r>
              <w:t xml:space="preserve"> </w:t>
            </w:r>
            <w:proofErr w:type="spellStart"/>
            <w:r>
              <w:t>אותה</w:t>
            </w:r>
            <w:proofErr w:type="spellEnd"/>
            <w:r>
              <w:t xml:space="preserve">, </w:t>
            </w:r>
            <w:proofErr w:type="spellStart"/>
            <w:r>
              <w:t>והשליכם</w:t>
            </w:r>
            <w:proofErr w:type="spellEnd"/>
            <w:r>
              <w:t xml:space="preserve"> </w:t>
            </w:r>
            <w:proofErr w:type="spellStart"/>
            <w:r>
              <w:t>אל</w:t>
            </w:r>
            <w:proofErr w:type="spellEnd"/>
            <w:r>
              <w:t xml:space="preserve"> </w:t>
            </w:r>
            <w:proofErr w:type="spellStart"/>
            <w:r>
              <w:t>התהום</w:t>
            </w:r>
            <w:proofErr w:type="spellEnd"/>
            <w:r>
              <w:t xml:space="preserve"> </w:t>
            </w:r>
            <w:proofErr w:type="spellStart"/>
            <w:r>
              <w:t>ההוא</w:t>
            </w:r>
            <w:proofErr w:type="spellEnd"/>
          </w:p>
        </w:tc>
      </w:tr>
    </w:tbl>
    <w:p w:rsidR="002C3C58" w:rsidRDefault="002C3C58" w:rsidP="002C3C58">
      <w:r>
        <w:br w:type="page"/>
      </w:r>
    </w:p>
    <w:p w:rsidR="002C3C58" w:rsidRDefault="002C3C58" w:rsidP="002C3C58">
      <w:pPr>
        <w:pStyle w:val="Title"/>
      </w:pPr>
      <w:r>
        <w:lastRenderedPageBreak/>
        <w:t>Chapter 87</w:t>
      </w:r>
    </w:p>
    <w:p w:rsidR="002C3C58" w:rsidRDefault="002C3C58" w:rsidP="002C3C58">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2C3C58" w:rsidTr="00D66746">
        <w:tc>
          <w:tcPr>
            <w:tcW w:w="2880" w:type="dxa"/>
          </w:tcPr>
          <w:p w:rsidR="002C3C58" w:rsidRDefault="002C3C58" w:rsidP="00712F0D">
            <w:r>
              <w:t>Restored English</w:t>
            </w:r>
          </w:p>
        </w:tc>
        <w:tc>
          <w:tcPr>
            <w:tcW w:w="2880" w:type="dxa"/>
          </w:tcPr>
          <w:p w:rsidR="002C3C58" w:rsidRDefault="002C3C58" w:rsidP="00712F0D">
            <w:r>
              <w:t>Transliteration</w:t>
            </w:r>
          </w:p>
        </w:tc>
        <w:tc>
          <w:tcPr>
            <w:tcW w:w="2880" w:type="dxa"/>
          </w:tcPr>
          <w:p w:rsidR="002C3C58" w:rsidRDefault="002C3C58" w:rsidP="00712F0D">
            <w:r>
              <w:t>Hebrew / Source Structure</w:t>
            </w:r>
          </w:p>
        </w:tc>
      </w:tr>
      <w:tr w:rsidR="002C3C58" w:rsidTr="00D66746">
        <w:tc>
          <w:tcPr>
            <w:tcW w:w="2880" w:type="dxa"/>
          </w:tcPr>
          <w:p w:rsidR="002C3C58" w:rsidRDefault="002C3C58" w:rsidP="00712F0D">
            <w:r>
              <w:t>87:1 And again I saw them, and they began to gore one another and to devour one another, and the earth began to cry out.</w:t>
            </w:r>
          </w:p>
        </w:tc>
        <w:tc>
          <w:tcPr>
            <w:tcW w:w="2880" w:type="dxa"/>
          </w:tcPr>
          <w:p w:rsidR="002C3C58" w:rsidRDefault="002C3C58" w:rsidP="00712F0D">
            <w:proofErr w:type="spellStart"/>
            <w:r>
              <w:t>Ve-shuv</w:t>
            </w:r>
            <w:proofErr w:type="spellEnd"/>
            <w:r>
              <w:t xml:space="preserve"> </w:t>
            </w:r>
            <w:proofErr w:type="spellStart"/>
            <w:r>
              <w:t>ra’iti</w:t>
            </w:r>
            <w:proofErr w:type="spellEnd"/>
            <w:r>
              <w:t xml:space="preserve"> </w:t>
            </w:r>
            <w:proofErr w:type="spellStart"/>
            <w:r>
              <w:t>otam</w:t>
            </w:r>
            <w:proofErr w:type="spellEnd"/>
            <w:r>
              <w:t xml:space="preserve">, </w:t>
            </w:r>
            <w:proofErr w:type="spellStart"/>
            <w:r>
              <w:t>ve-hekhelu</w:t>
            </w:r>
            <w:proofErr w:type="spellEnd"/>
            <w:r>
              <w:t xml:space="preserve"> </w:t>
            </w:r>
            <w:proofErr w:type="spellStart"/>
            <w:r>
              <w:t>lenagach</w:t>
            </w:r>
            <w:proofErr w:type="spellEnd"/>
            <w:r>
              <w:t xml:space="preserve"> </w:t>
            </w:r>
            <w:proofErr w:type="spellStart"/>
            <w:r>
              <w:t>ish</w:t>
            </w:r>
            <w:proofErr w:type="spellEnd"/>
            <w:r>
              <w:t xml:space="preserve"> et </w:t>
            </w:r>
            <w:proofErr w:type="spellStart"/>
            <w:proofErr w:type="gramStart"/>
            <w:r>
              <w:t>rei‘</w:t>
            </w:r>
            <w:proofErr w:type="gramEnd"/>
            <w:r>
              <w:t>ehu</w:t>
            </w:r>
            <w:proofErr w:type="spellEnd"/>
            <w:r>
              <w:t xml:space="preserve"> u-</w:t>
            </w:r>
            <w:proofErr w:type="spellStart"/>
            <w:r>
              <w:t>le’echol</w:t>
            </w:r>
            <w:proofErr w:type="spellEnd"/>
            <w:r>
              <w:t xml:space="preserve"> </w:t>
            </w:r>
            <w:proofErr w:type="spellStart"/>
            <w:r>
              <w:t>ish</w:t>
            </w:r>
            <w:proofErr w:type="spellEnd"/>
            <w:r>
              <w:t xml:space="preserve"> et </w:t>
            </w:r>
            <w:proofErr w:type="spellStart"/>
            <w:r>
              <w:t>rei‘ehu</w:t>
            </w:r>
            <w:proofErr w:type="spellEnd"/>
            <w:r>
              <w:t xml:space="preserve">, </w:t>
            </w:r>
            <w:proofErr w:type="spellStart"/>
            <w:r>
              <w:t>ve</w:t>
            </w:r>
            <w:proofErr w:type="spellEnd"/>
            <w:r>
              <w:t>-ha-</w:t>
            </w:r>
            <w:proofErr w:type="spellStart"/>
            <w:r>
              <w:t>aretz</w:t>
            </w:r>
            <w:proofErr w:type="spellEnd"/>
            <w:r>
              <w:t xml:space="preserve"> </w:t>
            </w:r>
            <w:proofErr w:type="spellStart"/>
            <w:r>
              <w:t>hechila</w:t>
            </w:r>
            <w:proofErr w:type="spellEnd"/>
            <w:r>
              <w:t xml:space="preserve"> </w:t>
            </w:r>
            <w:proofErr w:type="spellStart"/>
            <w:r>
              <w:t>liz‘ok</w:t>
            </w:r>
            <w:proofErr w:type="spellEnd"/>
            <w:r>
              <w:t>.</w:t>
            </w:r>
          </w:p>
        </w:tc>
        <w:tc>
          <w:tcPr>
            <w:tcW w:w="2880" w:type="dxa"/>
          </w:tcPr>
          <w:p w:rsidR="002C3C58" w:rsidRDefault="002C3C58" w:rsidP="00712F0D">
            <w:proofErr w:type="spellStart"/>
            <w:r>
              <w:t>ושוב</w:t>
            </w:r>
            <w:proofErr w:type="spellEnd"/>
            <w:r>
              <w:t xml:space="preserve"> </w:t>
            </w:r>
            <w:proofErr w:type="spellStart"/>
            <w:r>
              <w:t>ראיתי</w:t>
            </w:r>
            <w:proofErr w:type="spellEnd"/>
            <w:r>
              <w:t xml:space="preserve"> </w:t>
            </w:r>
            <w:proofErr w:type="spellStart"/>
            <w:r>
              <w:t>אותם</w:t>
            </w:r>
            <w:proofErr w:type="spellEnd"/>
            <w:r>
              <w:t xml:space="preserve">, </w:t>
            </w:r>
            <w:proofErr w:type="spellStart"/>
            <w:r>
              <w:t>והחלו</w:t>
            </w:r>
            <w:proofErr w:type="spellEnd"/>
            <w:r>
              <w:t xml:space="preserve"> </w:t>
            </w:r>
            <w:proofErr w:type="spellStart"/>
            <w:r>
              <w:t>לנגח</w:t>
            </w:r>
            <w:proofErr w:type="spellEnd"/>
            <w:r>
              <w:t xml:space="preserve"> </w:t>
            </w:r>
            <w:proofErr w:type="spellStart"/>
            <w:r>
              <w:t>איש</w:t>
            </w:r>
            <w:proofErr w:type="spellEnd"/>
            <w:r>
              <w:t xml:space="preserve"> </w:t>
            </w:r>
            <w:proofErr w:type="spellStart"/>
            <w:r>
              <w:t>את</w:t>
            </w:r>
            <w:proofErr w:type="spellEnd"/>
            <w:r>
              <w:t xml:space="preserve"> </w:t>
            </w:r>
            <w:proofErr w:type="spellStart"/>
            <w:r>
              <w:t>רעהו</w:t>
            </w:r>
            <w:proofErr w:type="spellEnd"/>
            <w:r>
              <w:t xml:space="preserve"> </w:t>
            </w:r>
            <w:proofErr w:type="spellStart"/>
            <w:r>
              <w:t>ולאכול</w:t>
            </w:r>
            <w:proofErr w:type="spellEnd"/>
            <w:r>
              <w:t xml:space="preserve"> </w:t>
            </w:r>
            <w:proofErr w:type="spellStart"/>
            <w:r>
              <w:t>איש</w:t>
            </w:r>
            <w:proofErr w:type="spellEnd"/>
            <w:r>
              <w:t xml:space="preserve"> </w:t>
            </w:r>
            <w:proofErr w:type="spellStart"/>
            <w:r>
              <w:t>את</w:t>
            </w:r>
            <w:proofErr w:type="spellEnd"/>
            <w:r>
              <w:t xml:space="preserve"> </w:t>
            </w:r>
            <w:proofErr w:type="spellStart"/>
            <w:r>
              <w:t>רעהו</w:t>
            </w:r>
            <w:proofErr w:type="spellEnd"/>
            <w:r>
              <w:t xml:space="preserve">, </w:t>
            </w:r>
            <w:proofErr w:type="spellStart"/>
            <w:r>
              <w:t>והארץ</w:t>
            </w:r>
            <w:proofErr w:type="spellEnd"/>
            <w:r>
              <w:t xml:space="preserve"> </w:t>
            </w:r>
            <w:proofErr w:type="spellStart"/>
            <w:r>
              <w:t>החלה</w:t>
            </w:r>
            <w:proofErr w:type="spellEnd"/>
            <w:r>
              <w:t xml:space="preserve"> </w:t>
            </w:r>
            <w:proofErr w:type="spellStart"/>
            <w:r>
              <w:t>לזעוק</w:t>
            </w:r>
            <w:proofErr w:type="spellEnd"/>
          </w:p>
        </w:tc>
      </w:tr>
      <w:tr w:rsidR="002C3C58" w:rsidTr="00D66746">
        <w:tc>
          <w:tcPr>
            <w:tcW w:w="2880" w:type="dxa"/>
          </w:tcPr>
          <w:p w:rsidR="002C3C58" w:rsidRDefault="002C3C58" w:rsidP="00712F0D">
            <w:r>
              <w:t>87:2 And I raised my eyes again to heaven and saw in the vision, and behold, there came from heaven beings who were like white men.</w:t>
            </w:r>
          </w:p>
        </w:tc>
        <w:tc>
          <w:tcPr>
            <w:tcW w:w="2880" w:type="dxa"/>
          </w:tcPr>
          <w:p w:rsidR="002C3C58" w:rsidRDefault="002C3C58" w:rsidP="00712F0D">
            <w:proofErr w:type="spellStart"/>
            <w:r>
              <w:t>Ve-nasati</w:t>
            </w:r>
            <w:proofErr w:type="spellEnd"/>
            <w:r>
              <w:t xml:space="preserve"> </w:t>
            </w:r>
            <w:proofErr w:type="spellStart"/>
            <w:r>
              <w:t>einai</w:t>
            </w:r>
            <w:proofErr w:type="spellEnd"/>
            <w:r>
              <w:t xml:space="preserve"> </w:t>
            </w:r>
            <w:proofErr w:type="spellStart"/>
            <w:r>
              <w:t>shuv</w:t>
            </w:r>
            <w:proofErr w:type="spellEnd"/>
            <w:r>
              <w:t xml:space="preserve"> la-</w:t>
            </w:r>
            <w:proofErr w:type="spellStart"/>
            <w:r>
              <w:t>shamayim</w:t>
            </w:r>
            <w:proofErr w:type="spellEnd"/>
            <w:r>
              <w:t xml:space="preserve"> </w:t>
            </w:r>
            <w:proofErr w:type="spellStart"/>
            <w:r>
              <w:t>ve-ra’iti</w:t>
            </w:r>
            <w:proofErr w:type="spellEnd"/>
            <w:r>
              <w:t xml:space="preserve"> </w:t>
            </w:r>
            <w:proofErr w:type="spellStart"/>
            <w:r>
              <w:t>ba-chazon</w:t>
            </w:r>
            <w:proofErr w:type="spellEnd"/>
            <w:r>
              <w:t xml:space="preserve">, </w:t>
            </w:r>
            <w:proofErr w:type="spellStart"/>
            <w:r>
              <w:t>ve-hineh</w:t>
            </w:r>
            <w:proofErr w:type="spellEnd"/>
            <w:r>
              <w:t xml:space="preserve"> </w:t>
            </w:r>
            <w:proofErr w:type="spellStart"/>
            <w:r>
              <w:t>yotzim</w:t>
            </w:r>
            <w:proofErr w:type="spellEnd"/>
            <w:r>
              <w:t xml:space="preserve"> min ha-</w:t>
            </w:r>
            <w:proofErr w:type="spellStart"/>
            <w:r>
              <w:t>shamayim</w:t>
            </w:r>
            <w:proofErr w:type="spellEnd"/>
            <w:r>
              <w:t xml:space="preserve"> </w:t>
            </w:r>
            <w:proofErr w:type="spellStart"/>
            <w:r>
              <w:t>d’muyim</w:t>
            </w:r>
            <w:proofErr w:type="spellEnd"/>
            <w:r>
              <w:t xml:space="preserve"> </w:t>
            </w:r>
            <w:proofErr w:type="spellStart"/>
            <w:r>
              <w:t>ke-anashim</w:t>
            </w:r>
            <w:proofErr w:type="spellEnd"/>
            <w:r>
              <w:t xml:space="preserve"> </w:t>
            </w:r>
            <w:proofErr w:type="spellStart"/>
            <w:r>
              <w:t>levanim</w:t>
            </w:r>
            <w:proofErr w:type="spellEnd"/>
            <w:r>
              <w:t>.</w:t>
            </w:r>
          </w:p>
        </w:tc>
        <w:tc>
          <w:tcPr>
            <w:tcW w:w="2880" w:type="dxa"/>
          </w:tcPr>
          <w:p w:rsidR="002C3C58" w:rsidRDefault="002C3C58" w:rsidP="00712F0D">
            <w:proofErr w:type="spellStart"/>
            <w:r>
              <w:t>ונשאתי</w:t>
            </w:r>
            <w:proofErr w:type="spellEnd"/>
            <w:r>
              <w:t xml:space="preserve"> </w:t>
            </w:r>
            <w:proofErr w:type="spellStart"/>
            <w:r>
              <w:t>עיני</w:t>
            </w:r>
            <w:proofErr w:type="spellEnd"/>
            <w:r>
              <w:t xml:space="preserve"> </w:t>
            </w:r>
            <w:proofErr w:type="spellStart"/>
            <w:r>
              <w:t>שוב</w:t>
            </w:r>
            <w:proofErr w:type="spellEnd"/>
            <w:r>
              <w:t xml:space="preserve"> </w:t>
            </w:r>
            <w:proofErr w:type="spellStart"/>
            <w:r>
              <w:t>לשמים</w:t>
            </w:r>
            <w:proofErr w:type="spellEnd"/>
            <w:r>
              <w:t xml:space="preserve"> </w:t>
            </w:r>
            <w:proofErr w:type="spellStart"/>
            <w:r>
              <w:t>וראיתי</w:t>
            </w:r>
            <w:proofErr w:type="spellEnd"/>
            <w:r>
              <w:t xml:space="preserve"> </w:t>
            </w:r>
            <w:proofErr w:type="spellStart"/>
            <w:r>
              <w:t>בחזון</w:t>
            </w:r>
            <w:proofErr w:type="spellEnd"/>
            <w:r>
              <w:t xml:space="preserve">, </w:t>
            </w:r>
            <w:proofErr w:type="spellStart"/>
            <w:r>
              <w:t>והנה</w:t>
            </w:r>
            <w:proofErr w:type="spellEnd"/>
            <w:r>
              <w:t xml:space="preserve"> </w:t>
            </w:r>
            <w:proofErr w:type="spellStart"/>
            <w:r>
              <w:t>יוצאים</w:t>
            </w:r>
            <w:proofErr w:type="spellEnd"/>
            <w:r>
              <w:t xml:space="preserve"> </w:t>
            </w:r>
            <w:proofErr w:type="spellStart"/>
            <w:r>
              <w:t>מן</w:t>
            </w:r>
            <w:proofErr w:type="spellEnd"/>
            <w:r>
              <w:t xml:space="preserve"> </w:t>
            </w:r>
            <w:proofErr w:type="spellStart"/>
            <w:r>
              <w:t>השמים</w:t>
            </w:r>
            <w:proofErr w:type="spellEnd"/>
            <w:r>
              <w:t xml:space="preserve"> </w:t>
            </w:r>
            <w:proofErr w:type="spellStart"/>
            <w:r>
              <w:t>דמוים</w:t>
            </w:r>
            <w:proofErr w:type="spellEnd"/>
            <w:r>
              <w:t xml:space="preserve"> </w:t>
            </w:r>
            <w:proofErr w:type="spellStart"/>
            <w:r>
              <w:t>כאנשים</w:t>
            </w:r>
            <w:proofErr w:type="spellEnd"/>
            <w:r>
              <w:t xml:space="preserve"> </w:t>
            </w:r>
            <w:proofErr w:type="spellStart"/>
            <w:r>
              <w:t>לבנים</w:t>
            </w:r>
            <w:proofErr w:type="spellEnd"/>
          </w:p>
        </w:tc>
      </w:tr>
      <w:tr w:rsidR="002C3C58" w:rsidTr="00D66746">
        <w:tc>
          <w:tcPr>
            <w:tcW w:w="2880" w:type="dxa"/>
          </w:tcPr>
          <w:p w:rsidR="002C3C58" w:rsidRDefault="002C3C58" w:rsidP="00712F0D">
            <w:r>
              <w:t>87:3 And four went out from that place and three with them.</w:t>
            </w:r>
          </w:p>
        </w:tc>
        <w:tc>
          <w:tcPr>
            <w:tcW w:w="2880" w:type="dxa"/>
          </w:tcPr>
          <w:p w:rsidR="002C3C58" w:rsidRDefault="002C3C58" w:rsidP="00712F0D">
            <w:proofErr w:type="spellStart"/>
            <w:r>
              <w:t>Ve-arba’ah</w:t>
            </w:r>
            <w:proofErr w:type="spellEnd"/>
            <w:r>
              <w:t xml:space="preserve"> </w:t>
            </w:r>
            <w:proofErr w:type="spellStart"/>
            <w:r>
              <w:t>yatz’u</w:t>
            </w:r>
            <w:proofErr w:type="spellEnd"/>
            <w:r>
              <w:t xml:space="preserve"> min ha-</w:t>
            </w:r>
            <w:proofErr w:type="spellStart"/>
            <w:r>
              <w:t>makom</w:t>
            </w:r>
            <w:proofErr w:type="spellEnd"/>
            <w:r>
              <w:t xml:space="preserve"> ha-hu </w:t>
            </w:r>
            <w:proofErr w:type="spellStart"/>
            <w:r>
              <w:t>ve-shloshah</w:t>
            </w:r>
            <w:proofErr w:type="spellEnd"/>
            <w:r>
              <w:t xml:space="preserve"> </w:t>
            </w:r>
            <w:proofErr w:type="spellStart"/>
            <w:r>
              <w:t>imahem</w:t>
            </w:r>
            <w:proofErr w:type="spellEnd"/>
            <w:r>
              <w:t>.</w:t>
            </w:r>
          </w:p>
        </w:tc>
        <w:tc>
          <w:tcPr>
            <w:tcW w:w="2880" w:type="dxa"/>
          </w:tcPr>
          <w:p w:rsidR="002C3C58" w:rsidRDefault="002C3C58" w:rsidP="00712F0D">
            <w:proofErr w:type="spellStart"/>
            <w:r>
              <w:t>וארבעה</w:t>
            </w:r>
            <w:proofErr w:type="spellEnd"/>
            <w:r>
              <w:t xml:space="preserve"> </w:t>
            </w:r>
            <w:proofErr w:type="spellStart"/>
            <w:r>
              <w:t>יצאו</w:t>
            </w:r>
            <w:proofErr w:type="spellEnd"/>
            <w:r>
              <w:t xml:space="preserve"> </w:t>
            </w:r>
            <w:proofErr w:type="spellStart"/>
            <w:r>
              <w:t>מן</w:t>
            </w:r>
            <w:proofErr w:type="spellEnd"/>
            <w:r>
              <w:t xml:space="preserve"> </w:t>
            </w:r>
            <w:proofErr w:type="spellStart"/>
            <w:r>
              <w:t>המקום</w:t>
            </w:r>
            <w:proofErr w:type="spellEnd"/>
            <w:r>
              <w:t xml:space="preserve"> </w:t>
            </w:r>
            <w:proofErr w:type="spellStart"/>
            <w:r>
              <w:t>ההוא</w:t>
            </w:r>
            <w:proofErr w:type="spellEnd"/>
            <w:r>
              <w:t xml:space="preserve"> </w:t>
            </w:r>
            <w:proofErr w:type="spellStart"/>
            <w:r>
              <w:t>ושלושה</w:t>
            </w:r>
            <w:proofErr w:type="spellEnd"/>
            <w:r>
              <w:t xml:space="preserve"> </w:t>
            </w:r>
            <w:proofErr w:type="spellStart"/>
            <w:r>
              <w:t>עמהם</w:t>
            </w:r>
            <w:proofErr w:type="spellEnd"/>
          </w:p>
        </w:tc>
      </w:tr>
      <w:tr w:rsidR="002C3C58" w:rsidTr="00D66746">
        <w:tc>
          <w:tcPr>
            <w:tcW w:w="2880" w:type="dxa"/>
          </w:tcPr>
          <w:p w:rsidR="002C3C58" w:rsidRDefault="002C3C58" w:rsidP="00712F0D">
            <w:r>
              <w:t>87:4 And those three who came last seized me by my hand and raised me from the generations of the earth and lifted me up to a high place and showed me a tower built on the earth.</w:t>
            </w:r>
          </w:p>
        </w:tc>
        <w:tc>
          <w:tcPr>
            <w:tcW w:w="2880" w:type="dxa"/>
          </w:tcPr>
          <w:p w:rsidR="002C3C58" w:rsidRDefault="002C3C58" w:rsidP="00712F0D">
            <w:proofErr w:type="spellStart"/>
            <w:r>
              <w:t>Ve</w:t>
            </w:r>
            <w:proofErr w:type="spellEnd"/>
            <w:r>
              <w:t>-ha-</w:t>
            </w:r>
            <w:proofErr w:type="spellStart"/>
            <w:r>
              <w:t>shloshah</w:t>
            </w:r>
            <w:proofErr w:type="spellEnd"/>
            <w:r>
              <w:t xml:space="preserve"> ha-</w:t>
            </w:r>
            <w:proofErr w:type="spellStart"/>
            <w:r>
              <w:t>acharonim</w:t>
            </w:r>
            <w:proofErr w:type="spellEnd"/>
            <w:r>
              <w:t xml:space="preserve"> </w:t>
            </w:r>
            <w:proofErr w:type="spellStart"/>
            <w:r>
              <w:t>tafsu</w:t>
            </w:r>
            <w:proofErr w:type="spellEnd"/>
            <w:r>
              <w:t xml:space="preserve"> bi-</w:t>
            </w:r>
            <w:proofErr w:type="spellStart"/>
            <w:r>
              <w:t>yadi</w:t>
            </w:r>
            <w:proofErr w:type="spellEnd"/>
            <w:r>
              <w:t xml:space="preserve"> </w:t>
            </w:r>
            <w:proofErr w:type="spellStart"/>
            <w:r>
              <w:t>ve-</w:t>
            </w:r>
            <w:proofErr w:type="gramStart"/>
            <w:r>
              <w:t>he‘</w:t>
            </w:r>
            <w:proofErr w:type="gramEnd"/>
            <w:r>
              <w:t>emiduni</w:t>
            </w:r>
            <w:proofErr w:type="spellEnd"/>
            <w:r>
              <w:t xml:space="preserve"> min </w:t>
            </w:r>
            <w:proofErr w:type="spellStart"/>
            <w:r>
              <w:t>dorot</w:t>
            </w:r>
            <w:proofErr w:type="spellEnd"/>
            <w:r>
              <w:t xml:space="preserve"> ha-</w:t>
            </w:r>
            <w:proofErr w:type="spellStart"/>
            <w:r>
              <w:t>aretz</w:t>
            </w:r>
            <w:proofErr w:type="spellEnd"/>
            <w:r>
              <w:t xml:space="preserve"> </w:t>
            </w:r>
            <w:proofErr w:type="spellStart"/>
            <w:r>
              <w:t>ve-harimuni</w:t>
            </w:r>
            <w:proofErr w:type="spellEnd"/>
            <w:r>
              <w:t xml:space="preserve"> le-</w:t>
            </w:r>
            <w:proofErr w:type="spellStart"/>
            <w:r>
              <w:t>makom</w:t>
            </w:r>
            <w:proofErr w:type="spellEnd"/>
            <w:r>
              <w:t xml:space="preserve"> ram </w:t>
            </w:r>
            <w:proofErr w:type="spellStart"/>
            <w:r>
              <w:t>ve-her’uni</w:t>
            </w:r>
            <w:proofErr w:type="spellEnd"/>
            <w:r>
              <w:t xml:space="preserve"> </w:t>
            </w:r>
            <w:proofErr w:type="spellStart"/>
            <w:r>
              <w:t>migdal</w:t>
            </w:r>
            <w:proofErr w:type="spellEnd"/>
            <w:r>
              <w:t xml:space="preserve"> </w:t>
            </w:r>
            <w:proofErr w:type="spellStart"/>
            <w:r>
              <w:t>banui</w:t>
            </w:r>
            <w:proofErr w:type="spellEnd"/>
            <w:r>
              <w:t xml:space="preserve"> al ha-</w:t>
            </w:r>
            <w:proofErr w:type="spellStart"/>
            <w:r>
              <w:t>aretz</w:t>
            </w:r>
            <w:proofErr w:type="spellEnd"/>
            <w:r>
              <w:t>.</w:t>
            </w:r>
          </w:p>
        </w:tc>
        <w:tc>
          <w:tcPr>
            <w:tcW w:w="2880" w:type="dxa"/>
          </w:tcPr>
          <w:p w:rsidR="002C3C58" w:rsidRDefault="002C3C58" w:rsidP="00712F0D">
            <w:proofErr w:type="spellStart"/>
            <w:r>
              <w:t>והשלושה</w:t>
            </w:r>
            <w:proofErr w:type="spellEnd"/>
            <w:r>
              <w:t xml:space="preserve"> </w:t>
            </w:r>
            <w:proofErr w:type="spellStart"/>
            <w:r>
              <w:t>האחרונים</w:t>
            </w:r>
            <w:proofErr w:type="spellEnd"/>
            <w:r>
              <w:t xml:space="preserve"> </w:t>
            </w:r>
            <w:proofErr w:type="spellStart"/>
            <w:r>
              <w:t>תפסו</w:t>
            </w:r>
            <w:proofErr w:type="spellEnd"/>
            <w:r>
              <w:t xml:space="preserve"> </w:t>
            </w:r>
            <w:proofErr w:type="spellStart"/>
            <w:r>
              <w:t>בידי</w:t>
            </w:r>
            <w:proofErr w:type="spellEnd"/>
            <w:r>
              <w:t xml:space="preserve"> </w:t>
            </w:r>
            <w:proofErr w:type="spellStart"/>
            <w:r>
              <w:t>והעמידוני</w:t>
            </w:r>
            <w:proofErr w:type="spellEnd"/>
            <w:r>
              <w:t xml:space="preserve"> </w:t>
            </w:r>
            <w:proofErr w:type="spellStart"/>
            <w:r>
              <w:t>מן</w:t>
            </w:r>
            <w:proofErr w:type="spellEnd"/>
            <w:r>
              <w:t xml:space="preserve"> </w:t>
            </w:r>
            <w:proofErr w:type="spellStart"/>
            <w:r>
              <w:t>דורות</w:t>
            </w:r>
            <w:proofErr w:type="spellEnd"/>
            <w:r>
              <w:t xml:space="preserve"> </w:t>
            </w:r>
            <w:proofErr w:type="spellStart"/>
            <w:r>
              <w:t>הארץ</w:t>
            </w:r>
            <w:proofErr w:type="spellEnd"/>
            <w:r>
              <w:t xml:space="preserve"> </w:t>
            </w:r>
            <w:proofErr w:type="spellStart"/>
            <w:r>
              <w:t>והריםוני</w:t>
            </w:r>
            <w:proofErr w:type="spellEnd"/>
            <w:r>
              <w:t xml:space="preserve"> </w:t>
            </w:r>
            <w:proofErr w:type="spellStart"/>
            <w:r>
              <w:t>למקום</w:t>
            </w:r>
            <w:proofErr w:type="spellEnd"/>
            <w:r>
              <w:t xml:space="preserve"> </w:t>
            </w:r>
            <w:proofErr w:type="spellStart"/>
            <w:r>
              <w:t>רם</w:t>
            </w:r>
            <w:proofErr w:type="spellEnd"/>
            <w:r>
              <w:t xml:space="preserve"> </w:t>
            </w:r>
            <w:proofErr w:type="spellStart"/>
            <w:r>
              <w:t>והראוני</w:t>
            </w:r>
            <w:proofErr w:type="spellEnd"/>
            <w:r>
              <w:t xml:space="preserve"> </w:t>
            </w:r>
            <w:proofErr w:type="spellStart"/>
            <w:r>
              <w:t>מגדל</w:t>
            </w:r>
            <w:proofErr w:type="spellEnd"/>
            <w:r>
              <w:t xml:space="preserve"> </w:t>
            </w:r>
            <w:proofErr w:type="spellStart"/>
            <w:r>
              <w:t>בנוי</w:t>
            </w:r>
            <w:proofErr w:type="spellEnd"/>
            <w:r>
              <w:t xml:space="preserve"> </w:t>
            </w:r>
            <w:proofErr w:type="spellStart"/>
            <w:r>
              <w:t>על</w:t>
            </w:r>
            <w:proofErr w:type="spellEnd"/>
            <w:r>
              <w:t xml:space="preserve"> </w:t>
            </w:r>
            <w:proofErr w:type="spellStart"/>
            <w:r>
              <w:t>הארץ</w:t>
            </w:r>
            <w:proofErr w:type="spellEnd"/>
          </w:p>
        </w:tc>
      </w:tr>
      <w:tr w:rsidR="002C3C58" w:rsidTr="00D66746">
        <w:tc>
          <w:tcPr>
            <w:tcW w:w="2880" w:type="dxa"/>
          </w:tcPr>
          <w:p w:rsidR="002C3C58" w:rsidRDefault="002C3C58" w:rsidP="00712F0D">
            <w:r>
              <w:t>87:5 And one of them spoke to me and said, ‘Remain here until you see all that shall come upon those elephants and camels and donkeys and upon the stars and upon all the cattle.’</w:t>
            </w:r>
          </w:p>
        </w:tc>
        <w:tc>
          <w:tcPr>
            <w:tcW w:w="2880" w:type="dxa"/>
          </w:tcPr>
          <w:p w:rsidR="002C3C58" w:rsidRDefault="002C3C58" w:rsidP="00712F0D">
            <w:proofErr w:type="spellStart"/>
            <w:r>
              <w:t>Ve-echad</w:t>
            </w:r>
            <w:proofErr w:type="spellEnd"/>
            <w:r>
              <w:t xml:space="preserve"> me-hem </w:t>
            </w:r>
            <w:proofErr w:type="spellStart"/>
            <w:r>
              <w:t>diber</w:t>
            </w:r>
            <w:proofErr w:type="spellEnd"/>
            <w:r>
              <w:t xml:space="preserve"> </w:t>
            </w:r>
            <w:proofErr w:type="spellStart"/>
            <w:r>
              <w:t>elai</w:t>
            </w:r>
            <w:proofErr w:type="spellEnd"/>
            <w:r>
              <w:t xml:space="preserve"> </w:t>
            </w:r>
            <w:proofErr w:type="spellStart"/>
            <w:r>
              <w:t>ve-amar</w:t>
            </w:r>
            <w:proofErr w:type="spellEnd"/>
            <w:r>
              <w:t xml:space="preserve">, ‘Shev </w:t>
            </w:r>
            <w:proofErr w:type="spellStart"/>
            <w:r>
              <w:t>kan</w:t>
            </w:r>
            <w:proofErr w:type="spellEnd"/>
            <w:r>
              <w:t xml:space="preserve"> ad </w:t>
            </w:r>
            <w:proofErr w:type="spellStart"/>
            <w:r>
              <w:t>asher</w:t>
            </w:r>
            <w:proofErr w:type="spellEnd"/>
            <w:r>
              <w:t xml:space="preserve"> </w:t>
            </w:r>
            <w:proofErr w:type="spellStart"/>
            <w:r>
              <w:t>tireh</w:t>
            </w:r>
            <w:proofErr w:type="spellEnd"/>
            <w:r>
              <w:t xml:space="preserve"> et </w:t>
            </w:r>
            <w:proofErr w:type="spellStart"/>
            <w:r>
              <w:t>kol</w:t>
            </w:r>
            <w:proofErr w:type="spellEnd"/>
            <w:r>
              <w:t xml:space="preserve"> </w:t>
            </w:r>
            <w:proofErr w:type="spellStart"/>
            <w:r>
              <w:t>asher</w:t>
            </w:r>
            <w:proofErr w:type="spellEnd"/>
            <w:r>
              <w:t xml:space="preserve"> </w:t>
            </w:r>
            <w:proofErr w:type="spellStart"/>
            <w:r>
              <w:t>yavo</w:t>
            </w:r>
            <w:proofErr w:type="spellEnd"/>
            <w:r>
              <w:t xml:space="preserve"> al ha-</w:t>
            </w:r>
            <w:proofErr w:type="spellStart"/>
            <w:r>
              <w:t>pilim</w:t>
            </w:r>
            <w:proofErr w:type="spellEnd"/>
            <w:r>
              <w:t xml:space="preserve"> </w:t>
            </w:r>
            <w:proofErr w:type="spellStart"/>
            <w:r>
              <w:t>ve</w:t>
            </w:r>
            <w:proofErr w:type="spellEnd"/>
            <w:r>
              <w:t>-ha-</w:t>
            </w:r>
            <w:proofErr w:type="spellStart"/>
            <w:r>
              <w:t>gemalim</w:t>
            </w:r>
            <w:proofErr w:type="spellEnd"/>
            <w:r>
              <w:t xml:space="preserve"> </w:t>
            </w:r>
            <w:proofErr w:type="spellStart"/>
            <w:r>
              <w:t>ve</w:t>
            </w:r>
            <w:proofErr w:type="spellEnd"/>
            <w:r>
              <w:t>-ha-</w:t>
            </w:r>
            <w:proofErr w:type="spellStart"/>
            <w:r>
              <w:t>chamorim</w:t>
            </w:r>
            <w:proofErr w:type="spellEnd"/>
            <w:r>
              <w:t xml:space="preserve"> </w:t>
            </w:r>
            <w:proofErr w:type="spellStart"/>
            <w:r>
              <w:t>ve</w:t>
            </w:r>
            <w:proofErr w:type="spellEnd"/>
            <w:r>
              <w:t>-al ha-</w:t>
            </w:r>
            <w:proofErr w:type="spellStart"/>
            <w:r>
              <w:t>kokhavim</w:t>
            </w:r>
            <w:proofErr w:type="spellEnd"/>
            <w:r>
              <w:t xml:space="preserve"> </w:t>
            </w:r>
            <w:proofErr w:type="spellStart"/>
            <w:r>
              <w:t>ve</w:t>
            </w:r>
            <w:proofErr w:type="spellEnd"/>
            <w:r>
              <w:t xml:space="preserve">-al </w:t>
            </w:r>
            <w:proofErr w:type="spellStart"/>
            <w:r>
              <w:t>kol</w:t>
            </w:r>
            <w:proofErr w:type="spellEnd"/>
            <w:r>
              <w:t xml:space="preserve"> ha-</w:t>
            </w:r>
            <w:proofErr w:type="spellStart"/>
            <w:r>
              <w:t>bakar</w:t>
            </w:r>
            <w:proofErr w:type="spellEnd"/>
            <w:r>
              <w:t>.’</w:t>
            </w:r>
          </w:p>
        </w:tc>
        <w:tc>
          <w:tcPr>
            <w:tcW w:w="2880" w:type="dxa"/>
          </w:tcPr>
          <w:p w:rsidR="002C3C58" w:rsidRDefault="002C3C58" w:rsidP="00712F0D">
            <w:proofErr w:type="spellStart"/>
            <w:r>
              <w:t>ואחד</w:t>
            </w:r>
            <w:proofErr w:type="spellEnd"/>
            <w:r>
              <w:t xml:space="preserve"> </w:t>
            </w:r>
            <w:proofErr w:type="spellStart"/>
            <w:r>
              <w:t>מהם</w:t>
            </w:r>
            <w:proofErr w:type="spellEnd"/>
            <w:r>
              <w:t xml:space="preserve"> </w:t>
            </w:r>
            <w:proofErr w:type="spellStart"/>
            <w:r>
              <w:t>דיבר</w:t>
            </w:r>
            <w:proofErr w:type="spellEnd"/>
            <w:r>
              <w:t xml:space="preserve"> </w:t>
            </w:r>
            <w:proofErr w:type="spellStart"/>
            <w:r>
              <w:t>אלי</w:t>
            </w:r>
            <w:proofErr w:type="spellEnd"/>
            <w:r>
              <w:t xml:space="preserve"> </w:t>
            </w:r>
            <w:proofErr w:type="spellStart"/>
            <w:r>
              <w:t>ואמר</w:t>
            </w:r>
            <w:proofErr w:type="spellEnd"/>
            <w:r>
              <w:t xml:space="preserve">, </w:t>
            </w:r>
            <w:proofErr w:type="spellStart"/>
            <w:r>
              <w:t>שב</w:t>
            </w:r>
            <w:proofErr w:type="spellEnd"/>
            <w:r>
              <w:t xml:space="preserve"> </w:t>
            </w:r>
            <w:proofErr w:type="spellStart"/>
            <w:r>
              <w:t>כאן</w:t>
            </w:r>
            <w:proofErr w:type="spellEnd"/>
            <w:r>
              <w:t xml:space="preserve"> </w:t>
            </w:r>
            <w:proofErr w:type="spellStart"/>
            <w:r>
              <w:t>עד</w:t>
            </w:r>
            <w:proofErr w:type="spellEnd"/>
            <w:r>
              <w:t xml:space="preserve"> </w:t>
            </w:r>
            <w:proofErr w:type="spellStart"/>
            <w:r>
              <w:t>אשר</w:t>
            </w:r>
            <w:proofErr w:type="spellEnd"/>
            <w:r>
              <w:t xml:space="preserve"> </w:t>
            </w:r>
            <w:proofErr w:type="spellStart"/>
            <w:r>
              <w:t>תראה</w:t>
            </w:r>
            <w:proofErr w:type="spellEnd"/>
            <w:r>
              <w:t xml:space="preserve"> </w:t>
            </w:r>
            <w:proofErr w:type="spellStart"/>
            <w:r>
              <w:t>את</w:t>
            </w:r>
            <w:proofErr w:type="spellEnd"/>
            <w:r>
              <w:t xml:space="preserve"> </w:t>
            </w:r>
            <w:proofErr w:type="spellStart"/>
            <w:r>
              <w:t>כל</w:t>
            </w:r>
            <w:proofErr w:type="spellEnd"/>
            <w:r>
              <w:t xml:space="preserve"> </w:t>
            </w:r>
            <w:proofErr w:type="spellStart"/>
            <w:r>
              <w:t>אשר</w:t>
            </w:r>
            <w:proofErr w:type="spellEnd"/>
            <w:r>
              <w:t xml:space="preserve"> </w:t>
            </w:r>
            <w:proofErr w:type="spellStart"/>
            <w:r>
              <w:t>יבוא</w:t>
            </w:r>
            <w:proofErr w:type="spellEnd"/>
            <w:r>
              <w:t xml:space="preserve"> </w:t>
            </w:r>
            <w:proofErr w:type="spellStart"/>
            <w:r>
              <w:t>על</w:t>
            </w:r>
            <w:proofErr w:type="spellEnd"/>
            <w:r>
              <w:t xml:space="preserve"> </w:t>
            </w:r>
            <w:proofErr w:type="spellStart"/>
            <w:r>
              <w:t>הפילים</w:t>
            </w:r>
            <w:proofErr w:type="spellEnd"/>
            <w:r>
              <w:t xml:space="preserve"> </w:t>
            </w:r>
            <w:proofErr w:type="spellStart"/>
            <w:r>
              <w:t>והגמלים</w:t>
            </w:r>
            <w:proofErr w:type="spellEnd"/>
            <w:r>
              <w:t xml:space="preserve"> </w:t>
            </w:r>
            <w:proofErr w:type="spellStart"/>
            <w:r>
              <w:t>והחמורים</w:t>
            </w:r>
            <w:proofErr w:type="spellEnd"/>
            <w:r>
              <w:t xml:space="preserve"> </w:t>
            </w:r>
            <w:proofErr w:type="spellStart"/>
            <w:r>
              <w:t>ועל</w:t>
            </w:r>
            <w:proofErr w:type="spellEnd"/>
            <w:r>
              <w:t xml:space="preserve"> </w:t>
            </w:r>
            <w:proofErr w:type="spellStart"/>
            <w:r>
              <w:t>הכוכבים</w:t>
            </w:r>
            <w:proofErr w:type="spellEnd"/>
            <w:r>
              <w:t xml:space="preserve"> </w:t>
            </w:r>
            <w:proofErr w:type="spellStart"/>
            <w:r>
              <w:t>ועל</w:t>
            </w:r>
            <w:proofErr w:type="spellEnd"/>
            <w:r>
              <w:t xml:space="preserve"> </w:t>
            </w:r>
            <w:proofErr w:type="spellStart"/>
            <w:r>
              <w:t>כל</w:t>
            </w:r>
            <w:proofErr w:type="spellEnd"/>
            <w:r>
              <w:t xml:space="preserve"> </w:t>
            </w:r>
            <w:proofErr w:type="spellStart"/>
            <w:r>
              <w:t>הבקר</w:t>
            </w:r>
            <w:proofErr w:type="spellEnd"/>
          </w:p>
        </w:tc>
      </w:tr>
      <w:tr w:rsidR="002C3C58" w:rsidTr="00D66746">
        <w:tc>
          <w:tcPr>
            <w:tcW w:w="2880" w:type="dxa"/>
          </w:tcPr>
          <w:p w:rsidR="002C3C58" w:rsidRDefault="002C3C58" w:rsidP="00712F0D">
            <w:r>
              <w:t>87:6 And I saw one of those white men writing in a scroll and placing it into a hand and raising it up and showing it to those that entered and left the tower.</w:t>
            </w:r>
          </w:p>
        </w:tc>
        <w:tc>
          <w:tcPr>
            <w:tcW w:w="2880" w:type="dxa"/>
          </w:tcPr>
          <w:p w:rsidR="002C3C58" w:rsidRDefault="002C3C58" w:rsidP="00712F0D">
            <w:proofErr w:type="spellStart"/>
            <w:r>
              <w:t>Ve-ra’iti</w:t>
            </w:r>
            <w:proofErr w:type="spellEnd"/>
            <w:r>
              <w:t xml:space="preserve"> </w:t>
            </w:r>
            <w:proofErr w:type="spellStart"/>
            <w:r>
              <w:t>echad</w:t>
            </w:r>
            <w:proofErr w:type="spellEnd"/>
            <w:r>
              <w:t xml:space="preserve"> me-ha-</w:t>
            </w:r>
            <w:proofErr w:type="spellStart"/>
            <w:r>
              <w:t>anashim</w:t>
            </w:r>
            <w:proofErr w:type="spellEnd"/>
            <w:r>
              <w:t xml:space="preserve"> ha-</w:t>
            </w:r>
            <w:proofErr w:type="spellStart"/>
            <w:r>
              <w:t>levanim</w:t>
            </w:r>
            <w:proofErr w:type="spellEnd"/>
            <w:r>
              <w:t xml:space="preserve"> </w:t>
            </w:r>
            <w:proofErr w:type="spellStart"/>
            <w:r>
              <w:t>kotev</w:t>
            </w:r>
            <w:proofErr w:type="spellEnd"/>
            <w:r>
              <w:t xml:space="preserve"> </w:t>
            </w:r>
            <w:proofErr w:type="spellStart"/>
            <w:r>
              <w:t>ba-sefer</w:t>
            </w:r>
            <w:proofErr w:type="spellEnd"/>
            <w:r>
              <w:t xml:space="preserve"> </w:t>
            </w:r>
            <w:proofErr w:type="spellStart"/>
            <w:r>
              <w:t>ve-notno</w:t>
            </w:r>
            <w:proofErr w:type="spellEnd"/>
            <w:r>
              <w:t xml:space="preserve"> be-yad u-</w:t>
            </w:r>
            <w:proofErr w:type="spellStart"/>
            <w:r>
              <w:t>marimo</w:t>
            </w:r>
            <w:proofErr w:type="spellEnd"/>
            <w:r>
              <w:t xml:space="preserve"> u-</w:t>
            </w:r>
            <w:proofErr w:type="spellStart"/>
            <w:r>
              <w:t>mar’ehu</w:t>
            </w:r>
            <w:proofErr w:type="spellEnd"/>
            <w:r>
              <w:t xml:space="preserve"> la-</w:t>
            </w:r>
            <w:proofErr w:type="spellStart"/>
            <w:r>
              <w:t>nichnasim</w:t>
            </w:r>
            <w:proofErr w:type="spellEnd"/>
            <w:r>
              <w:t xml:space="preserve"> </w:t>
            </w:r>
            <w:proofErr w:type="spellStart"/>
            <w:r>
              <w:t>ve</w:t>
            </w:r>
            <w:proofErr w:type="spellEnd"/>
            <w:r>
              <w:t>-la-</w:t>
            </w:r>
            <w:proofErr w:type="spellStart"/>
            <w:r>
              <w:t>yotzim</w:t>
            </w:r>
            <w:proofErr w:type="spellEnd"/>
            <w:r>
              <w:t xml:space="preserve"> min ha-</w:t>
            </w:r>
            <w:proofErr w:type="spellStart"/>
            <w:r>
              <w:t>migdal</w:t>
            </w:r>
            <w:proofErr w:type="spellEnd"/>
            <w:r>
              <w:t>.</w:t>
            </w:r>
          </w:p>
        </w:tc>
        <w:tc>
          <w:tcPr>
            <w:tcW w:w="2880" w:type="dxa"/>
          </w:tcPr>
          <w:p w:rsidR="002C3C58" w:rsidRDefault="002C3C58" w:rsidP="00712F0D">
            <w:proofErr w:type="spellStart"/>
            <w:r>
              <w:t>וראיתי</w:t>
            </w:r>
            <w:proofErr w:type="spellEnd"/>
            <w:r>
              <w:t xml:space="preserve"> </w:t>
            </w:r>
            <w:proofErr w:type="spellStart"/>
            <w:r>
              <w:t>אחד</w:t>
            </w:r>
            <w:proofErr w:type="spellEnd"/>
            <w:r>
              <w:t xml:space="preserve"> </w:t>
            </w:r>
            <w:proofErr w:type="spellStart"/>
            <w:r>
              <w:t>מהאנשים</w:t>
            </w:r>
            <w:proofErr w:type="spellEnd"/>
            <w:r>
              <w:t xml:space="preserve"> </w:t>
            </w:r>
            <w:proofErr w:type="spellStart"/>
            <w:r>
              <w:t>הלבנים</w:t>
            </w:r>
            <w:proofErr w:type="spellEnd"/>
            <w:r>
              <w:t xml:space="preserve"> </w:t>
            </w:r>
            <w:proofErr w:type="spellStart"/>
            <w:r>
              <w:t>כותב</w:t>
            </w:r>
            <w:proofErr w:type="spellEnd"/>
            <w:r>
              <w:t xml:space="preserve"> </w:t>
            </w:r>
            <w:proofErr w:type="spellStart"/>
            <w:r>
              <w:t>בספר</w:t>
            </w:r>
            <w:proofErr w:type="spellEnd"/>
            <w:r>
              <w:t xml:space="preserve"> </w:t>
            </w:r>
            <w:proofErr w:type="spellStart"/>
            <w:r>
              <w:t>ונותנו</w:t>
            </w:r>
            <w:proofErr w:type="spellEnd"/>
            <w:r>
              <w:t xml:space="preserve"> </w:t>
            </w:r>
            <w:proofErr w:type="spellStart"/>
            <w:r>
              <w:t>ביד</w:t>
            </w:r>
            <w:proofErr w:type="spellEnd"/>
            <w:r>
              <w:t xml:space="preserve"> </w:t>
            </w:r>
            <w:proofErr w:type="spellStart"/>
            <w:r>
              <w:t>ומרימו</w:t>
            </w:r>
            <w:proofErr w:type="spellEnd"/>
            <w:r>
              <w:t xml:space="preserve"> </w:t>
            </w:r>
            <w:proofErr w:type="spellStart"/>
            <w:r>
              <w:t>ומראהו</w:t>
            </w:r>
            <w:proofErr w:type="spellEnd"/>
            <w:r>
              <w:t xml:space="preserve"> </w:t>
            </w:r>
            <w:proofErr w:type="spellStart"/>
            <w:r>
              <w:t>לנסים</w:t>
            </w:r>
            <w:proofErr w:type="spellEnd"/>
            <w:r>
              <w:t xml:space="preserve"> </w:t>
            </w:r>
            <w:proofErr w:type="spellStart"/>
            <w:r>
              <w:t>וליוצאים</w:t>
            </w:r>
            <w:proofErr w:type="spellEnd"/>
            <w:r>
              <w:t xml:space="preserve"> </w:t>
            </w:r>
            <w:proofErr w:type="spellStart"/>
            <w:r>
              <w:t>מן</w:t>
            </w:r>
            <w:proofErr w:type="spellEnd"/>
            <w:r>
              <w:t xml:space="preserve"> </w:t>
            </w:r>
            <w:proofErr w:type="spellStart"/>
            <w:r>
              <w:t>המגדל</w:t>
            </w:r>
            <w:proofErr w:type="spellEnd"/>
          </w:p>
        </w:tc>
      </w:tr>
    </w:tbl>
    <w:p w:rsidR="002C3C58" w:rsidRDefault="002C3C58" w:rsidP="002C3C58">
      <w:r>
        <w:br w:type="page"/>
      </w:r>
    </w:p>
    <w:p w:rsidR="002C3C58" w:rsidRDefault="002C3C58" w:rsidP="002C3C58">
      <w:pPr>
        <w:pStyle w:val="Title"/>
      </w:pPr>
      <w:r>
        <w:lastRenderedPageBreak/>
        <w:t>Chapter 88</w:t>
      </w:r>
    </w:p>
    <w:p w:rsidR="002C3C58" w:rsidRDefault="002C3C58" w:rsidP="002C3C58">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2C3C58" w:rsidTr="00D66746">
        <w:tc>
          <w:tcPr>
            <w:tcW w:w="2880" w:type="dxa"/>
          </w:tcPr>
          <w:p w:rsidR="002C3C58" w:rsidRDefault="002C3C58" w:rsidP="00712F0D">
            <w:r>
              <w:t>Restored English</w:t>
            </w:r>
          </w:p>
        </w:tc>
        <w:tc>
          <w:tcPr>
            <w:tcW w:w="2880" w:type="dxa"/>
          </w:tcPr>
          <w:p w:rsidR="002C3C58" w:rsidRDefault="002C3C58" w:rsidP="00712F0D">
            <w:r>
              <w:t>Transliteration</w:t>
            </w:r>
          </w:p>
        </w:tc>
        <w:tc>
          <w:tcPr>
            <w:tcW w:w="2880" w:type="dxa"/>
          </w:tcPr>
          <w:p w:rsidR="002C3C58" w:rsidRDefault="002C3C58" w:rsidP="00712F0D">
            <w:r>
              <w:t>Hebrew / Source Structure</w:t>
            </w:r>
          </w:p>
        </w:tc>
      </w:tr>
      <w:tr w:rsidR="002C3C58" w:rsidTr="00D66746">
        <w:tc>
          <w:tcPr>
            <w:tcW w:w="2880" w:type="dxa"/>
          </w:tcPr>
          <w:p w:rsidR="002C3C58" w:rsidRDefault="002C3C58" w:rsidP="00712F0D">
            <w:r>
              <w:t>88:1 And again I saw how they began to gore one another and to devour one another, and the earth began to cry aloud.</w:t>
            </w:r>
          </w:p>
        </w:tc>
        <w:tc>
          <w:tcPr>
            <w:tcW w:w="2880" w:type="dxa"/>
          </w:tcPr>
          <w:p w:rsidR="002C3C58" w:rsidRDefault="002C3C58" w:rsidP="00712F0D">
            <w:proofErr w:type="spellStart"/>
            <w:r>
              <w:t>Ve-shuv</w:t>
            </w:r>
            <w:proofErr w:type="spellEnd"/>
            <w:r>
              <w:t xml:space="preserve"> </w:t>
            </w:r>
            <w:proofErr w:type="spellStart"/>
            <w:r>
              <w:t>ra’iti</w:t>
            </w:r>
            <w:proofErr w:type="spellEnd"/>
            <w:r>
              <w:t xml:space="preserve"> </w:t>
            </w:r>
            <w:proofErr w:type="spellStart"/>
            <w:r>
              <w:t>eich</w:t>
            </w:r>
            <w:proofErr w:type="spellEnd"/>
            <w:r>
              <w:t xml:space="preserve"> </w:t>
            </w:r>
            <w:proofErr w:type="spellStart"/>
            <w:r>
              <w:t>hechilu</w:t>
            </w:r>
            <w:proofErr w:type="spellEnd"/>
            <w:r>
              <w:t xml:space="preserve"> </w:t>
            </w:r>
            <w:proofErr w:type="spellStart"/>
            <w:r>
              <w:t>lenagach</w:t>
            </w:r>
            <w:proofErr w:type="spellEnd"/>
            <w:r>
              <w:t xml:space="preserve"> </w:t>
            </w:r>
            <w:proofErr w:type="spellStart"/>
            <w:r>
              <w:t>ish</w:t>
            </w:r>
            <w:proofErr w:type="spellEnd"/>
            <w:r>
              <w:t xml:space="preserve"> et </w:t>
            </w:r>
            <w:proofErr w:type="spellStart"/>
            <w:proofErr w:type="gramStart"/>
            <w:r>
              <w:t>rei‘</w:t>
            </w:r>
            <w:proofErr w:type="gramEnd"/>
            <w:r>
              <w:t>ehu</w:t>
            </w:r>
            <w:proofErr w:type="spellEnd"/>
            <w:r>
              <w:t xml:space="preserve"> u-</w:t>
            </w:r>
            <w:proofErr w:type="spellStart"/>
            <w:r>
              <w:t>le’echol</w:t>
            </w:r>
            <w:proofErr w:type="spellEnd"/>
            <w:r>
              <w:t xml:space="preserve"> </w:t>
            </w:r>
            <w:proofErr w:type="spellStart"/>
            <w:r>
              <w:t>ish</w:t>
            </w:r>
            <w:proofErr w:type="spellEnd"/>
            <w:r>
              <w:t xml:space="preserve"> et </w:t>
            </w:r>
            <w:proofErr w:type="spellStart"/>
            <w:r>
              <w:t>rei‘ehu</w:t>
            </w:r>
            <w:proofErr w:type="spellEnd"/>
            <w:r>
              <w:t xml:space="preserve">, </w:t>
            </w:r>
            <w:proofErr w:type="spellStart"/>
            <w:r>
              <w:t>ve</w:t>
            </w:r>
            <w:proofErr w:type="spellEnd"/>
            <w:r>
              <w:t>-ha-</w:t>
            </w:r>
            <w:proofErr w:type="spellStart"/>
            <w:r>
              <w:t>aretz</w:t>
            </w:r>
            <w:proofErr w:type="spellEnd"/>
            <w:r>
              <w:t xml:space="preserve"> </w:t>
            </w:r>
            <w:proofErr w:type="spellStart"/>
            <w:r>
              <w:t>hechila</w:t>
            </w:r>
            <w:proofErr w:type="spellEnd"/>
            <w:r>
              <w:t xml:space="preserve"> </w:t>
            </w:r>
            <w:proofErr w:type="spellStart"/>
            <w:r>
              <w:t>liz‘ok</w:t>
            </w:r>
            <w:proofErr w:type="spellEnd"/>
            <w:r>
              <w:t xml:space="preserve"> be-</w:t>
            </w:r>
            <w:proofErr w:type="spellStart"/>
            <w:r>
              <w:t>kol</w:t>
            </w:r>
            <w:proofErr w:type="spellEnd"/>
            <w:r>
              <w:t xml:space="preserve"> </w:t>
            </w:r>
            <w:proofErr w:type="spellStart"/>
            <w:r>
              <w:t>gadol</w:t>
            </w:r>
            <w:proofErr w:type="spellEnd"/>
            <w:r>
              <w:t>.</w:t>
            </w:r>
          </w:p>
        </w:tc>
        <w:tc>
          <w:tcPr>
            <w:tcW w:w="2880" w:type="dxa"/>
          </w:tcPr>
          <w:p w:rsidR="002C3C58" w:rsidRDefault="002C3C58" w:rsidP="00712F0D">
            <w:proofErr w:type="spellStart"/>
            <w:r>
              <w:t>ושוב</w:t>
            </w:r>
            <w:proofErr w:type="spellEnd"/>
            <w:r>
              <w:t xml:space="preserve"> </w:t>
            </w:r>
            <w:proofErr w:type="spellStart"/>
            <w:r>
              <w:t>ראיתי</w:t>
            </w:r>
            <w:proofErr w:type="spellEnd"/>
            <w:r>
              <w:t xml:space="preserve"> </w:t>
            </w:r>
            <w:proofErr w:type="spellStart"/>
            <w:r>
              <w:t>איך</w:t>
            </w:r>
            <w:proofErr w:type="spellEnd"/>
            <w:r>
              <w:t xml:space="preserve"> </w:t>
            </w:r>
            <w:proofErr w:type="spellStart"/>
            <w:r>
              <w:t>החלו</w:t>
            </w:r>
            <w:proofErr w:type="spellEnd"/>
            <w:r>
              <w:t xml:space="preserve"> </w:t>
            </w:r>
            <w:proofErr w:type="spellStart"/>
            <w:r>
              <w:t>לנגח</w:t>
            </w:r>
            <w:proofErr w:type="spellEnd"/>
            <w:r>
              <w:t xml:space="preserve"> </w:t>
            </w:r>
            <w:proofErr w:type="spellStart"/>
            <w:r>
              <w:t>איש</w:t>
            </w:r>
            <w:proofErr w:type="spellEnd"/>
            <w:r>
              <w:t xml:space="preserve"> </w:t>
            </w:r>
            <w:proofErr w:type="spellStart"/>
            <w:r>
              <w:t>את</w:t>
            </w:r>
            <w:proofErr w:type="spellEnd"/>
            <w:r>
              <w:t xml:space="preserve"> </w:t>
            </w:r>
            <w:proofErr w:type="spellStart"/>
            <w:r>
              <w:t>רעהו</w:t>
            </w:r>
            <w:proofErr w:type="spellEnd"/>
            <w:r>
              <w:t xml:space="preserve"> </w:t>
            </w:r>
            <w:proofErr w:type="spellStart"/>
            <w:r>
              <w:t>ולאכול</w:t>
            </w:r>
            <w:proofErr w:type="spellEnd"/>
            <w:r>
              <w:t xml:space="preserve"> </w:t>
            </w:r>
            <w:proofErr w:type="spellStart"/>
            <w:r>
              <w:t>איש</w:t>
            </w:r>
            <w:proofErr w:type="spellEnd"/>
            <w:r>
              <w:t xml:space="preserve"> </w:t>
            </w:r>
            <w:proofErr w:type="spellStart"/>
            <w:r>
              <w:t>את</w:t>
            </w:r>
            <w:proofErr w:type="spellEnd"/>
            <w:r>
              <w:t xml:space="preserve"> </w:t>
            </w:r>
            <w:proofErr w:type="spellStart"/>
            <w:r>
              <w:t>רעהו</w:t>
            </w:r>
            <w:proofErr w:type="spellEnd"/>
            <w:r>
              <w:t xml:space="preserve">, </w:t>
            </w:r>
            <w:proofErr w:type="spellStart"/>
            <w:r>
              <w:t>והארץ</w:t>
            </w:r>
            <w:proofErr w:type="spellEnd"/>
            <w:r>
              <w:t xml:space="preserve"> </w:t>
            </w:r>
            <w:proofErr w:type="spellStart"/>
            <w:r>
              <w:t>החלה</w:t>
            </w:r>
            <w:proofErr w:type="spellEnd"/>
            <w:r>
              <w:t xml:space="preserve"> </w:t>
            </w:r>
            <w:proofErr w:type="spellStart"/>
            <w:r>
              <w:t>לזעוק</w:t>
            </w:r>
            <w:proofErr w:type="spellEnd"/>
            <w:r>
              <w:t xml:space="preserve"> </w:t>
            </w:r>
            <w:proofErr w:type="spellStart"/>
            <w:r>
              <w:t>בקול</w:t>
            </w:r>
            <w:proofErr w:type="spellEnd"/>
            <w:r>
              <w:t xml:space="preserve"> </w:t>
            </w:r>
            <w:proofErr w:type="spellStart"/>
            <w:r>
              <w:t>גדול</w:t>
            </w:r>
            <w:proofErr w:type="spellEnd"/>
          </w:p>
        </w:tc>
      </w:tr>
      <w:tr w:rsidR="002C3C58" w:rsidTr="00D66746">
        <w:tc>
          <w:tcPr>
            <w:tcW w:w="2880" w:type="dxa"/>
          </w:tcPr>
          <w:p w:rsidR="002C3C58" w:rsidRDefault="002C3C58" w:rsidP="00712F0D">
            <w:r>
              <w:t>88:2 And I raised my eyes again to heaven and I saw in the vision, and behold, there came from heaven beings who were like white men, and four went out from that place and three with them.</w:t>
            </w:r>
          </w:p>
        </w:tc>
        <w:tc>
          <w:tcPr>
            <w:tcW w:w="2880" w:type="dxa"/>
          </w:tcPr>
          <w:p w:rsidR="002C3C58" w:rsidRDefault="002C3C58" w:rsidP="00712F0D">
            <w:proofErr w:type="spellStart"/>
            <w:r>
              <w:t>Ve-nasati</w:t>
            </w:r>
            <w:proofErr w:type="spellEnd"/>
            <w:r>
              <w:t xml:space="preserve"> </w:t>
            </w:r>
            <w:proofErr w:type="spellStart"/>
            <w:r>
              <w:t>einai</w:t>
            </w:r>
            <w:proofErr w:type="spellEnd"/>
            <w:r>
              <w:t xml:space="preserve"> </w:t>
            </w:r>
            <w:proofErr w:type="spellStart"/>
            <w:r>
              <w:t>od</w:t>
            </w:r>
            <w:proofErr w:type="spellEnd"/>
            <w:r>
              <w:t xml:space="preserve"> la-</w:t>
            </w:r>
            <w:proofErr w:type="spellStart"/>
            <w:r>
              <w:t>shamayim</w:t>
            </w:r>
            <w:proofErr w:type="spellEnd"/>
            <w:r>
              <w:t xml:space="preserve"> </w:t>
            </w:r>
            <w:proofErr w:type="spellStart"/>
            <w:r>
              <w:t>ve-ra’iti</w:t>
            </w:r>
            <w:proofErr w:type="spellEnd"/>
            <w:r>
              <w:t xml:space="preserve"> </w:t>
            </w:r>
            <w:proofErr w:type="spellStart"/>
            <w:r>
              <w:t>ba-chazon</w:t>
            </w:r>
            <w:proofErr w:type="spellEnd"/>
            <w:r>
              <w:t xml:space="preserve">, </w:t>
            </w:r>
            <w:proofErr w:type="spellStart"/>
            <w:r>
              <w:t>ve-hineh</w:t>
            </w:r>
            <w:proofErr w:type="spellEnd"/>
            <w:r>
              <w:t xml:space="preserve"> </w:t>
            </w:r>
            <w:proofErr w:type="spellStart"/>
            <w:r>
              <w:t>yotzim</w:t>
            </w:r>
            <w:proofErr w:type="spellEnd"/>
            <w:r>
              <w:t xml:space="preserve"> min ha-</w:t>
            </w:r>
            <w:proofErr w:type="spellStart"/>
            <w:r>
              <w:t>shamayim</w:t>
            </w:r>
            <w:proofErr w:type="spellEnd"/>
            <w:r>
              <w:t xml:space="preserve"> </w:t>
            </w:r>
            <w:proofErr w:type="spellStart"/>
            <w:r>
              <w:t>d’muyim</w:t>
            </w:r>
            <w:proofErr w:type="spellEnd"/>
            <w:r>
              <w:t xml:space="preserve"> </w:t>
            </w:r>
            <w:proofErr w:type="spellStart"/>
            <w:r>
              <w:t>ke-anashim</w:t>
            </w:r>
            <w:proofErr w:type="spellEnd"/>
            <w:r>
              <w:t xml:space="preserve"> </w:t>
            </w:r>
            <w:proofErr w:type="spellStart"/>
            <w:r>
              <w:t>levanim</w:t>
            </w:r>
            <w:proofErr w:type="spellEnd"/>
            <w:r>
              <w:t xml:space="preserve">, </w:t>
            </w:r>
            <w:proofErr w:type="spellStart"/>
            <w:r>
              <w:t>ve-arba’ah</w:t>
            </w:r>
            <w:proofErr w:type="spellEnd"/>
            <w:r>
              <w:t xml:space="preserve"> </w:t>
            </w:r>
            <w:proofErr w:type="spellStart"/>
            <w:r>
              <w:t>yatz’u</w:t>
            </w:r>
            <w:proofErr w:type="spellEnd"/>
            <w:r>
              <w:t xml:space="preserve"> min ha-</w:t>
            </w:r>
            <w:proofErr w:type="spellStart"/>
            <w:r>
              <w:t>makom</w:t>
            </w:r>
            <w:proofErr w:type="spellEnd"/>
            <w:r>
              <w:t xml:space="preserve"> ha-hu </w:t>
            </w:r>
            <w:proofErr w:type="spellStart"/>
            <w:r>
              <w:t>ve-shloshah</w:t>
            </w:r>
            <w:proofErr w:type="spellEnd"/>
            <w:r>
              <w:t xml:space="preserve"> </w:t>
            </w:r>
            <w:proofErr w:type="spellStart"/>
            <w:r>
              <w:t>imahem</w:t>
            </w:r>
            <w:proofErr w:type="spellEnd"/>
            <w:r>
              <w:t>.</w:t>
            </w:r>
          </w:p>
        </w:tc>
        <w:tc>
          <w:tcPr>
            <w:tcW w:w="2880" w:type="dxa"/>
          </w:tcPr>
          <w:p w:rsidR="002C3C58" w:rsidRDefault="002C3C58" w:rsidP="00712F0D">
            <w:proofErr w:type="spellStart"/>
            <w:r>
              <w:t>ונשאתי</w:t>
            </w:r>
            <w:proofErr w:type="spellEnd"/>
            <w:r>
              <w:t xml:space="preserve"> </w:t>
            </w:r>
            <w:proofErr w:type="spellStart"/>
            <w:r>
              <w:t>עיני</w:t>
            </w:r>
            <w:proofErr w:type="spellEnd"/>
            <w:r>
              <w:t xml:space="preserve"> </w:t>
            </w:r>
            <w:proofErr w:type="spellStart"/>
            <w:r>
              <w:t>עוד</w:t>
            </w:r>
            <w:proofErr w:type="spellEnd"/>
            <w:r>
              <w:t xml:space="preserve"> </w:t>
            </w:r>
            <w:proofErr w:type="spellStart"/>
            <w:r>
              <w:t>לשמים</w:t>
            </w:r>
            <w:proofErr w:type="spellEnd"/>
            <w:r>
              <w:t xml:space="preserve"> </w:t>
            </w:r>
            <w:proofErr w:type="spellStart"/>
            <w:r>
              <w:t>וראיתי</w:t>
            </w:r>
            <w:proofErr w:type="spellEnd"/>
            <w:r>
              <w:t xml:space="preserve"> </w:t>
            </w:r>
            <w:proofErr w:type="spellStart"/>
            <w:r>
              <w:t>בחזון</w:t>
            </w:r>
            <w:proofErr w:type="spellEnd"/>
            <w:r>
              <w:t xml:space="preserve">, </w:t>
            </w:r>
            <w:proofErr w:type="spellStart"/>
            <w:r>
              <w:t>והנה</w:t>
            </w:r>
            <w:proofErr w:type="spellEnd"/>
            <w:r>
              <w:t xml:space="preserve"> </w:t>
            </w:r>
            <w:proofErr w:type="spellStart"/>
            <w:r>
              <w:t>יוצאים</w:t>
            </w:r>
            <w:proofErr w:type="spellEnd"/>
            <w:r>
              <w:t xml:space="preserve"> </w:t>
            </w:r>
            <w:proofErr w:type="spellStart"/>
            <w:r>
              <w:t>מן</w:t>
            </w:r>
            <w:proofErr w:type="spellEnd"/>
            <w:r>
              <w:t xml:space="preserve"> </w:t>
            </w:r>
            <w:proofErr w:type="spellStart"/>
            <w:r>
              <w:t>השמים</w:t>
            </w:r>
            <w:proofErr w:type="spellEnd"/>
            <w:r>
              <w:t xml:space="preserve"> </w:t>
            </w:r>
            <w:proofErr w:type="spellStart"/>
            <w:r>
              <w:t>דמוים</w:t>
            </w:r>
            <w:proofErr w:type="spellEnd"/>
            <w:r>
              <w:t xml:space="preserve"> </w:t>
            </w:r>
            <w:proofErr w:type="spellStart"/>
            <w:r>
              <w:t>כאנשים</w:t>
            </w:r>
            <w:proofErr w:type="spellEnd"/>
            <w:r>
              <w:t xml:space="preserve"> </w:t>
            </w:r>
            <w:proofErr w:type="spellStart"/>
            <w:r>
              <w:t>לבנים</w:t>
            </w:r>
            <w:proofErr w:type="spellEnd"/>
            <w:r>
              <w:t xml:space="preserve">, </w:t>
            </w:r>
            <w:proofErr w:type="spellStart"/>
            <w:r>
              <w:t>וארבעה</w:t>
            </w:r>
            <w:proofErr w:type="spellEnd"/>
            <w:r>
              <w:t xml:space="preserve"> </w:t>
            </w:r>
            <w:proofErr w:type="spellStart"/>
            <w:r>
              <w:t>יצאו</w:t>
            </w:r>
            <w:proofErr w:type="spellEnd"/>
            <w:r>
              <w:t xml:space="preserve"> </w:t>
            </w:r>
            <w:proofErr w:type="spellStart"/>
            <w:r>
              <w:t>מן</w:t>
            </w:r>
            <w:proofErr w:type="spellEnd"/>
            <w:r>
              <w:t xml:space="preserve"> </w:t>
            </w:r>
            <w:proofErr w:type="spellStart"/>
            <w:r>
              <w:t>המקום</w:t>
            </w:r>
            <w:proofErr w:type="spellEnd"/>
            <w:r>
              <w:t xml:space="preserve"> </w:t>
            </w:r>
            <w:proofErr w:type="spellStart"/>
            <w:r>
              <w:t>ההוא</w:t>
            </w:r>
            <w:proofErr w:type="spellEnd"/>
            <w:r>
              <w:t xml:space="preserve"> </w:t>
            </w:r>
            <w:proofErr w:type="spellStart"/>
            <w:r>
              <w:t>ושלושה</w:t>
            </w:r>
            <w:proofErr w:type="spellEnd"/>
            <w:r>
              <w:t xml:space="preserve"> </w:t>
            </w:r>
            <w:proofErr w:type="spellStart"/>
            <w:r>
              <w:t>עמהם</w:t>
            </w:r>
            <w:proofErr w:type="spellEnd"/>
          </w:p>
        </w:tc>
      </w:tr>
      <w:tr w:rsidR="002C3C58" w:rsidTr="00D66746">
        <w:tc>
          <w:tcPr>
            <w:tcW w:w="2880" w:type="dxa"/>
          </w:tcPr>
          <w:p w:rsidR="002C3C58" w:rsidRDefault="002C3C58" w:rsidP="00712F0D">
            <w:r>
              <w:t>88:3 And those three who came last seized me by my hand and raised me from the generations of the earth, and took me up to a high place, and showed me a tower built on the earth, and one of them spoke to me saying, ‘Stay here until you see all that shall come upon those elephants, camels, and donkeys, and upon the stars and all the cattle.’</w:t>
            </w:r>
          </w:p>
        </w:tc>
        <w:tc>
          <w:tcPr>
            <w:tcW w:w="2880" w:type="dxa"/>
          </w:tcPr>
          <w:p w:rsidR="002C3C58" w:rsidRDefault="002C3C58" w:rsidP="00712F0D">
            <w:proofErr w:type="spellStart"/>
            <w:r>
              <w:t>Ve</w:t>
            </w:r>
            <w:proofErr w:type="spellEnd"/>
            <w:r>
              <w:t>-ha-</w:t>
            </w:r>
            <w:proofErr w:type="spellStart"/>
            <w:r>
              <w:t>shloshah</w:t>
            </w:r>
            <w:proofErr w:type="spellEnd"/>
            <w:r>
              <w:t xml:space="preserve"> ha-</w:t>
            </w:r>
            <w:proofErr w:type="spellStart"/>
            <w:r>
              <w:t>acharonim</w:t>
            </w:r>
            <w:proofErr w:type="spellEnd"/>
            <w:r>
              <w:t xml:space="preserve"> </w:t>
            </w:r>
            <w:proofErr w:type="spellStart"/>
            <w:r>
              <w:t>tafsu</w:t>
            </w:r>
            <w:proofErr w:type="spellEnd"/>
            <w:r>
              <w:t xml:space="preserve"> bi-</w:t>
            </w:r>
            <w:proofErr w:type="spellStart"/>
            <w:r>
              <w:t>yadi</w:t>
            </w:r>
            <w:proofErr w:type="spellEnd"/>
            <w:r>
              <w:t xml:space="preserve"> </w:t>
            </w:r>
            <w:proofErr w:type="spellStart"/>
            <w:r>
              <w:t>ve-</w:t>
            </w:r>
            <w:proofErr w:type="gramStart"/>
            <w:r>
              <w:t>he‘</w:t>
            </w:r>
            <w:proofErr w:type="gramEnd"/>
            <w:r>
              <w:t>emiduni</w:t>
            </w:r>
            <w:proofErr w:type="spellEnd"/>
            <w:r>
              <w:t xml:space="preserve"> min </w:t>
            </w:r>
            <w:proofErr w:type="spellStart"/>
            <w:r>
              <w:t>dorot</w:t>
            </w:r>
            <w:proofErr w:type="spellEnd"/>
            <w:r>
              <w:t xml:space="preserve"> ha-</w:t>
            </w:r>
            <w:proofErr w:type="spellStart"/>
            <w:r>
              <w:t>aretz</w:t>
            </w:r>
            <w:proofErr w:type="spellEnd"/>
            <w:r>
              <w:t xml:space="preserve">, </w:t>
            </w:r>
            <w:proofErr w:type="spellStart"/>
            <w:r>
              <w:t>ve-ha‘aluni</w:t>
            </w:r>
            <w:proofErr w:type="spellEnd"/>
            <w:r>
              <w:t xml:space="preserve"> le-</w:t>
            </w:r>
            <w:proofErr w:type="spellStart"/>
            <w:r>
              <w:t>makom</w:t>
            </w:r>
            <w:proofErr w:type="spellEnd"/>
            <w:r>
              <w:t xml:space="preserve"> ram, </w:t>
            </w:r>
            <w:proofErr w:type="spellStart"/>
            <w:r>
              <w:t>ve-her’uni</w:t>
            </w:r>
            <w:proofErr w:type="spellEnd"/>
            <w:r>
              <w:t xml:space="preserve"> </w:t>
            </w:r>
            <w:proofErr w:type="spellStart"/>
            <w:r>
              <w:t>migdal</w:t>
            </w:r>
            <w:proofErr w:type="spellEnd"/>
            <w:r>
              <w:t xml:space="preserve"> </w:t>
            </w:r>
            <w:proofErr w:type="spellStart"/>
            <w:r>
              <w:t>banui</w:t>
            </w:r>
            <w:proofErr w:type="spellEnd"/>
            <w:r>
              <w:t xml:space="preserve"> al ha-</w:t>
            </w:r>
            <w:proofErr w:type="spellStart"/>
            <w:r>
              <w:t>aretz</w:t>
            </w:r>
            <w:proofErr w:type="spellEnd"/>
            <w:r>
              <w:t xml:space="preserve">, </w:t>
            </w:r>
            <w:proofErr w:type="spellStart"/>
            <w:r>
              <w:t>ve-echad</w:t>
            </w:r>
            <w:proofErr w:type="spellEnd"/>
            <w:r>
              <w:t xml:space="preserve"> me-hem </w:t>
            </w:r>
            <w:proofErr w:type="spellStart"/>
            <w:r>
              <w:t>diber</w:t>
            </w:r>
            <w:proofErr w:type="spellEnd"/>
            <w:r>
              <w:t xml:space="preserve"> </w:t>
            </w:r>
            <w:proofErr w:type="spellStart"/>
            <w:r>
              <w:t>elai</w:t>
            </w:r>
            <w:proofErr w:type="spellEnd"/>
            <w:r>
              <w:t xml:space="preserve"> </w:t>
            </w:r>
            <w:proofErr w:type="spellStart"/>
            <w:r>
              <w:t>lemor</w:t>
            </w:r>
            <w:proofErr w:type="spellEnd"/>
            <w:r>
              <w:t xml:space="preserve">, ‘Shev </w:t>
            </w:r>
            <w:proofErr w:type="spellStart"/>
            <w:r>
              <w:t>kan</w:t>
            </w:r>
            <w:proofErr w:type="spellEnd"/>
            <w:r>
              <w:t xml:space="preserve"> ad </w:t>
            </w:r>
            <w:proofErr w:type="spellStart"/>
            <w:r>
              <w:t>asher</w:t>
            </w:r>
            <w:proofErr w:type="spellEnd"/>
            <w:r>
              <w:t xml:space="preserve"> </w:t>
            </w:r>
            <w:proofErr w:type="spellStart"/>
            <w:r>
              <w:t>tireh</w:t>
            </w:r>
            <w:proofErr w:type="spellEnd"/>
            <w:r>
              <w:t xml:space="preserve"> et </w:t>
            </w:r>
            <w:proofErr w:type="spellStart"/>
            <w:r>
              <w:t>kol</w:t>
            </w:r>
            <w:proofErr w:type="spellEnd"/>
            <w:r>
              <w:t xml:space="preserve"> </w:t>
            </w:r>
            <w:proofErr w:type="spellStart"/>
            <w:r>
              <w:t>asher</w:t>
            </w:r>
            <w:proofErr w:type="spellEnd"/>
            <w:r>
              <w:t xml:space="preserve"> </w:t>
            </w:r>
            <w:proofErr w:type="spellStart"/>
            <w:r>
              <w:t>yavo</w:t>
            </w:r>
            <w:proofErr w:type="spellEnd"/>
            <w:r>
              <w:t xml:space="preserve"> al ha-</w:t>
            </w:r>
            <w:proofErr w:type="spellStart"/>
            <w:r>
              <w:t>pilim</w:t>
            </w:r>
            <w:proofErr w:type="spellEnd"/>
            <w:r>
              <w:t>, ha-</w:t>
            </w:r>
            <w:proofErr w:type="spellStart"/>
            <w:r>
              <w:t>gemalim</w:t>
            </w:r>
            <w:proofErr w:type="spellEnd"/>
            <w:r>
              <w:t xml:space="preserve">, </w:t>
            </w:r>
            <w:proofErr w:type="spellStart"/>
            <w:r>
              <w:t>ve</w:t>
            </w:r>
            <w:proofErr w:type="spellEnd"/>
            <w:r>
              <w:t>-ha-</w:t>
            </w:r>
            <w:proofErr w:type="spellStart"/>
            <w:r>
              <w:t>chamorim</w:t>
            </w:r>
            <w:proofErr w:type="spellEnd"/>
            <w:r>
              <w:t xml:space="preserve">, </w:t>
            </w:r>
            <w:proofErr w:type="spellStart"/>
            <w:r>
              <w:t>ve</w:t>
            </w:r>
            <w:proofErr w:type="spellEnd"/>
            <w:r>
              <w:t>-al ha-</w:t>
            </w:r>
            <w:proofErr w:type="spellStart"/>
            <w:r>
              <w:t>kokhavim</w:t>
            </w:r>
            <w:proofErr w:type="spellEnd"/>
            <w:r>
              <w:t xml:space="preserve"> </w:t>
            </w:r>
            <w:proofErr w:type="spellStart"/>
            <w:r>
              <w:t>ve</w:t>
            </w:r>
            <w:proofErr w:type="spellEnd"/>
            <w:r>
              <w:t xml:space="preserve">-al </w:t>
            </w:r>
            <w:proofErr w:type="spellStart"/>
            <w:r>
              <w:t>kol</w:t>
            </w:r>
            <w:proofErr w:type="spellEnd"/>
            <w:r>
              <w:t xml:space="preserve"> ha-</w:t>
            </w:r>
            <w:proofErr w:type="spellStart"/>
            <w:r>
              <w:t>bakar</w:t>
            </w:r>
            <w:proofErr w:type="spellEnd"/>
            <w:r>
              <w:t>.’</w:t>
            </w:r>
          </w:p>
        </w:tc>
        <w:tc>
          <w:tcPr>
            <w:tcW w:w="2880" w:type="dxa"/>
          </w:tcPr>
          <w:p w:rsidR="002C3C58" w:rsidRDefault="002C3C58" w:rsidP="00712F0D">
            <w:proofErr w:type="spellStart"/>
            <w:r>
              <w:t>והשלושה</w:t>
            </w:r>
            <w:proofErr w:type="spellEnd"/>
            <w:r>
              <w:t xml:space="preserve"> </w:t>
            </w:r>
            <w:proofErr w:type="spellStart"/>
            <w:r>
              <w:t>האחרונים</w:t>
            </w:r>
            <w:proofErr w:type="spellEnd"/>
            <w:r>
              <w:t xml:space="preserve"> </w:t>
            </w:r>
            <w:proofErr w:type="spellStart"/>
            <w:r>
              <w:t>תפסו</w:t>
            </w:r>
            <w:proofErr w:type="spellEnd"/>
            <w:r>
              <w:t xml:space="preserve"> </w:t>
            </w:r>
            <w:proofErr w:type="spellStart"/>
            <w:r>
              <w:t>בידי</w:t>
            </w:r>
            <w:proofErr w:type="spellEnd"/>
            <w:r>
              <w:t xml:space="preserve"> </w:t>
            </w:r>
            <w:proofErr w:type="spellStart"/>
            <w:r>
              <w:t>והעמידוני</w:t>
            </w:r>
            <w:proofErr w:type="spellEnd"/>
            <w:r>
              <w:t xml:space="preserve"> </w:t>
            </w:r>
            <w:proofErr w:type="spellStart"/>
            <w:r>
              <w:t>מן</w:t>
            </w:r>
            <w:proofErr w:type="spellEnd"/>
            <w:r>
              <w:t xml:space="preserve"> </w:t>
            </w:r>
            <w:proofErr w:type="spellStart"/>
            <w:r>
              <w:t>דורות</w:t>
            </w:r>
            <w:proofErr w:type="spellEnd"/>
            <w:r>
              <w:t xml:space="preserve"> </w:t>
            </w:r>
            <w:proofErr w:type="spellStart"/>
            <w:r>
              <w:t>הארץ</w:t>
            </w:r>
            <w:proofErr w:type="spellEnd"/>
            <w:r>
              <w:t xml:space="preserve">, </w:t>
            </w:r>
            <w:proofErr w:type="spellStart"/>
            <w:r>
              <w:t>והעלוני</w:t>
            </w:r>
            <w:proofErr w:type="spellEnd"/>
            <w:r>
              <w:t xml:space="preserve"> </w:t>
            </w:r>
            <w:proofErr w:type="spellStart"/>
            <w:r>
              <w:t>למקום</w:t>
            </w:r>
            <w:proofErr w:type="spellEnd"/>
            <w:r>
              <w:t xml:space="preserve"> </w:t>
            </w:r>
            <w:proofErr w:type="spellStart"/>
            <w:r>
              <w:t>רם</w:t>
            </w:r>
            <w:proofErr w:type="spellEnd"/>
            <w:r>
              <w:t xml:space="preserve">, </w:t>
            </w:r>
            <w:proofErr w:type="spellStart"/>
            <w:r>
              <w:t>והראוני</w:t>
            </w:r>
            <w:proofErr w:type="spellEnd"/>
            <w:r>
              <w:t xml:space="preserve"> </w:t>
            </w:r>
            <w:proofErr w:type="spellStart"/>
            <w:r>
              <w:t>מגדל</w:t>
            </w:r>
            <w:proofErr w:type="spellEnd"/>
            <w:r>
              <w:t xml:space="preserve"> </w:t>
            </w:r>
            <w:proofErr w:type="spellStart"/>
            <w:r>
              <w:t>בנוי</w:t>
            </w:r>
            <w:proofErr w:type="spellEnd"/>
            <w:r>
              <w:t xml:space="preserve"> </w:t>
            </w:r>
            <w:proofErr w:type="spellStart"/>
            <w:r>
              <w:t>על</w:t>
            </w:r>
            <w:proofErr w:type="spellEnd"/>
            <w:r>
              <w:t xml:space="preserve"> </w:t>
            </w:r>
            <w:proofErr w:type="spellStart"/>
            <w:r>
              <w:t>הארץ</w:t>
            </w:r>
            <w:proofErr w:type="spellEnd"/>
            <w:r>
              <w:t xml:space="preserve">, </w:t>
            </w:r>
            <w:proofErr w:type="spellStart"/>
            <w:r>
              <w:t>ואחד</w:t>
            </w:r>
            <w:proofErr w:type="spellEnd"/>
            <w:r>
              <w:t xml:space="preserve"> </w:t>
            </w:r>
            <w:proofErr w:type="spellStart"/>
            <w:r>
              <w:t>מהם</w:t>
            </w:r>
            <w:proofErr w:type="spellEnd"/>
            <w:r>
              <w:t xml:space="preserve"> </w:t>
            </w:r>
            <w:proofErr w:type="spellStart"/>
            <w:r>
              <w:t>דיבר</w:t>
            </w:r>
            <w:proofErr w:type="spellEnd"/>
            <w:r>
              <w:t xml:space="preserve"> </w:t>
            </w:r>
            <w:proofErr w:type="spellStart"/>
            <w:r>
              <w:t>אלי</w:t>
            </w:r>
            <w:proofErr w:type="spellEnd"/>
            <w:r>
              <w:t xml:space="preserve"> </w:t>
            </w:r>
            <w:proofErr w:type="spellStart"/>
            <w:r>
              <w:t>לאמר</w:t>
            </w:r>
            <w:proofErr w:type="spellEnd"/>
            <w:r>
              <w:t xml:space="preserve">, </w:t>
            </w:r>
            <w:proofErr w:type="spellStart"/>
            <w:r>
              <w:t>שב</w:t>
            </w:r>
            <w:proofErr w:type="spellEnd"/>
            <w:r>
              <w:t xml:space="preserve"> </w:t>
            </w:r>
            <w:proofErr w:type="spellStart"/>
            <w:r>
              <w:t>כאן</w:t>
            </w:r>
            <w:proofErr w:type="spellEnd"/>
            <w:r>
              <w:t xml:space="preserve"> </w:t>
            </w:r>
            <w:proofErr w:type="spellStart"/>
            <w:r>
              <w:t>עד</w:t>
            </w:r>
            <w:proofErr w:type="spellEnd"/>
            <w:r>
              <w:t xml:space="preserve"> </w:t>
            </w:r>
            <w:proofErr w:type="spellStart"/>
            <w:r>
              <w:t>אשר</w:t>
            </w:r>
            <w:proofErr w:type="spellEnd"/>
            <w:r>
              <w:t xml:space="preserve"> </w:t>
            </w:r>
            <w:proofErr w:type="spellStart"/>
            <w:r>
              <w:t>תראה</w:t>
            </w:r>
            <w:proofErr w:type="spellEnd"/>
            <w:r>
              <w:t xml:space="preserve"> </w:t>
            </w:r>
            <w:proofErr w:type="spellStart"/>
            <w:r>
              <w:t>את</w:t>
            </w:r>
            <w:proofErr w:type="spellEnd"/>
            <w:r>
              <w:t xml:space="preserve"> </w:t>
            </w:r>
            <w:proofErr w:type="spellStart"/>
            <w:r>
              <w:t>כל</w:t>
            </w:r>
            <w:proofErr w:type="spellEnd"/>
            <w:r>
              <w:t xml:space="preserve"> </w:t>
            </w:r>
            <w:proofErr w:type="spellStart"/>
            <w:r>
              <w:t>אשר</w:t>
            </w:r>
            <w:proofErr w:type="spellEnd"/>
            <w:r>
              <w:t xml:space="preserve"> </w:t>
            </w:r>
            <w:proofErr w:type="spellStart"/>
            <w:r>
              <w:t>יבוא</w:t>
            </w:r>
            <w:proofErr w:type="spellEnd"/>
            <w:r>
              <w:t xml:space="preserve"> </w:t>
            </w:r>
            <w:proofErr w:type="spellStart"/>
            <w:r>
              <w:t>על</w:t>
            </w:r>
            <w:proofErr w:type="spellEnd"/>
            <w:r>
              <w:t xml:space="preserve"> </w:t>
            </w:r>
            <w:proofErr w:type="spellStart"/>
            <w:r>
              <w:t>הפילים</w:t>
            </w:r>
            <w:proofErr w:type="spellEnd"/>
            <w:r>
              <w:t xml:space="preserve">, </w:t>
            </w:r>
            <w:proofErr w:type="spellStart"/>
            <w:r>
              <w:t>הגמלים</w:t>
            </w:r>
            <w:proofErr w:type="spellEnd"/>
            <w:r>
              <w:t xml:space="preserve">, </w:t>
            </w:r>
            <w:proofErr w:type="spellStart"/>
            <w:r>
              <w:t>והחמורים</w:t>
            </w:r>
            <w:proofErr w:type="spellEnd"/>
            <w:r>
              <w:t xml:space="preserve">, </w:t>
            </w:r>
            <w:proofErr w:type="spellStart"/>
            <w:r>
              <w:t>ועל</w:t>
            </w:r>
            <w:proofErr w:type="spellEnd"/>
            <w:r>
              <w:t xml:space="preserve"> </w:t>
            </w:r>
            <w:proofErr w:type="spellStart"/>
            <w:r>
              <w:t>הכוכבים</w:t>
            </w:r>
            <w:proofErr w:type="spellEnd"/>
            <w:r>
              <w:t xml:space="preserve"> </w:t>
            </w:r>
            <w:proofErr w:type="spellStart"/>
            <w:r>
              <w:t>ועל</w:t>
            </w:r>
            <w:proofErr w:type="spellEnd"/>
            <w:r>
              <w:t xml:space="preserve"> </w:t>
            </w:r>
            <w:proofErr w:type="spellStart"/>
            <w:r>
              <w:t>כל</w:t>
            </w:r>
            <w:proofErr w:type="spellEnd"/>
            <w:r>
              <w:t xml:space="preserve"> </w:t>
            </w:r>
            <w:proofErr w:type="spellStart"/>
            <w:r>
              <w:t>הבקר</w:t>
            </w:r>
            <w:proofErr w:type="spellEnd"/>
          </w:p>
        </w:tc>
      </w:tr>
    </w:tbl>
    <w:p w:rsidR="002C3C58" w:rsidRDefault="002C3C58"/>
    <w:p w:rsidR="002C3C58" w:rsidRDefault="002C3C58"/>
    <w:p w:rsidR="002C3C58" w:rsidRDefault="002C3C58"/>
    <w:p w:rsidR="002C3C58" w:rsidRDefault="002C3C58"/>
    <w:p w:rsidR="002C3C58" w:rsidRDefault="002C3C58"/>
    <w:p w:rsidR="002C3C58" w:rsidRDefault="002C3C58"/>
    <w:p w:rsidR="002C3C58" w:rsidRDefault="002C3C58"/>
    <w:p w:rsidR="002C3C58" w:rsidRDefault="002C3C58"/>
    <w:p w:rsidR="002C3C58" w:rsidRDefault="002C3C58" w:rsidP="002C3C58">
      <w:pPr>
        <w:pStyle w:val="Title"/>
      </w:pPr>
      <w:r>
        <w:lastRenderedPageBreak/>
        <w:t>Chapter 89</w:t>
      </w:r>
    </w:p>
    <w:p w:rsidR="002C3C58" w:rsidRDefault="002C3C58" w:rsidP="002C3C58">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2C3C58" w:rsidTr="00D66746">
        <w:tc>
          <w:tcPr>
            <w:tcW w:w="2880" w:type="dxa"/>
          </w:tcPr>
          <w:p w:rsidR="002C3C58" w:rsidRDefault="002C3C58" w:rsidP="00712F0D">
            <w:r>
              <w:t>Restored English</w:t>
            </w:r>
          </w:p>
        </w:tc>
        <w:tc>
          <w:tcPr>
            <w:tcW w:w="2880" w:type="dxa"/>
          </w:tcPr>
          <w:p w:rsidR="002C3C58" w:rsidRDefault="002C3C58" w:rsidP="00712F0D">
            <w:r>
              <w:t>Transliteration</w:t>
            </w:r>
          </w:p>
        </w:tc>
        <w:tc>
          <w:tcPr>
            <w:tcW w:w="2880" w:type="dxa"/>
          </w:tcPr>
          <w:p w:rsidR="002C3C58" w:rsidRDefault="002C3C58" w:rsidP="00712F0D">
            <w:r>
              <w:t>Hebrew / Source Structure</w:t>
            </w:r>
          </w:p>
        </w:tc>
      </w:tr>
      <w:tr w:rsidR="002C3C58" w:rsidTr="00D66746">
        <w:tc>
          <w:tcPr>
            <w:tcW w:w="2880" w:type="dxa"/>
          </w:tcPr>
          <w:p w:rsidR="002C3C58" w:rsidRDefault="002C3C58" w:rsidP="00712F0D">
            <w:r>
              <w:t>89:1 And again I saw with my eyes as I was sleeping, and I saw the heaven above, and behold a star fell from heaven, and it arose and ate and pastured among the cattle.</w:t>
            </w:r>
          </w:p>
        </w:tc>
        <w:tc>
          <w:tcPr>
            <w:tcW w:w="2880" w:type="dxa"/>
          </w:tcPr>
          <w:p w:rsidR="002C3C58" w:rsidRDefault="002C3C58" w:rsidP="00712F0D">
            <w:proofErr w:type="spellStart"/>
            <w:r>
              <w:t>Ve-shuv</w:t>
            </w:r>
            <w:proofErr w:type="spellEnd"/>
            <w:r>
              <w:t xml:space="preserve"> </w:t>
            </w:r>
            <w:proofErr w:type="spellStart"/>
            <w:r>
              <w:t>ra’iti</w:t>
            </w:r>
            <w:proofErr w:type="spellEnd"/>
            <w:r>
              <w:t xml:space="preserve"> be-</w:t>
            </w:r>
            <w:proofErr w:type="spellStart"/>
            <w:r>
              <w:t>einai</w:t>
            </w:r>
            <w:proofErr w:type="spellEnd"/>
            <w:r>
              <w:t xml:space="preserve"> </w:t>
            </w:r>
            <w:proofErr w:type="spellStart"/>
            <w:r>
              <w:t>ba-chalom</w:t>
            </w:r>
            <w:proofErr w:type="spellEnd"/>
            <w:r>
              <w:t xml:space="preserve"> she-</w:t>
            </w:r>
            <w:proofErr w:type="spellStart"/>
            <w:r>
              <w:t>hayiti</w:t>
            </w:r>
            <w:proofErr w:type="spellEnd"/>
            <w:r>
              <w:t xml:space="preserve"> </w:t>
            </w:r>
            <w:proofErr w:type="spellStart"/>
            <w:r>
              <w:t>yashen</w:t>
            </w:r>
            <w:proofErr w:type="spellEnd"/>
            <w:r>
              <w:t xml:space="preserve">, </w:t>
            </w:r>
            <w:proofErr w:type="spellStart"/>
            <w:r>
              <w:t>ve-hineh</w:t>
            </w:r>
            <w:proofErr w:type="spellEnd"/>
            <w:r>
              <w:t xml:space="preserve"> </w:t>
            </w:r>
            <w:proofErr w:type="spellStart"/>
            <w:r>
              <w:t>shamayim</w:t>
            </w:r>
            <w:proofErr w:type="spellEnd"/>
            <w:r>
              <w:t xml:space="preserve"> le-</w:t>
            </w:r>
            <w:proofErr w:type="spellStart"/>
            <w:proofErr w:type="gramStart"/>
            <w:r>
              <w:t>ma‘</w:t>
            </w:r>
            <w:proofErr w:type="gramEnd"/>
            <w:r>
              <w:t>alah</w:t>
            </w:r>
            <w:proofErr w:type="spellEnd"/>
            <w:r>
              <w:t xml:space="preserve">, </w:t>
            </w:r>
            <w:proofErr w:type="spellStart"/>
            <w:r>
              <w:t>ve-hineh</w:t>
            </w:r>
            <w:proofErr w:type="spellEnd"/>
            <w:r>
              <w:t xml:space="preserve"> </w:t>
            </w:r>
            <w:proofErr w:type="spellStart"/>
            <w:r>
              <w:t>kokhav</w:t>
            </w:r>
            <w:proofErr w:type="spellEnd"/>
            <w:r>
              <w:t xml:space="preserve"> </w:t>
            </w:r>
            <w:proofErr w:type="spellStart"/>
            <w:r>
              <w:t>echad</w:t>
            </w:r>
            <w:proofErr w:type="spellEnd"/>
            <w:r>
              <w:t xml:space="preserve"> </w:t>
            </w:r>
            <w:proofErr w:type="spellStart"/>
            <w:r>
              <w:t>nafal</w:t>
            </w:r>
            <w:proofErr w:type="spellEnd"/>
            <w:r>
              <w:t xml:space="preserve"> min ha-</w:t>
            </w:r>
            <w:proofErr w:type="spellStart"/>
            <w:r>
              <w:t>shamayim</w:t>
            </w:r>
            <w:proofErr w:type="spellEnd"/>
            <w:r>
              <w:t xml:space="preserve">, </w:t>
            </w:r>
            <w:proofErr w:type="spellStart"/>
            <w:r>
              <w:t>ve-kam</w:t>
            </w:r>
            <w:proofErr w:type="spellEnd"/>
            <w:r>
              <w:t xml:space="preserve"> </w:t>
            </w:r>
            <w:proofErr w:type="spellStart"/>
            <w:r>
              <w:t>ve-achal</w:t>
            </w:r>
            <w:proofErr w:type="spellEnd"/>
            <w:r>
              <w:t xml:space="preserve"> </w:t>
            </w:r>
            <w:proofErr w:type="spellStart"/>
            <w:r>
              <w:t>ve-ra’ah</w:t>
            </w:r>
            <w:proofErr w:type="spellEnd"/>
            <w:r>
              <w:t xml:space="preserve"> </w:t>
            </w:r>
            <w:proofErr w:type="spellStart"/>
            <w:r>
              <w:t>bein</w:t>
            </w:r>
            <w:proofErr w:type="spellEnd"/>
            <w:r>
              <w:t xml:space="preserve"> ha-</w:t>
            </w:r>
            <w:proofErr w:type="spellStart"/>
            <w:r>
              <w:t>bakar</w:t>
            </w:r>
            <w:proofErr w:type="spellEnd"/>
            <w:r>
              <w:t>.</w:t>
            </w:r>
          </w:p>
        </w:tc>
        <w:tc>
          <w:tcPr>
            <w:tcW w:w="2880" w:type="dxa"/>
          </w:tcPr>
          <w:p w:rsidR="002C3C58" w:rsidRDefault="002C3C58" w:rsidP="00712F0D">
            <w:proofErr w:type="spellStart"/>
            <w:r>
              <w:t>ושוב</w:t>
            </w:r>
            <w:proofErr w:type="spellEnd"/>
            <w:r>
              <w:t xml:space="preserve"> </w:t>
            </w:r>
            <w:proofErr w:type="spellStart"/>
            <w:r>
              <w:t>ראיתי</w:t>
            </w:r>
            <w:proofErr w:type="spellEnd"/>
            <w:r>
              <w:t xml:space="preserve"> </w:t>
            </w:r>
            <w:proofErr w:type="spellStart"/>
            <w:r>
              <w:t>בעיני</w:t>
            </w:r>
            <w:proofErr w:type="spellEnd"/>
            <w:r>
              <w:t xml:space="preserve"> </w:t>
            </w:r>
            <w:proofErr w:type="spellStart"/>
            <w:r>
              <w:t>בחלום</w:t>
            </w:r>
            <w:proofErr w:type="spellEnd"/>
            <w:r>
              <w:t xml:space="preserve"> </w:t>
            </w:r>
            <w:proofErr w:type="spellStart"/>
            <w:r>
              <w:t>שהייתי</w:t>
            </w:r>
            <w:proofErr w:type="spellEnd"/>
            <w:r>
              <w:t xml:space="preserve"> </w:t>
            </w:r>
            <w:proofErr w:type="spellStart"/>
            <w:r>
              <w:t>ישן</w:t>
            </w:r>
            <w:proofErr w:type="spellEnd"/>
            <w:r>
              <w:t xml:space="preserve">, </w:t>
            </w:r>
            <w:proofErr w:type="spellStart"/>
            <w:r>
              <w:t>והנה</w:t>
            </w:r>
            <w:proofErr w:type="spellEnd"/>
            <w:r>
              <w:t xml:space="preserve"> </w:t>
            </w:r>
            <w:proofErr w:type="spellStart"/>
            <w:r>
              <w:t>שמים</w:t>
            </w:r>
            <w:proofErr w:type="spellEnd"/>
            <w:r>
              <w:t xml:space="preserve"> </w:t>
            </w:r>
            <w:proofErr w:type="spellStart"/>
            <w:r>
              <w:t>למעלה</w:t>
            </w:r>
            <w:proofErr w:type="spellEnd"/>
            <w:r>
              <w:t xml:space="preserve">, </w:t>
            </w:r>
            <w:proofErr w:type="spellStart"/>
            <w:r>
              <w:t>והנה</w:t>
            </w:r>
            <w:proofErr w:type="spellEnd"/>
            <w:r>
              <w:t xml:space="preserve"> </w:t>
            </w:r>
            <w:proofErr w:type="spellStart"/>
            <w:r>
              <w:t>כוכב</w:t>
            </w:r>
            <w:proofErr w:type="spellEnd"/>
            <w:r>
              <w:t xml:space="preserve"> </w:t>
            </w:r>
            <w:proofErr w:type="spellStart"/>
            <w:r>
              <w:t>אחד</w:t>
            </w:r>
            <w:proofErr w:type="spellEnd"/>
            <w:r>
              <w:t xml:space="preserve"> </w:t>
            </w:r>
            <w:proofErr w:type="spellStart"/>
            <w:r>
              <w:t>נפל</w:t>
            </w:r>
            <w:proofErr w:type="spellEnd"/>
            <w:r>
              <w:t xml:space="preserve"> </w:t>
            </w:r>
            <w:proofErr w:type="spellStart"/>
            <w:r>
              <w:t>מן</w:t>
            </w:r>
            <w:proofErr w:type="spellEnd"/>
            <w:r>
              <w:t xml:space="preserve"> </w:t>
            </w:r>
            <w:proofErr w:type="spellStart"/>
            <w:r>
              <w:t>השמים</w:t>
            </w:r>
            <w:proofErr w:type="spellEnd"/>
            <w:r>
              <w:t xml:space="preserve">, </w:t>
            </w:r>
            <w:proofErr w:type="spellStart"/>
            <w:r>
              <w:t>וקם</w:t>
            </w:r>
            <w:proofErr w:type="spellEnd"/>
            <w:r>
              <w:t xml:space="preserve"> </w:t>
            </w:r>
            <w:proofErr w:type="spellStart"/>
            <w:r>
              <w:t>ואכל</w:t>
            </w:r>
            <w:proofErr w:type="spellEnd"/>
            <w:r>
              <w:t xml:space="preserve"> </w:t>
            </w:r>
            <w:proofErr w:type="spellStart"/>
            <w:r>
              <w:t>וראה</w:t>
            </w:r>
            <w:proofErr w:type="spellEnd"/>
            <w:r>
              <w:t xml:space="preserve"> </w:t>
            </w:r>
            <w:proofErr w:type="spellStart"/>
            <w:r>
              <w:t>בין</w:t>
            </w:r>
            <w:proofErr w:type="spellEnd"/>
            <w:r>
              <w:t xml:space="preserve"> </w:t>
            </w:r>
            <w:proofErr w:type="spellStart"/>
            <w:r>
              <w:t>הבקר</w:t>
            </w:r>
            <w:proofErr w:type="spellEnd"/>
          </w:p>
        </w:tc>
      </w:tr>
      <w:tr w:rsidR="002C3C58" w:rsidTr="00D66746">
        <w:tc>
          <w:tcPr>
            <w:tcW w:w="2880" w:type="dxa"/>
          </w:tcPr>
          <w:p w:rsidR="002C3C58" w:rsidRDefault="002C3C58" w:rsidP="00712F0D">
            <w:r>
              <w:t>89:2 And after this I saw the large and black cows, and behold they all changed their pastures and stalls and cattle and began to cry to one another.</w:t>
            </w:r>
          </w:p>
        </w:tc>
        <w:tc>
          <w:tcPr>
            <w:tcW w:w="2880" w:type="dxa"/>
          </w:tcPr>
          <w:p w:rsidR="002C3C58" w:rsidRDefault="002C3C58" w:rsidP="00712F0D">
            <w:proofErr w:type="spellStart"/>
            <w:r>
              <w:t>Ve-acharei</w:t>
            </w:r>
            <w:proofErr w:type="spellEnd"/>
            <w:r>
              <w:t xml:space="preserve"> zot </w:t>
            </w:r>
            <w:proofErr w:type="spellStart"/>
            <w:r>
              <w:t>ra’iti</w:t>
            </w:r>
            <w:proofErr w:type="spellEnd"/>
            <w:r>
              <w:t xml:space="preserve"> ha-</w:t>
            </w:r>
            <w:proofErr w:type="spellStart"/>
            <w:r>
              <w:t>parot</w:t>
            </w:r>
            <w:proofErr w:type="spellEnd"/>
            <w:r>
              <w:t xml:space="preserve"> ha-</w:t>
            </w:r>
            <w:proofErr w:type="spellStart"/>
            <w:r>
              <w:t>gedolot</w:t>
            </w:r>
            <w:proofErr w:type="spellEnd"/>
            <w:r>
              <w:t xml:space="preserve"> </w:t>
            </w:r>
            <w:proofErr w:type="spellStart"/>
            <w:r>
              <w:t>ve</w:t>
            </w:r>
            <w:proofErr w:type="spellEnd"/>
            <w:r>
              <w:t>-ha-</w:t>
            </w:r>
            <w:proofErr w:type="spellStart"/>
            <w:r>
              <w:t>shechorot</w:t>
            </w:r>
            <w:proofErr w:type="spellEnd"/>
            <w:r>
              <w:t xml:space="preserve">, </w:t>
            </w:r>
            <w:proofErr w:type="spellStart"/>
            <w:r>
              <w:t>ve-hineh</w:t>
            </w:r>
            <w:proofErr w:type="spellEnd"/>
            <w:r>
              <w:t xml:space="preserve"> </w:t>
            </w:r>
            <w:proofErr w:type="spellStart"/>
            <w:r>
              <w:t>kulam</w:t>
            </w:r>
            <w:proofErr w:type="spellEnd"/>
            <w:r>
              <w:t xml:space="preserve"> </w:t>
            </w:r>
            <w:proofErr w:type="spellStart"/>
            <w:r>
              <w:t>shinu</w:t>
            </w:r>
            <w:proofErr w:type="spellEnd"/>
            <w:r>
              <w:t xml:space="preserve"> </w:t>
            </w:r>
            <w:proofErr w:type="spellStart"/>
            <w:r>
              <w:t>mire’eihem</w:t>
            </w:r>
            <w:proofErr w:type="spellEnd"/>
            <w:r>
              <w:t xml:space="preserve"> </w:t>
            </w:r>
            <w:proofErr w:type="spellStart"/>
            <w:r>
              <w:t>ve</w:t>
            </w:r>
            <w:proofErr w:type="spellEnd"/>
            <w:r>
              <w:t xml:space="preserve">-et </w:t>
            </w:r>
            <w:proofErr w:type="spellStart"/>
            <w:r>
              <w:t>devireihem</w:t>
            </w:r>
            <w:proofErr w:type="spellEnd"/>
            <w:r>
              <w:t xml:space="preserve"> </w:t>
            </w:r>
            <w:proofErr w:type="spellStart"/>
            <w:r>
              <w:t>ve</w:t>
            </w:r>
            <w:proofErr w:type="spellEnd"/>
            <w:r>
              <w:t xml:space="preserve">-et </w:t>
            </w:r>
            <w:proofErr w:type="spellStart"/>
            <w:r>
              <w:t>mikneihem</w:t>
            </w:r>
            <w:proofErr w:type="spellEnd"/>
            <w:r>
              <w:t xml:space="preserve">, </w:t>
            </w:r>
            <w:proofErr w:type="spellStart"/>
            <w:r>
              <w:t>ve-hekhelu</w:t>
            </w:r>
            <w:proofErr w:type="spellEnd"/>
            <w:r>
              <w:t xml:space="preserve"> </w:t>
            </w:r>
            <w:proofErr w:type="spellStart"/>
            <w:proofErr w:type="gramStart"/>
            <w:r>
              <w:t>liz‘</w:t>
            </w:r>
            <w:proofErr w:type="gramEnd"/>
            <w:r>
              <w:t>ok</w:t>
            </w:r>
            <w:proofErr w:type="spellEnd"/>
            <w:r>
              <w:t xml:space="preserve"> </w:t>
            </w:r>
            <w:proofErr w:type="spellStart"/>
            <w:r>
              <w:t>ish</w:t>
            </w:r>
            <w:proofErr w:type="spellEnd"/>
            <w:r>
              <w:t xml:space="preserve"> </w:t>
            </w:r>
            <w:proofErr w:type="spellStart"/>
            <w:r>
              <w:t>el</w:t>
            </w:r>
            <w:proofErr w:type="spellEnd"/>
            <w:r>
              <w:t xml:space="preserve"> </w:t>
            </w:r>
            <w:proofErr w:type="spellStart"/>
            <w:r>
              <w:t>rei‘ehu</w:t>
            </w:r>
            <w:proofErr w:type="spellEnd"/>
            <w:r>
              <w:t>.</w:t>
            </w:r>
          </w:p>
        </w:tc>
        <w:tc>
          <w:tcPr>
            <w:tcW w:w="2880" w:type="dxa"/>
          </w:tcPr>
          <w:p w:rsidR="002C3C58" w:rsidRDefault="002C3C58" w:rsidP="00712F0D">
            <w:proofErr w:type="spellStart"/>
            <w:r>
              <w:t>ואחרי</w:t>
            </w:r>
            <w:proofErr w:type="spellEnd"/>
            <w:r>
              <w:t xml:space="preserve"> </w:t>
            </w:r>
            <w:proofErr w:type="spellStart"/>
            <w:r>
              <w:t>זאת</w:t>
            </w:r>
            <w:proofErr w:type="spellEnd"/>
            <w:r>
              <w:t xml:space="preserve"> </w:t>
            </w:r>
            <w:proofErr w:type="spellStart"/>
            <w:r>
              <w:t>ראיתי</w:t>
            </w:r>
            <w:proofErr w:type="spellEnd"/>
            <w:r>
              <w:t xml:space="preserve"> </w:t>
            </w:r>
            <w:proofErr w:type="spellStart"/>
            <w:r>
              <w:t>הפרות</w:t>
            </w:r>
            <w:proofErr w:type="spellEnd"/>
            <w:r>
              <w:t xml:space="preserve"> </w:t>
            </w:r>
            <w:proofErr w:type="spellStart"/>
            <w:r>
              <w:t>הגדולות</w:t>
            </w:r>
            <w:proofErr w:type="spellEnd"/>
            <w:r>
              <w:t xml:space="preserve"> </w:t>
            </w:r>
            <w:proofErr w:type="spellStart"/>
            <w:r>
              <w:t>והשחורות</w:t>
            </w:r>
            <w:proofErr w:type="spellEnd"/>
            <w:r>
              <w:t xml:space="preserve">, </w:t>
            </w:r>
            <w:proofErr w:type="spellStart"/>
            <w:r>
              <w:t>והנה</w:t>
            </w:r>
            <w:proofErr w:type="spellEnd"/>
            <w:r>
              <w:t xml:space="preserve"> </w:t>
            </w:r>
            <w:proofErr w:type="spellStart"/>
            <w:r>
              <w:t>כולם</w:t>
            </w:r>
            <w:proofErr w:type="spellEnd"/>
            <w:r>
              <w:t xml:space="preserve"> </w:t>
            </w:r>
            <w:proofErr w:type="spellStart"/>
            <w:r>
              <w:t>שינו</w:t>
            </w:r>
            <w:proofErr w:type="spellEnd"/>
            <w:r>
              <w:t xml:space="preserve"> </w:t>
            </w:r>
            <w:proofErr w:type="spellStart"/>
            <w:r>
              <w:t>מראיהם</w:t>
            </w:r>
            <w:proofErr w:type="spellEnd"/>
            <w:r>
              <w:t xml:space="preserve"> </w:t>
            </w:r>
            <w:proofErr w:type="spellStart"/>
            <w:r>
              <w:t>ואת</w:t>
            </w:r>
            <w:proofErr w:type="spellEnd"/>
            <w:r>
              <w:t xml:space="preserve"> </w:t>
            </w:r>
            <w:proofErr w:type="spellStart"/>
            <w:r>
              <w:t>דבריהם</w:t>
            </w:r>
            <w:proofErr w:type="spellEnd"/>
            <w:r>
              <w:t xml:space="preserve"> </w:t>
            </w:r>
            <w:proofErr w:type="spellStart"/>
            <w:r>
              <w:t>ואת</w:t>
            </w:r>
            <w:proofErr w:type="spellEnd"/>
            <w:r>
              <w:t xml:space="preserve"> </w:t>
            </w:r>
            <w:proofErr w:type="spellStart"/>
            <w:r>
              <w:t>מקניהם</w:t>
            </w:r>
            <w:proofErr w:type="spellEnd"/>
            <w:r>
              <w:t xml:space="preserve">, </w:t>
            </w:r>
            <w:proofErr w:type="spellStart"/>
            <w:r>
              <w:t>והחלו</w:t>
            </w:r>
            <w:proofErr w:type="spellEnd"/>
            <w:r>
              <w:t xml:space="preserve"> </w:t>
            </w:r>
            <w:proofErr w:type="spellStart"/>
            <w:r>
              <w:t>לזעוק</w:t>
            </w:r>
            <w:proofErr w:type="spellEnd"/>
            <w:r>
              <w:t xml:space="preserve"> </w:t>
            </w:r>
            <w:proofErr w:type="spellStart"/>
            <w:r>
              <w:t>איש</w:t>
            </w:r>
            <w:proofErr w:type="spellEnd"/>
            <w:r>
              <w:t xml:space="preserve"> </w:t>
            </w:r>
            <w:proofErr w:type="spellStart"/>
            <w:r>
              <w:t>אל</w:t>
            </w:r>
            <w:proofErr w:type="spellEnd"/>
            <w:r>
              <w:t xml:space="preserve"> </w:t>
            </w:r>
            <w:proofErr w:type="spellStart"/>
            <w:r>
              <w:t>רעהו</w:t>
            </w:r>
            <w:proofErr w:type="spellEnd"/>
          </w:p>
        </w:tc>
      </w:tr>
      <w:tr w:rsidR="002C3C58" w:rsidTr="00D66746">
        <w:tc>
          <w:tcPr>
            <w:tcW w:w="2880" w:type="dxa"/>
          </w:tcPr>
          <w:p w:rsidR="002C3C58" w:rsidRDefault="002C3C58" w:rsidP="00712F0D">
            <w:r>
              <w:t>89:3 And again I saw in the vision and looked toward heaven, and behold I saw many stars descend and fall from heaven to that first star, and they became bulls among those cattle and pastured with them among them.</w:t>
            </w:r>
          </w:p>
        </w:tc>
        <w:tc>
          <w:tcPr>
            <w:tcW w:w="2880" w:type="dxa"/>
          </w:tcPr>
          <w:p w:rsidR="002C3C58" w:rsidRDefault="002C3C58" w:rsidP="00712F0D">
            <w:proofErr w:type="spellStart"/>
            <w:r>
              <w:t>Ve-shuv</w:t>
            </w:r>
            <w:proofErr w:type="spellEnd"/>
            <w:r>
              <w:t xml:space="preserve"> </w:t>
            </w:r>
            <w:proofErr w:type="spellStart"/>
            <w:r>
              <w:t>ra’iti</w:t>
            </w:r>
            <w:proofErr w:type="spellEnd"/>
            <w:r>
              <w:t xml:space="preserve"> </w:t>
            </w:r>
            <w:proofErr w:type="spellStart"/>
            <w:r>
              <w:t>ba-chazon</w:t>
            </w:r>
            <w:proofErr w:type="spellEnd"/>
            <w:r>
              <w:t xml:space="preserve"> </w:t>
            </w:r>
            <w:proofErr w:type="spellStart"/>
            <w:r>
              <w:t>ve-nasati</w:t>
            </w:r>
            <w:proofErr w:type="spellEnd"/>
            <w:r>
              <w:t xml:space="preserve"> </w:t>
            </w:r>
            <w:proofErr w:type="spellStart"/>
            <w:r>
              <w:t>einai</w:t>
            </w:r>
            <w:proofErr w:type="spellEnd"/>
            <w:r>
              <w:t xml:space="preserve"> la-</w:t>
            </w:r>
            <w:proofErr w:type="spellStart"/>
            <w:r>
              <w:t>shamayim</w:t>
            </w:r>
            <w:proofErr w:type="spellEnd"/>
            <w:r>
              <w:t xml:space="preserve">, </w:t>
            </w:r>
            <w:proofErr w:type="spellStart"/>
            <w:r>
              <w:t>ve-hineh</w:t>
            </w:r>
            <w:proofErr w:type="spellEnd"/>
            <w:r>
              <w:t xml:space="preserve"> </w:t>
            </w:r>
            <w:proofErr w:type="spellStart"/>
            <w:r>
              <w:t>kokhavim</w:t>
            </w:r>
            <w:proofErr w:type="spellEnd"/>
            <w:r>
              <w:t xml:space="preserve"> </w:t>
            </w:r>
            <w:proofErr w:type="spellStart"/>
            <w:r>
              <w:t>rabbim</w:t>
            </w:r>
            <w:proofErr w:type="spellEnd"/>
            <w:r>
              <w:t xml:space="preserve"> </w:t>
            </w:r>
            <w:proofErr w:type="spellStart"/>
            <w:r>
              <w:t>yordim</w:t>
            </w:r>
            <w:proofErr w:type="spellEnd"/>
            <w:r>
              <w:t xml:space="preserve"> </w:t>
            </w:r>
            <w:proofErr w:type="spellStart"/>
            <w:r>
              <w:t>ve-noflim</w:t>
            </w:r>
            <w:proofErr w:type="spellEnd"/>
            <w:r>
              <w:t xml:space="preserve"> </w:t>
            </w:r>
            <w:proofErr w:type="spellStart"/>
            <w:r>
              <w:t>el</w:t>
            </w:r>
            <w:proofErr w:type="spellEnd"/>
            <w:r>
              <w:t xml:space="preserve"> ha-</w:t>
            </w:r>
            <w:proofErr w:type="spellStart"/>
            <w:r>
              <w:t>kokhav</w:t>
            </w:r>
            <w:proofErr w:type="spellEnd"/>
            <w:r>
              <w:t xml:space="preserve"> ha-rishon, </w:t>
            </w:r>
            <w:proofErr w:type="spellStart"/>
            <w:r>
              <w:t>ve-nasu</w:t>
            </w:r>
            <w:proofErr w:type="spellEnd"/>
            <w:r>
              <w:t xml:space="preserve"> le-</w:t>
            </w:r>
            <w:proofErr w:type="spellStart"/>
            <w:r>
              <w:t>parim</w:t>
            </w:r>
            <w:proofErr w:type="spellEnd"/>
            <w:r>
              <w:t xml:space="preserve"> </w:t>
            </w:r>
            <w:proofErr w:type="spellStart"/>
            <w:r>
              <w:t>bein</w:t>
            </w:r>
            <w:proofErr w:type="spellEnd"/>
            <w:r>
              <w:t xml:space="preserve"> ha-</w:t>
            </w:r>
            <w:proofErr w:type="spellStart"/>
            <w:r>
              <w:t>bakar</w:t>
            </w:r>
            <w:proofErr w:type="spellEnd"/>
            <w:r>
              <w:t xml:space="preserve"> </w:t>
            </w:r>
            <w:proofErr w:type="spellStart"/>
            <w:r>
              <w:t>ve-ra’u</w:t>
            </w:r>
            <w:proofErr w:type="spellEnd"/>
            <w:r>
              <w:t xml:space="preserve"> </w:t>
            </w:r>
            <w:proofErr w:type="spellStart"/>
            <w:r>
              <w:t>imahem</w:t>
            </w:r>
            <w:proofErr w:type="spellEnd"/>
            <w:r>
              <w:t xml:space="preserve"> </w:t>
            </w:r>
            <w:proofErr w:type="spellStart"/>
            <w:r>
              <w:t>betokham</w:t>
            </w:r>
            <w:proofErr w:type="spellEnd"/>
            <w:r>
              <w:t>.</w:t>
            </w:r>
          </w:p>
        </w:tc>
        <w:tc>
          <w:tcPr>
            <w:tcW w:w="2880" w:type="dxa"/>
          </w:tcPr>
          <w:p w:rsidR="002C3C58" w:rsidRDefault="002C3C58" w:rsidP="00712F0D">
            <w:proofErr w:type="spellStart"/>
            <w:r>
              <w:t>ושוב</w:t>
            </w:r>
            <w:proofErr w:type="spellEnd"/>
            <w:r>
              <w:t xml:space="preserve"> </w:t>
            </w:r>
            <w:proofErr w:type="spellStart"/>
            <w:r>
              <w:t>ראיתי</w:t>
            </w:r>
            <w:proofErr w:type="spellEnd"/>
            <w:r>
              <w:t xml:space="preserve"> </w:t>
            </w:r>
            <w:proofErr w:type="spellStart"/>
            <w:r>
              <w:t>בחזון</w:t>
            </w:r>
            <w:proofErr w:type="spellEnd"/>
            <w:r>
              <w:t xml:space="preserve"> </w:t>
            </w:r>
            <w:proofErr w:type="spellStart"/>
            <w:r>
              <w:t>ונסתי</w:t>
            </w:r>
            <w:proofErr w:type="spellEnd"/>
            <w:r>
              <w:t xml:space="preserve"> </w:t>
            </w:r>
            <w:proofErr w:type="spellStart"/>
            <w:r>
              <w:t>עיני</w:t>
            </w:r>
            <w:proofErr w:type="spellEnd"/>
            <w:r>
              <w:t xml:space="preserve"> </w:t>
            </w:r>
            <w:proofErr w:type="spellStart"/>
            <w:r>
              <w:t>לשמים</w:t>
            </w:r>
            <w:proofErr w:type="spellEnd"/>
            <w:r>
              <w:t xml:space="preserve">, </w:t>
            </w:r>
            <w:proofErr w:type="spellStart"/>
            <w:r>
              <w:t>והנה</w:t>
            </w:r>
            <w:proofErr w:type="spellEnd"/>
            <w:r>
              <w:t xml:space="preserve"> </w:t>
            </w:r>
            <w:proofErr w:type="spellStart"/>
            <w:r>
              <w:t>כוכבים</w:t>
            </w:r>
            <w:proofErr w:type="spellEnd"/>
            <w:r>
              <w:t xml:space="preserve"> </w:t>
            </w:r>
            <w:proofErr w:type="spellStart"/>
            <w:r>
              <w:t>רבים</w:t>
            </w:r>
            <w:proofErr w:type="spellEnd"/>
            <w:r>
              <w:t xml:space="preserve"> </w:t>
            </w:r>
            <w:proofErr w:type="spellStart"/>
            <w:r>
              <w:t>יורדים</w:t>
            </w:r>
            <w:proofErr w:type="spellEnd"/>
            <w:r>
              <w:t xml:space="preserve"> </w:t>
            </w:r>
            <w:proofErr w:type="spellStart"/>
            <w:r>
              <w:t>ונופלים</w:t>
            </w:r>
            <w:proofErr w:type="spellEnd"/>
            <w:r>
              <w:t xml:space="preserve"> </w:t>
            </w:r>
            <w:proofErr w:type="spellStart"/>
            <w:r>
              <w:t>אל</w:t>
            </w:r>
            <w:proofErr w:type="spellEnd"/>
            <w:r>
              <w:t xml:space="preserve"> </w:t>
            </w:r>
            <w:proofErr w:type="spellStart"/>
            <w:r>
              <w:t>הכוכב</w:t>
            </w:r>
            <w:proofErr w:type="spellEnd"/>
            <w:r>
              <w:t xml:space="preserve"> </w:t>
            </w:r>
            <w:proofErr w:type="spellStart"/>
            <w:r>
              <w:t>הראשון</w:t>
            </w:r>
            <w:proofErr w:type="spellEnd"/>
            <w:r>
              <w:t xml:space="preserve">, </w:t>
            </w:r>
            <w:proofErr w:type="spellStart"/>
            <w:r>
              <w:t>ונהיו</w:t>
            </w:r>
            <w:proofErr w:type="spellEnd"/>
            <w:r>
              <w:t xml:space="preserve"> </w:t>
            </w:r>
            <w:proofErr w:type="spellStart"/>
            <w:r>
              <w:t>לפרים</w:t>
            </w:r>
            <w:proofErr w:type="spellEnd"/>
            <w:r>
              <w:t xml:space="preserve"> </w:t>
            </w:r>
            <w:proofErr w:type="spellStart"/>
            <w:r>
              <w:t>בין</w:t>
            </w:r>
            <w:proofErr w:type="spellEnd"/>
            <w:r>
              <w:t xml:space="preserve"> </w:t>
            </w:r>
            <w:proofErr w:type="spellStart"/>
            <w:r>
              <w:t>הבקר</w:t>
            </w:r>
            <w:proofErr w:type="spellEnd"/>
            <w:r>
              <w:t xml:space="preserve"> </w:t>
            </w:r>
            <w:proofErr w:type="spellStart"/>
            <w:r>
              <w:t>וראו</w:t>
            </w:r>
            <w:proofErr w:type="spellEnd"/>
            <w:r>
              <w:t xml:space="preserve"> </w:t>
            </w:r>
            <w:proofErr w:type="spellStart"/>
            <w:r>
              <w:t>עמהם</w:t>
            </w:r>
            <w:proofErr w:type="spellEnd"/>
            <w:r>
              <w:t xml:space="preserve"> </w:t>
            </w:r>
            <w:proofErr w:type="spellStart"/>
            <w:r>
              <w:t>בתוכם</w:t>
            </w:r>
            <w:proofErr w:type="spellEnd"/>
          </w:p>
        </w:tc>
      </w:tr>
      <w:tr w:rsidR="002C3C58" w:rsidTr="00D66746">
        <w:tc>
          <w:tcPr>
            <w:tcW w:w="2880" w:type="dxa"/>
          </w:tcPr>
          <w:p w:rsidR="002C3C58" w:rsidRDefault="002C3C58" w:rsidP="00712F0D">
            <w:r>
              <w:t>89:4 And I looked at them and saw, and behold they all let out their organs like horses, and began to mount the cows of the cattle.</w:t>
            </w:r>
          </w:p>
        </w:tc>
        <w:tc>
          <w:tcPr>
            <w:tcW w:w="2880" w:type="dxa"/>
          </w:tcPr>
          <w:p w:rsidR="002C3C58" w:rsidRDefault="002C3C58" w:rsidP="00712F0D">
            <w:proofErr w:type="spellStart"/>
            <w:r>
              <w:t>Ve-hibbateti</w:t>
            </w:r>
            <w:proofErr w:type="spellEnd"/>
            <w:r>
              <w:t xml:space="preserve"> </w:t>
            </w:r>
            <w:proofErr w:type="spellStart"/>
            <w:r>
              <w:t>bahem</w:t>
            </w:r>
            <w:proofErr w:type="spellEnd"/>
            <w:r>
              <w:t xml:space="preserve"> </w:t>
            </w:r>
            <w:proofErr w:type="spellStart"/>
            <w:r>
              <w:t>ve-hineh</w:t>
            </w:r>
            <w:proofErr w:type="spellEnd"/>
            <w:r>
              <w:t xml:space="preserve"> </w:t>
            </w:r>
            <w:proofErr w:type="spellStart"/>
            <w:r>
              <w:t>hotzi’u</w:t>
            </w:r>
            <w:proofErr w:type="spellEnd"/>
            <w:r>
              <w:t xml:space="preserve"> et </w:t>
            </w:r>
            <w:proofErr w:type="spellStart"/>
            <w:r>
              <w:t>evaram</w:t>
            </w:r>
            <w:proofErr w:type="spellEnd"/>
            <w:r>
              <w:t xml:space="preserve"> </w:t>
            </w:r>
            <w:proofErr w:type="spellStart"/>
            <w:r>
              <w:t>ke-susim</w:t>
            </w:r>
            <w:proofErr w:type="spellEnd"/>
            <w:r>
              <w:t xml:space="preserve">, </w:t>
            </w:r>
            <w:proofErr w:type="spellStart"/>
            <w:r>
              <w:t>ve-hitchilu</w:t>
            </w:r>
            <w:proofErr w:type="spellEnd"/>
            <w:r>
              <w:t xml:space="preserve"> </w:t>
            </w:r>
            <w:proofErr w:type="spellStart"/>
            <w:proofErr w:type="gramStart"/>
            <w:r>
              <w:t>la‘</w:t>
            </w:r>
            <w:proofErr w:type="gramEnd"/>
            <w:r>
              <w:t>alot</w:t>
            </w:r>
            <w:proofErr w:type="spellEnd"/>
            <w:r>
              <w:t xml:space="preserve"> al ha-</w:t>
            </w:r>
            <w:proofErr w:type="spellStart"/>
            <w:r>
              <w:t>parot</w:t>
            </w:r>
            <w:proofErr w:type="spellEnd"/>
            <w:r>
              <w:t xml:space="preserve"> min ha-</w:t>
            </w:r>
            <w:proofErr w:type="spellStart"/>
            <w:r>
              <w:t>bakar</w:t>
            </w:r>
            <w:proofErr w:type="spellEnd"/>
            <w:r>
              <w:t>.</w:t>
            </w:r>
          </w:p>
        </w:tc>
        <w:tc>
          <w:tcPr>
            <w:tcW w:w="2880" w:type="dxa"/>
          </w:tcPr>
          <w:p w:rsidR="002C3C58" w:rsidRDefault="002C3C58" w:rsidP="00712F0D">
            <w:proofErr w:type="spellStart"/>
            <w:r>
              <w:t>והבטתי</w:t>
            </w:r>
            <w:proofErr w:type="spellEnd"/>
            <w:r>
              <w:t xml:space="preserve"> </w:t>
            </w:r>
            <w:proofErr w:type="spellStart"/>
            <w:r>
              <w:t>בהם</w:t>
            </w:r>
            <w:proofErr w:type="spellEnd"/>
            <w:r>
              <w:t xml:space="preserve"> </w:t>
            </w:r>
            <w:proofErr w:type="spellStart"/>
            <w:r>
              <w:t>והנה</w:t>
            </w:r>
            <w:proofErr w:type="spellEnd"/>
            <w:r>
              <w:t xml:space="preserve"> </w:t>
            </w:r>
            <w:proofErr w:type="spellStart"/>
            <w:r>
              <w:t>הוציאו</w:t>
            </w:r>
            <w:proofErr w:type="spellEnd"/>
            <w:r>
              <w:t xml:space="preserve"> </w:t>
            </w:r>
            <w:proofErr w:type="spellStart"/>
            <w:r>
              <w:t>את</w:t>
            </w:r>
            <w:proofErr w:type="spellEnd"/>
            <w:r>
              <w:t xml:space="preserve"> </w:t>
            </w:r>
            <w:proofErr w:type="spellStart"/>
            <w:r>
              <w:t>איברם</w:t>
            </w:r>
            <w:proofErr w:type="spellEnd"/>
            <w:r>
              <w:t xml:space="preserve"> </w:t>
            </w:r>
            <w:proofErr w:type="spellStart"/>
            <w:r>
              <w:t>כסוסים</w:t>
            </w:r>
            <w:proofErr w:type="spellEnd"/>
            <w:r>
              <w:t xml:space="preserve">, </w:t>
            </w:r>
            <w:proofErr w:type="spellStart"/>
            <w:r>
              <w:t>והתחילו</w:t>
            </w:r>
            <w:proofErr w:type="spellEnd"/>
            <w:r>
              <w:t xml:space="preserve"> </w:t>
            </w:r>
            <w:proofErr w:type="spellStart"/>
            <w:r>
              <w:t>לעלות</w:t>
            </w:r>
            <w:proofErr w:type="spellEnd"/>
            <w:r>
              <w:t xml:space="preserve"> </w:t>
            </w:r>
            <w:proofErr w:type="spellStart"/>
            <w:r>
              <w:t>על</w:t>
            </w:r>
            <w:proofErr w:type="spellEnd"/>
            <w:r>
              <w:t xml:space="preserve"> </w:t>
            </w:r>
            <w:proofErr w:type="spellStart"/>
            <w:r>
              <w:t>הפרות</w:t>
            </w:r>
            <w:proofErr w:type="spellEnd"/>
            <w:r>
              <w:t xml:space="preserve"> </w:t>
            </w:r>
            <w:proofErr w:type="spellStart"/>
            <w:r>
              <w:t>מן</w:t>
            </w:r>
            <w:proofErr w:type="spellEnd"/>
            <w:r>
              <w:t xml:space="preserve"> </w:t>
            </w:r>
            <w:proofErr w:type="spellStart"/>
            <w:r>
              <w:t>הבקר</w:t>
            </w:r>
            <w:proofErr w:type="spellEnd"/>
          </w:p>
        </w:tc>
      </w:tr>
      <w:tr w:rsidR="002C3C58" w:rsidTr="00D66746">
        <w:tc>
          <w:tcPr>
            <w:tcW w:w="2880" w:type="dxa"/>
          </w:tcPr>
          <w:p w:rsidR="002C3C58" w:rsidRDefault="002C3C58" w:rsidP="00712F0D">
            <w:r>
              <w:t>89:5 And they all became pregnant and bore elephants, camels, and donkeys.</w:t>
            </w:r>
          </w:p>
        </w:tc>
        <w:tc>
          <w:tcPr>
            <w:tcW w:w="2880" w:type="dxa"/>
          </w:tcPr>
          <w:p w:rsidR="002C3C58" w:rsidRDefault="002C3C58" w:rsidP="00712F0D">
            <w:proofErr w:type="spellStart"/>
            <w:r>
              <w:t>Ve-nasu</w:t>
            </w:r>
            <w:proofErr w:type="spellEnd"/>
            <w:r>
              <w:t xml:space="preserve"> </w:t>
            </w:r>
            <w:proofErr w:type="spellStart"/>
            <w:r>
              <w:t>kulam</w:t>
            </w:r>
            <w:proofErr w:type="spellEnd"/>
            <w:r>
              <w:t xml:space="preserve"> </w:t>
            </w:r>
            <w:proofErr w:type="spellStart"/>
            <w:r>
              <w:t>harayon</w:t>
            </w:r>
            <w:proofErr w:type="spellEnd"/>
            <w:r>
              <w:t xml:space="preserve"> </w:t>
            </w:r>
            <w:proofErr w:type="spellStart"/>
            <w:r>
              <w:t>ve-yaldu</w:t>
            </w:r>
            <w:proofErr w:type="spellEnd"/>
            <w:r>
              <w:t xml:space="preserve"> </w:t>
            </w:r>
            <w:proofErr w:type="spellStart"/>
            <w:r>
              <w:t>pilim</w:t>
            </w:r>
            <w:proofErr w:type="spellEnd"/>
            <w:r>
              <w:t xml:space="preserve">, </w:t>
            </w:r>
            <w:proofErr w:type="spellStart"/>
            <w:r>
              <w:t>gemalim</w:t>
            </w:r>
            <w:proofErr w:type="spellEnd"/>
            <w:r>
              <w:t xml:space="preserve">, </w:t>
            </w:r>
            <w:proofErr w:type="spellStart"/>
            <w:r>
              <w:t>ve-chamorim</w:t>
            </w:r>
            <w:proofErr w:type="spellEnd"/>
            <w:r>
              <w:t>.</w:t>
            </w:r>
          </w:p>
        </w:tc>
        <w:tc>
          <w:tcPr>
            <w:tcW w:w="2880" w:type="dxa"/>
          </w:tcPr>
          <w:p w:rsidR="002C3C58" w:rsidRDefault="002C3C58" w:rsidP="00712F0D">
            <w:proofErr w:type="spellStart"/>
            <w:r>
              <w:t>ונשאו</w:t>
            </w:r>
            <w:proofErr w:type="spellEnd"/>
            <w:r>
              <w:t xml:space="preserve"> </w:t>
            </w:r>
            <w:proofErr w:type="spellStart"/>
            <w:r>
              <w:t>כולם</w:t>
            </w:r>
            <w:proofErr w:type="spellEnd"/>
            <w:r>
              <w:t xml:space="preserve"> </w:t>
            </w:r>
            <w:proofErr w:type="spellStart"/>
            <w:r>
              <w:t>הריון</w:t>
            </w:r>
            <w:proofErr w:type="spellEnd"/>
            <w:r>
              <w:t xml:space="preserve"> </w:t>
            </w:r>
            <w:proofErr w:type="spellStart"/>
            <w:r>
              <w:t>וילדו</w:t>
            </w:r>
            <w:proofErr w:type="spellEnd"/>
            <w:r>
              <w:t xml:space="preserve"> </w:t>
            </w:r>
            <w:proofErr w:type="spellStart"/>
            <w:r>
              <w:t>פילים</w:t>
            </w:r>
            <w:proofErr w:type="spellEnd"/>
            <w:r>
              <w:t xml:space="preserve">, </w:t>
            </w:r>
            <w:proofErr w:type="spellStart"/>
            <w:r>
              <w:t>גמלים</w:t>
            </w:r>
            <w:proofErr w:type="spellEnd"/>
            <w:r>
              <w:t xml:space="preserve">, </w:t>
            </w:r>
            <w:proofErr w:type="spellStart"/>
            <w:r>
              <w:t>וחמורים</w:t>
            </w:r>
            <w:proofErr w:type="spellEnd"/>
          </w:p>
        </w:tc>
      </w:tr>
      <w:tr w:rsidR="002C3C58" w:rsidTr="00D66746">
        <w:tc>
          <w:tcPr>
            <w:tcW w:w="2880" w:type="dxa"/>
          </w:tcPr>
          <w:p w:rsidR="002C3C58" w:rsidRDefault="002C3C58" w:rsidP="00712F0D">
            <w:r>
              <w:t>89:6 And all the cattle were afraid of them and were frightened, and they began to bite with their teeth and devour and gore with their horns.</w:t>
            </w:r>
          </w:p>
        </w:tc>
        <w:tc>
          <w:tcPr>
            <w:tcW w:w="2880" w:type="dxa"/>
          </w:tcPr>
          <w:p w:rsidR="002C3C58" w:rsidRDefault="002C3C58" w:rsidP="00712F0D">
            <w:proofErr w:type="spellStart"/>
            <w:r>
              <w:t>Ve-</w:t>
            </w:r>
            <w:proofErr w:type="gramStart"/>
            <w:r>
              <w:t>niv‘</w:t>
            </w:r>
            <w:proofErr w:type="gramEnd"/>
            <w:r>
              <w:t>alu</w:t>
            </w:r>
            <w:proofErr w:type="spellEnd"/>
            <w:r>
              <w:t xml:space="preserve"> </w:t>
            </w:r>
            <w:proofErr w:type="spellStart"/>
            <w:r>
              <w:t>kol</w:t>
            </w:r>
            <w:proofErr w:type="spellEnd"/>
            <w:r>
              <w:t xml:space="preserve"> ha-</w:t>
            </w:r>
            <w:proofErr w:type="spellStart"/>
            <w:r>
              <w:t>bakar</w:t>
            </w:r>
            <w:proofErr w:type="spellEnd"/>
            <w:r>
              <w:t xml:space="preserve"> </w:t>
            </w:r>
            <w:proofErr w:type="spellStart"/>
            <w:r>
              <w:t>mipneihem</w:t>
            </w:r>
            <w:proofErr w:type="spellEnd"/>
            <w:r>
              <w:t xml:space="preserve">, </w:t>
            </w:r>
            <w:proofErr w:type="spellStart"/>
            <w:r>
              <w:t>ve-hechilu</w:t>
            </w:r>
            <w:proofErr w:type="spellEnd"/>
            <w:r>
              <w:t xml:space="preserve"> </w:t>
            </w:r>
            <w:proofErr w:type="spellStart"/>
            <w:r>
              <w:t>lenashcheim</w:t>
            </w:r>
            <w:proofErr w:type="spellEnd"/>
            <w:r>
              <w:t xml:space="preserve"> be-</w:t>
            </w:r>
            <w:proofErr w:type="spellStart"/>
            <w:r>
              <w:t>shineihem</w:t>
            </w:r>
            <w:proofErr w:type="spellEnd"/>
            <w:r>
              <w:t xml:space="preserve"> u-</w:t>
            </w:r>
            <w:proofErr w:type="spellStart"/>
            <w:r>
              <w:t>le’echol</w:t>
            </w:r>
            <w:proofErr w:type="spellEnd"/>
            <w:r>
              <w:t xml:space="preserve"> u-</w:t>
            </w:r>
            <w:proofErr w:type="spellStart"/>
            <w:r>
              <w:t>lenagchem</w:t>
            </w:r>
            <w:proofErr w:type="spellEnd"/>
            <w:r>
              <w:t xml:space="preserve"> be-</w:t>
            </w:r>
            <w:proofErr w:type="spellStart"/>
            <w:r>
              <w:t>karnoteihem</w:t>
            </w:r>
            <w:proofErr w:type="spellEnd"/>
            <w:r>
              <w:t>.</w:t>
            </w:r>
          </w:p>
        </w:tc>
        <w:tc>
          <w:tcPr>
            <w:tcW w:w="2880" w:type="dxa"/>
          </w:tcPr>
          <w:p w:rsidR="002C3C58" w:rsidRDefault="002C3C58" w:rsidP="00712F0D">
            <w:proofErr w:type="spellStart"/>
            <w:r>
              <w:t>ונבעתו</w:t>
            </w:r>
            <w:proofErr w:type="spellEnd"/>
            <w:r>
              <w:t xml:space="preserve"> </w:t>
            </w:r>
            <w:proofErr w:type="spellStart"/>
            <w:r>
              <w:t>כל</w:t>
            </w:r>
            <w:proofErr w:type="spellEnd"/>
            <w:r>
              <w:t xml:space="preserve"> </w:t>
            </w:r>
            <w:proofErr w:type="spellStart"/>
            <w:r>
              <w:t>הבקר</w:t>
            </w:r>
            <w:proofErr w:type="spellEnd"/>
            <w:r>
              <w:t xml:space="preserve"> </w:t>
            </w:r>
            <w:proofErr w:type="spellStart"/>
            <w:r>
              <w:t>מפניהם</w:t>
            </w:r>
            <w:proofErr w:type="spellEnd"/>
            <w:r>
              <w:t xml:space="preserve">, </w:t>
            </w:r>
            <w:proofErr w:type="spellStart"/>
            <w:r>
              <w:t>והחלו</w:t>
            </w:r>
            <w:proofErr w:type="spellEnd"/>
            <w:r>
              <w:t xml:space="preserve"> </w:t>
            </w:r>
            <w:proofErr w:type="spellStart"/>
            <w:r>
              <w:t>לנשכם</w:t>
            </w:r>
            <w:proofErr w:type="spellEnd"/>
            <w:r>
              <w:t xml:space="preserve"> </w:t>
            </w:r>
            <w:proofErr w:type="spellStart"/>
            <w:r>
              <w:t>בשיניהם</w:t>
            </w:r>
            <w:proofErr w:type="spellEnd"/>
            <w:r>
              <w:t xml:space="preserve"> </w:t>
            </w:r>
            <w:proofErr w:type="spellStart"/>
            <w:r>
              <w:t>ולאכול</w:t>
            </w:r>
            <w:proofErr w:type="spellEnd"/>
            <w:r>
              <w:t xml:space="preserve"> </w:t>
            </w:r>
            <w:proofErr w:type="spellStart"/>
            <w:r>
              <w:t>ולנגחם</w:t>
            </w:r>
            <w:proofErr w:type="spellEnd"/>
            <w:r>
              <w:t xml:space="preserve"> </w:t>
            </w:r>
            <w:proofErr w:type="spellStart"/>
            <w:r>
              <w:t>בקרניהם</w:t>
            </w:r>
            <w:proofErr w:type="spellEnd"/>
          </w:p>
        </w:tc>
      </w:tr>
      <w:tr w:rsidR="002C3C58" w:rsidTr="00D66746">
        <w:tc>
          <w:tcPr>
            <w:tcW w:w="2880" w:type="dxa"/>
          </w:tcPr>
          <w:p w:rsidR="002C3C58" w:rsidRDefault="002C3C58" w:rsidP="00712F0D">
            <w:r>
              <w:t xml:space="preserve">89:7 And they began to devour those cattle, and behold all the children of </w:t>
            </w:r>
            <w:r>
              <w:lastRenderedPageBreak/>
              <w:t>the earth began to tremble and flee before them.</w:t>
            </w:r>
          </w:p>
        </w:tc>
        <w:tc>
          <w:tcPr>
            <w:tcW w:w="2880" w:type="dxa"/>
          </w:tcPr>
          <w:p w:rsidR="002C3C58" w:rsidRDefault="002C3C58" w:rsidP="00712F0D">
            <w:proofErr w:type="spellStart"/>
            <w:r>
              <w:lastRenderedPageBreak/>
              <w:t>Ve-hekhelu</w:t>
            </w:r>
            <w:proofErr w:type="spellEnd"/>
            <w:r>
              <w:t xml:space="preserve"> </w:t>
            </w:r>
            <w:proofErr w:type="spellStart"/>
            <w:r>
              <w:t>le’echol</w:t>
            </w:r>
            <w:proofErr w:type="spellEnd"/>
            <w:r>
              <w:t xml:space="preserve"> et ha-</w:t>
            </w:r>
            <w:proofErr w:type="spellStart"/>
            <w:r>
              <w:t>bakar</w:t>
            </w:r>
            <w:proofErr w:type="spellEnd"/>
            <w:r>
              <w:t xml:space="preserve">, </w:t>
            </w:r>
            <w:proofErr w:type="spellStart"/>
            <w:r>
              <w:t>ve-hineh</w:t>
            </w:r>
            <w:proofErr w:type="spellEnd"/>
            <w:r>
              <w:t xml:space="preserve"> </w:t>
            </w:r>
            <w:proofErr w:type="spellStart"/>
            <w:r>
              <w:t>kol</w:t>
            </w:r>
            <w:proofErr w:type="spellEnd"/>
            <w:r>
              <w:t xml:space="preserve"> </w:t>
            </w:r>
            <w:proofErr w:type="spellStart"/>
            <w:r>
              <w:t>bnei</w:t>
            </w:r>
            <w:proofErr w:type="spellEnd"/>
            <w:r>
              <w:t xml:space="preserve"> ha-</w:t>
            </w:r>
            <w:proofErr w:type="spellStart"/>
            <w:r>
              <w:t>aretz</w:t>
            </w:r>
            <w:proofErr w:type="spellEnd"/>
            <w:r>
              <w:t xml:space="preserve"> </w:t>
            </w:r>
            <w:proofErr w:type="spellStart"/>
            <w:r>
              <w:t>hechilu</w:t>
            </w:r>
            <w:proofErr w:type="spellEnd"/>
            <w:r>
              <w:t xml:space="preserve"> </w:t>
            </w:r>
            <w:proofErr w:type="spellStart"/>
            <w:proofErr w:type="gramStart"/>
            <w:r>
              <w:t>lir‘</w:t>
            </w:r>
            <w:proofErr w:type="gramEnd"/>
            <w:r>
              <w:t>od</w:t>
            </w:r>
            <w:proofErr w:type="spellEnd"/>
            <w:r>
              <w:t xml:space="preserve"> u-</w:t>
            </w:r>
            <w:proofErr w:type="spellStart"/>
            <w:r>
              <w:t>livroach</w:t>
            </w:r>
            <w:proofErr w:type="spellEnd"/>
            <w:r>
              <w:t xml:space="preserve"> </w:t>
            </w:r>
            <w:proofErr w:type="spellStart"/>
            <w:r>
              <w:t>milifneihem</w:t>
            </w:r>
            <w:proofErr w:type="spellEnd"/>
            <w:r>
              <w:t>.</w:t>
            </w:r>
          </w:p>
        </w:tc>
        <w:tc>
          <w:tcPr>
            <w:tcW w:w="2880" w:type="dxa"/>
          </w:tcPr>
          <w:p w:rsidR="002C3C58" w:rsidRDefault="002C3C58" w:rsidP="00712F0D">
            <w:proofErr w:type="spellStart"/>
            <w:r>
              <w:t>והחלו</w:t>
            </w:r>
            <w:proofErr w:type="spellEnd"/>
            <w:r>
              <w:t xml:space="preserve"> </w:t>
            </w:r>
            <w:proofErr w:type="spellStart"/>
            <w:r>
              <w:t>לאכול</w:t>
            </w:r>
            <w:proofErr w:type="spellEnd"/>
            <w:r>
              <w:t xml:space="preserve"> </w:t>
            </w:r>
            <w:proofErr w:type="spellStart"/>
            <w:r>
              <w:t>את</w:t>
            </w:r>
            <w:proofErr w:type="spellEnd"/>
            <w:r>
              <w:t xml:space="preserve"> </w:t>
            </w:r>
            <w:proofErr w:type="spellStart"/>
            <w:r>
              <w:t>הבקר</w:t>
            </w:r>
            <w:proofErr w:type="spellEnd"/>
            <w:r>
              <w:t xml:space="preserve">, </w:t>
            </w:r>
            <w:proofErr w:type="spellStart"/>
            <w:r>
              <w:t>והנה</w:t>
            </w:r>
            <w:proofErr w:type="spellEnd"/>
            <w:r>
              <w:t xml:space="preserve"> </w:t>
            </w:r>
            <w:proofErr w:type="spellStart"/>
            <w:r>
              <w:t>כל</w:t>
            </w:r>
            <w:proofErr w:type="spellEnd"/>
            <w:r>
              <w:t xml:space="preserve"> </w:t>
            </w:r>
            <w:proofErr w:type="spellStart"/>
            <w:r>
              <w:t>בני</w:t>
            </w:r>
            <w:proofErr w:type="spellEnd"/>
            <w:r>
              <w:t xml:space="preserve"> </w:t>
            </w:r>
            <w:proofErr w:type="spellStart"/>
            <w:r>
              <w:t>הארץ</w:t>
            </w:r>
            <w:proofErr w:type="spellEnd"/>
            <w:r>
              <w:t xml:space="preserve"> </w:t>
            </w:r>
            <w:proofErr w:type="spellStart"/>
            <w:r>
              <w:t>החלו</w:t>
            </w:r>
            <w:proofErr w:type="spellEnd"/>
            <w:r>
              <w:t xml:space="preserve"> </w:t>
            </w:r>
            <w:proofErr w:type="spellStart"/>
            <w:r>
              <w:t>לרעוד</w:t>
            </w:r>
            <w:proofErr w:type="spellEnd"/>
            <w:r>
              <w:t xml:space="preserve"> </w:t>
            </w:r>
            <w:proofErr w:type="spellStart"/>
            <w:r>
              <w:t>ולברוח</w:t>
            </w:r>
            <w:proofErr w:type="spellEnd"/>
            <w:r>
              <w:t xml:space="preserve"> </w:t>
            </w:r>
            <w:proofErr w:type="spellStart"/>
            <w:r>
              <w:t>מלפניהם</w:t>
            </w:r>
            <w:proofErr w:type="spellEnd"/>
          </w:p>
        </w:tc>
      </w:tr>
      <w:tr w:rsidR="002C3C58" w:rsidTr="00D66746">
        <w:tc>
          <w:tcPr>
            <w:tcW w:w="2880" w:type="dxa"/>
          </w:tcPr>
          <w:p w:rsidR="002C3C58" w:rsidRDefault="002C3C58" w:rsidP="00712F0D">
            <w:r>
              <w:t>89:8 And again I saw how they began to gore one another and to devour one another, and the earth began to cry aloud.</w:t>
            </w:r>
          </w:p>
        </w:tc>
        <w:tc>
          <w:tcPr>
            <w:tcW w:w="2880" w:type="dxa"/>
          </w:tcPr>
          <w:p w:rsidR="002C3C58" w:rsidRDefault="002C3C58" w:rsidP="00712F0D">
            <w:proofErr w:type="spellStart"/>
            <w:r>
              <w:t>Ve-shuv</w:t>
            </w:r>
            <w:proofErr w:type="spellEnd"/>
            <w:r>
              <w:t xml:space="preserve"> </w:t>
            </w:r>
            <w:proofErr w:type="spellStart"/>
            <w:r>
              <w:t>ra’iti</w:t>
            </w:r>
            <w:proofErr w:type="spellEnd"/>
            <w:r>
              <w:t xml:space="preserve"> </w:t>
            </w:r>
            <w:proofErr w:type="spellStart"/>
            <w:r>
              <w:t>eich</w:t>
            </w:r>
            <w:proofErr w:type="spellEnd"/>
            <w:r>
              <w:t xml:space="preserve"> </w:t>
            </w:r>
            <w:proofErr w:type="spellStart"/>
            <w:r>
              <w:t>hechilu</w:t>
            </w:r>
            <w:proofErr w:type="spellEnd"/>
            <w:r>
              <w:t xml:space="preserve"> </w:t>
            </w:r>
            <w:proofErr w:type="spellStart"/>
            <w:r>
              <w:t>lenagach</w:t>
            </w:r>
            <w:proofErr w:type="spellEnd"/>
            <w:r>
              <w:t xml:space="preserve"> </w:t>
            </w:r>
            <w:proofErr w:type="spellStart"/>
            <w:r>
              <w:t>ish</w:t>
            </w:r>
            <w:proofErr w:type="spellEnd"/>
            <w:r>
              <w:t xml:space="preserve"> et </w:t>
            </w:r>
            <w:proofErr w:type="spellStart"/>
            <w:proofErr w:type="gramStart"/>
            <w:r>
              <w:t>rei‘</w:t>
            </w:r>
            <w:proofErr w:type="gramEnd"/>
            <w:r>
              <w:t>ehu</w:t>
            </w:r>
            <w:proofErr w:type="spellEnd"/>
            <w:r>
              <w:t xml:space="preserve"> u-</w:t>
            </w:r>
            <w:proofErr w:type="spellStart"/>
            <w:r>
              <w:t>le’echol</w:t>
            </w:r>
            <w:proofErr w:type="spellEnd"/>
            <w:r>
              <w:t xml:space="preserve"> </w:t>
            </w:r>
            <w:proofErr w:type="spellStart"/>
            <w:r>
              <w:t>ish</w:t>
            </w:r>
            <w:proofErr w:type="spellEnd"/>
            <w:r>
              <w:t xml:space="preserve"> et </w:t>
            </w:r>
            <w:proofErr w:type="spellStart"/>
            <w:r>
              <w:t>rei‘ehu</w:t>
            </w:r>
            <w:proofErr w:type="spellEnd"/>
            <w:r>
              <w:t xml:space="preserve">, </w:t>
            </w:r>
            <w:proofErr w:type="spellStart"/>
            <w:r>
              <w:t>ve</w:t>
            </w:r>
            <w:proofErr w:type="spellEnd"/>
            <w:r>
              <w:t>-ha-</w:t>
            </w:r>
            <w:proofErr w:type="spellStart"/>
            <w:r>
              <w:t>aretz</w:t>
            </w:r>
            <w:proofErr w:type="spellEnd"/>
            <w:r>
              <w:t xml:space="preserve"> </w:t>
            </w:r>
            <w:proofErr w:type="spellStart"/>
            <w:r>
              <w:t>hechila</w:t>
            </w:r>
            <w:proofErr w:type="spellEnd"/>
            <w:r>
              <w:t xml:space="preserve"> </w:t>
            </w:r>
            <w:proofErr w:type="spellStart"/>
            <w:r>
              <w:t>liz‘ok</w:t>
            </w:r>
            <w:proofErr w:type="spellEnd"/>
            <w:r>
              <w:t xml:space="preserve"> be-</w:t>
            </w:r>
            <w:proofErr w:type="spellStart"/>
            <w:r>
              <w:t>kol</w:t>
            </w:r>
            <w:proofErr w:type="spellEnd"/>
            <w:r>
              <w:t xml:space="preserve"> </w:t>
            </w:r>
            <w:proofErr w:type="spellStart"/>
            <w:r>
              <w:t>gadol</w:t>
            </w:r>
            <w:proofErr w:type="spellEnd"/>
            <w:r>
              <w:t>.</w:t>
            </w:r>
          </w:p>
        </w:tc>
        <w:tc>
          <w:tcPr>
            <w:tcW w:w="2880" w:type="dxa"/>
          </w:tcPr>
          <w:p w:rsidR="002C3C58" w:rsidRDefault="002C3C58" w:rsidP="00712F0D">
            <w:proofErr w:type="spellStart"/>
            <w:r>
              <w:t>ושוב</w:t>
            </w:r>
            <w:proofErr w:type="spellEnd"/>
            <w:r>
              <w:t xml:space="preserve"> </w:t>
            </w:r>
            <w:proofErr w:type="spellStart"/>
            <w:r>
              <w:t>ראיתי</w:t>
            </w:r>
            <w:proofErr w:type="spellEnd"/>
            <w:r>
              <w:t xml:space="preserve"> </w:t>
            </w:r>
            <w:proofErr w:type="spellStart"/>
            <w:r>
              <w:t>איך</w:t>
            </w:r>
            <w:proofErr w:type="spellEnd"/>
            <w:r>
              <w:t xml:space="preserve"> </w:t>
            </w:r>
            <w:proofErr w:type="spellStart"/>
            <w:r>
              <w:t>החלו</w:t>
            </w:r>
            <w:proofErr w:type="spellEnd"/>
            <w:r>
              <w:t xml:space="preserve"> </w:t>
            </w:r>
            <w:proofErr w:type="spellStart"/>
            <w:r>
              <w:t>לנגח</w:t>
            </w:r>
            <w:proofErr w:type="spellEnd"/>
            <w:r>
              <w:t xml:space="preserve"> </w:t>
            </w:r>
            <w:proofErr w:type="spellStart"/>
            <w:r>
              <w:t>איש</w:t>
            </w:r>
            <w:proofErr w:type="spellEnd"/>
            <w:r>
              <w:t xml:space="preserve"> </w:t>
            </w:r>
            <w:proofErr w:type="spellStart"/>
            <w:r>
              <w:t>את</w:t>
            </w:r>
            <w:proofErr w:type="spellEnd"/>
            <w:r>
              <w:t xml:space="preserve"> </w:t>
            </w:r>
            <w:proofErr w:type="spellStart"/>
            <w:r>
              <w:t>רעהו</w:t>
            </w:r>
            <w:proofErr w:type="spellEnd"/>
            <w:r>
              <w:t xml:space="preserve"> </w:t>
            </w:r>
            <w:proofErr w:type="spellStart"/>
            <w:r>
              <w:t>ולאכול</w:t>
            </w:r>
            <w:proofErr w:type="spellEnd"/>
            <w:r>
              <w:t xml:space="preserve"> </w:t>
            </w:r>
            <w:proofErr w:type="spellStart"/>
            <w:r>
              <w:t>איש</w:t>
            </w:r>
            <w:proofErr w:type="spellEnd"/>
            <w:r>
              <w:t xml:space="preserve"> </w:t>
            </w:r>
            <w:proofErr w:type="spellStart"/>
            <w:r>
              <w:t>את</w:t>
            </w:r>
            <w:proofErr w:type="spellEnd"/>
            <w:r>
              <w:t xml:space="preserve"> </w:t>
            </w:r>
            <w:proofErr w:type="spellStart"/>
            <w:r>
              <w:t>רעהו</w:t>
            </w:r>
            <w:proofErr w:type="spellEnd"/>
            <w:r>
              <w:t xml:space="preserve">, </w:t>
            </w:r>
            <w:proofErr w:type="spellStart"/>
            <w:r>
              <w:t>והארץ</w:t>
            </w:r>
            <w:proofErr w:type="spellEnd"/>
            <w:r>
              <w:t xml:space="preserve"> </w:t>
            </w:r>
            <w:proofErr w:type="spellStart"/>
            <w:r>
              <w:t>החלה</w:t>
            </w:r>
            <w:proofErr w:type="spellEnd"/>
            <w:r>
              <w:t xml:space="preserve"> </w:t>
            </w:r>
            <w:proofErr w:type="spellStart"/>
            <w:r>
              <w:t>לזעוק</w:t>
            </w:r>
            <w:proofErr w:type="spellEnd"/>
            <w:r>
              <w:t xml:space="preserve"> </w:t>
            </w:r>
            <w:proofErr w:type="spellStart"/>
            <w:r>
              <w:t>בקול</w:t>
            </w:r>
            <w:proofErr w:type="spellEnd"/>
            <w:r>
              <w:t xml:space="preserve"> </w:t>
            </w:r>
            <w:proofErr w:type="spellStart"/>
            <w:r>
              <w:t>גדול</w:t>
            </w:r>
            <w:proofErr w:type="spellEnd"/>
          </w:p>
        </w:tc>
      </w:tr>
      <w:tr w:rsidR="002C3C58" w:rsidTr="00D66746">
        <w:tc>
          <w:tcPr>
            <w:tcW w:w="2880" w:type="dxa"/>
          </w:tcPr>
          <w:p w:rsidR="002C3C58" w:rsidRDefault="002C3C58" w:rsidP="00712F0D">
            <w:r>
              <w:t>89:9 And I raised my eyes again to heaven and saw in the vision, and behold there came forth from heaven beings who were like white men.</w:t>
            </w:r>
          </w:p>
        </w:tc>
        <w:tc>
          <w:tcPr>
            <w:tcW w:w="2880" w:type="dxa"/>
          </w:tcPr>
          <w:p w:rsidR="002C3C58" w:rsidRDefault="002C3C58" w:rsidP="00712F0D">
            <w:proofErr w:type="spellStart"/>
            <w:r>
              <w:t>Ve-nasati</w:t>
            </w:r>
            <w:proofErr w:type="spellEnd"/>
            <w:r>
              <w:t xml:space="preserve"> </w:t>
            </w:r>
            <w:proofErr w:type="spellStart"/>
            <w:r>
              <w:t>einai</w:t>
            </w:r>
            <w:proofErr w:type="spellEnd"/>
            <w:r>
              <w:t xml:space="preserve"> </w:t>
            </w:r>
            <w:proofErr w:type="spellStart"/>
            <w:r>
              <w:t>od</w:t>
            </w:r>
            <w:proofErr w:type="spellEnd"/>
            <w:r>
              <w:t xml:space="preserve"> la-</w:t>
            </w:r>
            <w:proofErr w:type="spellStart"/>
            <w:r>
              <w:t>shamayim</w:t>
            </w:r>
            <w:proofErr w:type="spellEnd"/>
            <w:r>
              <w:t xml:space="preserve"> </w:t>
            </w:r>
            <w:proofErr w:type="spellStart"/>
            <w:r>
              <w:t>ve-ra’iti</w:t>
            </w:r>
            <w:proofErr w:type="spellEnd"/>
            <w:r>
              <w:t xml:space="preserve"> </w:t>
            </w:r>
            <w:proofErr w:type="spellStart"/>
            <w:r>
              <w:t>ba-chazon</w:t>
            </w:r>
            <w:proofErr w:type="spellEnd"/>
            <w:r>
              <w:t xml:space="preserve">, </w:t>
            </w:r>
            <w:proofErr w:type="spellStart"/>
            <w:r>
              <w:t>ve-hineh</w:t>
            </w:r>
            <w:proofErr w:type="spellEnd"/>
            <w:r>
              <w:t xml:space="preserve"> </w:t>
            </w:r>
            <w:proofErr w:type="spellStart"/>
            <w:r>
              <w:t>yotzim</w:t>
            </w:r>
            <w:proofErr w:type="spellEnd"/>
            <w:r>
              <w:t xml:space="preserve"> min ha-</w:t>
            </w:r>
            <w:proofErr w:type="spellStart"/>
            <w:r>
              <w:t>shamayim</w:t>
            </w:r>
            <w:proofErr w:type="spellEnd"/>
            <w:r>
              <w:t xml:space="preserve"> </w:t>
            </w:r>
            <w:proofErr w:type="spellStart"/>
            <w:r>
              <w:t>d’muyim</w:t>
            </w:r>
            <w:proofErr w:type="spellEnd"/>
            <w:r>
              <w:t xml:space="preserve"> </w:t>
            </w:r>
            <w:proofErr w:type="spellStart"/>
            <w:r>
              <w:t>ke-anashim</w:t>
            </w:r>
            <w:proofErr w:type="spellEnd"/>
            <w:r>
              <w:t xml:space="preserve"> </w:t>
            </w:r>
            <w:proofErr w:type="spellStart"/>
            <w:r>
              <w:t>levanim</w:t>
            </w:r>
            <w:proofErr w:type="spellEnd"/>
            <w:r>
              <w:t>.</w:t>
            </w:r>
          </w:p>
        </w:tc>
        <w:tc>
          <w:tcPr>
            <w:tcW w:w="2880" w:type="dxa"/>
          </w:tcPr>
          <w:p w:rsidR="002C3C58" w:rsidRDefault="002C3C58" w:rsidP="00712F0D">
            <w:proofErr w:type="spellStart"/>
            <w:r>
              <w:t>ונשאתי</w:t>
            </w:r>
            <w:proofErr w:type="spellEnd"/>
            <w:r>
              <w:t xml:space="preserve"> </w:t>
            </w:r>
            <w:proofErr w:type="spellStart"/>
            <w:r>
              <w:t>עיני</w:t>
            </w:r>
            <w:proofErr w:type="spellEnd"/>
            <w:r>
              <w:t xml:space="preserve"> </w:t>
            </w:r>
            <w:proofErr w:type="spellStart"/>
            <w:r>
              <w:t>עוד</w:t>
            </w:r>
            <w:proofErr w:type="spellEnd"/>
            <w:r>
              <w:t xml:space="preserve"> </w:t>
            </w:r>
            <w:proofErr w:type="spellStart"/>
            <w:r>
              <w:t>לשמים</w:t>
            </w:r>
            <w:proofErr w:type="spellEnd"/>
            <w:r>
              <w:t xml:space="preserve"> </w:t>
            </w:r>
            <w:proofErr w:type="spellStart"/>
            <w:r>
              <w:t>וראיתי</w:t>
            </w:r>
            <w:proofErr w:type="spellEnd"/>
            <w:r>
              <w:t xml:space="preserve"> </w:t>
            </w:r>
            <w:proofErr w:type="spellStart"/>
            <w:r>
              <w:t>בחזון</w:t>
            </w:r>
            <w:proofErr w:type="spellEnd"/>
            <w:r>
              <w:t xml:space="preserve">, </w:t>
            </w:r>
            <w:proofErr w:type="spellStart"/>
            <w:r>
              <w:t>והנה</w:t>
            </w:r>
            <w:proofErr w:type="spellEnd"/>
            <w:r>
              <w:t xml:space="preserve"> </w:t>
            </w:r>
            <w:proofErr w:type="spellStart"/>
            <w:r>
              <w:t>יוצאים</w:t>
            </w:r>
            <w:proofErr w:type="spellEnd"/>
            <w:r>
              <w:t xml:space="preserve"> </w:t>
            </w:r>
            <w:proofErr w:type="spellStart"/>
            <w:r>
              <w:t>מן</w:t>
            </w:r>
            <w:proofErr w:type="spellEnd"/>
            <w:r>
              <w:t xml:space="preserve"> </w:t>
            </w:r>
            <w:proofErr w:type="spellStart"/>
            <w:r>
              <w:t>השמים</w:t>
            </w:r>
            <w:proofErr w:type="spellEnd"/>
            <w:r>
              <w:t xml:space="preserve"> </w:t>
            </w:r>
            <w:proofErr w:type="spellStart"/>
            <w:r>
              <w:t>דמוים</w:t>
            </w:r>
            <w:proofErr w:type="spellEnd"/>
            <w:r>
              <w:t xml:space="preserve"> </w:t>
            </w:r>
            <w:proofErr w:type="spellStart"/>
            <w:r>
              <w:t>כאנשים</w:t>
            </w:r>
            <w:proofErr w:type="spellEnd"/>
            <w:r>
              <w:t xml:space="preserve"> </w:t>
            </w:r>
            <w:proofErr w:type="spellStart"/>
            <w:r>
              <w:t>לבנים</w:t>
            </w:r>
            <w:proofErr w:type="spellEnd"/>
          </w:p>
        </w:tc>
      </w:tr>
      <w:tr w:rsidR="002C3C58" w:rsidTr="00D66746">
        <w:tc>
          <w:tcPr>
            <w:tcW w:w="2880" w:type="dxa"/>
          </w:tcPr>
          <w:p w:rsidR="002C3C58" w:rsidRDefault="002C3C58" w:rsidP="00712F0D">
            <w:r>
              <w:t>89:10 And four went out from that place, and three with them, and those three who came last took me by the hand and raised me up from the generations of the earth and lifted me to a high place and showed me a tower built on the earth.</w:t>
            </w:r>
          </w:p>
        </w:tc>
        <w:tc>
          <w:tcPr>
            <w:tcW w:w="2880" w:type="dxa"/>
          </w:tcPr>
          <w:p w:rsidR="002C3C58" w:rsidRDefault="002C3C58" w:rsidP="00712F0D">
            <w:proofErr w:type="spellStart"/>
            <w:r>
              <w:t>Ve-arba’ah</w:t>
            </w:r>
            <w:proofErr w:type="spellEnd"/>
            <w:r>
              <w:t xml:space="preserve"> </w:t>
            </w:r>
            <w:proofErr w:type="spellStart"/>
            <w:r>
              <w:t>yatz’u</w:t>
            </w:r>
            <w:proofErr w:type="spellEnd"/>
            <w:r>
              <w:t xml:space="preserve"> min ha-</w:t>
            </w:r>
            <w:proofErr w:type="spellStart"/>
            <w:r>
              <w:t>makom</w:t>
            </w:r>
            <w:proofErr w:type="spellEnd"/>
            <w:r>
              <w:t xml:space="preserve"> ha-hu </w:t>
            </w:r>
            <w:proofErr w:type="spellStart"/>
            <w:r>
              <w:t>ve-shloshah</w:t>
            </w:r>
            <w:proofErr w:type="spellEnd"/>
            <w:r>
              <w:t xml:space="preserve"> </w:t>
            </w:r>
            <w:proofErr w:type="spellStart"/>
            <w:r>
              <w:t>imahem</w:t>
            </w:r>
            <w:proofErr w:type="spellEnd"/>
            <w:r>
              <w:t xml:space="preserve">, </w:t>
            </w:r>
            <w:proofErr w:type="spellStart"/>
            <w:r>
              <w:t>ve</w:t>
            </w:r>
            <w:proofErr w:type="spellEnd"/>
            <w:r>
              <w:t>-ha-</w:t>
            </w:r>
            <w:proofErr w:type="spellStart"/>
            <w:r>
              <w:t>shloshah</w:t>
            </w:r>
            <w:proofErr w:type="spellEnd"/>
            <w:r>
              <w:t xml:space="preserve"> ha-</w:t>
            </w:r>
            <w:proofErr w:type="spellStart"/>
            <w:r>
              <w:t>acharonim</w:t>
            </w:r>
            <w:proofErr w:type="spellEnd"/>
            <w:r>
              <w:t xml:space="preserve"> </w:t>
            </w:r>
            <w:proofErr w:type="spellStart"/>
            <w:r>
              <w:t>tafsu</w:t>
            </w:r>
            <w:proofErr w:type="spellEnd"/>
            <w:r>
              <w:t xml:space="preserve"> bi-</w:t>
            </w:r>
            <w:proofErr w:type="spellStart"/>
            <w:r>
              <w:t>yadi</w:t>
            </w:r>
            <w:proofErr w:type="spellEnd"/>
            <w:r>
              <w:t xml:space="preserve"> </w:t>
            </w:r>
            <w:proofErr w:type="spellStart"/>
            <w:r>
              <w:t>ve-harimuni</w:t>
            </w:r>
            <w:proofErr w:type="spellEnd"/>
            <w:r>
              <w:t xml:space="preserve"> min </w:t>
            </w:r>
            <w:proofErr w:type="spellStart"/>
            <w:r>
              <w:t>dorot</w:t>
            </w:r>
            <w:proofErr w:type="spellEnd"/>
            <w:r>
              <w:t xml:space="preserve"> ha-</w:t>
            </w:r>
            <w:proofErr w:type="spellStart"/>
            <w:r>
              <w:t>aretz</w:t>
            </w:r>
            <w:proofErr w:type="spellEnd"/>
            <w:r>
              <w:t xml:space="preserve"> </w:t>
            </w:r>
            <w:proofErr w:type="spellStart"/>
            <w:r>
              <w:t>ve-</w:t>
            </w:r>
            <w:proofErr w:type="gramStart"/>
            <w:r>
              <w:t>ha‘</w:t>
            </w:r>
            <w:proofErr w:type="gramEnd"/>
            <w:r>
              <w:t>aluni</w:t>
            </w:r>
            <w:proofErr w:type="spellEnd"/>
            <w:r>
              <w:t xml:space="preserve"> le-</w:t>
            </w:r>
            <w:proofErr w:type="spellStart"/>
            <w:r>
              <w:t>makom</w:t>
            </w:r>
            <w:proofErr w:type="spellEnd"/>
            <w:r>
              <w:t xml:space="preserve"> ram </w:t>
            </w:r>
            <w:proofErr w:type="spellStart"/>
            <w:r>
              <w:t>ve-her’uni</w:t>
            </w:r>
            <w:proofErr w:type="spellEnd"/>
            <w:r>
              <w:t xml:space="preserve"> </w:t>
            </w:r>
            <w:proofErr w:type="spellStart"/>
            <w:r>
              <w:t>migdal</w:t>
            </w:r>
            <w:proofErr w:type="spellEnd"/>
            <w:r>
              <w:t xml:space="preserve"> </w:t>
            </w:r>
            <w:proofErr w:type="spellStart"/>
            <w:r>
              <w:t>banui</w:t>
            </w:r>
            <w:proofErr w:type="spellEnd"/>
            <w:r>
              <w:t xml:space="preserve"> al ha-</w:t>
            </w:r>
            <w:proofErr w:type="spellStart"/>
            <w:r>
              <w:t>aretz</w:t>
            </w:r>
            <w:proofErr w:type="spellEnd"/>
            <w:r>
              <w:t>.</w:t>
            </w:r>
          </w:p>
        </w:tc>
        <w:tc>
          <w:tcPr>
            <w:tcW w:w="2880" w:type="dxa"/>
          </w:tcPr>
          <w:p w:rsidR="002C3C58" w:rsidRDefault="002C3C58" w:rsidP="00712F0D">
            <w:proofErr w:type="spellStart"/>
            <w:r>
              <w:t>וארבעה</w:t>
            </w:r>
            <w:proofErr w:type="spellEnd"/>
            <w:r>
              <w:t xml:space="preserve"> </w:t>
            </w:r>
            <w:proofErr w:type="spellStart"/>
            <w:r>
              <w:t>יצאו</w:t>
            </w:r>
            <w:proofErr w:type="spellEnd"/>
            <w:r>
              <w:t xml:space="preserve"> </w:t>
            </w:r>
            <w:proofErr w:type="spellStart"/>
            <w:r>
              <w:t>מן</w:t>
            </w:r>
            <w:proofErr w:type="spellEnd"/>
            <w:r>
              <w:t xml:space="preserve"> </w:t>
            </w:r>
            <w:proofErr w:type="spellStart"/>
            <w:r>
              <w:t>המקום</w:t>
            </w:r>
            <w:proofErr w:type="spellEnd"/>
            <w:r>
              <w:t xml:space="preserve"> </w:t>
            </w:r>
            <w:proofErr w:type="spellStart"/>
            <w:r>
              <w:t>ההוא</w:t>
            </w:r>
            <w:proofErr w:type="spellEnd"/>
            <w:r>
              <w:t xml:space="preserve"> </w:t>
            </w:r>
            <w:proofErr w:type="spellStart"/>
            <w:r>
              <w:t>ושלושה</w:t>
            </w:r>
            <w:proofErr w:type="spellEnd"/>
            <w:r>
              <w:t xml:space="preserve"> </w:t>
            </w:r>
            <w:proofErr w:type="spellStart"/>
            <w:r>
              <w:t>עמהם</w:t>
            </w:r>
            <w:proofErr w:type="spellEnd"/>
            <w:r>
              <w:t xml:space="preserve">, </w:t>
            </w:r>
            <w:proofErr w:type="spellStart"/>
            <w:r>
              <w:t>והשלושה</w:t>
            </w:r>
            <w:proofErr w:type="spellEnd"/>
            <w:r>
              <w:t xml:space="preserve"> </w:t>
            </w:r>
            <w:proofErr w:type="spellStart"/>
            <w:r>
              <w:t>האחרונים</w:t>
            </w:r>
            <w:proofErr w:type="spellEnd"/>
            <w:r>
              <w:t xml:space="preserve"> </w:t>
            </w:r>
            <w:proofErr w:type="spellStart"/>
            <w:r>
              <w:t>תפסו</w:t>
            </w:r>
            <w:proofErr w:type="spellEnd"/>
            <w:r>
              <w:t xml:space="preserve"> </w:t>
            </w:r>
            <w:proofErr w:type="spellStart"/>
            <w:r>
              <w:t>בידי</w:t>
            </w:r>
            <w:proofErr w:type="spellEnd"/>
            <w:r>
              <w:t xml:space="preserve"> </w:t>
            </w:r>
            <w:proofErr w:type="spellStart"/>
            <w:r>
              <w:t>והרימוני</w:t>
            </w:r>
            <w:proofErr w:type="spellEnd"/>
            <w:r>
              <w:t xml:space="preserve"> </w:t>
            </w:r>
            <w:proofErr w:type="spellStart"/>
            <w:r>
              <w:t>מן</w:t>
            </w:r>
            <w:proofErr w:type="spellEnd"/>
            <w:r>
              <w:t xml:space="preserve"> </w:t>
            </w:r>
            <w:proofErr w:type="spellStart"/>
            <w:r>
              <w:t>דורות</w:t>
            </w:r>
            <w:proofErr w:type="spellEnd"/>
            <w:r>
              <w:t xml:space="preserve"> </w:t>
            </w:r>
            <w:proofErr w:type="spellStart"/>
            <w:r>
              <w:t>הארץ</w:t>
            </w:r>
            <w:proofErr w:type="spellEnd"/>
            <w:r>
              <w:t xml:space="preserve"> </w:t>
            </w:r>
            <w:proofErr w:type="spellStart"/>
            <w:r>
              <w:t>והעלוני</w:t>
            </w:r>
            <w:proofErr w:type="spellEnd"/>
            <w:r>
              <w:t xml:space="preserve"> </w:t>
            </w:r>
            <w:proofErr w:type="spellStart"/>
            <w:r>
              <w:t>למקום</w:t>
            </w:r>
            <w:proofErr w:type="spellEnd"/>
            <w:r>
              <w:t xml:space="preserve"> </w:t>
            </w:r>
            <w:proofErr w:type="spellStart"/>
            <w:r>
              <w:t>רם</w:t>
            </w:r>
            <w:proofErr w:type="spellEnd"/>
            <w:r>
              <w:t xml:space="preserve"> </w:t>
            </w:r>
            <w:proofErr w:type="spellStart"/>
            <w:r>
              <w:t>והראוני</w:t>
            </w:r>
            <w:proofErr w:type="spellEnd"/>
            <w:r>
              <w:t xml:space="preserve"> </w:t>
            </w:r>
            <w:proofErr w:type="spellStart"/>
            <w:r>
              <w:t>מגדל</w:t>
            </w:r>
            <w:proofErr w:type="spellEnd"/>
            <w:r>
              <w:t xml:space="preserve"> </w:t>
            </w:r>
            <w:proofErr w:type="spellStart"/>
            <w:r>
              <w:t>בנוי</w:t>
            </w:r>
            <w:proofErr w:type="spellEnd"/>
            <w:r>
              <w:t xml:space="preserve"> </w:t>
            </w:r>
            <w:proofErr w:type="spellStart"/>
            <w:r>
              <w:t>על</w:t>
            </w:r>
            <w:proofErr w:type="spellEnd"/>
            <w:r>
              <w:t xml:space="preserve"> </w:t>
            </w:r>
            <w:proofErr w:type="spellStart"/>
            <w:r>
              <w:t>הארץ</w:t>
            </w:r>
            <w:proofErr w:type="spellEnd"/>
          </w:p>
        </w:tc>
      </w:tr>
      <w:tr w:rsidR="002C3C58" w:rsidTr="00D66746">
        <w:tc>
          <w:tcPr>
            <w:tcW w:w="2880" w:type="dxa"/>
          </w:tcPr>
          <w:p w:rsidR="002C3C58" w:rsidRDefault="002C3C58" w:rsidP="00712F0D">
            <w:r>
              <w:t>89:11 And one of them spoke to me and said, ‘Remain here until you see all that shall come upon those elephants and camels and donkeys and the stars and all the cattle.’</w:t>
            </w:r>
          </w:p>
        </w:tc>
        <w:tc>
          <w:tcPr>
            <w:tcW w:w="2880" w:type="dxa"/>
          </w:tcPr>
          <w:p w:rsidR="002C3C58" w:rsidRDefault="002C3C58" w:rsidP="00712F0D">
            <w:proofErr w:type="spellStart"/>
            <w:r>
              <w:t>Ve-echad</w:t>
            </w:r>
            <w:proofErr w:type="spellEnd"/>
            <w:r>
              <w:t xml:space="preserve"> me-hem </w:t>
            </w:r>
            <w:proofErr w:type="spellStart"/>
            <w:r>
              <w:t>diber</w:t>
            </w:r>
            <w:proofErr w:type="spellEnd"/>
            <w:r>
              <w:t xml:space="preserve"> </w:t>
            </w:r>
            <w:proofErr w:type="spellStart"/>
            <w:r>
              <w:t>elai</w:t>
            </w:r>
            <w:proofErr w:type="spellEnd"/>
            <w:r>
              <w:t xml:space="preserve"> </w:t>
            </w:r>
            <w:proofErr w:type="spellStart"/>
            <w:r>
              <w:t>ve-amar</w:t>
            </w:r>
            <w:proofErr w:type="spellEnd"/>
            <w:r>
              <w:t xml:space="preserve">: ‘Shev </w:t>
            </w:r>
            <w:proofErr w:type="spellStart"/>
            <w:r>
              <w:t>kan</w:t>
            </w:r>
            <w:proofErr w:type="spellEnd"/>
            <w:r>
              <w:t xml:space="preserve"> ad </w:t>
            </w:r>
            <w:proofErr w:type="spellStart"/>
            <w:r>
              <w:t>asher</w:t>
            </w:r>
            <w:proofErr w:type="spellEnd"/>
            <w:r>
              <w:t xml:space="preserve"> </w:t>
            </w:r>
            <w:proofErr w:type="spellStart"/>
            <w:r>
              <w:t>tireh</w:t>
            </w:r>
            <w:proofErr w:type="spellEnd"/>
            <w:r>
              <w:t xml:space="preserve"> et </w:t>
            </w:r>
            <w:proofErr w:type="spellStart"/>
            <w:r>
              <w:t>kol</w:t>
            </w:r>
            <w:proofErr w:type="spellEnd"/>
            <w:r>
              <w:t xml:space="preserve"> </w:t>
            </w:r>
            <w:proofErr w:type="spellStart"/>
            <w:r>
              <w:t>asher</w:t>
            </w:r>
            <w:proofErr w:type="spellEnd"/>
            <w:r>
              <w:t xml:space="preserve"> </w:t>
            </w:r>
            <w:proofErr w:type="spellStart"/>
            <w:r>
              <w:t>yavo</w:t>
            </w:r>
            <w:proofErr w:type="spellEnd"/>
            <w:r>
              <w:t xml:space="preserve"> al ha-</w:t>
            </w:r>
            <w:proofErr w:type="spellStart"/>
            <w:r>
              <w:t>pilim</w:t>
            </w:r>
            <w:proofErr w:type="spellEnd"/>
            <w:r>
              <w:t xml:space="preserve"> </w:t>
            </w:r>
            <w:proofErr w:type="spellStart"/>
            <w:r>
              <w:t>ve</w:t>
            </w:r>
            <w:proofErr w:type="spellEnd"/>
            <w:r>
              <w:t>-ha-</w:t>
            </w:r>
            <w:proofErr w:type="spellStart"/>
            <w:r>
              <w:t>gemalim</w:t>
            </w:r>
            <w:proofErr w:type="spellEnd"/>
            <w:r>
              <w:t xml:space="preserve"> </w:t>
            </w:r>
            <w:proofErr w:type="spellStart"/>
            <w:r>
              <w:t>ve</w:t>
            </w:r>
            <w:proofErr w:type="spellEnd"/>
            <w:r>
              <w:t>-ha-</w:t>
            </w:r>
            <w:proofErr w:type="spellStart"/>
            <w:r>
              <w:t>chamorim</w:t>
            </w:r>
            <w:proofErr w:type="spellEnd"/>
            <w:r>
              <w:t xml:space="preserve"> </w:t>
            </w:r>
            <w:proofErr w:type="spellStart"/>
            <w:r>
              <w:t>ve</w:t>
            </w:r>
            <w:proofErr w:type="spellEnd"/>
            <w:r>
              <w:t>-ha-</w:t>
            </w:r>
            <w:proofErr w:type="spellStart"/>
            <w:r>
              <w:t>kokhavim</w:t>
            </w:r>
            <w:proofErr w:type="spellEnd"/>
            <w:r>
              <w:t xml:space="preserve"> </w:t>
            </w:r>
            <w:proofErr w:type="spellStart"/>
            <w:r>
              <w:t>ve</w:t>
            </w:r>
            <w:proofErr w:type="spellEnd"/>
            <w:r>
              <w:t xml:space="preserve">-al </w:t>
            </w:r>
            <w:proofErr w:type="spellStart"/>
            <w:r>
              <w:t>kol</w:t>
            </w:r>
            <w:proofErr w:type="spellEnd"/>
            <w:r>
              <w:t xml:space="preserve"> ha-</w:t>
            </w:r>
            <w:proofErr w:type="spellStart"/>
            <w:r>
              <w:t>bakar</w:t>
            </w:r>
            <w:proofErr w:type="spellEnd"/>
            <w:r>
              <w:t>.’</w:t>
            </w:r>
          </w:p>
        </w:tc>
        <w:tc>
          <w:tcPr>
            <w:tcW w:w="2880" w:type="dxa"/>
          </w:tcPr>
          <w:p w:rsidR="002C3C58" w:rsidRDefault="002C3C58" w:rsidP="00712F0D">
            <w:proofErr w:type="spellStart"/>
            <w:r>
              <w:t>ואחד</w:t>
            </w:r>
            <w:proofErr w:type="spellEnd"/>
            <w:r>
              <w:t xml:space="preserve"> </w:t>
            </w:r>
            <w:proofErr w:type="spellStart"/>
            <w:r>
              <w:t>מהם</w:t>
            </w:r>
            <w:proofErr w:type="spellEnd"/>
            <w:r>
              <w:t xml:space="preserve"> </w:t>
            </w:r>
            <w:proofErr w:type="spellStart"/>
            <w:r>
              <w:t>דיבר</w:t>
            </w:r>
            <w:proofErr w:type="spellEnd"/>
            <w:r>
              <w:t xml:space="preserve"> </w:t>
            </w:r>
            <w:proofErr w:type="spellStart"/>
            <w:r>
              <w:t>אלי</w:t>
            </w:r>
            <w:proofErr w:type="spellEnd"/>
            <w:r>
              <w:t xml:space="preserve"> </w:t>
            </w:r>
            <w:proofErr w:type="spellStart"/>
            <w:r>
              <w:t>ואמר</w:t>
            </w:r>
            <w:proofErr w:type="spellEnd"/>
            <w:r>
              <w:t xml:space="preserve">: </w:t>
            </w:r>
            <w:proofErr w:type="spellStart"/>
            <w:r>
              <w:t>שב</w:t>
            </w:r>
            <w:proofErr w:type="spellEnd"/>
            <w:r>
              <w:t xml:space="preserve"> </w:t>
            </w:r>
            <w:proofErr w:type="spellStart"/>
            <w:r>
              <w:t>כאן</w:t>
            </w:r>
            <w:proofErr w:type="spellEnd"/>
            <w:r>
              <w:t xml:space="preserve"> </w:t>
            </w:r>
            <w:proofErr w:type="spellStart"/>
            <w:r>
              <w:t>עד</w:t>
            </w:r>
            <w:proofErr w:type="spellEnd"/>
            <w:r>
              <w:t xml:space="preserve"> </w:t>
            </w:r>
            <w:proofErr w:type="spellStart"/>
            <w:r>
              <w:t>אשר</w:t>
            </w:r>
            <w:proofErr w:type="spellEnd"/>
            <w:r>
              <w:t xml:space="preserve"> </w:t>
            </w:r>
            <w:proofErr w:type="spellStart"/>
            <w:r>
              <w:t>תראה</w:t>
            </w:r>
            <w:proofErr w:type="spellEnd"/>
            <w:r>
              <w:t xml:space="preserve"> </w:t>
            </w:r>
            <w:proofErr w:type="spellStart"/>
            <w:r>
              <w:t>את</w:t>
            </w:r>
            <w:proofErr w:type="spellEnd"/>
            <w:r>
              <w:t xml:space="preserve"> </w:t>
            </w:r>
            <w:proofErr w:type="spellStart"/>
            <w:r>
              <w:t>כל</w:t>
            </w:r>
            <w:proofErr w:type="spellEnd"/>
            <w:r>
              <w:t xml:space="preserve"> </w:t>
            </w:r>
            <w:proofErr w:type="spellStart"/>
            <w:r>
              <w:t>אשר</w:t>
            </w:r>
            <w:proofErr w:type="spellEnd"/>
            <w:r>
              <w:t xml:space="preserve"> </w:t>
            </w:r>
            <w:proofErr w:type="spellStart"/>
            <w:r>
              <w:t>יבוא</w:t>
            </w:r>
            <w:proofErr w:type="spellEnd"/>
            <w:r>
              <w:t xml:space="preserve"> </w:t>
            </w:r>
            <w:proofErr w:type="spellStart"/>
            <w:r>
              <w:t>על</w:t>
            </w:r>
            <w:proofErr w:type="spellEnd"/>
            <w:r>
              <w:t xml:space="preserve"> </w:t>
            </w:r>
            <w:proofErr w:type="spellStart"/>
            <w:r>
              <w:t>הפילים</w:t>
            </w:r>
            <w:proofErr w:type="spellEnd"/>
            <w:r>
              <w:t xml:space="preserve"> </w:t>
            </w:r>
            <w:proofErr w:type="spellStart"/>
            <w:r>
              <w:t>והגמלים</w:t>
            </w:r>
            <w:proofErr w:type="spellEnd"/>
            <w:r>
              <w:t xml:space="preserve"> </w:t>
            </w:r>
            <w:proofErr w:type="spellStart"/>
            <w:r>
              <w:t>והחמורים</w:t>
            </w:r>
            <w:proofErr w:type="spellEnd"/>
            <w:r>
              <w:t xml:space="preserve"> </w:t>
            </w:r>
            <w:proofErr w:type="spellStart"/>
            <w:r>
              <w:t>והכוכבים</w:t>
            </w:r>
            <w:proofErr w:type="spellEnd"/>
            <w:r>
              <w:t xml:space="preserve"> </w:t>
            </w:r>
            <w:proofErr w:type="spellStart"/>
            <w:r>
              <w:t>ועל</w:t>
            </w:r>
            <w:proofErr w:type="spellEnd"/>
            <w:r>
              <w:t xml:space="preserve"> </w:t>
            </w:r>
            <w:proofErr w:type="spellStart"/>
            <w:r>
              <w:t>כל</w:t>
            </w:r>
            <w:proofErr w:type="spellEnd"/>
            <w:r>
              <w:t xml:space="preserve"> </w:t>
            </w:r>
            <w:proofErr w:type="spellStart"/>
            <w:r>
              <w:t>הבקר</w:t>
            </w:r>
            <w:proofErr w:type="spellEnd"/>
          </w:p>
        </w:tc>
      </w:tr>
      <w:tr w:rsidR="002C3C58" w:rsidTr="00D66746">
        <w:tc>
          <w:tcPr>
            <w:tcW w:w="2880" w:type="dxa"/>
          </w:tcPr>
          <w:p w:rsidR="002C3C58" w:rsidRDefault="002C3C58" w:rsidP="00712F0D">
            <w:r>
              <w:t>89:12 And I saw one of those white men writing in a scroll and placing it into a hand and raising it up and showing it to those that entered and left the tower.</w:t>
            </w:r>
          </w:p>
        </w:tc>
        <w:tc>
          <w:tcPr>
            <w:tcW w:w="2880" w:type="dxa"/>
          </w:tcPr>
          <w:p w:rsidR="002C3C58" w:rsidRDefault="002C3C58" w:rsidP="00712F0D">
            <w:proofErr w:type="spellStart"/>
            <w:r>
              <w:t>Ve-ra’iti</w:t>
            </w:r>
            <w:proofErr w:type="spellEnd"/>
            <w:r>
              <w:t xml:space="preserve"> </w:t>
            </w:r>
            <w:proofErr w:type="spellStart"/>
            <w:r>
              <w:t>echad</w:t>
            </w:r>
            <w:proofErr w:type="spellEnd"/>
            <w:r>
              <w:t xml:space="preserve"> me-ha-</w:t>
            </w:r>
            <w:proofErr w:type="spellStart"/>
            <w:r>
              <w:t>anashim</w:t>
            </w:r>
            <w:proofErr w:type="spellEnd"/>
            <w:r>
              <w:t xml:space="preserve"> ha-</w:t>
            </w:r>
            <w:proofErr w:type="spellStart"/>
            <w:r>
              <w:t>levanim</w:t>
            </w:r>
            <w:proofErr w:type="spellEnd"/>
            <w:r>
              <w:t xml:space="preserve"> </w:t>
            </w:r>
            <w:proofErr w:type="spellStart"/>
            <w:r>
              <w:t>kotev</w:t>
            </w:r>
            <w:proofErr w:type="spellEnd"/>
            <w:r>
              <w:t xml:space="preserve"> </w:t>
            </w:r>
            <w:proofErr w:type="spellStart"/>
            <w:r>
              <w:t>ba-sefer</w:t>
            </w:r>
            <w:proofErr w:type="spellEnd"/>
            <w:r>
              <w:t xml:space="preserve"> </w:t>
            </w:r>
            <w:proofErr w:type="spellStart"/>
            <w:r>
              <w:t>ve-notno</w:t>
            </w:r>
            <w:proofErr w:type="spellEnd"/>
            <w:r>
              <w:t xml:space="preserve"> be-yad u-</w:t>
            </w:r>
            <w:proofErr w:type="spellStart"/>
            <w:r>
              <w:t>marimo</w:t>
            </w:r>
            <w:proofErr w:type="spellEnd"/>
            <w:r>
              <w:t xml:space="preserve"> u-</w:t>
            </w:r>
            <w:proofErr w:type="spellStart"/>
            <w:r>
              <w:t>mar’ehu</w:t>
            </w:r>
            <w:proofErr w:type="spellEnd"/>
            <w:r>
              <w:t xml:space="preserve"> la-</w:t>
            </w:r>
            <w:proofErr w:type="spellStart"/>
            <w:r>
              <w:t>nichnasim</w:t>
            </w:r>
            <w:proofErr w:type="spellEnd"/>
            <w:r>
              <w:t xml:space="preserve"> </w:t>
            </w:r>
            <w:proofErr w:type="spellStart"/>
            <w:r>
              <w:t>ve</w:t>
            </w:r>
            <w:proofErr w:type="spellEnd"/>
            <w:r>
              <w:t>-la-</w:t>
            </w:r>
            <w:proofErr w:type="spellStart"/>
            <w:r>
              <w:t>yotzim</w:t>
            </w:r>
            <w:proofErr w:type="spellEnd"/>
            <w:r>
              <w:t xml:space="preserve"> min ha-</w:t>
            </w:r>
            <w:proofErr w:type="spellStart"/>
            <w:r>
              <w:t>migdal</w:t>
            </w:r>
            <w:proofErr w:type="spellEnd"/>
            <w:r>
              <w:t>.</w:t>
            </w:r>
          </w:p>
        </w:tc>
        <w:tc>
          <w:tcPr>
            <w:tcW w:w="2880" w:type="dxa"/>
          </w:tcPr>
          <w:p w:rsidR="002C3C58" w:rsidRDefault="002C3C58" w:rsidP="00712F0D">
            <w:proofErr w:type="spellStart"/>
            <w:r>
              <w:t>וראיתי</w:t>
            </w:r>
            <w:proofErr w:type="spellEnd"/>
            <w:r>
              <w:t xml:space="preserve"> </w:t>
            </w:r>
            <w:proofErr w:type="spellStart"/>
            <w:r>
              <w:t>אחד</w:t>
            </w:r>
            <w:proofErr w:type="spellEnd"/>
            <w:r>
              <w:t xml:space="preserve"> </w:t>
            </w:r>
            <w:proofErr w:type="spellStart"/>
            <w:r>
              <w:t>מהאנשים</w:t>
            </w:r>
            <w:proofErr w:type="spellEnd"/>
            <w:r>
              <w:t xml:space="preserve"> </w:t>
            </w:r>
            <w:proofErr w:type="spellStart"/>
            <w:r>
              <w:t>הלבנים</w:t>
            </w:r>
            <w:proofErr w:type="spellEnd"/>
            <w:r>
              <w:t xml:space="preserve"> </w:t>
            </w:r>
            <w:proofErr w:type="spellStart"/>
            <w:r>
              <w:t>כותב</w:t>
            </w:r>
            <w:proofErr w:type="spellEnd"/>
            <w:r>
              <w:t xml:space="preserve"> </w:t>
            </w:r>
            <w:proofErr w:type="spellStart"/>
            <w:r>
              <w:t>בספר</w:t>
            </w:r>
            <w:proofErr w:type="spellEnd"/>
            <w:r>
              <w:t xml:space="preserve"> </w:t>
            </w:r>
            <w:proofErr w:type="spellStart"/>
            <w:r>
              <w:t>ונותנו</w:t>
            </w:r>
            <w:proofErr w:type="spellEnd"/>
            <w:r>
              <w:t xml:space="preserve"> </w:t>
            </w:r>
            <w:proofErr w:type="spellStart"/>
            <w:r>
              <w:t>ביד</w:t>
            </w:r>
            <w:proofErr w:type="spellEnd"/>
            <w:r>
              <w:t xml:space="preserve"> </w:t>
            </w:r>
            <w:proofErr w:type="spellStart"/>
            <w:r>
              <w:t>ומרימו</w:t>
            </w:r>
            <w:proofErr w:type="spellEnd"/>
            <w:r>
              <w:t xml:space="preserve"> </w:t>
            </w:r>
            <w:proofErr w:type="spellStart"/>
            <w:r>
              <w:t>ומראהו</w:t>
            </w:r>
            <w:proofErr w:type="spellEnd"/>
            <w:r>
              <w:t xml:space="preserve"> </w:t>
            </w:r>
            <w:proofErr w:type="spellStart"/>
            <w:r>
              <w:t>לנכנסים</w:t>
            </w:r>
            <w:proofErr w:type="spellEnd"/>
            <w:r>
              <w:t xml:space="preserve"> </w:t>
            </w:r>
            <w:proofErr w:type="spellStart"/>
            <w:r>
              <w:t>וליוצאים</w:t>
            </w:r>
            <w:proofErr w:type="spellEnd"/>
            <w:r>
              <w:t xml:space="preserve"> </w:t>
            </w:r>
            <w:proofErr w:type="spellStart"/>
            <w:r>
              <w:t>מן</w:t>
            </w:r>
            <w:proofErr w:type="spellEnd"/>
            <w:r>
              <w:t xml:space="preserve"> </w:t>
            </w:r>
            <w:proofErr w:type="spellStart"/>
            <w:r>
              <w:t>המגדל</w:t>
            </w:r>
            <w:proofErr w:type="spellEnd"/>
          </w:p>
        </w:tc>
      </w:tr>
      <w:tr w:rsidR="002C3C58" w:rsidTr="00D66746">
        <w:tc>
          <w:tcPr>
            <w:tcW w:w="2880" w:type="dxa"/>
          </w:tcPr>
          <w:p w:rsidR="002C3C58" w:rsidRDefault="002C3C58" w:rsidP="00712F0D">
            <w:r>
              <w:t>89:13 And I saw many that were born among the cattle with white forms like white bulls, and they began to grow and to come forth with large horns.</w:t>
            </w:r>
          </w:p>
        </w:tc>
        <w:tc>
          <w:tcPr>
            <w:tcW w:w="2880" w:type="dxa"/>
          </w:tcPr>
          <w:p w:rsidR="002C3C58" w:rsidRDefault="002C3C58" w:rsidP="00712F0D">
            <w:proofErr w:type="spellStart"/>
            <w:r>
              <w:t>Ve-ra’iti</w:t>
            </w:r>
            <w:proofErr w:type="spellEnd"/>
            <w:r>
              <w:t xml:space="preserve"> </w:t>
            </w:r>
            <w:proofErr w:type="spellStart"/>
            <w:r>
              <w:t>rabbim</w:t>
            </w:r>
            <w:proofErr w:type="spellEnd"/>
            <w:r>
              <w:t xml:space="preserve"> </w:t>
            </w:r>
            <w:proofErr w:type="spellStart"/>
            <w:r>
              <w:t>noladim</w:t>
            </w:r>
            <w:proofErr w:type="spellEnd"/>
            <w:r>
              <w:t xml:space="preserve"> </w:t>
            </w:r>
            <w:proofErr w:type="spellStart"/>
            <w:r>
              <w:t>bein</w:t>
            </w:r>
            <w:proofErr w:type="spellEnd"/>
            <w:r>
              <w:t xml:space="preserve"> ha-</w:t>
            </w:r>
            <w:proofErr w:type="spellStart"/>
            <w:r>
              <w:t>bakar</w:t>
            </w:r>
            <w:proofErr w:type="spellEnd"/>
            <w:r>
              <w:t xml:space="preserve"> be-</w:t>
            </w:r>
            <w:proofErr w:type="spellStart"/>
            <w:r>
              <w:t>tzurah</w:t>
            </w:r>
            <w:proofErr w:type="spellEnd"/>
            <w:r>
              <w:t xml:space="preserve"> </w:t>
            </w:r>
            <w:proofErr w:type="spellStart"/>
            <w:r>
              <w:t>levanah</w:t>
            </w:r>
            <w:proofErr w:type="spellEnd"/>
            <w:r>
              <w:t xml:space="preserve"> </w:t>
            </w:r>
            <w:proofErr w:type="spellStart"/>
            <w:r>
              <w:t>ke-parim</w:t>
            </w:r>
            <w:proofErr w:type="spellEnd"/>
            <w:r>
              <w:t xml:space="preserve"> </w:t>
            </w:r>
            <w:proofErr w:type="spellStart"/>
            <w:r>
              <w:t>levanim</w:t>
            </w:r>
            <w:proofErr w:type="spellEnd"/>
            <w:r>
              <w:t xml:space="preserve">, </w:t>
            </w:r>
            <w:proofErr w:type="spellStart"/>
            <w:r>
              <w:t>ve-hekhelu</w:t>
            </w:r>
            <w:proofErr w:type="spellEnd"/>
            <w:r>
              <w:t xml:space="preserve"> </w:t>
            </w:r>
            <w:proofErr w:type="spellStart"/>
            <w:r>
              <w:t>ligdol</w:t>
            </w:r>
            <w:proofErr w:type="spellEnd"/>
            <w:r>
              <w:t xml:space="preserve"> </w:t>
            </w:r>
            <w:proofErr w:type="spellStart"/>
            <w:r>
              <w:t>ve-latzet</w:t>
            </w:r>
            <w:proofErr w:type="spellEnd"/>
            <w:r>
              <w:t xml:space="preserve"> </w:t>
            </w:r>
            <w:proofErr w:type="spellStart"/>
            <w:r>
              <w:t>im</w:t>
            </w:r>
            <w:proofErr w:type="spellEnd"/>
            <w:r>
              <w:t xml:space="preserve"> </w:t>
            </w:r>
            <w:proofErr w:type="spellStart"/>
            <w:r>
              <w:t>karnayim</w:t>
            </w:r>
            <w:proofErr w:type="spellEnd"/>
            <w:r>
              <w:t xml:space="preserve"> </w:t>
            </w:r>
            <w:proofErr w:type="spellStart"/>
            <w:r>
              <w:t>gedolot</w:t>
            </w:r>
            <w:proofErr w:type="spellEnd"/>
            <w:r>
              <w:t>.</w:t>
            </w:r>
          </w:p>
        </w:tc>
        <w:tc>
          <w:tcPr>
            <w:tcW w:w="2880" w:type="dxa"/>
          </w:tcPr>
          <w:p w:rsidR="002C3C58" w:rsidRDefault="002C3C58" w:rsidP="00712F0D">
            <w:proofErr w:type="spellStart"/>
            <w:r>
              <w:t>וראיתי</w:t>
            </w:r>
            <w:proofErr w:type="spellEnd"/>
            <w:r>
              <w:t xml:space="preserve"> </w:t>
            </w:r>
            <w:proofErr w:type="spellStart"/>
            <w:r>
              <w:t>רבים</w:t>
            </w:r>
            <w:proofErr w:type="spellEnd"/>
            <w:r>
              <w:t xml:space="preserve"> </w:t>
            </w:r>
            <w:proofErr w:type="spellStart"/>
            <w:r>
              <w:t>נולדים</w:t>
            </w:r>
            <w:proofErr w:type="spellEnd"/>
            <w:r>
              <w:t xml:space="preserve"> </w:t>
            </w:r>
            <w:proofErr w:type="spellStart"/>
            <w:r>
              <w:t>בין</w:t>
            </w:r>
            <w:proofErr w:type="spellEnd"/>
            <w:r>
              <w:t xml:space="preserve"> </w:t>
            </w:r>
            <w:proofErr w:type="spellStart"/>
            <w:r>
              <w:t>הבקר</w:t>
            </w:r>
            <w:proofErr w:type="spellEnd"/>
            <w:r>
              <w:t xml:space="preserve"> </w:t>
            </w:r>
            <w:proofErr w:type="spellStart"/>
            <w:r>
              <w:t>בצורה</w:t>
            </w:r>
            <w:proofErr w:type="spellEnd"/>
            <w:r>
              <w:t xml:space="preserve"> </w:t>
            </w:r>
            <w:proofErr w:type="spellStart"/>
            <w:r>
              <w:t>לבנה</w:t>
            </w:r>
            <w:proofErr w:type="spellEnd"/>
            <w:r>
              <w:t xml:space="preserve"> </w:t>
            </w:r>
            <w:proofErr w:type="spellStart"/>
            <w:r>
              <w:t>כפרים</w:t>
            </w:r>
            <w:proofErr w:type="spellEnd"/>
            <w:r>
              <w:t xml:space="preserve"> </w:t>
            </w:r>
            <w:proofErr w:type="spellStart"/>
            <w:r>
              <w:t>לבנים</w:t>
            </w:r>
            <w:proofErr w:type="spellEnd"/>
            <w:r>
              <w:t xml:space="preserve">, </w:t>
            </w:r>
            <w:proofErr w:type="spellStart"/>
            <w:r>
              <w:t>והחלו</w:t>
            </w:r>
            <w:proofErr w:type="spellEnd"/>
            <w:r>
              <w:t xml:space="preserve"> </w:t>
            </w:r>
            <w:proofErr w:type="spellStart"/>
            <w:r>
              <w:t>לגדול</w:t>
            </w:r>
            <w:proofErr w:type="spellEnd"/>
            <w:r>
              <w:t xml:space="preserve"> </w:t>
            </w:r>
            <w:proofErr w:type="spellStart"/>
            <w:r>
              <w:t>ולצאת</w:t>
            </w:r>
            <w:proofErr w:type="spellEnd"/>
            <w:r>
              <w:t xml:space="preserve"> </w:t>
            </w:r>
            <w:proofErr w:type="spellStart"/>
            <w:r>
              <w:t>עם</w:t>
            </w:r>
            <w:proofErr w:type="spellEnd"/>
            <w:r>
              <w:t xml:space="preserve"> </w:t>
            </w:r>
            <w:proofErr w:type="spellStart"/>
            <w:r>
              <w:t>קרניים</w:t>
            </w:r>
            <w:proofErr w:type="spellEnd"/>
            <w:r>
              <w:t xml:space="preserve"> </w:t>
            </w:r>
            <w:proofErr w:type="spellStart"/>
            <w:r>
              <w:t>גדולות</w:t>
            </w:r>
            <w:proofErr w:type="spellEnd"/>
          </w:p>
        </w:tc>
      </w:tr>
      <w:tr w:rsidR="002C3C58" w:rsidTr="00D66746">
        <w:tc>
          <w:tcPr>
            <w:tcW w:w="2880" w:type="dxa"/>
          </w:tcPr>
          <w:p w:rsidR="002C3C58" w:rsidRDefault="002C3C58" w:rsidP="00712F0D">
            <w:r>
              <w:t>89:14 And they began to gore those who had been born among the cattle, and they cast them out from among them.</w:t>
            </w:r>
          </w:p>
        </w:tc>
        <w:tc>
          <w:tcPr>
            <w:tcW w:w="2880" w:type="dxa"/>
          </w:tcPr>
          <w:p w:rsidR="002C3C58" w:rsidRDefault="002C3C58" w:rsidP="00712F0D">
            <w:proofErr w:type="spellStart"/>
            <w:r>
              <w:t>Ve-hitchilu</w:t>
            </w:r>
            <w:proofErr w:type="spellEnd"/>
            <w:r>
              <w:t xml:space="preserve"> </w:t>
            </w:r>
            <w:proofErr w:type="spellStart"/>
            <w:r>
              <w:t>lenagach</w:t>
            </w:r>
            <w:proofErr w:type="spellEnd"/>
            <w:r>
              <w:t xml:space="preserve"> et ha-</w:t>
            </w:r>
            <w:proofErr w:type="spellStart"/>
            <w:r>
              <w:t>noladim</w:t>
            </w:r>
            <w:proofErr w:type="spellEnd"/>
            <w:r>
              <w:t xml:space="preserve"> </w:t>
            </w:r>
            <w:proofErr w:type="spellStart"/>
            <w:r>
              <w:t>bein</w:t>
            </w:r>
            <w:proofErr w:type="spellEnd"/>
            <w:r>
              <w:t xml:space="preserve"> ha-</w:t>
            </w:r>
            <w:proofErr w:type="spellStart"/>
            <w:r>
              <w:t>bakar</w:t>
            </w:r>
            <w:proofErr w:type="spellEnd"/>
            <w:r>
              <w:t xml:space="preserve">, </w:t>
            </w:r>
            <w:proofErr w:type="spellStart"/>
            <w:r>
              <w:t>ve-girshum</w:t>
            </w:r>
            <w:proofErr w:type="spellEnd"/>
            <w:r>
              <w:t xml:space="preserve"> </w:t>
            </w:r>
            <w:proofErr w:type="spellStart"/>
            <w:r>
              <w:t>mitocham</w:t>
            </w:r>
            <w:proofErr w:type="spellEnd"/>
            <w:r>
              <w:t>.</w:t>
            </w:r>
          </w:p>
        </w:tc>
        <w:tc>
          <w:tcPr>
            <w:tcW w:w="2880" w:type="dxa"/>
          </w:tcPr>
          <w:p w:rsidR="002C3C58" w:rsidRDefault="002C3C58" w:rsidP="00712F0D">
            <w:proofErr w:type="spellStart"/>
            <w:r>
              <w:t>והחלו</w:t>
            </w:r>
            <w:proofErr w:type="spellEnd"/>
            <w:r>
              <w:t xml:space="preserve"> </w:t>
            </w:r>
            <w:proofErr w:type="spellStart"/>
            <w:r>
              <w:t>לנגח</w:t>
            </w:r>
            <w:proofErr w:type="spellEnd"/>
            <w:r>
              <w:t xml:space="preserve"> </w:t>
            </w:r>
            <w:proofErr w:type="spellStart"/>
            <w:r>
              <w:t>את</w:t>
            </w:r>
            <w:proofErr w:type="spellEnd"/>
            <w:r>
              <w:t xml:space="preserve"> </w:t>
            </w:r>
            <w:proofErr w:type="spellStart"/>
            <w:r>
              <w:t>הנולדים</w:t>
            </w:r>
            <w:proofErr w:type="spellEnd"/>
            <w:r>
              <w:t xml:space="preserve"> </w:t>
            </w:r>
            <w:proofErr w:type="spellStart"/>
            <w:r>
              <w:t>בין</w:t>
            </w:r>
            <w:proofErr w:type="spellEnd"/>
            <w:r>
              <w:t xml:space="preserve"> </w:t>
            </w:r>
            <w:proofErr w:type="spellStart"/>
            <w:r>
              <w:t>הבקר</w:t>
            </w:r>
            <w:proofErr w:type="spellEnd"/>
            <w:r>
              <w:t xml:space="preserve">, </w:t>
            </w:r>
            <w:proofErr w:type="spellStart"/>
            <w:r>
              <w:t>וגרשום</w:t>
            </w:r>
            <w:proofErr w:type="spellEnd"/>
            <w:r>
              <w:t xml:space="preserve"> </w:t>
            </w:r>
            <w:proofErr w:type="spellStart"/>
            <w:r>
              <w:t>מתוכם</w:t>
            </w:r>
            <w:proofErr w:type="spellEnd"/>
          </w:p>
        </w:tc>
      </w:tr>
      <w:tr w:rsidR="002C3C58" w:rsidTr="00D66746">
        <w:tc>
          <w:tcPr>
            <w:tcW w:w="2880" w:type="dxa"/>
          </w:tcPr>
          <w:p w:rsidR="002C3C58" w:rsidRDefault="002C3C58" w:rsidP="00712F0D">
            <w:r>
              <w:t xml:space="preserve">89:15 And it became apparent to me as though a great sword was given to the white bulls, and they </w:t>
            </w:r>
            <w:r>
              <w:lastRenderedPageBreak/>
              <w:t>began to strike down the cattle, and they all feared them.</w:t>
            </w:r>
          </w:p>
        </w:tc>
        <w:tc>
          <w:tcPr>
            <w:tcW w:w="2880" w:type="dxa"/>
          </w:tcPr>
          <w:p w:rsidR="002C3C58" w:rsidRDefault="002C3C58" w:rsidP="00712F0D">
            <w:proofErr w:type="spellStart"/>
            <w:r>
              <w:lastRenderedPageBreak/>
              <w:t>Ve-nir’eh</w:t>
            </w:r>
            <w:proofErr w:type="spellEnd"/>
            <w:r>
              <w:t xml:space="preserve"> li </w:t>
            </w:r>
            <w:proofErr w:type="spellStart"/>
            <w:r>
              <w:t>ke-ilu</w:t>
            </w:r>
            <w:proofErr w:type="spellEnd"/>
            <w:r>
              <w:t xml:space="preserve"> </w:t>
            </w:r>
            <w:proofErr w:type="spellStart"/>
            <w:r>
              <w:t>nitan</w:t>
            </w:r>
            <w:proofErr w:type="spellEnd"/>
            <w:r>
              <w:t xml:space="preserve"> </w:t>
            </w:r>
            <w:proofErr w:type="spellStart"/>
            <w:r>
              <w:t>cherev</w:t>
            </w:r>
            <w:proofErr w:type="spellEnd"/>
            <w:r>
              <w:t xml:space="preserve"> </w:t>
            </w:r>
            <w:proofErr w:type="spellStart"/>
            <w:r>
              <w:t>gadol</w:t>
            </w:r>
            <w:proofErr w:type="spellEnd"/>
            <w:r>
              <w:t xml:space="preserve"> la-</w:t>
            </w:r>
            <w:proofErr w:type="spellStart"/>
            <w:r>
              <w:t>parim</w:t>
            </w:r>
            <w:proofErr w:type="spellEnd"/>
            <w:r>
              <w:t xml:space="preserve"> ha-</w:t>
            </w:r>
            <w:proofErr w:type="spellStart"/>
            <w:r>
              <w:t>levanim</w:t>
            </w:r>
            <w:proofErr w:type="spellEnd"/>
            <w:r>
              <w:t xml:space="preserve">, </w:t>
            </w:r>
            <w:proofErr w:type="spellStart"/>
            <w:r>
              <w:t>ve-hitchilu</w:t>
            </w:r>
            <w:proofErr w:type="spellEnd"/>
            <w:r>
              <w:t xml:space="preserve"> le-</w:t>
            </w:r>
            <w:proofErr w:type="spellStart"/>
            <w:r>
              <w:lastRenderedPageBreak/>
              <w:t>hachot</w:t>
            </w:r>
            <w:proofErr w:type="spellEnd"/>
            <w:r>
              <w:t xml:space="preserve"> et ha-</w:t>
            </w:r>
            <w:proofErr w:type="spellStart"/>
            <w:r>
              <w:t>bakar</w:t>
            </w:r>
            <w:proofErr w:type="spellEnd"/>
            <w:r>
              <w:t xml:space="preserve">, </w:t>
            </w:r>
            <w:proofErr w:type="spellStart"/>
            <w:r>
              <w:t>ve-kulam</w:t>
            </w:r>
            <w:proofErr w:type="spellEnd"/>
            <w:r>
              <w:t xml:space="preserve"> </w:t>
            </w:r>
            <w:proofErr w:type="spellStart"/>
            <w:r>
              <w:t>pachdu</w:t>
            </w:r>
            <w:proofErr w:type="spellEnd"/>
            <w:r>
              <w:t xml:space="preserve"> </w:t>
            </w:r>
            <w:proofErr w:type="spellStart"/>
            <w:r>
              <w:t>mipneihem</w:t>
            </w:r>
            <w:proofErr w:type="spellEnd"/>
            <w:r>
              <w:t>.</w:t>
            </w:r>
          </w:p>
        </w:tc>
        <w:tc>
          <w:tcPr>
            <w:tcW w:w="2880" w:type="dxa"/>
          </w:tcPr>
          <w:p w:rsidR="002C3C58" w:rsidRDefault="002C3C58" w:rsidP="00712F0D">
            <w:proofErr w:type="spellStart"/>
            <w:r>
              <w:lastRenderedPageBreak/>
              <w:t>ונראה</w:t>
            </w:r>
            <w:proofErr w:type="spellEnd"/>
            <w:r>
              <w:t xml:space="preserve"> </w:t>
            </w:r>
            <w:proofErr w:type="spellStart"/>
            <w:r>
              <w:t>לי</w:t>
            </w:r>
            <w:proofErr w:type="spellEnd"/>
            <w:r>
              <w:t xml:space="preserve"> </w:t>
            </w:r>
            <w:proofErr w:type="spellStart"/>
            <w:r>
              <w:t>כאילו</w:t>
            </w:r>
            <w:proofErr w:type="spellEnd"/>
            <w:r>
              <w:t xml:space="preserve"> </w:t>
            </w:r>
            <w:proofErr w:type="spellStart"/>
            <w:r>
              <w:t>ניתן</w:t>
            </w:r>
            <w:proofErr w:type="spellEnd"/>
            <w:r>
              <w:t xml:space="preserve"> </w:t>
            </w:r>
            <w:proofErr w:type="spellStart"/>
            <w:r>
              <w:t>חרב</w:t>
            </w:r>
            <w:proofErr w:type="spellEnd"/>
            <w:r>
              <w:t xml:space="preserve"> </w:t>
            </w:r>
            <w:proofErr w:type="spellStart"/>
            <w:r>
              <w:t>גדול</w:t>
            </w:r>
            <w:proofErr w:type="spellEnd"/>
            <w:r>
              <w:t xml:space="preserve"> </w:t>
            </w:r>
            <w:proofErr w:type="spellStart"/>
            <w:r>
              <w:t>לפרים</w:t>
            </w:r>
            <w:proofErr w:type="spellEnd"/>
            <w:r>
              <w:t xml:space="preserve"> </w:t>
            </w:r>
            <w:proofErr w:type="spellStart"/>
            <w:r>
              <w:t>הלבנים</w:t>
            </w:r>
            <w:proofErr w:type="spellEnd"/>
            <w:r>
              <w:t xml:space="preserve">, </w:t>
            </w:r>
            <w:proofErr w:type="spellStart"/>
            <w:r>
              <w:t>והחלו</w:t>
            </w:r>
            <w:proofErr w:type="spellEnd"/>
            <w:r>
              <w:t xml:space="preserve"> </w:t>
            </w:r>
            <w:proofErr w:type="spellStart"/>
            <w:r>
              <w:t>להכות</w:t>
            </w:r>
            <w:proofErr w:type="spellEnd"/>
            <w:r>
              <w:t xml:space="preserve"> </w:t>
            </w:r>
            <w:proofErr w:type="spellStart"/>
            <w:r>
              <w:t>את</w:t>
            </w:r>
            <w:proofErr w:type="spellEnd"/>
            <w:r>
              <w:t xml:space="preserve"> </w:t>
            </w:r>
            <w:proofErr w:type="spellStart"/>
            <w:r>
              <w:t>הבקר</w:t>
            </w:r>
            <w:proofErr w:type="spellEnd"/>
            <w:r>
              <w:t xml:space="preserve">, </w:t>
            </w:r>
            <w:proofErr w:type="spellStart"/>
            <w:r>
              <w:t>וכולם</w:t>
            </w:r>
            <w:proofErr w:type="spellEnd"/>
            <w:r>
              <w:t xml:space="preserve"> </w:t>
            </w:r>
            <w:proofErr w:type="spellStart"/>
            <w:r>
              <w:t>פחדו</w:t>
            </w:r>
            <w:proofErr w:type="spellEnd"/>
            <w:r>
              <w:t xml:space="preserve"> </w:t>
            </w:r>
            <w:proofErr w:type="spellStart"/>
            <w:r>
              <w:t>מפניהם</w:t>
            </w:r>
            <w:proofErr w:type="spellEnd"/>
          </w:p>
        </w:tc>
      </w:tr>
      <w:tr w:rsidR="002C3C58" w:rsidTr="00D66746">
        <w:tc>
          <w:tcPr>
            <w:tcW w:w="2880" w:type="dxa"/>
          </w:tcPr>
          <w:p w:rsidR="002C3C58" w:rsidRDefault="002C3C58" w:rsidP="00712F0D">
            <w:r>
              <w:t>89:16 And fear of them fell upon them, and they began to strike them down, and they began to devour them.</w:t>
            </w:r>
          </w:p>
        </w:tc>
        <w:tc>
          <w:tcPr>
            <w:tcW w:w="2880" w:type="dxa"/>
          </w:tcPr>
          <w:p w:rsidR="002C3C58" w:rsidRDefault="002C3C58" w:rsidP="00712F0D">
            <w:proofErr w:type="spellStart"/>
            <w:r>
              <w:t>Ve-nafal</w:t>
            </w:r>
            <w:proofErr w:type="spellEnd"/>
            <w:r>
              <w:t xml:space="preserve"> </w:t>
            </w:r>
            <w:proofErr w:type="spellStart"/>
            <w:r>
              <w:t>pachad</w:t>
            </w:r>
            <w:proofErr w:type="spellEnd"/>
            <w:r>
              <w:t xml:space="preserve"> </w:t>
            </w:r>
            <w:proofErr w:type="spellStart"/>
            <w:r>
              <w:t>meihem</w:t>
            </w:r>
            <w:proofErr w:type="spellEnd"/>
            <w:r>
              <w:t xml:space="preserve"> </w:t>
            </w:r>
            <w:proofErr w:type="spellStart"/>
            <w:r>
              <w:t>aleihem</w:t>
            </w:r>
            <w:proofErr w:type="spellEnd"/>
            <w:r>
              <w:t xml:space="preserve">, </w:t>
            </w:r>
            <w:proofErr w:type="spellStart"/>
            <w:r>
              <w:t>ve-hitchilu</w:t>
            </w:r>
            <w:proofErr w:type="spellEnd"/>
            <w:r>
              <w:t xml:space="preserve"> le-</w:t>
            </w:r>
            <w:proofErr w:type="spellStart"/>
            <w:r>
              <w:t>hachot</w:t>
            </w:r>
            <w:proofErr w:type="spellEnd"/>
            <w:r>
              <w:t xml:space="preserve"> </w:t>
            </w:r>
            <w:proofErr w:type="spellStart"/>
            <w:r>
              <w:t>otam</w:t>
            </w:r>
            <w:proofErr w:type="spellEnd"/>
            <w:r>
              <w:t xml:space="preserve">, </w:t>
            </w:r>
            <w:proofErr w:type="spellStart"/>
            <w:r>
              <w:t>ve-hitchilu</w:t>
            </w:r>
            <w:proofErr w:type="spellEnd"/>
            <w:r>
              <w:t xml:space="preserve"> le-</w:t>
            </w:r>
            <w:proofErr w:type="spellStart"/>
            <w:r>
              <w:t>ochlam</w:t>
            </w:r>
            <w:proofErr w:type="spellEnd"/>
            <w:r>
              <w:t>.</w:t>
            </w:r>
          </w:p>
        </w:tc>
        <w:tc>
          <w:tcPr>
            <w:tcW w:w="2880" w:type="dxa"/>
          </w:tcPr>
          <w:p w:rsidR="002C3C58" w:rsidRDefault="002C3C58" w:rsidP="00712F0D">
            <w:proofErr w:type="spellStart"/>
            <w:r>
              <w:t>ונפל</w:t>
            </w:r>
            <w:proofErr w:type="spellEnd"/>
            <w:r>
              <w:t xml:space="preserve"> </w:t>
            </w:r>
            <w:proofErr w:type="spellStart"/>
            <w:r>
              <w:t>פחד</w:t>
            </w:r>
            <w:proofErr w:type="spellEnd"/>
            <w:r>
              <w:t xml:space="preserve"> </w:t>
            </w:r>
            <w:proofErr w:type="spellStart"/>
            <w:r>
              <w:t>מהם</w:t>
            </w:r>
            <w:proofErr w:type="spellEnd"/>
            <w:r>
              <w:t xml:space="preserve"> </w:t>
            </w:r>
            <w:proofErr w:type="spellStart"/>
            <w:r>
              <w:t>עליהם</w:t>
            </w:r>
            <w:proofErr w:type="spellEnd"/>
            <w:r>
              <w:t xml:space="preserve">, </w:t>
            </w:r>
            <w:proofErr w:type="spellStart"/>
            <w:r>
              <w:t>והחלו</w:t>
            </w:r>
            <w:proofErr w:type="spellEnd"/>
            <w:r>
              <w:t xml:space="preserve"> </w:t>
            </w:r>
            <w:proofErr w:type="spellStart"/>
            <w:r>
              <w:t>להכות</w:t>
            </w:r>
            <w:proofErr w:type="spellEnd"/>
            <w:r>
              <w:t xml:space="preserve"> </w:t>
            </w:r>
            <w:proofErr w:type="spellStart"/>
            <w:r>
              <w:t>אותם</w:t>
            </w:r>
            <w:proofErr w:type="spellEnd"/>
            <w:r>
              <w:t xml:space="preserve">, </w:t>
            </w:r>
            <w:proofErr w:type="spellStart"/>
            <w:r>
              <w:t>והחלו</w:t>
            </w:r>
            <w:proofErr w:type="spellEnd"/>
            <w:r>
              <w:t xml:space="preserve"> </w:t>
            </w:r>
            <w:proofErr w:type="spellStart"/>
            <w:r>
              <w:t>לאוכלם</w:t>
            </w:r>
            <w:proofErr w:type="spellEnd"/>
          </w:p>
        </w:tc>
      </w:tr>
      <w:tr w:rsidR="002C3C58" w:rsidTr="00D66746">
        <w:tc>
          <w:tcPr>
            <w:tcW w:w="2880" w:type="dxa"/>
          </w:tcPr>
          <w:p w:rsidR="002C3C58" w:rsidRDefault="002C3C58" w:rsidP="00712F0D">
            <w:r>
              <w:t>89:17 And again I saw how they began to build a tower and a large house for themselves.</w:t>
            </w:r>
          </w:p>
        </w:tc>
        <w:tc>
          <w:tcPr>
            <w:tcW w:w="2880" w:type="dxa"/>
          </w:tcPr>
          <w:p w:rsidR="002C3C58" w:rsidRDefault="002C3C58" w:rsidP="00712F0D">
            <w:proofErr w:type="spellStart"/>
            <w:r>
              <w:t>Ve-shuv</w:t>
            </w:r>
            <w:proofErr w:type="spellEnd"/>
            <w:r>
              <w:t xml:space="preserve"> </w:t>
            </w:r>
            <w:proofErr w:type="spellStart"/>
            <w:r>
              <w:t>ra’iti</w:t>
            </w:r>
            <w:proofErr w:type="spellEnd"/>
            <w:r>
              <w:t xml:space="preserve"> </w:t>
            </w:r>
            <w:proofErr w:type="spellStart"/>
            <w:r>
              <w:t>eich</w:t>
            </w:r>
            <w:proofErr w:type="spellEnd"/>
            <w:r>
              <w:t xml:space="preserve"> </w:t>
            </w:r>
            <w:proofErr w:type="spellStart"/>
            <w:r>
              <w:t>hechilu</w:t>
            </w:r>
            <w:proofErr w:type="spellEnd"/>
            <w:r>
              <w:t xml:space="preserve"> </w:t>
            </w:r>
            <w:proofErr w:type="spellStart"/>
            <w:r>
              <w:t>livnot</w:t>
            </w:r>
            <w:proofErr w:type="spellEnd"/>
            <w:r>
              <w:t xml:space="preserve"> </w:t>
            </w:r>
            <w:proofErr w:type="spellStart"/>
            <w:r>
              <w:t>migdal</w:t>
            </w:r>
            <w:proofErr w:type="spellEnd"/>
            <w:r>
              <w:t xml:space="preserve"> u-</w:t>
            </w:r>
            <w:proofErr w:type="spellStart"/>
            <w:r>
              <w:t>veit</w:t>
            </w:r>
            <w:proofErr w:type="spellEnd"/>
            <w:r>
              <w:t xml:space="preserve"> </w:t>
            </w:r>
            <w:proofErr w:type="spellStart"/>
            <w:r>
              <w:t>gadol</w:t>
            </w:r>
            <w:proofErr w:type="spellEnd"/>
            <w:r>
              <w:t xml:space="preserve"> le-</w:t>
            </w:r>
            <w:proofErr w:type="spellStart"/>
            <w:r>
              <w:t>atzmam</w:t>
            </w:r>
            <w:proofErr w:type="spellEnd"/>
            <w:r>
              <w:t>.</w:t>
            </w:r>
          </w:p>
        </w:tc>
        <w:tc>
          <w:tcPr>
            <w:tcW w:w="2880" w:type="dxa"/>
          </w:tcPr>
          <w:p w:rsidR="002C3C58" w:rsidRDefault="002C3C58" w:rsidP="00712F0D">
            <w:proofErr w:type="spellStart"/>
            <w:r>
              <w:t>ושוב</w:t>
            </w:r>
            <w:proofErr w:type="spellEnd"/>
            <w:r>
              <w:t xml:space="preserve"> </w:t>
            </w:r>
            <w:proofErr w:type="spellStart"/>
            <w:r>
              <w:t>ראיתי</w:t>
            </w:r>
            <w:proofErr w:type="spellEnd"/>
            <w:r>
              <w:t xml:space="preserve"> </w:t>
            </w:r>
            <w:proofErr w:type="spellStart"/>
            <w:r>
              <w:t>איך</w:t>
            </w:r>
            <w:proofErr w:type="spellEnd"/>
            <w:r>
              <w:t xml:space="preserve"> </w:t>
            </w:r>
            <w:proofErr w:type="spellStart"/>
            <w:r>
              <w:t>החלו</w:t>
            </w:r>
            <w:proofErr w:type="spellEnd"/>
            <w:r>
              <w:t xml:space="preserve"> </w:t>
            </w:r>
            <w:proofErr w:type="spellStart"/>
            <w:r>
              <w:t>לבנות</w:t>
            </w:r>
            <w:proofErr w:type="spellEnd"/>
            <w:r>
              <w:t xml:space="preserve"> </w:t>
            </w:r>
            <w:proofErr w:type="spellStart"/>
            <w:r>
              <w:t>מגדל</w:t>
            </w:r>
            <w:proofErr w:type="spellEnd"/>
            <w:r>
              <w:t xml:space="preserve"> </w:t>
            </w:r>
            <w:proofErr w:type="spellStart"/>
            <w:r>
              <w:t>ובית</w:t>
            </w:r>
            <w:proofErr w:type="spellEnd"/>
            <w:r>
              <w:t xml:space="preserve"> </w:t>
            </w:r>
            <w:proofErr w:type="spellStart"/>
            <w:r>
              <w:t>גדול</w:t>
            </w:r>
            <w:proofErr w:type="spellEnd"/>
            <w:r>
              <w:t xml:space="preserve"> </w:t>
            </w:r>
            <w:proofErr w:type="spellStart"/>
            <w:r>
              <w:t>לעצמם</w:t>
            </w:r>
            <w:proofErr w:type="spellEnd"/>
          </w:p>
        </w:tc>
      </w:tr>
      <w:tr w:rsidR="002C3C58" w:rsidTr="00D66746">
        <w:tc>
          <w:tcPr>
            <w:tcW w:w="2880" w:type="dxa"/>
          </w:tcPr>
          <w:p w:rsidR="002C3C58" w:rsidRDefault="002C3C58" w:rsidP="00712F0D">
            <w:r>
              <w:t>89:18 And there was a house in the tower, and the cattle spread and became numerous.</w:t>
            </w:r>
          </w:p>
        </w:tc>
        <w:tc>
          <w:tcPr>
            <w:tcW w:w="2880" w:type="dxa"/>
          </w:tcPr>
          <w:p w:rsidR="002C3C58" w:rsidRDefault="002C3C58" w:rsidP="00712F0D">
            <w:proofErr w:type="spellStart"/>
            <w:r>
              <w:t>Ve-haya</w:t>
            </w:r>
            <w:proofErr w:type="spellEnd"/>
            <w:r>
              <w:t xml:space="preserve"> </w:t>
            </w:r>
            <w:proofErr w:type="spellStart"/>
            <w:r>
              <w:t>bayit</w:t>
            </w:r>
            <w:proofErr w:type="spellEnd"/>
            <w:r>
              <w:t xml:space="preserve"> </w:t>
            </w:r>
            <w:proofErr w:type="spellStart"/>
            <w:r>
              <w:t>ba-migdal</w:t>
            </w:r>
            <w:proofErr w:type="spellEnd"/>
            <w:r>
              <w:t xml:space="preserve">, </w:t>
            </w:r>
            <w:proofErr w:type="spellStart"/>
            <w:r>
              <w:t>ve</w:t>
            </w:r>
            <w:proofErr w:type="spellEnd"/>
            <w:r>
              <w:t>-ha-</w:t>
            </w:r>
            <w:proofErr w:type="spellStart"/>
            <w:r>
              <w:t>bakar</w:t>
            </w:r>
            <w:proofErr w:type="spellEnd"/>
            <w:r>
              <w:t xml:space="preserve"> </w:t>
            </w:r>
            <w:proofErr w:type="spellStart"/>
            <w:r>
              <w:t>pashat</w:t>
            </w:r>
            <w:proofErr w:type="spellEnd"/>
            <w:r>
              <w:t xml:space="preserve"> </w:t>
            </w:r>
            <w:proofErr w:type="spellStart"/>
            <w:r>
              <w:t>ve-haya</w:t>
            </w:r>
            <w:proofErr w:type="spellEnd"/>
            <w:r>
              <w:t xml:space="preserve"> </w:t>
            </w:r>
            <w:proofErr w:type="spellStart"/>
            <w:r>
              <w:t>rav</w:t>
            </w:r>
            <w:proofErr w:type="spellEnd"/>
            <w:r>
              <w:t xml:space="preserve"> </w:t>
            </w:r>
            <w:proofErr w:type="spellStart"/>
            <w:r>
              <w:t>me’od</w:t>
            </w:r>
            <w:proofErr w:type="spellEnd"/>
            <w:r>
              <w:t>.</w:t>
            </w:r>
          </w:p>
        </w:tc>
        <w:tc>
          <w:tcPr>
            <w:tcW w:w="2880" w:type="dxa"/>
          </w:tcPr>
          <w:p w:rsidR="002C3C58" w:rsidRDefault="002C3C58" w:rsidP="00712F0D">
            <w:proofErr w:type="spellStart"/>
            <w:r>
              <w:t>והיה</w:t>
            </w:r>
            <w:proofErr w:type="spellEnd"/>
            <w:r>
              <w:t xml:space="preserve"> </w:t>
            </w:r>
            <w:proofErr w:type="spellStart"/>
            <w:r>
              <w:t>בית</w:t>
            </w:r>
            <w:proofErr w:type="spellEnd"/>
            <w:r>
              <w:t xml:space="preserve"> </w:t>
            </w:r>
            <w:proofErr w:type="spellStart"/>
            <w:r>
              <w:t>במגדל</w:t>
            </w:r>
            <w:proofErr w:type="spellEnd"/>
            <w:r>
              <w:t xml:space="preserve">, </w:t>
            </w:r>
            <w:proofErr w:type="spellStart"/>
            <w:r>
              <w:t>והבקר</w:t>
            </w:r>
            <w:proofErr w:type="spellEnd"/>
            <w:r>
              <w:t xml:space="preserve"> </w:t>
            </w:r>
            <w:proofErr w:type="spellStart"/>
            <w:r>
              <w:t>פשט</w:t>
            </w:r>
            <w:proofErr w:type="spellEnd"/>
            <w:r>
              <w:t xml:space="preserve"> </w:t>
            </w:r>
            <w:proofErr w:type="spellStart"/>
            <w:r>
              <w:t>והיה</w:t>
            </w:r>
            <w:proofErr w:type="spellEnd"/>
            <w:r>
              <w:t xml:space="preserve"> </w:t>
            </w:r>
            <w:proofErr w:type="spellStart"/>
            <w:r>
              <w:t>רב</w:t>
            </w:r>
            <w:proofErr w:type="spellEnd"/>
            <w:r>
              <w:t xml:space="preserve"> </w:t>
            </w:r>
            <w:proofErr w:type="spellStart"/>
            <w:r>
              <w:t>מאוד</w:t>
            </w:r>
            <w:proofErr w:type="spellEnd"/>
          </w:p>
        </w:tc>
      </w:tr>
      <w:tr w:rsidR="002C3C58" w:rsidTr="00D66746">
        <w:tc>
          <w:tcPr>
            <w:tcW w:w="2880" w:type="dxa"/>
          </w:tcPr>
          <w:p w:rsidR="002C3C58" w:rsidRDefault="002C3C58" w:rsidP="00712F0D">
            <w:r>
              <w:t>89:19 And they began again to be born those who looked like them, and followed after them.</w:t>
            </w:r>
          </w:p>
        </w:tc>
        <w:tc>
          <w:tcPr>
            <w:tcW w:w="2880" w:type="dxa"/>
          </w:tcPr>
          <w:p w:rsidR="002C3C58" w:rsidRDefault="002C3C58" w:rsidP="00712F0D">
            <w:proofErr w:type="spellStart"/>
            <w:r>
              <w:t>Ve-hitchilu</w:t>
            </w:r>
            <w:proofErr w:type="spellEnd"/>
            <w:r>
              <w:t xml:space="preserve"> </w:t>
            </w:r>
            <w:proofErr w:type="spellStart"/>
            <w:r>
              <w:t>shuv</w:t>
            </w:r>
            <w:proofErr w:type="spellEnd"/>
            <w:r>
              <w:t xml:space="preserve"> le-</w:t>
            </w:r>
            <w:proofErr w:type="spellStart"/>
            <w:r>
              <w:t>hivaled</w:t>
            </w:r>
            <w:proofErr w:type="spellEnd"/>
            <w:r>
              <w:t xml:space="preserve"> </w:t>
            </w:r>
            <w:proofErr w:type="spellStart"/>
            <w:r>
              <w:t>asher</w:t>
            </w:r>
            <w:proofErr w:type="spellEnd"/>
            <w:r>
              <w:t xml:space="preserve"> </w:t>
            </w:r>
            <w:proofErr w:type="spellStart"/>
            <w:r>
              <w:t>domeh</w:t>
            </w:r>
            <w:proofErr w:type="spellEnd"/>
            <w:r>
              <w:t xml:space="preserve"> </w:t>
            </w:r>
            <w:proofErr w:type="spellStart"/>
            <w:r>
              <w:t>lahem</w:t>
            </w:r>
            <w:proofErr w:type="spellEnd"/>
            <w:r>
              <w:t xml:space="preserve">, </w:t>
            </w:r>
            <w:proofErr w:type="spellStart"/>
            <w:r>
              <w:t>ve-holchim</w:t>
            </w:r>
            <w:proofErr w:type="spellEnd"/>
            <w:r>
              <w:t xml:space="preserve"> </w:t>
            </w:r>
            <w:proofErr w:type="spellStart"/>
            <w:r>
              <w:t>achareihem</w:t>
            </w:r>
            <w:proofErr w:type="spellEnd"/>
            <w:r>
              <w:t>.</w:t>
            </w:r>
          </w:p>
        </w:tc>
        <w:tc>
          <w:tcPr>
            <w:tcW w:w="2880" w:type="dxa"/>
          </w:tcPr>
          <w:p w:rsidR="002C3C58" w:rsidRDefault="002C3C58" w:rsidP="00712F0D">
            <w:proofErr w:type="spellStart"/>
            <w:r>
              <w:t>והחלו</w:t>
            </w:r>
            <w:proofErr w:type="spellEnd"/>
            <w:r>
              <w:t xml:space="preserve"> </w:t>
            </w:r>
            <w:proofErr w:type="spellStart"/>
            <w:r>
              <w:t>שוב</w:t>
            </w:r>
            <w:proofErr w:type="spellEnd"/>
            <w:r>
              <w:t xml:space="preserve"> </w:t>
            </w:r>
            <w:proofErr w:type="spellStart"/>
            <w:r>
              <w:t>להיוולד</w:t>
            </w:r>
            <w:proofErr w:type="spellEnd"/>
            <w:r>
              <w:t xml:space="preserve"> </w:t>
            </w:r>
            <w:proofErr w:type="spellStart"/>
            <w:r>
              <w:t>אשר</w:t>
            </w:r>
            <w:proofErr w:type="spellEnd"/>
            <w:r>
              <w:t xml:space="preserve"> </w:t>
            </w:r>
            <w:proofErr w:type="spellStart"/>
            <w:r>
              <w:t>דומה</w:t>
            </w:r>
            <w:proofErr w:type="spellEnd"/>
            <w:r>
              <w:t xml:space="preserve"> </w:t>
            </w:r>
            <w:proofErr w:type="spellStart"/>
            <w:r>
              <w:t>להם</w:t>
            </w:r>
            <w:proofErr w:type="spellEnd"/>
            <w:r>
              <w:t xml:space="preserve">, </w:t>
            </w:r>
            <w:proofErr w:type="spellStart"/>
            <w:r>
              <w:t>והולכים</w:t>
            </w:r>
            <w:proofErr w:type="spellEnd"/>
            <w:r>
              <w:t xml:space="preserve"> </w:t>
            </w:r>
            <w:proofErr w:type="spellStart"/>
            <w:r>
              <w:t>אחריהם</w:t>
            </w:r>
            <w:proofErr w:type="spellEnd"/>
          </w:p>
        </w:tc>
      </w:tr>
      <w:tr w:rsidR="002C3C58" w:rsidTr="00D66746">
        <w:tc>
          <w:tcPr>
            <w:tcW w:w="2880" w:type="dxa"/>
          </w:tcPr>
          <w:p w:rsidR="002C3C58" w:rsidRDefault="002C3C58" w:rsidP="00712F0D">
            <w:r>
              <w:t>89:20 And I saw in the vision how those who were born among the cattle were tearing one another and devouring one another.</w:t>
            </w:r>
          </w:p>
        </w:tc>
        <w:tc>
          <w:tcPr>
            <w:tcW w:w="2880" w:type="dxa"/>
          </w:tcPr>
          <w:p w:rsidR="002C3C58" w:rsidRDefault="002C3C58" w:rsidP="00712F0D">
            <w:proofErr w:type="spellStart"/>
            <w:r>
              <w:t>Ve-ra’iti</w:t>
            </w:r>
            <w:proofErr w:type="spellEnd"/>
            <w:r>
              <w:t xml:space="preserve"> </w:t>
            </w:r>
            <w:proofErr w:type="spellStart"/>
            <w:r>
              <w:t>ba-chazon</w:t>
            </w:r>
            <w:proofErr w:type="spellEnd"/>
            <w:r>
              <w:t xml:space="preserve"> </w:t>
            </w:r>
            <w:proofErr w:type="spellStart"/>
            <w:r>
              <w:t>eich</w:t>
            </w:r>
            <w:proofErr w:type="spellEnd"/>
            <w:r>
              <w:t xml:space="preserve"> ha-</w:t>
            </w:r>
            <w:proofErr w:type="spellStart"/>
            <w:r>
              <w:t>noladim</w:t>
            </w:r>
            <w:proofErr w:type="spellEnd"/>
            <w:r>
              <w:t xml:space="preserve"> </w:t>
            </w:r>
            <w:proofErr w:type="spellStart"/>
            <w:r>
              <w:t>bein</w:t>
            </w:r>
            <w:proofErr w:type="spellEnd"/>
            <w:r>
              <w:t xml:space="preserve"> ha-</w:t>
            </w:r>
            <w:proofErr w:type="spellStart"/>
            <w:r>
              <w:t>bakar</w:t>
            </w:r>
            <w:proofErr w:type="spellEnd"/>
            <w:r>
              <w:t xml:space="preserve"> </w:t>
            </w:r>
            <w:proofErr w:type="spellStart"/>
            <w:proofErr w:type="gramStart"/>
            <w:r>
              <w:t>kor‘</w:t>
            </w:r>
            <w:proofErr w:type="gramEnd"/>
            <w:r>
              <w:t>im</w:t>
            </w:r>
            <w:proofErr w:type="spellEnd"/>
            <w:r>
              <w:t xml:space="preserve"> </w:t>
            </w:r>
            <w:proofErr w:type="spellStart"/>
            <w:r>
              <w:t>ish</w:t>
            </w:r>
            <w:proofErr w:type="spellEnd"/>
            <w:r>
              <w:t xml:space="preserve"> et </w:t>
            </w:r>
            <w:proofErr w:type="spellStart"/>
            <w:r>
              <w:t>rei‘ehu</w:t>
            </w:r>
            <w:proofErr w:type="spellEnd"/>
            <w:r>
              <w:t xml:space="preserve"> </w:t>
            </w:r>
            <w:proofErr w:type="spellStart"/>
            <w:r>
              <w:t>ve-ochlim</w:t>
            </w:r>
            <w:proofErr w:type="spellEnd"/>
            <w:r>
              <w:t xml:space="preserve"> </w:t>
            </w:r>
            <w:proofErr w:type="spellStart"/>
            <w:r>
              <w:t>ish</w:t>
            </w:r>
            <w:proofErr w:type="spellEnd"/>
            <w:r>
              <w:t xml:space="preserve"> et </w:t>
            </w:r>
            <w:proofErr w:type="spellStart"/>
            <w:r>
              <w:t>rei‘ehu</w:t>
            </w:r>
            <w:proofErr w:type="spellEnd"/>
            <w:r>
              <w:t>.</w:t>
            </w:r>
          </w:p>
        </w:tc>
        <w:tc>
          <w:tcPr>
            <w:tcW w:w="2880" w:type="dxa"/>
          </w:tcPr>
          <w:p w:rsidR="002C3C58" w:rsidRDefault="002C3C58" w:rsidP="00712F0D">
            <w:proofErr w:type="spellStart"/>
            <w:r>
              <w:t>וראיתי</w:t>
            </w:r>
            <w:proofErr w:type="spellEnd"/>
            <w:r>
              <w:t xml:space="preserve"> </w:t>
            </w:r>
            <w:proofErr w:type="spellStart"/>
            <w:r>
              <w:t>בחזון</w:t>
            </w:r>
            <w:proofErr w:type="spellEnd"/>
            <w:r>
              <w:t xml:space="preserve"> </w:t>
            </w:r>
            <w:proofErr w:type="spellStart"/>
            <w:r>
              <w:t>איך</w:t>
            </w:r>
            <w:proofErr w:type="spellEnd"/>
            <w:r>
              <w:t xml:space="preserve"> </w:t>
            </w:r>
            <w:proofErr w:type="spellStart"/>
            <w:r>
              <w:t>הנולדים</w:t>
            </w:r>
            <w:proofErr w:type="spellEnd"/>
            <w:r>
              <w:t xml:space="preserve"> </w:t>
            </w:r>
            <w:proofErr w:type="spellStart"/>
            <w:r>
              <w:t>בין</w:t>
            </w:r>
            <w:proofErr w:type="spellEnd"/>
            <w:r>
              <w:t xml:space="preserve"> </w:t>
            </w:r>
            <w:proofErr w:type="spellStart"/>
            <w:r>
              <w:t>הבקר</w:t>
            </w:r>
            <w:proofErr w:type="spellEnd"/>
            <w:r>
              <w:t xml:space="preserve"> </w:t>
            </w:r>
            <w:proofErr w:type="spellStart"/>
            <w:r>
              <w:t>קורעים</w:t>
            </w:r>
            <w:proofErr w:type="spellEnd"/>
            <w:r>
              <w:t xml:space="preserve"> </w:t>
            </w:r>
            <w:proofErr w:type="spellStart"/>
            <w:r>
              <w:t>איש</w:t>
            </w:r>
            <w:proofErr w:type="spellEnd"/>
            <w:r>
              <w:t xml:space="preserve"> </w:t>
            </w:r>
            <w:proofErr w:type="spellStart"/>
            <w:r>
              <w:t>את</w:t>
            </w:r>
            <w:proofErr w:type="spellEnd"/>
            <w:r>
              <w:t xml:space="preserve"> </w:t>
            </w:r>
            <w:proofErr w:type="spellStart"/>
            <w:r>
              <w:t>רעהו</w:t>
            </w:r>
            <w:proofErr w:type="spellEnd"/>
            <w:r>
              <w:t xml:space="preserve"> </w:t>
            </w:r>
            <w:proofErr w:type="spellStart"/>
            <w:r>
              <w:t>ואוכלים</w:t>
            </w:r>
            <w:proofErr w:type="spellEnd"/>
            <w:r>
              <w:t xml:space="preserve"> </w:t>
            </w:r>
            <w:proofErr w:type="spellStart"/>
            <w:r>
              <w:t>איש</w:t>
            </w:r>
            <w:proofErr w:type="spellEnd"/>
            <w:r>
              <w:t xml:space="preserve"> </w:t>
            </w:r>
            <w:proofErr w:type="spellStart"/>
            <w:r>
              <w:t>את</w:t>
            </w:r>
            <w:proofErr w:type="spellEnd"/>
            <w:r>
              <w:t xml:space="preserve"> </w:t>
            </w:r>
            <w:proofErr w:type="spellStart"/>
            <w:r>
              <w:t>רעהו</w:t>
            </w:r>
            <w:proofErr w:type="spellEnd"/>
          </w:p>
        </w:tc>
      </w:tr>
      <w:tr w:rsidR="002C3C58" w:rsidTr="00D66746">
        <w:tc>
          <w:tcPr>
            <w:tcW w:w="2880" w:type="dxa"/>
          </w:tcPr>
          <w:p w:rsidR="002C3C58" w:rsidRDefault="002C3C58" w:rsidP="00712F0D">
            <w:r>
              <w:t>89:21 And again I saw in the vision, and I raised my eyes to heaven, and I saw the messengers descending from heaven and calling aloud, ‘Let the earth be prepared.’</w:t>
            </w:r>
          </w:p>
        </w:tc>
        <w:tc>
          <w:tcPr>
            <w:tcW w:w="2880" w:type="dxa"/>
          </w:tcPr>
          <w:p w:rsidR="002C3C58" w:rsidRDefault="002C3C58" w:rsidP="00712F0D">
            <w:proofErr w:type="spellStart"/>
            <w:r>
              <w:t>Ve-shuv</w:t>
            </w:r>
            <w:proofErr w:type="spellEnd"/>
            <w:r>
              <w:t xml:space="preserve"> </w:t>
            </w:r>
            <w:proofErr w:type="spellStart"/>
            <w:r>
              <w:t>ra’iti</w:t>
            </w:r>
            <w:proofErr w:type="spellEnd"/>
            <w:r>
              <w:t xml:space="preserve"> </w:t>
            </w:r>
            <w:proofErr w:type="spellStart"/>
            <w:r>
              <w:t>ba-chazon</w:t>
            </w:r>
            <w:proofErr w:type="spellEnd"/>
            <w:r>
              <w:t xml:space="preserve">, </w:t>
            </w:r>
            <w:proofErr w:type="spellStart"/>
            <w:r>
              <w:t>ve-nasati</w:t>
            </w:r>
            <w:proofErr w:type="spellEnd"/>
            <w:r>
              <w:t xml:space="preserve"> </w:t>
            </w:r>
            <w:proofErr w:type="spellStart"/>
            <w:r>
              <w:t>einai</w:t>
            </w:r>
            <w:proofErr w:type="spellEnd"/>
            <w:r>
              <w:t xml:space="preserve"> la-</w:t>
            </w:r>
            <w:proofErr w:type="spellStart"/>
            <w:r>
              <w:t>shamayim</w:t>
            </w:r>
            <w:proofErr w:type="spellEnd"/>
            <w:r>
              <w:t xml:space="preserve">, </w:t>
            </w:r>
            <w:proofErr w:type="spellStart"/>
            <w:r>
              <w:t>ve-ra’iti</w:t>
            </w:r>
            <w:proofErr w:type="spellEnd"/>
            <w:r>
              <w:t xml:space="preserve"> </w:t>
            </w:r>
            <w:proofErr w:type="spellStart"/>
            <w:r>
              <w:t>mal’akhim</w:t>
            </w:r>
            <w:proofErr w:type="spellEnd"/>
            <w:r>
              <w:t xml:space="preserve"> </w:t>
            </w:r>
            <w:proofErr w:type="spellStart"/>
            <w:r>
              <w:t>yordim</w:t>
            </w:r>
            <w:proofErr w:type="spellEnd"/>
            <w:r>
              <w:t xml:space="preserve"> min ha-</w:t>
            </w:r>
            <w:proofErr w:type="spellStart"/>
            <w:r>
              <w:t>shamayim</w:t>
            </w:r>
            <w:proofErr w:type="spellEnd"/>
            <w:r>
              <w:t xml:space="preserve"> </w:t>
            </w:r>
            <w:proofErr w:type="spellStart"/>
            <w:r>
              <w:t>ve-kor’im</w:t>
            </w:r>
            <w:proofErr w:type="spellEnd"/>
            <w:r>
              <w:t xml:space="preserve"> be-</w:t>
            </w:r>
            <w:proofErr w:type="spellStart"/>
            <w:r>
              <w:t>kol</w:t>
            </w:r>
            <w:proofErr w:type="spellEnd"/>
            <w:r>
              <w:t xml:space="preserve"> </w:t>
            </w:r>
            <w:proofErr w:type="spellStart"/>
            <w:r>
              <w:t>gadol</w:t>
            </w:r>
            <w:proofErr w:type="spellEnd"/>
            <w:r>
              <w:t>, ‘</w:t>
            </w:r>
            <w:proofErr w:type="spellStart"/>
            <w:r>
              <w:t>Tikon</w:t>
            </w:r>
            <w:proofErr w:type="spellEnd"/>
            <w:r>
              <w:t xml:space="preserve"> ha-</w:t>
            </w:r>
            <w:proofErr w:type="spellStart"/>
            <w:r>
              <w:t>aretz</w:t>
            </w:r>
            <w:proofErr w:type="spellEnd"/>
            <w:r>
              <w:t>!’</w:t>
            </w:r>
          </w:p>
        </w:tc>
        <w:tc>
          <w:tcPr>
            <w:tcW w:w="2880" w:type="dxa"/>
          </w:tcPr>
          <w:p w:rsidR="002C3C58" w:rsidRDefault="002C3C58" w:rsidP="00712F0D">
            <w:proofErr w:type="spellStart"/>
            <w:r>
              <w:t>ושוב</w:t>
            </w:r>
            <w:proofErr w:type="spellEnd"/>
            <w:r>
              <w:t xml:space="preserve"> </w:t>
            </w:r>
            <w:proofErr w:type="spellStart"/>
            <w:r>
              <w:t>ראיתי</w:t>
            </w:r>
            <w:proofErr w:type="spellEnd"/>
            <w:r>
              <w:t xml:space="preserve"> </w:t>
            </w:r>
            <w:proofErr w:type="spellStart"/>
            <w:r>
              <w:t>בחזון</w:t>
            </w:r>
            <w:proofErr w:type="spellEnd"/>
            <w:r>
              <w:t xml:space="preserve">, </w:t>
            </w:r>
            <w:proofErr w:type="spellStart"/>
            <w:r>
              <w:t>ונשאתי</w:t>
            </w:r>
            <w:proofErr w:type="spellEnd"/>
            <w:r>
              <w:t xml:space="preserve"> </w:t>
            </w:r>
            <w:proofErr w:type="spellStart"/>
            <w:r>
              <w:t>עיני</w:t>
            </w:r>
            <w:proofErr w:type="spellEnd"/>
            <w:r>
              <w:t xml:space="preserve"> </w:t>
            </w:r>
            <w:proofErr w:type="spellStart"/>
            <w:r>
              <w:t>לשמים</w:t>
            </w:r>
            <w:proofErr w:type="spellEnd"/>
            <w:r>
              <w:t xml:space="preserve">, </w:t>
            </w:r>
            <w:proofErr w:type="spellStart"/>
            <w:r>
              <w:t>וראיתי</w:t>
            </w:r>
            <w:proofErr w:type="spellEnd"/>
            <w:r>
              <w:t xml:space="preserve"> </w:t>
            </w:r>
            <w:proofErr w:type="spellStart"/>
            <w:r>
              <w:t>מלאכים</w:t>
            </w:r>
            <w:proofErr w:type="spellEnd"/>
            <w:r>
              <w:t xml:space="preserve"> </w:t>
            </w:r>
            <w:proofErr w:type="spellStart"/>
            <w:r>
              <w:t>יורדים</w:t>
            </w:r>
            <w:proofErr w:type="spellEnd"/>
            <w:r>
              <w:t xml:space="preserve"> </w:t>
            </w:r>
            <w:proofErr w:type="spellStart"/>
            <w:r>
              <w:t>מן</w:t>
            </w:r>
            <w:proofErr w:type="spellEnd"/>
            <w:r>
              <w:t xml:space="preserve"> </w:t>
            </w:r>
            <w:proofErr w:type="spellStart"/>
            <w:r>
              <w:t>השמים</w:t>
            </w:r>
            <w:proofErr w:type="spellEnd"/>
            <w:r>
              <w:t xml:space="preserve"> </w:t>
            </w:r>
            <w:proofErr w:type="spellStart"/>
            <w:r>
              <w:t>וקוראים</w:t>
            </w:r>
            <w:proofErr w:type="spellEnd"/>
            <w:r>
              <w:t xml:space="preserve"> </w:t>
            </w:r>
            <w:proofErr w:type="spellStart"/>
            <w:r>
              <w:t>בקול</w:t>
            </w:r>
            <w:proofErr w:type="spellEnd"/>
            <w:r>
              <w:t xml:space="preserve"> </w:t>
            </w:r>
            <w:proofErr w:type="spellStart"/>
            <w:r>
              <w:t>גדול</w:t>
            </w:r>
            <w:proofErr w:type="spellEnd"/>
            <w:r>
              <w:t xml:space="preserve">, </w:t>
            </w:r>
            <w:proofErr w:type="spellStart"/>
            <w:r>
              <w:t>תיכון</w:t>
            </w:r>
            <w:proofErr w:type="spellEnd"/>
            <w:r>
              <w:t xml:space="preserve"> </w:t>
            </w:r>
            <w:proofErr w:type="spellStart"/>
            <w:r>
              <w:t>הארץ</w:t>
            </w:r>
            <w:proofErr w:type="spellEnd"/>
          </w:p>
        </w:tc>
      </w:tr>
      <w:tr w:rsidR="002C3C58" w:rsidTr="00D66746">
        <w:tc>
          <w:tcPr>
            <w:tcW w:w="2880" w:type="dxa"/>
          </w:tcPr>
          <w:p w:rsidR="002C3C58" w:rsidRDefault="002C3C58" w:rsidP="00712F0D">
            <w:r>
              <w:t>89:22 And I saw another generation of white cattle, and they became like lions and tigers and wild boars.</w:t>
            </w:r>
          </w:p>
        </w:tc>
        <w:tc>
          <w:tcPr>
            <w:tcW w:w="2880" w:type="dxa"/>
          </w:tcPr>
          <w:p w:rsidR="002C3C58" w:rsidRDefault="002C3C58" w:rsidP="00712F0D">
            <w:proofErr w:type="spellStart"/>
            <w:r>
              <w:t>Ve-ra’iti</w:t>
            </w:r>
            <w:proofErr w:type="spellEnd"/>
            <w:r>
              <w:t xml:space="preserve"> </w:t>
            </w:r>
            <w:proofErr w:type="spellStart"/>
            <w:r>
              <w:t>dor</w:t>
            </w:r>
            <w:proofErr w:type="spellEnd"/>
            <w:r>
              <w:t xml:space="preserve"> </w:t>
            </w:r>
            <w:proofErr w:type="spellStart"/>
            <w:r>
              <w:t>acher</w:t>
            </w:r>
            <w:proofErr w:type="spellEnd"/>
            <w:r>
              <w:t xml:space="preserve"> </w:t>
            </w:r>
            <w:proofErr w:type="spellStart"/>
            <w:r>
              <w:t>shel</w:t>
            </w:r>
            <w:proofErr w:type="spellEnd"/>
            <w:r>
              <w:t xml:space="preserve"> </w:t>
            </w:r>
            <w:proofErr w:type="spellStart"/>
            <w:r>
              <w:t>bakar</w:t>
            </w:r>
            <w:proofErr w:type="spellEnd"/>
            <w:r>
              <w:t xml:space="preserve"> </w:t>
            </w:r>
            <w:proofErr w:type="spellStart"/>
            <w:r>
              <w:t>levan</w:t>
            </w:r>
            <w:proofErr w:type="spellEnd"/>
            <w:r>
              <w:t xml:space="preserve">, </w:t>
            </w:r>
            <w:proofErr w:type="spellStart"/>
            <w:r>
              <w:t>ve-nasu</w:t>
            </w:r>
            <w:proofErr w:type="spellEnd"/>
            <w:r>
              <w:t xml:space="preserve"> </w:t>
            </w:r>
            <w:proofErr w:type="spellStart"/>
            <w:r>
              <w:t>ke-aryot</w:t>
            </w:r>
            <w:proofErr w:type="spellEnd"/>
            <w:r>
              <w:t xml:space="preserve"> </w:t>
            </w:r>
            <w:proofErr w:type="spellStart"/>
            <w:r>
              <w:t>ve-namir</w:t>
            </w:r>
            <w:proofErr w:type="spellEnd"/>
            <w:r>
              <w:t xml:space="preserve"> </w:t>
            </w:r>
            <w:proofErr w:type="spellStart"/>
            <w:r>
              <w:t>ve-chazir</w:t>
            </w:r>
            <w:proofErr w:type="spellEnd"/>
            <w:r>
              <w:t xml:space="preserve"> </w:t>
            </w:r>
            <w:proofErr w:type="spellStart"/>
            <w:r>
              <w:t>yaar</w:t>
            </w:r>
            <w:proofErr w:type="spellEnd"/>
            <w:r>
              <w:t>.</w:t>
            </w:r>
          </w:p>
        </w:tc>
        <w:tc>
          <w:tcPr>
            <w:tcW w:w="2880" w:type="dxa"/>
          </w:tcPr>
          <w:p w:rsidR="002C3C58" w:rsidRDefault="002C3C58" w:rsidP="00712F0D">
            <w:proofErr w:type="spellStart"/>
            <w:r>
              <w:t>וראיתי</w:t>
            </w:r>
            <w:proofErr w:type="spellEnd"/>
            <w:r>
              <w:t xml:space="preserve"> </w:t>
            </w:r>
            <w:proofErr w:type="spellStart"/>
            <w:r>
              <w:t>דור</w:t>
            </w:r>
            <w:proofErr w:type="spellEnd"/>
            <w:r>
              <w:t xml:space="preserve"> </w:t>
            </w:r>
            <w:proofErr w:type="spellStart"/>
            <w:r>
              <w:t>אחר</w:t>
            </w:r>
            <w:proofErr w:type="spellEnd"/>
            <w:r>
              <w:t xml:space="preserve"> </w:t>
            </w:r>
            <w:proofErr w:type="spellStart"/>
            <w:r>
              <w:t>של</w:t>
            </w:r>
            <w:proofErr w:type="spellEnd"/>
            <w:r>
              <w:t xml:space="preserve"> </w:t>
            </w:r>
            <w:proofErr w:type="spellStart"/>
            <w:r>
              <w:t>בקר</w:t>
            </w:r>
            <w:proofErr w:type="spellEnd"/>
            <w:r>
              <w:t xml:space="preserve"> </w:t>
            </w:r>
            <w:proofErr w:type="spellStart"/>
            <w:r>
              <w:t>לבן</w:t>
            </w:r>
            <w:proofErr w:type="spellEnd"/>
            <w:r>
              <w:t xml:space="preserve">, </w:t>
            </w:r>
            <w:proofErr w:type="spellStart"/>
            <w:r>
              <w:t>ונהיו</w:t>
            </w:r>
            <w:proofErr w:type="spellEnd"/>
            <w:r>
              <w:t xml:space="preserve"> </w:t>
            </w:r>
            <w:proofErr w:type="spellStart"/>
            <w:r>
              <w:t>כאריות</w:t>
            </w:r>
            <w:proofErr w:type="spellEnd"/>
            <w:r>
              <w:t xml:space="preserve"> </w:t>
            </w:r>
            <w:proofErr w:type="spellStart"/>
            <w:r>
              <w:t>ונמרים</w:t>
            </w:r>
            <w:proofErr w:type="spellEnd"/>
            <w:r>
              <w:t xml:space="preserve"> </w:t>
            </w:r>
            <w:proofErr w:type="spellStart"/>
            <w:r>
              <w:t>וחזיר</w:t>
            </w:r>
            <w:proofErr w:type="spellEnd"/>
            <w:r>
              <w:t xml:space="preserve"> </w:t>
            </w:r>
            <w:proofErr w:type="spellStart"/>
            <w:r>
              <w:t>יער</w:t>
            </w:r>
            <w:proofErr w:type="spellEnd"/>
          </w:p>
        </w:tc>
      </w:tr>
      <w:tr w:rsidR="002C3C58" w:rsidTr="00D66746">
        <w:tc>
          <w:tcPr>
            <w:tcW w:w="2880" w:type="dxa"/>
          </w:tcPr>
          <w:p w:rsidR="002C3C58" w:rsidRDefault="002C3C58" w:rsidP="00712F0D">
            <w:r>
              <w:t>89:23 And they began to strike down those born among the cattle and to devour them.</w:t>
            </w:r>
          </w:p>
        </w:tc>
        <w:tc>
          <w:tcPr>
            <w:tcW w:w="2880" w:type="dxa"/>
          </w:tcPr>
          <w:p w:rsidR="002C3C58" w:rsidRDefault="002C3C58" w:rsidP="00712F0D">
            <w:proofErr w:type="spellStart"/>
            <w:r>
              <w:t>Ve-hitchilu</w:t>
            </w:r>
            <w:proofErr w:type="spellEnd"/>
            <w:r>
              <w:t xml:space="preserve"> le-</w:t>
            </w:r>
            <w:proofErr w:type="spellStart"/>
            <w:r>
              <w:t>hachot</w:t>
            </w:r>
            <w:proofErr w:type="spellEnd"/>
            <w:r>
              <w:t xml:space="preserve"> et ha-</w:t>
            </w:r>
            <w:proofErr w:type="spellStart"/>
            <w:r>
              <w:t>noladim</w:t>
            </w:r>
            <w:proofErr w:type="spellEnd"/>
            <w:r>
              <w:t xml:space="preserve"> </w:t>
            </w:r>
            <w:proofErr w:type="spellStart"/>
            <w:r>
              <w:t>bein</w:t>
            </w:r>
            <w:proofErr w:type="spellEnd"/>
            <w:r>
              <w:t xml:space="preserve"> ha-</w:t>
            </w:r>
            <w:proofErr w:type="spellStart"/>
            <w:r>
              <w:t>bakar</w:t>
            </w:r>
            <w:proofErr w:type="spellEnd"/>
            <w:r>
              <w:t xml:space="preserve"> u-</w:t>
            </w:r>
            <w:proofErr w:type="spellStart"/>
            <w:r>
              <w:t>le’echol</w:t>
            </w:r>
            <w:proofErr w:type="spellEnd"/>
            <w:r>
              <w:t xml:space="preserve"> </w:t>
            </w:r>
            <w:proofErr w:type="spellStart"/>
            <w:r>
              <w:t>otam</w:t>
            </w:r>
            <w:proofErr w:type="spellEnd"/>
            <w:r>
              <w:t>.</w:t>
            </w:r>
          </w:p>
        </w:tc>
        <w:tc>
          <w:tcPr>
            <w:tcW w:w="2880" w:type="dxa"/>
          </w:tcPr>
          <w:p w:rsidR="002C3C58" w:rsidRDefault="002C3C58" w:rsidP="00712F0D">
            <w:proofErr w:type="spellStart"/>
            <w:r>
              <w:t>והחלו</w:t>
            </w:r>
            <w:proofErr w:type="spellEnd"/>
            <w:r>
              <w:t xml:space="preserve"> </w:t>
            </w:r>
            <w:proofErr w:type="spellStart"/>
            <w:r>
              <w:t>להכות</w:t>
            </w:r>
            <w:proofErr w:type="spellEnd"/>
            <w:r>
              <w:t xml:space="preserve"> </w:t>
            </w:r>
            <w:proofErr w:type="spellStart"/>
            <w:r>
              <w:t>את</w:t>
            </w:r>
            <w:proofErr w:type="spellEnd"/>
            <w:r>
              <w:t xml:space="preserve"> </w:t>
            </w:r>
            <w:proofErr w:type="spellStart"/>
            <w:r>
              <w:t>הנולדים</w:t>
            </w:r>
            <w:proofErr w:type="spellEnd"/>
            <w:r>
              <w:t xml:space="preserve"> </w:t>
            </w:r>
            <w:proofErr w:type="spellStart"/>
            <w:r>
              <w:t>בין</w:t>
            </w:r>
            <w:proofErr w:type="spellEnd"/>
            <w:r>
              <w:t xml:space="preserve"> </w:t>
            </w:r>
            <w:proofErr w:type="spellStart"/>
            <w:r>
              <w:t>הבקר</w:t>
            </w:r>
            <w:proofErr w:type="spellEnd"/>
            <w:r>
              <w:t xml:space="preserve"> </w:t>
            </w:r>
            <w:proofErr w:type="spellStart"/>
            <w:r>
              <w:t>ולאכול</w:t>
            </w:r>
            <w:proofErr w:type="spellEnd"/>
            <w:r>
              <w:t xml:space="preserve"> </w:t>
            </w:r>
            <w:proofErr w:type="spellStart"/>
            <w:r>
              <w:t>אותם</w:t>
            </w:r>
            <w:proofErr w:type="spellEnd"/>
          </w:p>
        </w:tc>
      </w:tr>
      <w:tr w:rsidR="002C3C58" w:rsidTr="00D66746">
        <w:tc>
          <w:tcPr>
            <w:tcW w:w="2880" w:type="dxa"/>
          </w:tcPr>
          <w:p w:rsidR="002C3C58" w:rsidRDefault="002C3C58" w:rsidP="00712F0D">
            <w:r>
              <w:t>89:24 And again I saw in the vision, and I looked toward the heaven and saw beings descending from heaven, and they were the same white ones.</w:t>
            </w:r>
          </w:p>
        </w:tc>
        <w:tc>
          <w:tcPr>
            <w:tcW w:w="2880" w:type="dxa"/>
          </w:tcPr>
          <w:p w:rsidR="002C3C58" w:rsidRDefault="002C3C58" w:rsidP="00712F0D">
            <w:proofErr w:type="spellStart"/>
            <w:r>
              <w:t>Ve-shuv</w:t>
            </w:r>
            <w:proofErr w:type="spellEnd"/>
            <w:r>
              <w:t xml:space="preserve"> </w:t>
            </w:r>
            <w:proofErr w:type="spellStart"/>
            <w:r>
              <w:t>ra’iti</w:t>
            </w:r>
            <w:proofErr w:type="spellEnd"/>
            <w:r>
              <w:t xml:space="preserve"> </w:t>
            </w:r>
            <w:proofErr w:type="spellStart"/>
            <w:r>
              <w:t>ba-chazon</w:t>
            </w:r>
            <w:proofErr w:type="spellEnd"/>
            <w:r>
              <w:t xml:space="preserve">, </w:t>
            </w:r>
            <w:proofErr w:type="spellStart"/>
            <w:r>
              <w:t>ve-nasati</w:t>
            </w:r>
            <w:proofErr w:type="spellEnd"/>
            <w:r>
              <w:t xml:space="preserve"> </w:t>
            </w:r>
            <w:proofErr w:type="spellStart"/>
            <w:r>
              <w:t>einai</w:t>
            </w:r>
            <w:proofErr w:type="spellEnd"/>
            <w:r>
              <w:t xml:space="preserve"> la-</w:t>
            </w:r>
            <w:proofErr w:type="spellStart"/>
            <w:r>
              <w:t>shamayim</w:t>
            </w:r>
            <w:proofErr w:type="spellEnd"/>
            <w:r>
              <w:t xml:space="preserve">, </w:t>
            </w:r>
            <w:proofErr w:type="spellStart"/>
            <w:r>
              <w:t>ve-hineh</w:t>
            </w:r>
            <w:proofErr w:type="spellEnd"/>
            <w:r>
              <w:t xml:space="preserve"> </w:t>
            </w:r>
            <w:proofErr w:type="spellStart"/>
            <w:r>
              <w:t>yordim</w:t>
            </w:r>
            <w:proofErr w:type="spellEnd"/>
            <w:r>
              <w:t xml:space="preserve"> me-ha-</w:t>
            </w:r>
            <w:proofErr w:type="spellStart"/>
            <w:r>
              <w:t>shamayim</w:t>
            </w:r>
            <w:proofErr w:type="spellEnd"/>
            <w:r>
              <w:t xml:space="preserve"> </w:t>
            </w:r>
            <w:proofErr w:type="spellStart"/>
            <w:r>
              <w:t>d’muyim</w:t>
            </w:r>
            <w:proofErr w:type="spellEnd"/>
            <w:r>
              <w:t xml:space="preserve"> </w:t>
            </w:r>
            <w:proofErr w:type="spellStart"/>
            <w:r>
              <w:t>ke</w:t>
            </w:r>
            <w:proofErr w:type="spellEnd"/>
            <w:r>
              <w:t>-ha-</w:t>
            </w:r>
            <w:proofErr w:type="spellStart"/>
            <w:r>
              <w:t>levanim</w:t>
            </w:r>
            <w:proofErr w:type="spellEnd"/>
            <w:r>
              <w:t xml:space="preserve"> ha-hem.</w:t>
            </w:r>
          </w:p>
        </w:tc>
        <w:tc>
          <w:tcPr>
            <w:tcW w:w="2880" w:type="dxa"/>
          </w:tcPr>
          <w:p w:rsidR="002C3C58" w:rsidRDefault="002C3C58" w:rsidP="00712F0D">
            <w:proofErr w:type="spellStart"/>
            <w:r>
              <w:t>ושוב</w:t>
            </w:r>
            <w:proofErr w:type="spellEnd"/>
            <w:r>
              <w:t xml:space="preserve"> </w:t>
            </w:r>
            <w:proofErr w:type="spellStart"/>
            <w:r>
              <w:t>ראיתי</w:t>
            </w:r>
            <w:proofErr w:type="spellEnd"/>
            <w:r>
              <w:t xml:space="preserve"> </w:t>
            </w:r>
            <w:proofErr w:type="spellStart"/>
            <w:r>
              <w:t>בחזון</w:t>
            </w:r>
            <w:proofErr w:type="spellEnd"/>
            <w:r>
              <w:t xml:space="preserve">, </w:t>
            </w:r>
            <w:proofErr w:type="spellStart"/>
            <w:r>
              <w:t>ונשאתי</w:t>
            </w:r>
            <w:proofErr w:type="spellEnd"/>
            <w:r>
              <w:t xml:space="preserve"> </w:t>
            </w:r>
            <w:proofErr w:type="spellStart"/>
            <w:r>
              <w:t>עיני</w:t>
            </w:r>
            <w:proofErr w:type="spellEnd"/>
            <w:r>
              <w:t xml:space="preserve"> </w:t>
            </w:r>
            <w:proofErr w:type="spellStart"/>
            <w:r>
              <w:t>לשמים</w:t>
            </w:r>
            <w:proofErr w:type="spellEnd"/>
            <w:r>
              <w:t xml:space="preserve">, </w:t>
            </w:r>
            <w:proofErr w:type="spellStart"/>
            <w:r>
              <w:t>והנה</w:t>
            </w:r>
            <w:proofErr w:type="spellEnd"/>
            <w:r>
              <w:t xml:space="preserve"> </w:t>
            </w:r>
            <w:proofErr w:type="spellStart"/>
            <w:r>
              <w:t>יורדים</w:t>
            </w:r>
            <w:proofErr w:type="spellEnd"/>
            <w:r>
              <w:t xml:space="preserve"> </w:t>
            </w:r>
            <w:proofErr w:type="spellStart"/>
            <w:r>
              <w:t>מהשמים</w:t>
            </w:r>
            <w:proofErr w:type="spellEnd"/>
            <w:r>
              <w:t xml:space="preserve"> </w:t>
            </w:r>
            <w:proofErr w:type="spellStart"/>
            <w:r>
              <w:t>דמוים</w:t>
            </w:r>
            <w:proofErr w:type="spellEnd"/>
            <w:r>
              <w:t xml:space="preserve"> </w:t>
            </w:r>
            <w:proofErr w:type="spellStart"/>
            <w:r>
              <w:t>כלבנים</w:t>
            </w:r>
            <w:proofErr w:type="spellEnd"/>
            <w:r>
              <w:t xml:space="preserve"> </w:t>
            </w:r>
            <w:proofErr w:type="spellStart"/>
            <w:r>
              <w:t>ההם</w:t>
            </w:r>
            <w:proofErr w:type="spellEnd"/>
          </w:p>
        </w:tc>
      </w:tr>
      <w:tr w:rsidR="002C3C58" w:rsidTr="00D66746">
        <w:tc>
          <w:tcPr>
            <w:tcW w:w="2880" w:type="dxa"/>
          </w:tcPr>
          <w:p w:rsidR="002C3C58" w:rsidRDefault="002C3C58" w:rsidP="00712F0D">
            <w:r>
              <w:t xml:space="preserve">89:25 And they took a sword and gave it to those that had been born among the white cattle, and they took the sword and struck </w:t>
            </w:r>
            <w:r>
              <w:lastRenderedPageBreak/>
              <w:t>down the beasts of the earth.</w:t>
            </w:r>
          </w:p>
        </w:tc>
        <w:tc>
          <w:tcPr>
            <w:tcW w:w="2880" w:type="dxa"/>
          </w:tcPr>
          <w:p w:rsidR="002C3C58" w:rsidRDefault="002C3C58" w:rsidP="00712F0D">
            <w:proofErr w:type="spellStart"/>
            <w:r>
              <w:lastRenderedPageBreak/>
              <w:t>Ve-lakchu</w:t>
            </w:r>
            <w:proofErr w:type="spellEnd"/>
            <w:r>
              <w:t xml:space="preserve"> </w:t>
            </w:r>
            <w:proofErr w:type="spellStart"/>
            <w:r>
              <w:t>cherev</w:t>
            </w:r>
            <w:proofErr w:type="spellEnd"/>
            <w:r>
              <w:t xml:space="preserve"> </w:t>
            </w:r>
            <w:proofErr w:type="spellStart"/>
            <w:r>
              <w:t>ve-natnu</w:t>
            </w:r>
            <w:proofErr w:type="spellEnd"/>
            <w:r>
              <w:t xml:space="preserve"> </w:t>
            </w:r>
            <w:proofErr w:type="spellStart"/>
            <w:r>
              <w:t>otah</w:t>
            </w:r>
            <w:proofErr w:type="spellEnd"/>
            <w:r>
              <w:t xml:space="preserve"> le-</w:t>
            </w:r>
            <w:proofErr w:type="spellStart"/>
            <w:r>
              <w:t>noladim</w:t>
            </w:r>
            <w:proofErr w:type="spellEnd"/>
            <w:r>
              <w:t xml:space="preserve"> </w:t>
            </w:r>
            <w:proofErr w:type="spellStart"/>
            <w:r>
              <w:t>bein</w:t>
            </w:r>
            <w:proofErr w:type="spellEnd"/>
            <w:r>
              <w:t xml:space="preserve"> ha-</w:t>
            </w:r>
            <w:proofErr w:type="spellStart"/>
            <w:r>
              <w:t>bakar</w:t>
            </w:r>
            <w:proofErr w:type="spellEnd"/>
            <w:r>
              <w:t xml:space="preserve"> ha-</w:t>
            </w:r>
            <w:proofErr w:type="spellStart"/>
            <w:r>
              <w:t>levanim</w:t>
            </w:r>
            <w:proofErr w:type="spellEnd"/>
            <w:r>
              <w:t xml:space="preserve">, </w:t>
            </w:r>
            <w:proofErr w:type="spellStart"/>
            <w:r>
              <w:t>ve-lakchu</w:t>
            </w:r>
            <w:proofErr w:type="spellEnd"/>
            <w:r>
              <w:t xml:space="preserve"> et ha-</w:t>
            </w:r>
            <w:proofErr w:type="spellStart"/>
            <w:r>
              <w:t>cherev</w:t>
            </w:r>
            <w:proofErr w:type="spellEnd"/>
            <w:r>
              <w:t xml:space="preserve"> </w:t>
            </w:r>
            <w:proofErr w:type="spellStart"/>
            <w:r>
              <w:t>ve-hiku</w:t>
            </w:r>
            <w:proofErr w:type="spellEnd"/>
            <w:r>
              <w:t xml:space="preserve"> et </w:t>
            </w:r>
            <w:proofErr w:type="spellStart"/>
            <w:r>
              <w:t>chayot</w:t>
            </w:r>
            <w:proofErr w:type="spellEnd"/>
            <w:r>
              <w:t xml:space="preserve"> ha-</w:t>
            </w:r>
            <w:proofErr w:type="spellStart"/>
            <w:r>
              <w:t>aretz</w:t>
            </w:r>
            <w:proofErr w:type="spellEnd"/>
            <w:r>
              <w:t>.</w:t>
            </w:r>
          </w:p>
        </w:tc>
        <w:tc>
          <w:tcPr>
            <w:tcW w:w="2880" w:type="dxa"/>
          </w:tcPr>
          <w:p w:rsidR="002C3C58" w:rsidRDefault="002C3C58" w:rsidP="00712F0D">
            <w:proofErr w:type="spellStart"/>
            <w:r>
              <w:t>ולקחו</w:t>
            </w:r>
            <w:proofErr w:type="spellEnd"/>
            <w:r>
              <w:t xml:space="preserve"> </w:t>
            </w:r>
            <w:proofErr w:type="spellStart"/>
            <w:r>
              <w:t>חרב</w:t>
            </w:r>
            <w:proofErr w:type="spellEnd"/>
            <w:r>
              <w:t xml:space="preserve"> </w:t>
            </w:r>
            <w:proofErr w:type="spellStart"/>
            <w:r>
              <w:t>ונתנו</w:t>
            </w:r>
            <w:proofErr w:type="spellEnd"/>
            <w:r>
              <w:t xml:space="preserve"> </w:t>
            </w:r>
            <w:proofErr w:type="spellStart"/>
            <w:r>
              <w:t>אותה</w:t>
            </w:r>
            <w:proofErr w:type="spellEnd"/>
            <w:r>
              <w:t xml:space="preserve"> </w:t>
            </w:r>
            <w:proofErr w:type="spellStart"/>
            <w:r>
              <w:t>לנולדים</w:t>
            </w:r>
            <w:proofErr w:type="spellEnd"/>
            <w:r>
              <w:t xml:space="preserve"> </w:t>
            </w:r>
            <w:proofErr w:type="spellStart"/>
            <w:r>
              <w:t>בין</w:t>
            </w:r>
            <w:proofErr w:type="spellEnd"/>
            <w:r>
              <w:t xml:space="preserve"> </w:t>
            </w:r>
            <w:proofErr w:type="spellStart"/>
            <w:r>
              <w:t>הבקר</w:t>
            </w:r>
            <w:proofErr w:type="spellEnd"/>
            <w:r>
              <w:t xml:space="preserve"> </w:t>
            </w:r>
            <w:proofErr w:type="spellStart"/>
            <w:r>
              <w:t>הלבנים</w:t>
            </w:r>
            <w:proofErr w:type="spellEnd"/>
            <w:r>
              <w:t xml:space="preserve">, </w:t>
            </w:r>
            <w:proofErr w:type="spellStart"/>
            <w:r>
              <w:t>ולקחו</w:t>
            </w:r>
            <w:proofErr w:type="spellEnd"/>
            <w:r>
              <w:t xml:space="preserve"> </w:t>
            </w:r>
            <w:proofErr w:type="spellStart"/>
            <w:r>
              <w:t>את</w:t>
            </w:r>
            <w:proofErr w:type="spellEnd"/>
            <w:r>
              <w:t xml:space="preserve"> </w:t>
            </w:r>
            <w:proofErr w:type="spellStart"/>
            <w:r>
              <w:t>החרב</w:t>
            </w:r>
            <w:proofErr w:type="spellEnd"/>
            <w:r>
              <w:t xml:space="preserve"> </w:t>
            </w:r>
            <w:proofErr w:type="spellStart"/>
            <w:r>
              <w:t>והכו</w:t>
            </w:r>
            <w:proofErr w:type="spellEnd"/>
            <w:r>
              <w:t xml:space="preserve"> </w:t>
            </w:r>
            <w:proofErr w:type="spellStart"/>
            <w:r>
              <w:t>את</w:t>
            </w:r>
            <w:proofErr w:type="spellEnd"/>
            <w:r>
              <w:t xml:space="preserve"> </w:t>
            </w:r>
            <w:proofErr w:type="spellStart"/>
            <w:r>
              <w:t>חיות</w:t>
            </w:r>
            <w:proofErr w:type="spellEnd"/>
            <w:r>
              <w:t xml:space="preserve"> </w:t>
            </w:r>
            <w:proofErr w:type="spellStart"/>
            <w:r>
              <w:t>הארץ</w:t>
            </w:r>
            <w:proofErr w:type="spellEnd"/>
          </w:p>
        </w:tc>
      </w:tr>
      <w:tr w:rsidR="002C3C58" w:rsidTr="00D66746">
        <w:tc>
          <w:tcPr>
            <w:tcW w:w="2880" w:type="dxa"/>
          </w:tcPr>
          <w:p w:rsidR="002C3C58" w:rsidRDefault="002C3C58" w:rsidP="00712F0D">
            <w:r>
              <w:t>89:26 And all the beasts of the field and the birds of the heaven fled before their face.</w:t>
            </w:r>
          </w:p>
        </w:tc>
        <w:tc>
          <w:tcPr>
            <w:tcW w:w="2880" w:type="dxa"/>
          </w:tcPr>
          <w:p w:rsidR="002C3C58" w:rsidRDefault="002C3C58" w:rsidP="00712F0D">
            <w:proofErr w:type="spellStart"/>
            <w:r>
              <w:t>Ve-kol</w:t>
            </w:r>
            <w:proofErr w:type="spellEnd"/>
            <w:r>
              <w:t xml:space="preserve"> </w:t>
            </w:r>
            <w:proofErr w:type="spellStart"/>
            <w:r>
              <w:t>chayot</w:t>
            </w:r>
            <w:proofErr w:type="spellEnd"/>
            <w:r>
              <w:t xml:space="preserve"> ha-</w:t>
            </w:r>
            <w:proofErr w:type="spellStart"/>
            <w:r>
              <w:t>sadeh</w:t>
            </w:r>
            <w:proofErr w:type="spellEnd"/>
            <w:r>
              <w:t xml:space="preserve"> </w:t>
            </w:r>
            <w:proofErr w:type="spellStart"/>
            <w:r>
              <w:t>ve-ofei</w:t>
            </w:r>
            <w:proofErr w:type="spellEnd"/>
            <w:r>
              <w:t xml:space="preserve"> ha-</w:t>
            </w:r>
            <w:proofErr w:type="spellStart"/>
            <w:r>
              <w:t>shamayim</w:t>
            </w:r>
            <w:proofErr w:type="spellEnd"/>
            <w:r>
              <w:t xml:space="preserve"> </w:t>
            </w:r>
            <w:proofErr w:type="spellStart"/>
            <w:r>
              <w:t>nasu</w:t>
            </w:r>
            <w:proofErr w:type="spellEnd"/>
            <w:r>
              <w:t xml:space="preserve"> </w:t>
            </w:r>
            <w:proofErr w:type="spellStart"/>
            <w:r>
              <w:t>milifneihem</w:t>
            </w:r>
            <w:proofErr w:type="spellEnd"/>
            <w:r>
              <w:t>.</w:t>
            </w:r>
          </w:p>
        </w:tc>
        <w:tc>
          <w:tcPr>
            <w:tcW w:w="2880" w:type="dxa"/>
          </w:tcPr>
          <w:p w:rsidR="002C3C58" w:rsidRDefault="002C3C58" w:rsidP="00712F0D">
            <w:proofErr w:type="spellStart"/>
            <w:r>
              <w:t>וכל</w:t>
            </w:r>
            <w:proofErr w:type="spellEnd"/>
            <w:r>
              <w:t xml:space="preserve"> </w:t>
            </w:r>
            <w:proofErr w:type="spellStart"/>
            <w:r>
              <w:t>חיות</w:t>
            </w:r>
            <w:proofErr w:type="spellEnd"/>
            <w:r>
              <w:t xml:space="preserve"> </w:t>
            </w:r>
            <w:proofErr w:type="spellStart"/>
            <w:r>
              <w:t>השדה</w:t>
            </w:r>
            <w:proofErr w:type="spellEnd"/>
            <w:r>
              <w:t xml:space="preserve"> </w:t>
            </w:r>
            <w:proofErr w:type="spellStart"/>
            <w:r>
              <w:t>ועופי</w:t>
            </w:r>
            <w:proofErr w:type="spellEnd"/>
            <w:r>
              <w:t xml:space="preserve"> </w:t>
            </w:r>
            <w:proofErr w:type="spellStart"/>
            <w:r>
              <w:t>השמים</w:t>
            </w:r>
            <w:proofErr w:type="spellEnd"/>
            <w:r>
              <w:t xml:space="preserve"> </w:t>
            </w:r>
            <w:proofErr w:type="spellStart"/>
            <w:r>
              <w:t>נסו</w:t>
            </w:r>
            <w:proofErr w:type="spellEnd"/>
            <w:r>
              <w:t xml:space="preserve"> </w:t>
            </w:r>
            <w:proofErr w:type="spellStart"/>
            <w:r>
              <w:t>מלפניהם</w:t>
            </w:r>
            <w:proofErr w:type="spellEnd"/>
          </w:p>
        </w:tc>
      </w:tr>
      <w:tr w:rsidR="002C3C58" w:rsidTr="00D66746">
        <w:tc>
          <w:tcPr>
            <w:tcW w:w="2880" w:type="dxa"/>
          </w:tcPr>
          <w:p w:rsidR="002C3C58" w:rsidRDefault="002C3C58" w:rsidP="00712F0D">
            <w:r>
              <w:t>89:27 And again I saw how a great sword was given to the sheep, and the sheep went forth against all the beasts of the field to slay them, and all the beasts and birds fled before their face.</w:t>
            </w:r>
          </w:p>
        </w:tc>
        <w:tc>
          <w:tcPr>
            <w:tcW w:w="2880" w:type="dxa"/>
          </w:tcPr>
          <w:p w:rsidR="002C3C58" w:rsidRDefault="002C3C58" w:rsidP="00712F0D">
            <w:proofErr w:type="spellStart"/>
            <w:r>
              <w:t>Ve-shuv</w:t>
            </w:r>
            <w:proofErr w:type="spellEnd"/>
            <w:r>
              <w:t xml:space="preserve"> </w:t>
            </w:r>
            <w:proofErr w:type="spellStart"/>
            <w:r>
              <w:t>ra’iti</w:t>
            </w:r>
            <w:proofErr w:type="spellEnd"/>
            <w:r>
              <w:t xml:space="preserve"> </w:t>
            </w:r>
            <w:proofErr w:type="spellStart"/>
            <w:r>
              <w:t>eich</w:t>
            </w:r>
            <w:proofErr w:type="spellEnd"/>
            <w:r>
              <w:t xml:space="preserve"> </w:t>
            </w:r>
            <w:proofErr w:type="spellStart"/>
            <w:r>
              <w:t>nitan</w:t>
            </w:r>
            <w:proofErr w:type="spellEnd"/>
            <w:r>
              <w:t xml:space="preserve"> </w:t>
            </w:r>
            <w:proofErr w:type="spellStart"/>
            <w:r>
              <w:t>cherev</w:t>
            </w:r>
            <w:proofErr w:type="spellEnd"/>
            <w:r>
              <w:t xml:space="preserve"> </w:t>
            </w:r>
            <w:proofErr w:type="spellStart"/>
            <w:r>
              <w:t>gadol</w:t>
            </w:r>
            <w:proofErr w:type="spellEnd"/>
            <w:r>
              <w:t xml:space="preserve"> la-</w:t>
            </w:r>
            <w:proofErr w:type="spellStart"/>
            <w:r>
              <w:t>tzon</w:t>
            </w:r>
            <w:proofErr w:type="spellEnd"/>
            <w:r>
              <w:t xml:space="preserve">, </w:t>
            </w:r>
            <w:proofErr w:type="spellStart"/>
            <w:r>
              <w:t>ve-yatzu</w:t>
            </w:r>
            <w:proofErr w:type="spellEnd"/>
            <w:r>
              <w:t xml:space="preserve"> ha-</w:t>
            </w:r>
            <w:proofErr w:type="spellStart"/>
            <w:r>
              <w:t>tzon</w:t>
            </w:r>
            <w:proofErr w:type="spellEnd"/>
            <w:r>
              <w:t xml:space="preserve"> </w:t>
            </w:r>
            <w:proofErr w:type="spellStart"/>
            <w:r>
              <w:t>neged</w:t>
            </w:r>
            <w:proofErr w:type="spellEnd"/>
            <w:r>
              <w:t xml:space="preserve"> </w:t>
            </w:r>
            <w:proofErr w:type="spellStart"/>
            <w:r>
              <w:t>kol</w:t>
            </w:r>
            <w:proofErr w:type="spellEnd"/>
            <w:r>
              <w:t xml:space="preserve"> </w:t>
            </w:r>
            <w:proofErr w:type="spellStart"/>
            <w:r>
              <w:t>chayot</w:t>
            </w:r>
            <w:proofErr w:type="spellEnd"/>
            <w:r>
              <w:t xml:space="preserve"> ha-</w:t>
            </w:r>
            <w:proofErr w:type="spellStart"/>
            <w:r>
              <w:t>sadeh</w:t>
            </w:r>
            <w:proofErr w:type="spellEnd"/>
            <w:r>
              <w:t xml:space="preserve"> le-</w:t>
            </w:r>
            <w:proofErr w:type="spellStart"/>
            <w:r>
              <w:t>horgam</w:t>
            </w:r>
            <w:proofErr w:type="spellEnd"/>
            <w:r>
              <w:t xml:space="preserve">, </w:t>
            </w:r>
            <w:proofErr w:type="spellStart"/>
            <w:r>
              <w:t>ve-nasu</w:t>
            </w:r>
            <w:proofErr w:type="spellEnd"/>
            <w:r>
              <w:t xml:space="preserve"> </w:t>
            </w:r>
            <w:proofErr w:type="spellStart"/>
            <w:r>
              <w:t>kol</w:t>
            </w:r>
            <w:proofErr w:type="spellEnd"/>
            <w:r>
              <w:t xml:space="preserve"> ha-</w:t>
            </w:r>
            <w:proofErr w:type="spellStart"/>
            <w:r>
              <w:t>chayot</w:t>
            </w:r>
            <w:proofErr w:type="spellEnd"/>
            <w:r>
              <w:t xml:space="preserve"> </w:t>
            </w:r>
            <w:proofErr w:type="spellStart"/>
            <w:r>
              <w:t>ve</w:t>
            </w:r>
            <w:proofErr w:type="spellEnd"/>
            <w:r>
              <w:t>-ha-</w:t>
            </w:r>
            <w:proofErr w:type="spellStart"/>
            <w:r>
              <w:t>ofot</w:t>
            </w:r>
            <w:proofErr w:type="spellEnd"/>
            <w:r>
              <w:t xml:space="preserve"> </w:t>
            </w:r>
            <w:proofErr w:type="spellStart"/>
            <w:r>
              <w:t>milifneihem</w:t>
            </w:r>
            <w:proofErr w:type="spellEnd"/>
            <w:r>
              <w:t>.</w:t>
            </w:r>
          </w:p>
        </w:tc>
        <w:tc>
          <w:tcPr>
            <w:tcW w:w="2880" w:type="dxa"/>
          </w:tcPr>
          <w:p w:rsidR="002C3C58" w:rsidRDefault="002C3C58" w:rsidP="00712F0D">
            <w:proofErr w:type="spellStart"/>
            <w:r>
              <w:t>ושוב</w:t>
            </w:r>
            <w:proofErr w:type="spellEnd"/>
            <w:r>
              <w:t xml:space="preserve"> </w:t>
            </w:r>
            <w:proofErr w:type="spellStart"/>
            <w:r>
              <w:t>ראיתי</w:t>
            </w:r>
            <w:proofErr w:type="spellEnd"/>
            <w:r>
              <w:t xml:space="preserve"> </w:t>
            </w:r>
            <w:proofErr w:type="spellStart"/>
            <w:r>
              <w:t>איך</w:t>
            </w:r>
            <w:proofErr w:type="spellEnd"/>
            <w:r>
              <w:t xml:space="preserve"> </w:t>
            </w:r>
            <w:proofErr w:type="spellStart"/>
            <w:r>
              <w:t>ניתן</w:t>
            </w:r>
            <w:proofErr w:type="spellEnd"/>
            <w:r>
              <w:t xml:space="preserve"> </w:t>
            </w:r>
            <w:proofErr w:type="spellStart"/>
            <w:r>
              <w:t>חרב</w:t>
            </w:r>
            <w:proofErr w:type="spellEnd"/>
            <w:r>
              <w:t xml:space="preserve"> </w:t>
            </w:r>
            <w:proofErr w:type="spellStart"/>
            <w:r>
              <w:t>גדול</w:t>
            </w:r>
            <w:proofErr w:type="spellEnd"/>
            <w:r>
              <w:t xml:space="preserve"> </w:t>
            </w:r>
            <w:proofErr w:type="spellStart"/>
            <w:r>
              <w:t>לצאן</w:t>
            </w:r>
            <w:proofErr w:type="spellEnd"/>
            <w:r>
              <w:t xml:space="preserve">, </w:t>
            </w:r>
            <w:proofErr w:type="spellStart"/>
            <w:r>
              <w:t>ויצאו</w:t>
            </w:r>
            <w:proofErr w:type="spellEnd"/>
            <w:r>
              <w:t xml:space="preserve"> </w:t>
            </w:r>
            <w:proofErr w:type="spellStart"/>
            <w:r>
              <w:t>הצאן</w:t>
            </w:r>
            <w:proofErr w:type="spellEnd"/>
            <w:r>
              <w:t xml:space="preserve"> </w:t>
            </w:r>
            <w:proofErr w:type="spellStart"/>
            <w:r>
              <w:t>נגד</w:t>
            </w:r>
            <w:proofErr w:type="spellEnd"/>
            <w:r>
              <w:t xml:space="preserve"> </w:t>
            </w:r>
            <w:proofErr w:type="spellStart"/>
            <w:r>
              <w:t>כל</w:t>
            </w:r>
            <w:proofErr w:type="spellEnd"/>
            <w:r>
              <w:t xml:space="preserve"> </w:t>
            </w:r>
            <w:proofErr w:type="spellStart"/>
            <w:r>
              <w:t>חיות</w:t>
            </w:r>
            <w:proofErr w:type="spellEnd"/>
            <w:r>
              <w:t xml:space="preserve"> </w:t>
            </w:r>
            <w:proofErr w:type="spellStart"/>
            <w:r>
              <w:t>השדה</w:t>
            </w:r>
            <w:proofErr w:type="spellEnd"/>
            <w:r>
              <w:t xml:space="preserve"> </w:t>
            </w:r>
            <w:proofErr w:type="spellStart"/>
            <w:r>
              <w:t>להורגם</w:t>
            </w:r>
            <w:proofErr w:type="spellEnd"/>
            <w:r>
              <w:t xml:space="preserve">, </w:t>
            </w:r>
            <w:proofErr w:type="spellStart"/>
            <w:r>
              <w:t>ונסו</w:t>
            </w:r>
            <w:proofErr w:type="spellEnd"/>
            <w:r>
              <w:t xml:space="preserve"> </w:t>
            </w:r>
            <w:proofErr w:type="spellStart"/>
            <w:r>
              <w:t>כל</w:t>
            </w:r>
            <w:proofErr w:type="spellEnd"/>
            <w:r>
              <w:t xml:space="preserve"> </w:t>
            </w:r>
            <w:proofErr w:type="spellStart"/>
            <w:r>
              <w:t>החיות</w:t>
            </w:r>
            <w:proofErr w:type="spellEnd"/>
            <w:r>
              <w:t xml:space="preserve"> </w:t>
            </w:r>
            <w:proofErr w:type="spellStart"/>
            <w:r>
              <w:t>והעופות</w:t>
            </w:r>
            <w:proofErr w:type="spellEnd"/>
            <w:r>
              <w:t xml:space="preserve"> </w:t>
            </w:r>
            <w:proofErr w:type="spellStart"/>
            <w:r>
              <w:t>מלפניהם</w:t>
            </w:r>
            <w:proofErr w:type="spellEnd"/>
          </w:p>
        </w:tc>
      </w:tr>
      <w:tr w:rsidR="002C3C58" w:rsidTr="00D66746">
        <w:tc>
          <w:tcPr>
            <w:tcW w:w="2880" w:type="dxa"/>
          </w:tcPr>
          <w:p w:rsidR="002C3C58" w:rsidRDefault="002C3C58" w:rsidP="00712F0D">
            <w:r>
              <w:t>89:28 And I saw a throne placed on the pleasant land, and Yahuah of the sheep sat on it, and He took all the sealed books and opened those books before Yahuah of the sheep.</w:t>
            </w:r>
          </w:p>
        </w:tc>
        <w:tc>
          <w:tcPr>
            <w:tcW w:w="2880" w:type="dxa"/>
          </w:tcPr>
          <w:p w:rsidR="002C3C58" w:rsidRDefault="002C3C58" w:rsidP="00712F0D">
            <w:proofErr w:type="spellStart"/>
            <w:r>
              <w:t>Ve-ra’iti</w:t>
            </w:r>
            <w:proofErr w:type="spellEnd"/>
            <w:r>
              <w:t xml:space="preserve"> </w:t>
            </w:r>
            <w:proofErr w:type="spellStart"/>
            <w:r>
              <w:t>kiseh</w:t>
            </w:r>
            <w:proofErr w:type="spellEnd"/>
            <w:r>
              <w:t xml:space="preserve"> </w:t>
            </w:r>
            <w:proofErr w:type="spellStart"/>
            <w:r>
              <w:t>nitzav</w:t>
            </w:r>
            <w:proofErr w:type="spellEnd"/>
            <w:r>
              <w:t xml:space="preserve"> al </w:t>
            </w:r>
            <w:proofErr w:type="spellStart"/>
            <w:r>
              <w:t>eretz</w:t>
            </w:r>
            <w:proofErr w:type="spellEnd"/>
            <w:r>
              <w:t xml:space="preserve"> </w:t>
            </w:r>
            <w:proofErr w:type="spellStart"/>
            <w:r>
              <w:t>chemda</w:t>
            </w:r>
            <w:proofErr w:type="spellEnd"/>
            <w:r>
              <w:t xml:space="preserve">, </w:t>
            </w:r>
            <w:proofErr w:type="spellStart"/>
            <w:r>
              <w:t>ve</w:t>
            </w:r>
            <w:proofErr w:type="spellEnd"/>
            <w:r>
              <w:t>-Yahuah ha-</w:t>
            </w:r>
            <w:proofErr w:type="spellStart"/>
            <w:r>
              <w:t>tzon</w:t>
            </w:r>
            <w:proofErr w:type="spellEnd"/>
            <w:r>
              <w:t xml:space="preserve"> </w:t>
            </w:r>
            <w:proofErr w:type="spellStart"/>
            <w:r>
              <w:t>yashav</w:t>
            </w:r>
            <w:proofErr w:type="spellEnd"/>
            <w:r>
              <w:t xml:space="preserve"> </w:t>
            </w:r>
            <w:proofErr w:type="spellStart"/>
            <w:r>
              <w:t>alav</w:t>
            </w:r>
            <w:proofErr w:type="spellEnd"/>
            <w:r>
              <w:t xml:space="preserve">, </w:t>
            </w:r>
            <w:proofErr w:type="spellStart"/>
            <w:r>
              <w:t>ve-lakach</w:t>
            </w:r>
            <w:proofErr w:type="spellEnd"/>
            <w:r>
              <w:t xml:space="preserve"> et </w:t>
            </w:r>
            <w:proofErr w:type="spellStart"/>
            <w:r>
              <w:t>kol</w:t>
            </w:r>
            <w:proofErr w:type="spellEnd"/>
            <w:r>
              <w:t xml:space="preserve"> ha-</w:t>
            </w:r>
            <w:proofErr w:type="spellStart"/>
            <w:r>
              <w:t>sefarim</w:t>
            </w:r>
            <w:proofErr w:type="spellEnd"/>
            <w:r>
              <w:t xml:space="preserve"> ha-</w:t>
            </w:r>
            <w:proofErr w:type="spellStart"/>
            <w:r>
              <w:t>chatumim</w:t>
            </w:r>
            <w:proofErr w:type="spellEnd"/>
            <w:r>
              <w:t xml:space="preserve"> </w:t>
            </w:r>
            <w:proofErr w:type="spellStart"/>
            <w:r>
              <w:t>ve-patach</w:t>
            </w:r>
            <w:proofErr w:type="spellEnd"/>
            <w:r>
              <w:t xml:space="preserve"> </w:t>
            </w:r>
            <w:proofErr w:type="spellStart"/>
            <w:r>
              <w:t>otam</w:t>
            </w:r>
            <w:proofErr w:type="spellEnd"/>
            <w:r>
              <w:t xml:space="preserve"> </w:t>
            </w:r>
            <w:proofErr w:type="spellStart"/>
            <w:r>
              <w:t>lifnei</w:t>
            </w:r>
            <w:proofErr w:type="spellEnd"/>
            <w:r>
              <w:t xml:space="preserve"> Yahuah ha-</w:t>
            </w:r>
            <w:proofErr w:type="spellStart"/>
            <w:r>
              <w:t>tzon</w:t>
            </w:r>
            <w:proofErr w:type="spellEnd"/>
            <w:r>
              <w:t>.</w:t>
            </w:r>
          </w:p>
        </w:tc>
        <w:tc>
          <w:tcPr>
            <w:tcW w:w="2880" w:type="dxa"/>
          </w:tcPr>
          <w:p w:rsidR="002C3C58" w:rsidRDefault="002C3C58" w:rsidP="00712F0D">
            <w:proofErr w:type="spellStart"/>
            <w:r>
              <w:t>וראיתי</w:t>
            </w:r>
            <w:proofErr w:type="spellEnd"/>
            <w:r>
              <w:t xml:space="preserve"> </w:t>
            </w:r>
            <w:proofErr w:type="spellStart"/>
            <w:r>
              <w:t>כסא</w:t>
            </w:r>
            <w:proofErr w:type="spellEnd"/>
            <w:r>
              <w:t xml:space="preserve"> </w:t>
            </w:r>
            <w:proofErr w:type="spellStart"/>
            <w:r>
              <w:t>ניצב</w:t>
            </w:r>
            <w:proofErr w:type="spellEnd"/>
            <w:r>
              <w:t xml:space="preserve"> </w:t>
            </w:r>
            <w:proofErr w:type="spellStart"/>
            <w:r>
              <w:t>על</w:t>
            </w:r>
            <w:proofErr w:type="spellEnd"/>
            <w:r>
              <w:t xml:space="preserve"> </w:t>
            </w:r>
            <w:proofErr w:type="spellStart"/>
            <w:r>
              <w:t>ארץ</w:t>
            </w:r>
            <w:proofErr w:type="spellEnd"/>
            <w:r>
              <w:t xml:space="preserve"> </w:t>
            </w:r>
            <w:proofErr w:type="spellStart"/>
            <w:r>
              <w:t>חמד</w:t>
            </w:r>
            <w:proofErr w:type="spellEnd"/>
            <w:r>
              <w:t xml:space="preserve">, </w:t>
            </w:r>
            <w:proofErr w:type="spellStart"/>
            <w:r>
              <w:t>ויהוה</w:t>
            </w:r>
            <w:proofErr w:type="spellEnd"/>
            <w:r>
              <w:t xml:space="preserve"> </w:t>
            </w:r>
            <w:proofErr w:type="spellStart"/>
            <w:r>
              <w:t>הצאן</w:t>
            </w:r>
            <w:proofErr w:type="spellEnd"/>
            <w:r>
              <w:t xml:space="preserve"> </w:t>
            </w:r>
            <w:proofErr w:type="spellStart"/>
            <w:r>
              <w:t>ישב</w:t>
            </w:r>
            <w:proofErr w:type="spellEnd"/>
            <w:r>
              <w:t xml:space="preserve"> </w:t>
            </w:r>
            <w:proofErr w:type="spellStart"/>
            <w:r>
              <w:t>עליו</w:t>
            </w:r>
            <w:proofErr w:type="spellEnd"/>
            <w:r>
              <w:t xml:space="preserve">, </w:t>
            </w:r>
            <w:proofErr w:type="spellStart"/>
            <w:r>
              <w:t>ולקח</w:t>
            </w:r>
            <w:proofErr w:type="spellEnd"/>
            <w:r>
              <w:t xml:space="preserve"> </w:t>
            </w:r>
            <w:proofErr w:type="spellStart"/>
            <w:r>
              <w:t>את</w:t>
            </w:r>
            <w:proofErr w:type="spellEnd"/>
            <w:r>
              <w:t xml:space="preserve"> </w:t>
            </w:r>
            <w:proofErr w:type="spellStart"/>
            <w:r>
              <w:t>כל</w:t>
            </w:r>
            <w:proofErr w:type="spellEnd"/>
            <w:r>
              <w:t xml:space="preserve"> </w:t>
            </w:r>
            <w:proofErr w:type="spellStart"/>
            <w:r>
              <w:t>הספרים</w:t>
            </w:r>
            <w:proofErr w:type="spellEnd"/>
            <w:r>
              <w:t xml:space="preserve"> </w:t>
            </w:r>
            <w:proofErr w:type="spellStart"/>
            <w:r>
              <w:t>החתומים</w:t>
            </w:r>
            <w:proofErr w:type="spellEnd"/>
            <w:r>
              <w:t xml:space="preserve"> </w:t>
            </w:r>
            <w:proofErr w:type="spellStart"/>
            <w:r>
              <w:t>ופתח</w:t>
            </w:r>
            <w:proofErr w:type="spellEnd"/>
            <w:r>
              <w:t xml:space="preserve"> </w:t>
            </w:r>
            <w:proofErr w:type="spellStart"/>
            <w:r>
              <w:t>אותם</w:t>
            </w:r>
            <w:proofErr w:type="spellEnd"/>
            <w:r>
              <w:t xml:space="preserve"> </w:t>
            </w:r>
            <w:proofErr w:type="spellStart"/>
            <w:r>
              <w:t>לפני</w:t>
            </w:r>
            <w:proofErr w:type="spellEnd"/>
            <w:r>
              <w:t xml:space="preserve"> </w:t>
            </w:r>
            <w:proofErr w:type="spellStart"/>
            <w:r>
              <w:t>יהוה</w:t>
            </w:r>
            <w:proofErr w:type="spellEnd"/>
            <w:r>
              <w:t xml:space="preserve"> </w:t>
            </w:r>
            <w:proofErr w:type="spellStart"/>
            <w:r>
              <w:t>הצאן</w:t>
            </w:r>
            <w:proofErr w:type="spellEnd"/>
          </w:p>
        </w:tc>
      </w:tr>
      <w:tr w:rsidR="002C3C58" w:rsidTr="00D66746">
        <w:tc>
          <w:tcPr>
            <w:tcW w:w="2880" w:type="dxa"/>
          </w:tcPr>
          <w:p w:rsidR="002C3C58" w:rsidRDefault="002C3C58" w:rsidP="00712F0D">
            <w:r>
              <w:t>89:29 And Yahuah called the first that went out and the first great star, which had fallen from the beginning, and raised it up and placed it in front of Yahuah.</w:t>
            </w:r>
          </w:p>
        </w:tc>
        <w:tc>
          <w:tcPr>
            <w:tcW w:w="2880" w:type="dxa"/>
          </w:tcPr>
          <w:p w:rsidR="002C3C58" w:rsidRDefault="002C3C58" w:rsidP="00712F0D">
            <w:proofErr w:type="spellStart"/>
            <w:r>
              <w:t>Ve</w:t>
            </w:r>
            <w:proofErr w:type="spellEnd"/>
            <w:r>
              <w:t>-kara Yahuah et ha-rishon she-</w:t>
            </w:r>
            <w:proofErr w:type="spellStart"/>
            <w:r>
              <w:t>yatza</w:t>
            </w:r>
            <w:proofErr w:type="spellEnd"/>
            <w:r>
              <w:t xml:space="preserve"> </w:t>
            </w:r>
            <w:proofErr w:type="spellStart"/>
            <w:r>
              <w:t>ve</w:t>
            </w:r>
            <w:proofErr w:type="spellEnd"/>
            <w:r>
              <w:t>-ha-</w:t>
            </w:r>
            <w:proofErr w:type="spellStart"/>
            <w:r>
              <w:t>kokhav</w:t>
            </w:r>
            <w:proofErr w:type="spellEnd"/>
            <w:r>
              <w:t xml:space="preserve"> ha-</w:t>
            </w:r>
            <w:proofErr w:type="spellStart"/>
            <w:r>
              <w:t>gadol</w:t>
            </w:r>
            <w:proofErr w:type="spellEnd"/>
            <w:r>
              <w:t xml:space="preserve"> ha-rishon </w:t>
            </w:r>
            <w:proofErr w:type="spellStart"/>
            <w:r>
              <w:t>asher</w:t>
            </w:r>
            <w:proofErr w:type="spellEnd"/>
            <w:r>
              <w:t xml:space="preserve"> </w:t>
            </w:r>
            <w:proofErr w:type="spellStart"/>
            <w:r>
              <w:t>nafal</w:t>
            </w:r>
            <w:proofErr w:type="spellEnd"/>
            <w:r>
              <w:t xml:space="preserve"> min ha-</w:t>
            </w:r>
            <w:proofErr w:type="spellStart"/>
            <w:r>
              <w:t>techila</w:t>
            </w:r>
            <w:proofErr w:type="spellEnd"/>
            <w:r>
              <w:t xml:space="preserve">, </w:t>
            </w:r>
            <w:proofErr w:type="spellStart"/>
            <w:r>
              <w:t>ve-harimo</w:t>
            </w:r>
            <w:proofErr w:type="spellEnd"/>
            <w:r>
              <w:t xml:space="preserve"> </w:t>
            </w:r>
            <w:proofErr w:type="spellStart"/>
            <w:r>
              <w:t>ve-samo</w:t>
            </w:r>
            <w:proofErr w:type="spellEnd"/>
            <w:r>
              <w:t xml:space="preserve"> </w:t>
            </w:r>
            <w:proofErr w:type="spellStart"/>
            <w:r>
              <w:t>lifnei</w:t>
            </w:r>
            <w:proofErr w:type="spellEnd"/>
            <w:r>
              <w:t xml:space="preserve"> Yahuah.</w:t>
            </w:r>
          </w:p>
        </w:tc>
        <w:tc>
          <w:tcPr>
            <w:tcW w:w="2880" w:type="dxa"/>
          </w:tcPr>
          <w:p w:rsidR="002C3C58" w:rsidRDefault="002C3C58" w:rsidP="00712F0D">
            <w:proofErr w:type="spellStart"/>
            <w:r>
              <w:t>וקרא</w:t>
            </w:r>
            <w:proofErr w:type="spellEnd"/>
            <w:r>
              <w:t xml:space="preserve"> </w:t>
            </w:r>
            <w:proofErr w:type="spellStart"/>
            <w:r>
              <w:t>יהוה</w:t>
            </w:r>
            <w:proofErr w:type="spellEnd"/>
            <w:r>
              <w:t xml:space="preserve"> </w:t>
            </w:r>
            <w:proofErr w:type="spellStart"/>
            <w:r>
              <w:t>את</w:t>
            </w:r>
            <w:proofErr w:type="spellEnd"/>
            <w:r>
              <w:t xml:space="preserve"> </w:t>
            </w:r>
            <w:proofErr w:type="spellStart"/>
            <w:r>
              <w:t>הראשון</w:t>
            </w:r>
            <w:proofErr w:type="spellEnd"/>
            <w:r>
              <w:t xml:space="preserve"> </w:t>
            </w:r>
            <w:proofErr w:type="spellStart"/>
            <w:r>
              <w:t>שיצא</w:t>
            </w:r>
            <w:proofErr w:type="spellEnd"/>
            <w:r>
              <w:t xml:space="preserve"> </w:t>
            </w:r>
            <w:proofErr w:type="spellStart"/>
            <w:r>
              <w:t>והכוכב</w:t>
            </w:r>
            <w:proofErr w:type="spellEnd"/>
            <w:r>
              <w:t xml:space="preserve"> </w:t>
            </w:r>
            <w:proofErr w:type="spellStart"/>
            <w:r>
              <w:t>הגדול</w:t>
            </w:r>
            <w:proofErr w:type="spellEnd"/>
            <w:r>
              <w:t xml:space="preserve"> </w:t>
            </w:r>
            <w:proofErr w:type="spellStart"/>
            <w:r>
              <w:t>הראשון</w:t>
            </w:r>
            <w:proofErr w:type="spellEnd"/>
            <w:r>
              <w:t xml:space="preserve"> </w:t>
            </w:r>
            <w:proofErr w:type="spellStart"/>
            <w:r>
              <w:t>אשר</w:t>
            </w:r>
            <w:proofErr w:type="spellEnd"/>
            <w:r>
              <w:t xml:space="preserve"> </w:t>
            </w:r>
            <w:proofErr w:type="spellStart"/>
            <w:r>
              <w:t>נפל</w:t>
            </w:r>
            <w:proofErr w:type="spellEnd"/>
            <w:r>
              <w:t xml:space="preserve"> </w:t>
            </w:r>
            <w:proofErr w:type="spellStart"/>
            <w:r>
              <w:t>מן</w:t>
            </w:r>
            <w:proofErr w:type="spellEnd"/>
            <w:r>
              <w:t xml:space="preserve"> </w:t>
            </w:r>
            <w:proofErr w:type="spellStart"/>
            <w:r>
              <w:t>התחלה</w:t>
            </w:r>
            <w:proofErr w:type="spellEnd"/>
            <w:r>
              <w:t xml:space="preserve">, </w:t>
            </w:r>
            <w:proofErr w:type="spellStart"/>
            <w:r>
              <w:t>והרימו</w:t>
            </w:r>
            <w:proofErr w:type="spellEnd"/>
            <w:r>
              <w:t xml:space="preserve"> </w:t>
            </w:r>
            <w:proofErr w:type="spellStart"/>
            <w:r>
              <w:t>ושמו</w:t>
            </w:r>
            <w:proofErr w:type="spellEnd"/>
            <w:r>
              <w:t xml:space="preserve"> </w:t>
            </w:r>
            <w:proofErr w:type="spellStart"/>
            <w:r>
              <w:t>לפני</w:t>
            </w:r>
            <w:proofErr w:type="spellEnd"/>
            <w:r>
              <w:t xml:space="preserve"> </w:t>
            </w:r>
            <w:proofErr w:type="spellStart"/>
            <w:r>
              <w:t>יהוה</w:t>
            </w:r>
            <w:proofErr w:type="spellEnd"/>
          </w:p>
        </w:tc>
      </w:tr>
      <w:tr w:rsidR="002C3C58" w:rsidTr="00D66746">
        <w:tc>
          <w:tcPr>
            <w:tcW w:w="2880" w:type="dxa"/>
          </w:tcPr>
          <w:p w:rsidR="002C3C58" w:rsidRDefault="002C3C58" w:rsidP="00712F0D">
            <w:r>
              <w:t>89:30 And He called the other stars also, and brought them before Him.</w:t>
            </w:r>
          </w:p>
        </w:tc>
        <w:tc>
          <w:tcPr>
            <w:tcW w:w="2880" w:type="dxa"/>
          </w:tcPr>
          <w:p w:rsidR="002C3C58" w:rsidRDefault="002C3C58" w:rsidP="00712F0D">
            <w:proofErr w:type="spellStart"/>
            <w:r>
              <w:t>Ve</w:t>
            </w:r>
            <w:proofErr w:type="spellEnd"/>
            <w:r>
              <w:t>-kara gam et ha-</w:t>
            </w:r>
            <w:proofErr w:type="spellStart"/>
            <w:r>
              <w:t>kokhavim</w:t>
            </w:r>
            <w:proofErr w:type="spellEnd"/>
            <w:r>
              <w:t xml:space="preserve"> ha-</w:t>
            </w:r>
            <w:proofErr w:type="spellStart"/>
            <w:r>
              <w:t>acherim</w:t>
            </w:r>
            <w:proofErr w:type="spellEnd"/>
            <w:r>
              <w:t xml:space="preserve">, </w:t>
            </w:r>
            <w:proofErr w:type="spellStart"/>
            <w:r>
              <w:t>ve-hevi</w:t>
            </w:r>
            <w:proofErr w:type="spellEnd"/>
            <w:r>
              <w:t xml:space="preserve"> </w:t>
            </w:r>
            <w:proofErr w:type="spellStart"/>
            <w:r>
              <w:t>otam</w:t>
            </w:r>
            <w:proofErr w:type="spellEnd"/>
            <w:r>
              <w:t xml:space="preserve"> </w:t>
            </w:r>
            <w:proofErr w:type="spellStart"/>
            <w:r>
              <w:t>lefanav</w:t>
            </w:r>
            <w:proofErr w:type="spellEnd"/>
            <w:r>
              <w:t>.</w:t>
            </w:r>
          </w:p>
        </w:tc>
        <w:tc>
          <w:tcPr>
            <w:tcW w:w="2880" w:type="dxa"/>
          </w:tcPr>
          <w:p w:rsidR="002C3C58" w:rsidRDefault="002C3C58" w:rsidP="00712F0D">
            <w:proofErr w:type="spellStart"/>
            <w:r>
              <w:t>וקרא</w:t>
            </w:r>
            <w:proofErr w:type="spellEnd"/>
            <w:r>
              <w:t xml:space="preserve"> </w:t>
            </w:r>
            <w:proofErr w:type="spellStart"/>
            <w:r>
              <w:t>גם</w:t>
            </w:r>
            <w:proofErr w:type="spellEnd"/>
            <w:r>
              <w:t xml:space="preserve"> </w:t>
            </w:r>
            <w:proofErr w:type="spellStart"/>
            <w:r>
              <w:t>את</w:t>
            </w:r>
            <w:proofErr w:type="spellEnd"/>
            <w:r>
              <w:t xml:space="preserve"> </w:t>
            </w:r>
            <w:proofErr w:type="spellStart"/>
            <w:r>
              <w:t>הכוכבים</w:t>
            </w:r>
            <w:proofErr w:type="spellEnd"/>
            <w:r>
              <w:t xml:space="preserve"> </w:t>
            </w:r>
            <w:proofErr w:type="spellStart"/>
            <w:r>
              <w:t>האחרים</w:t>
            </w:r>
            <w:proofErr w:type="spellEnd"/>
            <w:r>
              <w:t xml:space="preserve">, </w:t>
            </w:r>
            <w:proofErr w:type="spellStart"/>
            <w:r>
              <w:t>והביא</w:t>
            </w:r>
            <w:proofErr w:type="spellEnd"/>
            <w:r>
              <w:t xml:space="preserve"> </w:t>
            </w:r>
            <w:proofErr w:type="spellStart"/>
            <w:r>
              <w:t>אותם</w:t>
            </w:r>
            <w:proofErr w:type="spellEnd"/>
            <w:r>
              <w:t xml:space="preserve"> </w:t>
            </w:r>
            <w:proofErr w:type="spellStart"/>
            <w:r>
              <w:t>לפניו</w:t>
            </w:r>
            <w:proofErr w:type="spellEnd"/>
          </w:p>
        </w:tc>
      </w:tr>
      <w:tr w:rsidR="002C3C58" w:rsidTr="00D66746">
        <w:tc>
          <w:tcPr>
            <w:tcW w:w="2880" w:type="dxa"/>
          </w:tcPr>
          <w:p w:rsidR="002C3C58" w:rsidRDefault="002C3C58" w:rsidP="00712F0D">
            <w:r>
              <w:t>89:31 And He opened that book about the destruction which those twelve last stars had caused, and He showed in front of Yahuah all the works that they had done.</w:t>
            </w:r>
          </w:p>
        </w:tc>
        <w:tc>
          <w:tcPr>
            <w:tcW w:w="2880" w:type="dxa"/>
          </w:tcPr>
          <w:p w:rsidR="002C3C58" w:rsidRDefault="002C3C58" w:rsidP="00712F0D">
            <w:proofErr w:type="spellStart"/>
            <w:r>
              <w:t>Ve-patach</w:t>
            </w:r>
            <w:proofErr w:type="spellEnd"/>
            <w:r>
              <w:t xml:space="preserve"> et ha-</w:t>
            </w:r>
            <w:proofErr w:type="spellStart"/>
            <w:r>
              <w:t>sefer</w:t>
            </w:r>
            <w:proofErr w:type="spellEnd"/>
            <w:r>
              <w:t xml:space="preserve"> ha-</w:t>
            </w:r>
            <w:proofErr w:type="spellStart"/>
            <w:r>
              <w:t>nogea</w:t>
            </w:r>
            <w:proofErr w:type="spellEnd"/>
            <w:r>
              <w:t xml:space="preserve"> le-</w:t>
            </w:r>
            <w:proofErr w:type="spellStart"/>
            <w:r>
              <w:t>hashchatah</w:t>
            </w:r>
            <w:proofErr w:type="spellEnd"/>
            <w:r>
              <w:t xml:space="preserve"> </w:t>
            </w:r>
            <w:proofErr w:type="spellStart"/>
            <w:r>
              <w:t>asher</w:t>
            </w:r>
            <w:proofErr w:type="spellEnd"/>
            <w:r>
              <w:t xml:space="preserve"> </w:t>
            </w:r>
            <w:proofErr w:type="spellStart"/>
            <w:r>
              <w:t>asu</w:t>
            </w:r>
            <w:proofErr w:type="spellEnd"/>
            <w:r>
              <w:t xml:space="preserve"> </w:t>
            </w:r>
            <w:proofErr w:type="spellStart"/>
            <w:r>
              <w:t>shnei</w:t>
            </w:r>
            <w:proofErr w:type="spellEnd"/>
            <w:r>
              <w:t xml:space="preserve"> </w:t>
            </w:r>
            <w:proofErr w:type="spellStart"/>
            <w:r>
              <w:t>asar</w:t>
            </w:r>
            <w:proofErr w:type="spellEnd"/>
            <w:r>
              <w:t xml:space="preserve"> ha-</w:t>
            </w:r>
            <w:proofErr w:type="spellStart"/>
            <w:r>
              <w:t>kokhavim</w:t>
            </w:r>
            <w:proofErr w:type="spellEnd"/>
            <w:r>
              <w:t xml:space="preserve"> ha-</w:t>
            </w:r>
            <w:proofErr w:type="spellStart"/>
            <w:r>
              <w:t>acharonim</w:t>
            </w:r>
            <w:proofErr w:type="spellEnd"/>
            <w:r>
              <w:t xml:space="preserve">, </w:t>
            </w:r>
            <w:proofErr w:type="spellStart"/>
            <w:r>
              <w:t>ve-her’ah</w:t>
            </w:r>
            <w:proofErr w:type="spellEnd"/>
            <w:r>
              <w:t xml:space="preserve"> </w:t>
            </w:r>
            <w:proofErr w:type="spellStart"/>
            <w:r>
              <w:t>lifnei</w:t>
            </w:r>
            <w:proofErr w:type="spellEnd"/>
            <w:r>
              <w:t xml:space="preserve"> Yahuah et </w:t>
            </w:r>
            <w:proofErr w:type="spellStart"/>
            <w:r>
              <w:t>kol</w:t>
            </w:r>
            <w:proofErr w:type="spellEnd"/>
            <w:r>
              <w:t xml:space="preserve"> </w:t>
            </w:r>
            <w:proofErr w:type="spellStart"/>
            <w:proofErr w:type="gramStart"/>
            <w:r>
              <w:t>ma‘</w:t>
            </w:r>
            <w:proofErr w:type="gramEnd"/>
            <w:r>
              <w:t>aseihem</w:t>
            </w:r>
            <w:proofErr w:type="spellEnd"/>
            <w:r>
              <w:t>.</w:t>
            </w:r>
          </w:p>
        </w:tc>
        <w:tc>
          <w:tcPr>
            <w:tcW w:w="2880" w:type="dxa"/>
          </w:tcPr>
          <w:p w:rsidR="002C3C58" w:rsidRDefault="002C3C58" w:rsidP="00712F0D">
            <w:proofErr w:type="spellStart"/>
            <w:r>
              <w:t>ופתח</w:t>
            </w:r>
            <w:proofErr w:type="spellEnd"/>
            <w:r>
              <w:t xml:space="preserve"> </w:t>
            </w:r>
            <w:proofErr w:type="spellStart"/>
            <w:r>
              <w:t>את</w:t>
            </w:r>
            <w:proofErr w:type="spellEnd"/>
            <w:r>
              <w:t xml:space="preserve"> </w:t>
            </w:r>
            <w:proofErr w:type="spellStart"/>
            <w:r>
              <w:t>הספר</w:t>
            </w:r>
            <w:proofErr w:type="spellEnd"/>
            <w:r>
              <w:t xml:space="preserve"> </w:t>
            </w:r>
            <w:proofErr w:type="spellStart"/>
            <w:r>
              <w:t>הנוגע</w:t>
            </w:r>
            <w:proofErr w:type="spellEnd"/>
            <w:r>
              <w:t xml:space="preserve"> </w:t>
            </w:r>
            <w:proofErr w:type="spellStart"/>
            <w:r>
              <w:t>להשחתה</w:t>
            </w:r>
            <w:proofErr w:type="spellEnd"/>
            <w:r>
              <w:t xml:space="preserve"> </w:t>
            </w:r>
            <w:proofErr w:type="spellStart"/>
            <w:r>
              <w:t>אשר</w:t>
            </w:r>
            <w:proofErr w:type="spellEnd"/>
            <w:r>
              <w:t xml:space="preserve"> </w:t>
            </w:r>
            <w:proofErr w:type="spellStart"/>
            <w:r>
              <w:t>עשו</w:t>
            </w:r>
            <w:proofErr w:type="spellEnd"/>
            <w:r>
              <w:t xml:space="preserve"> </w:t>
            </w:r>
            <w:proofErr w:type="spellStart"/>
            <w:r>
              <w:t>שני</w:t>
            </w:r>
            <w:proofErr w:type="spellEnd"/>
            <w:r>
              <w:t xml:space="preserve"> </w:t>
            </w:r>
            <w:proofErr w:type="spellStart"/>
            <w:r>
              <w:t>עשר</w:t>
            </w:r>
            <w:proofErr w:type="spellEnd"/>
            <w:r>
              <w:t xml:space="preserve"> </w:t>
            </w:r>
            <w:proofErr w:type="spellStart"/>
            <w:r>
              <w:t>הכוכבים</w:t>
            </w:r>
            <w:proofErr w:type="spellEnd"/>
            <w:r>
              <w:t xml:space="preserve"> </w:t>
            </w:r>
            <w:proofErr w:type="spellStart"/>
            <w:r>
              <w:t>האחרונים</w:t>
            </w:r>
            <w:proofErr w:type="spellEnd"/>
            <w:r>
              <w:t xml:space="preserve">, </w:t>
            </w:r>
            <w:proofErr w:type="spellStart"/>
            <w:r>
              <w:t>והראה</w:t>
            </w:r>
            <w:proofErr w:type="spellEnd"/>
            <w:r>
              <w:t xml:space="preserve"> </w:t>
            </w:r>
            <w:proofErr w:type="spellStart"/>
            <w:r>
              <w:t>לפני</w:t>
            </w:r>
            <w:proofErr w:type="spellEnd"/>
            <w:r>
              <w:t xml:space="preserve"> </w:t>
            </w:r>
            <w:proofErr w:type="spellStart"/>
            <w:r>
              <w:t>יהוה</w:t>
            </w:r>
            <w:proofErr w:type="spellEnd"/>
            <w:r>
              <w:t xml:space="preserve"> </w:t>
            </w:r>
            <w:proofErr w:type="spellStart"/>
            <w:r>
              <w:t>את</w:t>
            </w:r>
            <w:proofErr w:type="spellEnd"/>
            <w:r>
              <w:t xml:space="preserve"> </w:t>
            </w:r>
            <w:proofErr w:type="spellStart"/>
            <w:r>
              <w:t>כל</w:t>
            </w:r>
            <w:proofErr w:type="spellEnd"/>
            <w:r>
              <w:t xml:space="preserve"> </w:t>
            </w:r>
            <w:proofErr w:type="spellStart"/>
            <w:r>
              <w:t>מעשיהם</w:t>
            </w:r>
            <w:proofErr w:type="spellEnd"/>
          </w:p>
        </w:tc>
      </w:tr>
      <w:tr w:rsidR="002C3C58" w:rsidTr="00D66746">
        <w:tc>
          <w:tcPr>
            <w:tcW w:w="2880" w:type="dxa"/>
          </w:tcPr>
          <w:p w:rsidR="002C3C58" w:rsidRDefault="002C3C58" w:rsidP="00712F0D">
            <w:r>
              <w:t>89:32 And they were judged before Him, each one according to his deeds, and the judgment was written in the book.</w:t>
            </w:r>
          </w:p>
        </w:tc>
        <w:tc>
          <w:tcPr>
            <w:tcW w:w="2880" w:type="dxa"/>
          </w:tcPr>
          <w:p w:rsidR="002C3C58" w:rsidRDefault="002C3C58" w:rsidP="00712F0D">
            <w:proofErr w:type="spellStart"/>
            <w:r>
              <w:t>Ve-nidonu</w:t>
            </w:r>
            <w:proofErr w:type="spellEnd"/>
            <w:r>
              <w:t xml:space="preserve"> </w:t>
            </w:r>
            <w:proofErr w:type="spellStart"/>
            <w:r>
              <w:t>lefanav</w:t>
            </w:r>
            <w:proofErr w:type="spellEnd"/>
            <w:r>
              <w:t xml:space="preserve"> </w:t>
            </w:r>
            <w:proofErr w:type="spellStart"/>
            <w:r>
              <w:t>ish</w:t>
            </w:r>
            <w:proofErr w:type="spellEnd"/>
            <w:r>
              <w:t xml:space="preserve"> </w:t>
            </w:r>
            <w:proofErr w:type="spellStart"/>
            <w:r>
              <w:t>ke-</w:t>
            </w:r>
            <w:proofErr w:type="gramStart"/>
            <w:r>
              <w:t>ma‘</w:t>
            </w:r>
            <w:proofErr w:type="gramEnd"/>
            <w:r>
              <w:t>asav</w:t>
            </w:r>
            <w:proofErr w:type="spellEnd"/>
            <w:r>
              <w:t xml:space="preserve">, </w:t>
            </w:r>
            <w:proofErr w:type="spellStart"/>
            <w:r>
              <w:t>ve</w:t>
            </w:r>
            <w:proofErr w:type="spellEnd"/>
            <w:r>
              <w:t>-ha-</w:t>
            </w:r>
            <w:proofErr w:type="spellStart"/>
            <w:r>
              <w:t>mishpat</w:t>
            </w:r>
            <w:proofErr w:type="spellEnd"/>
            <w:r>
              <w:t xml:space="preserve"> </w:t>
            </w:r>
            <w:proofErr w:type="spellStart"/>
            <w:r>
              <w:t>katuv</w:t>
            </w:r>
            <w:proofErr w:type="spellEnd"/>
            <w:r>
              <w:t xml:space="preserve"> </w:t>
            </w:r>
            <w:proofErr w:type="spellStart"/>
            <w:r>
              <w:t>ba-sefer</w:t>
            </w:r>
            <w:proofErr w:type="spellEnd"/>
            <w:r>
              <w:t>.</w:t>
            </w:r>
          </w:p>
        </w:tc>
        <w:tc>
          <w:tcPr>
            <w:tcW w:w="2880" w:type="dxa"/>
          </w:tcPr>
          <w:p w:rsidR="002C3C58" w:rsidRDefault="002C3C58" w:rsidP="00712F0D">
            <w:proofErr w:type="spellStart"/>
            <w:r>
              <w:t>ונדונו</w:t>
            </w:r>
            <w:proofErr w:type="spellEnd"/>
            <w:r>
              <w:t xml:space="preserve"> </w:t>
            </w:r>
            <w:proofErr w:type="spellStart"/>
            <w:r>
              <w:t>לפניו</w:t>
            </w:r>
            <w:proofErr w:type="spellEnd"/>
            <w:r>
              <w:t xml:space="preserve"> </w:t>
            </w:r>
            <w:proofErr w:type="spellStart"/>
            <w:r>
              <w:t>איש</w:t>
            </w:r>
            <w:proofErr w:type="spellEnd"/>
            <w:r>
              <w:t xml:space="preserve"> </w:t>
            </w:r>
            <w:proofErr w:type="spellStart"/>
            <w:r>
              <w:t>כמעשיו</w:t>
            </w:r>
            <w:proofErr w:type="spellEnd"/>
            <w:r>
              <w:t xml:space="preserve">, </w:t>
            </w:r>
            <w:proofErr w:type="spellStart"/>
            <w:r>
              <w:t>והמשפט</w:t>
            </w:r>
            <w:proofErr w:type="spellEnd"/>
            <w:r>
              <w:t xml:space="preserve"> </w:t>
            </w:r>
            <w:proofErr w:type="spellStart"/>
            <w:r>
              <w:t>כתוב</w:t>
            </w:r>
            <w:proofErr w:type="spellEnd"/>
            <w:r>
              <w:t xml:space="preserve"> </w:t>
            </w:r>
            <w:proofErr w:type="spellStart"/>
            <w:r>
              <w:t>בספר</w:t>
            </w:r>
            <w:proofErr w:type="spellEnd"/>
          </w:p>
        </w:tc>
      </w:tr>
      <w:tr w:rsidR="002C3C58" w:rsidTr="00D66746">
        <w:tc>
          <w:tcPr>
            <w:tcW w:w="2880" w:type="dxa"/>
          </w:tcPr>
          <w:p w:rsidR="002C3C58" w:rsidRDefault="002C3C58" w:rsidP="00712F0D">
            <w:r>
              <w:t>89:33 And they were taken to the place of destruction, and cast into a deep abyss, full of fire and flaming, and full of pillars of fire.</w:t>
            </w:r>
          </w:p>
        </w:tc>
        <w:tc>
          <w:tcPr>
            <w:tcW w:w="2880" w:type="dxa"/>
          </w:tcPr>
          <w:p w:rsidR="002C3C58" w:rsidRDefault="002C3C58" w:rsidP="00712F0D">
            <w:proofErr w:type="spellStart"/>
            <w:r>
              <w:t>Ve-nilk’chu</w:t>
            </w:r>
            <w:proofErr w:type="spellEnd"/>
            <w:r>
              <w:t xml:space="preserve"> </w:t>
            </w:r>
            <w:proofErr w:type="spellStart"/>
            <w:r>
              <w:t>el</w:t>
            </w:r>
            <w:proofErr w:type="spellEnd"/>
            <w:r>
              <w:t xml:space="preserve"> </w:t>
            </w:r>
            <w:proofErr w:type="spellStart"/>
            <w:r>
              <w:t>mekom</w:t>
            </w:r>
            <w:proofErr w:type="spellEnd"/>
            <w:r>
              <w:t xml:space="preserve"> </w:t>
            </w:r>
            <w:proofErr w:type="spellStart"/>
            <w:r>
              <w:t>hashchatah</w:t>
            </w:r>
            <w:proofErr w:type="spellEnd"/>
            <w:r>
              <w:t xml:space="preserve">, </w:t>
            </w:r>
            <w:proofErr w:type="spellStart"/>
            <w:r>
              <w:t>ve-hushlechu</w:t>
            </w:r>
            <w:proofErr w:type="spellEnd"/>
            <w:r>
              <w:t xml:space="preserve"> </w:t>
            </w:r>
            <w:proofErr w:type="spellStart"/>
            <w:r>
              <w:t>el</w:t>
            </w:r>
            <w:proofErr w:type="spellEnd"/>
            <w:r>
              <w:t xml:space="preserve"> </w:t>
            </w:r>
            <w:proofErr w:type="spellStart"/>
            <w:r>
              <w:t>tehom</w:t>
            </w:r>
            <w:proofErr w:type="spellEnd"/>
            <w:r>
              <w:t xml:space="preserve"> </w:t>
            </w:r>
            <w:proofErr w:type="spellStart"/>
            <w:r>
              <w:t>amuq</w:t>
            </w:r>
            <w:proofErr w:type="spellEnd"/>
            <w:r>
              <w:t xml:space="preserve">, </w:t>
            </w:r>
            <w:proofErr w:type="spellStart"/>
            <w:r>
              <w:t>malei</w:t>
            </w:r>
            <w:proofErr w:type="spellEnd"/>
            <w:r>
              <w:t xml:space="preserve"> eish </w:t>
            </w:r>
            <w:proofErr w:type="spellStart"/>
            <w:r>
              <w:t>ve-lehavot</w:t>
            </w:r>
            <w:proofErr w:type="spellEnd"/>
            <w:r>
              <w:t>, u-</w:t>
            </w:r>
            <w:proofErr w:type="spellStart"/>
            <w:r>
              <w:t>malei</w:t>
            </w:r>
            <w:proofErr w:type="spellEnd"/>
            <w:r>
              <w:t xml:space="preserve"> </w:t>
            </w:r>
            <w:proofErr w:type="spellStart"/>
            <w:r>
              <w:t>amudei</w:t>
            </w:r>
            <w:proofErr w:type="spellEnd"/>
            <w:r>
              <w:t xml:space="preserve"> eish.</w:t>
            </w:r>
          </w:p>
        </w:tc>
        <w:tc>
          <w:tcPr>
            <w:tcW w:w="2880" w:type="dxa"/>
          </w:tcPr>
          <w:p w:rsidR="002C3C58" w:rsidRDefault="002C3C58" w:rsidP="00712F0D">
            <w:proofErr w:type="spellStart"/>
            <w:r>
              <w:t>ונלקחו</w:t>
            </w:r>
            <w:proofErr w:type="spellEnd"/>
            <w:r>
              <w:t xml:space="preserve"> </w:t>
            </w:r>
            <w:proofErr w:type="spellStart"/>
            <w:r>
              <w:t>אל</w:t>
            </w:r>
            <w:proofErr w:type="spellEnd"/>
            <w:r>
              <w:t xml:space="preserve"> </w:t>
            </w:r>
            <w:proofErr w:type="spellStart"/>
            <w:r>
              <w:t>מקום</w:t>
            </w:r>
            <w:proofErr w:type="spellEnd"/>
            <w:r>
              <w:t xml:space="preserve"> </w:t>
            </w:r>
            <w:proofErr w:type="spellStart"/>
            <w:r>
              <w:t>השחתה</w:t>
            </w:r>
            <w:proofErr w:type="spellEnd"/>
            <w:r>
              <w:t xml:space="preserve">, </w:t>
            </w:r>
            <w:proofErr w:type="spellStart"/>
            <w:r>
              <w:t>והושלכו</w:t>
            </w:r>
            <w:proofErr w:type="spellEnd"/>
            <w:r>
              <w:t xml:space="preserve"> </w:t>
            </w:r>
            <w:proofErr w:type="spellStart"/>
            <w:r>
              <w:t>אל</w:t>
            </w:r>
            <w:proofErr w:type="spellEnd"/>
            <w:r>
              <w:t xml:space="preserve"> </w:t>
            </w:r>
            <w:proofErr w:type="spellStart"/>
            <w:r>
              <w:t>תהום</w:t>
            </w:r>
            <w:proofErr w:type="spellEnd"/>
            <w:r>
              <w:t xml:space="preserve"> </w:t>
            </w:r>
            <w:proofErr w:type="spellStart"/>
            <w:r>
              <w:t>עמוק</w:t>
            </w:r>
            <w:proofErr w:type="spellEnd"/>
            <w:r>
              <w:t xml:space="preserve">, </w:t>
            </w:r>
            <w:proofErr w:type="spellStart"/>
            <w:r>
              <w:t>מלא</w:t>
            </w:r>
            <w:proofErr w:type="spellEnd"/>
            <w:r>
              <w:t xml:space="preserve"> </w:t>
            </w:r>
            <w:proofErr w:type="spellStart"/>
            <w:r>
              <w:t>אש</w:t>
            </w:r>
            <w:proofErr w:type="spellEnd"/>
            <w:r>
              <w:t xml:space="preserve"> </w:t>
            </w:r>
            <w:proofErr w:type="spellStart"/>
            <w:r>
              <w:t>ולהבות</w:t>
            </w:r>
            <w:proofErr w:type="spellEnd"/>
            <w:r>
              <w:t xml:space="preserve">, </w:t>
            </w:r>
            <w:proofErr w:type="spellStart"/>
            <w:r>
              <w:t>ומלא</w:t>
            </w:r>
            <w:proofErr w:type="spellEnd"/>
            <w:r>
              <w:t xml:space="preserve"> </w:t>
            </w:r>
            <w:proofErr w:type="spellStart"/>
            <w:r>
              <w:t>עמודי</w:t>
            </w:r>
            <w:proofErr w:type="spellEnd"/>
            <w:r>
              <w:t xml:space="preserve"> </w:t>
            </w:r>
            <w:proofErr w:type="spellStart"/>
            <w:r>
              <w:t>אש</w:t>
            </w:r>
            <w:proofErr w:type="spellEnd"/>
          </w:p>
        </w:tc>
      </w:tr>
      <w:tr w:rsidR="002C3C58" w:rsidTr="00D66746">
        <w:tc>
          <w:tcPr>
            <w:tcW w:w="2880" w:type="dxa"/>
          </w:tcPr>
          <w:p w:rsidR="002C3C58" w:rsidRDefault="002C3C58" w:rsidP="00712F0D">
            <w:r>
              <w:t xml:space="preserve">89:34 And those seventy shepherds were judged and </w:t>
            </w:r>
            <w:r>
              <w:lastRenderedPageBreak/>
              <w:t>found guilty, and they were cast into that burning abyss.</w:t>
            </w:r>
          </w:p>
        </w:tc>
        <w:tc>
          <w:tcPr>
            <w:tcW w:w="2880" w:type="dxa"/>
          </w:tcPr>
          <w:p w:rsidR="002C3C58" w:rsidRDefault="002C3C58" w:rsidP="00712F0D">
            <w:proofErr w:type="spellStart"/>
            <w:r>
              <w:lastRenderedPageBreak/>
              <w:t>Ve-nidonu</w:t>
            </w:r>
            <w:proofErr w:type="spellEnd"/>
            <w:r>
              <w:t xml:space="preserve"> </w:t>
            </w:r>
            <w:proofErr w:type="spellStart"/>
            <w:proofErr w:type="gramStart"/>
            <w:r>
              <w:t>shiv‘</w:t>
            </w:r>
            <w:proofErr w:type="gramEnd"/>
            <w:r>
              <w:t>im</w:t>
            </w:r>
            <w:proofErr w:type="spellEnd"/>
            <w:r>
              <w:t xml:space="preserve"> ha-</w:t>
            </w:r>
            <w:proofErr w:type="spellStart"/>
            <w:r>
              <w:t>ro’im</w:t>
            </w:r>
            <w:proofErr w:type="spellEnd"/>
            <w:r>
              <w:t xml:space="preserve"> </w:t>
            </w:r>
            <w:proofErr w:type="spellStart"/>
            <w:r>
              <w:t>ve-nimtze’u</w:t>
            </w:r>
            <w:proofErr w:type="spellEnd"/>
            <w:r>
              <w:t xml:space="preserve"> </w:t>
            </w:r>
            <w:proofErr w:type="spellStart"/>
            <w:r>
              <w:t>ashim</w:t>
            </w:r>
            <w:proofErr w:type="spellEnd"/>
            <w:r>
              <w:t xml:space="preserve">, </w:t>
            </w:r>
            <w:proofErr w:type="spellStart"/>
            <w:r>
              <w:t>ve-</w:t>
            </w:r>
            <w:r>
              <w:lastRenderedPageBreak/>
              <w:t>hushlechu</w:t>
            </w:r>
            <w:proofErr w:type="spellEnd"/>
            <w:r>
              <w:t xml:space="preserve"> </w:t>
            </w:r>
            <w:proofErr w:type="spellStart"/>
            <w:r>
              <w:t>el</w:t>
            </w:r>
            <w:proofErr w:type="spellEnd"/>
            <w:r>
              <w:t xml:space="preserve"> ha-</w:t>
            </w:r>
            <w:proofErr w:type="spellStart"/>
            <w:r>
              <w:t>tehom</w:t>
            </w:r>
            <w:proofErr w:type="spellEnd"/>
            <w:r>
              <w:t xml:space="preserve"> ha-</w:t>
            </w:r>
            <w:proofErr w:type="spellStart"/>
            <w:r>
              <w:t>bo‘er</w:t>
            </w:r>
            <w:proofErr w:type="spellEnd"/>
            <w:r>
              <w:t>.</w:t>
            </w:r>
          </w:p>
        </w:tc>
        <w:tc>
          <w:tcPr>
            <w:tcW w:w="2880" w:type="dxa"/>
          </w:tcPr>
          <w:p w:rsidR="002C3C58" w:rsidRDefault="002C3C58" w:rsidP="00712F0D">
            <w:proofErr w:type="spellStart"/>
            <w:r>
              <w:lastRenderedPageBreak/>
              <w:t>ונדונו</w:t>
            </w:r>
            <w:proofErr w:type="spellEnd"/>
            <w:r>
              <w:t xml:space="preserve"> </w:t>
            </w:r>
            <w:proofErr w:type="spellStart"/>
            <w:r>
              <w:t>שבעים</w:t>
            </w:r>
            <w:proofErr w:type="spellEnd"/>
            <w:r>
              <w:t xml:space="preserve"> </w:t>
            </w:r>
            <w:proofErr w:type="spellStart"/>
            <w:r>
              <w:t>הרועים</w:t>
            </w:r>
            <w:proofErr w:type="spellEnd"/>
            <w:r>
              <w:t xml:space="preserve"> </w:t>
            </w:r>
            <w:proofErr w:type="spellStart"/>
            <w:r>
              <w:t>ונמצאו</w:t>
            </w:r>
            <w:proofErr w:type="spellEnd"/>
            <w:r>
              <w:t xml:space="preserve"> </w:t>
            </w:r>
            <w:proofErr w:type="spellStart"/>
            <w:r>
              <w:t>אשמים</w:t>
            </w:r>
            <w:proofErr w:type="spellEnd"/>
            <w:r>
              <w:t xml:space="preserve">, </w:t>
            </w:r>
            <w:proofErr w:type="spellStart"/>
            <w:r>
              <w:t>והושלכו</w:t>
            </w:r>
            <w:proofErr w:type="spellEnd"/>
            <w:r>
              <w:t xml:space="preserve"> </w:t>
            </w:r>
            <w:proofErr w:type="spellStart"/>
            <w:r>
              <w:t>אל</w:t>
            </w:r>
            <w:proofErr w:type="spellEnd"/>
            <w:r>
              <w:t xml:space="preserve"> </w:t>
            </w:r>
            <w:proofErr w:type="spellStart"/>
            <w:r>
              <w:t>התהום</w:t>
            </w:r>
            <w:proofErr w:type="spellEnd"/>
            <w:r>
              <w:t xml:space="preserve"> </w:t>
            </w:r>
            <w:proofErr w:type="spellStart"/>
            <w:r>
              <w:t>הבוער</w:t>
            </w:r>
            <w:proofErr w:type="spellEnd"/>
          </w:p>
        </w:tc>
      </w:tr>
      <w:tr w:rsidR="002C3C58" w:rsidTr="00D66746">
        <w:tc>
          <w:tcPr>
            <w:tcW w:w="2880" w:type="dxa"/>
          </w:tcPr>
          <w:p w:rsidR="002C3C58" w:rsidRDefault="002C3C58" w:rsidP="00712F0D">
            <w:r>
              <w:t>89:35 And I saw at that time how a structure was built on that place of burning and placed with iron pillars and fireproof walls.</w:t>
            </w:r>
          </w:p>
        </w:tc>
        <w:tc>
          <w:tcPr>
            <w:tcW w:w="2880" w:type="dxa"/>
          </w:tcPr>
          <w:p w:rsidR="002C3C58" w:rsidRDefault="002C3C58" w:rsidP="00712F0D">
            <w:proofErr w:type="spellStart"/>
            <w:r>
              <w:t>Ve-ra’iti</w:t>
            </w:r>
            <w:proofErr w:type="spellEnd"/>
            <w:r>
              <w:t xml:space="preserve"> </w:t>
            </w:r>
            <w:proofErr w:type="spellStart"/>
            <w:r>
              <w:t>ba</w:t>
            </w:r>
            <w:proofErr w:type="spellEnd"/>
            <w:r>
              <w:t xml:space="preserve">-et ha-hi </w:t>
            </w:r>
            <w:proofErr w:type="spellStart"/>
            <w:r>
              <w:t>eich</w:t>
            </w:r>
            <w:proofErr w:type="spellEnd"/>
            <w:r>
              <w:t xml:space="preserve"> </w:t>
            </w:r>
            <w:proofErr w:type="spellStart"/>
            <w:r>
              <w:t>nivna</w:t>
            </w:r>
            <w:proofErr w:type="spellEnd"/>
            <w:r>
              <w:t xml:space="preserve"> </w:t>
            </w:r>
            <w:proofErr w:type="spellStart"/>
            <w:r>
              <w:t>binyan</w:t>
            </w:r>
            <w:proofErr w:type="spellEnd"/>
            <w:r>
              <w:t xml:space="preserve"> al </w:t>
            </w:r>
            <w:proofErr w:type="spellStart"/>
            <w:r>
              <w:t>mekom</w:t>
            </w:r>
            <w:proofErr w:type="spellEnd"/>
            <w:r>
              <w:t xml:space="preserve"> ha-</w:t>
            </w:r>
            <w:proofErr w:type="spellStart"/>
            <w:proofErr w:type="gramStart"/>
            <w:r>
              <w:t>bo‘</w:t>
            </w:r>
            <w:proofErr w:type="gramEnd"/>
            <w:r>
              <w:t>er</w:t>
            </w:r>
            <w:proofErr w:type="spellEnd"/>
            <w:r>
              <w:t xml:space="preserve">, </w:t>
            </w:r>
            <w:proofErr w:type="spellStart"/>
            <w:r>
              <w:t>ve</w:t>
            </w:r>
            <w:proofErr w:type="spellEnd"/>
            <w:r>
              <w:t xml:space="preserve">-sumo </w:t>
            </w:r>
            <w:proofErr w:type="spellStart"/>
            <w:r>
              <w:t>im</w:t>
            </w:r>
            <w:proofErr w:type="spellEnd"/>
            <w:r>
              <w:t xml:space="preserve"> </w:t>
            </w:r>
            <w:proofErr w:type="spellStart"/>
            <w:r>
              <w:t>amudei</w:t>
            </w:r>
            <w:proofErr w:type="spellEnd"/>
            <w:r>
              <w:t xml:space="preserve"> </w:t>
            </w:r>
            <w:proofErr w:type="spellStart"/>
            <w:r>
              <w:t>barzel</w:t>
            </w:r>
            <w:proofErr w:type="spellEnd"/>
            <w:r>
              <w:t xml:space="preserve"> </w:t>
            </w:r>
            <w:proofErr w:type="spellStart"/>
            <w:r>
              <w:t>ve-chomot</w:t>
            </w:r>
            <w:proofErr w:type="spellEnd"/>
            <w:r>
              <w:t xml:space="preserve"> </w:t>
            </w:r>
            <w:proofErr w:type="spellStart"/>
            <w:r>
              <w:t>neged</w:t>
            </w:r>
            <w:proofErr w:type="spellEnd"/>
            <w:r>
              <w:t xml:space="preserve"> eish.</w:t>
            </w:r>
          </w:p>
        </w:tc>
        <w:tc>
          <w:tcPr>
            <w:tcW w:w="2880" w:type="dxa"/>
          </w:tcPr>
          <w:p w:rsidR="002C3C58" w:rsidRDefault="002C3C58" w:rsidP="00712F0D">
            <w:proofErr w:type="spellStart"/>
            <w:r>
              <w:t>וראיתי</w:t>
            </w:r>
            <w:proofErr w:type="spellEnd"/>
            <w:r>
              <w:t xml:space="preserve"> </w:t>
            </w:r>
            <w:proofErr w:type="spellStart"/>
            <w:r>
              <w:t>בעת</w:t>
            </w:r>
            <w:proofErr w:type="spellEnd"/>
            <w:r>
              <w:t xml:space="preserve"> </w:t>
            </w:r>
            <w:proofErr w:type="spellStart"/>
            <w:r>
              <w:t>ההיא</w:t>
            </w:r>
            <w:proofErr w:type="spellEnd"/>
            <w:r>
              <w:t xml:space="preserve"> </w:t>
            </w:r>
            <w:proofErr w:type="spellStart"/>
            <w:r>
              <w:t>איך</w:t>
            </w:r>
            <w:proofErr w:type="spellEnd"/>
            <w:r>
              <w:t xml:space="preserve"> </w:t>
            </w:r>
            <w:proofErr w:type="spellStart"/>
            <w:r>
              <w:t>נבנה</w:t>
            </w:r>
            <w:proofErr w:type="spellEnd"/>
            <w:r>
              <w:t xml:space="preserve"> </w:t>
            </w:r>
            <w:proofErr w:type="spellStart"/>
            <w:r>
              <w:t>בנין</w:t>
            </w:r>
            <w:proofErr w:type="spellEnd"/>
            <w:r>
              <w:t xml:space="preserve"> </w:t>
            </w:r>
            <w:proofErr w:type="spellStart"/>
            <w:r>
              <w:t>על</w:t>
            </w:r>
            <w:proofErr w:type="spellEnd"/>
            <w:r>
              <w:t xml:space="preserve"> </w:t>
            </w:r>
            <w:proofErr w:type="spellStart"/>
            <w:r>
              <w:t>מקום</w:t>
            </w:r>
            <w:proofErr w:type="spellEnd"/>
            <w:r>
              <w:t xml:space="preserve"> </w:t>
            </w:r>
            <w:proofErr w:type="spellStart"/>
            <w:r>
              <w:t>הבוער</w:t>
            </w:r>
            <w:proofErr w:type="spellEnd"/>
            <w:r>
              <w:t xml:space="preserve">, </w:t>
            </w:r>
            <w:proofErr w:type="spellStart"/>
            <w:r>
              <w:t>ושמו</w:t>
            </w:r>
            <w:proofErr w:type="spellEnd"/>
            <w:r>
              <w:t xml:space="preserve"> </w:t>
            </w:r>
            <w:proofErr w:type="spellStart"/>
            <w:r>
              <w:t>עם</w:t>
            </w:r>
            <w:proofErr w:type="spellEnd"/>
            <w:r>
              <w:t xml:space="preserve"> </w:t>
            </w:r>
            <w:proofErr w:type="spellStart"/>
            <w:r>
              <w:t>עמודי</w:t>
            </w:r>
            <w:proofErr w:type="spellEnd"/>
            <w:r>
              <w:t xml:space="preserve"> </w:t>
            </w:r>
            <w:proofErr w:type="spellStart"/>
            <w:r>
              <w:t>ברזל</w:t>
            </w:r>
            <w:proofErr w:type="spellEnd"/>
            <w:r>
              <w:t xml:space="preserve"> </w:t>
            </w:r>
            <w:proofErr w:type="spellStart"/>
            <w:r>
              <w:t>וחומות</w:t>
            </w:r>
            <w:proofErr w:type="spellEnd"/>
            <w:r>
              <w:t xml:space="preserve"> </w:t>
            </w:r>
            <w:proofErr w:type="spellStart"/>
            <w:r>
              <w:t>נגד</w:t>
            </w:r>
            <w:proofErr w:type="spellEnd"/>
            <w:r>
              <w:t xml:space="preserve"> </w:t>
            </w:r>
            <w:proofErr w:type="spellStart"/>
            <w:r>
              <w:t>אש</w:t>
            </w:r>
            <w:proofErr w:type="spellEnd"/>
          </w:p>
        </w:tc>
      </w:tr>
      <w:tr w:rsidR="002C3C58" w:rsidTr="00D66746">
        <w:tc>
          <w:tcPr>
            <w:tcW w:w="2880" w:type="dxa"/>
          </w:tcPr>
          <w:p w:rsidR="002C3C58" w:rsidRDefault="002C3C58" w:rsidP="00712F0D">
            <w:r>
              <w:t>89:36 And I saw that sheep were enclosed within a house and a tower was built for Yahuah of the sheep.</w:t>
            </w:r>
          </w:p>
        </w:tc>
        <w:tc>
          <w:tcPr>
            <w:tcW w:w="2880" w:type="dxa"/>
          </w:tcPr>
          <w:p w:rsidR="002C3C58" w:rsidRDefault="002C3C58" w:rsidP="00712F0D">
            <w:proofErr w:type="spellStart"/>
            <w:r>
              <w:t>Ve-ra’iti</w:t>
            </w:r>
            <w:proofErr w:type="spellEnd"/>
            <w:r>
              <w:t xml:space="preserve"> ki ha-</w:t>
            </w:r>
            <w:proofErr w:type="spellStart"/>
            <w:r>
              <w:t>tzon</w:t>
            </w:r>
            <w:proofErr w:type="spellEnd"/>
            <w:r>
              <w:t xml:space="preserve"> </w:t>
            </w:r>
            <w:proofErr w:type="spellStart"/>
            <w:r>
              <w:t>nekhefim</w:t>
            </w:r>
            <w:proofErr w:type="spellEnd"/>
            <w:r>
              <w:t xml:space="preserve"> be-</w:t>
            </w:r>
            <w:proofErr w:type="spellStart"/>
            <w:r>
              <w:t>toch</w:t>
            </w:r>
            <w:proofErr w:type="spellEnd"/>
            <w:r>
              <w:t xml:space="preserve"> </w:t>
            </w:r>
            <w:proofErr w:type="spellStart"/>
            <w:r>
              <w:t>bayit</w:t>
            </w:r>
            <w:proofErr w:type="spellEnd"/>
            <w:r>
              <w:t>, u-</w:t>
            </w:r>
            <w:proofErr w:type="spellStart"/>
            <w:r>
              <w:t>migdal</w:t>
            </w:r>
            <w:proofErr w:type="spellEnd"/>
            <w:r>
              <w:t xml:space="preserve"> </w:t>
            </w:r>
            <w:proofErr w:type="spellStart"/>
            <w:r>
              <w:t>nivna</w:t>
            </w:r>
            <w:proofErr w:type="spellEnd"/>
            <w:r>
              <w:t xml:space="preserve"> le-Yahuah ha-</w:t>
            </w:r>
            <w:proofErr w:type="spellStart"/>
            <w:r>
              <w:t>tzon</w:t>
            </w:r>
            <w:proofErr w:type="spellEnd"/>
            <w:r>
              <w:t>.</w:t>
            </w:r>
          </w:p>
        </w:tc>
        <w:tc>
          <w:tcPr>
            <w:tcW w:w="2880" w:type="dxa"/>
          </w:tcPr>
          <w:p w:rsidR="002C3C58" w:rsidRDefault="002C3C58" w:rsidP="00712F0D">
            <w:proofErr w:type="spellStart"/>
            <w:r>
              <w:t>וראיתי</w:t>
            </w:r>
            <w:proofErr w:type="spellEnd"/>
            <w:r>
              <w:t xml:space="preserve"> </w:t>
            </w:r>
            <w:proofErr w:type="spellStart"/>
            <w:r>
              <w:t>כי</w:t>
            </w:r>
            <w:proofErr w:type="spellEnd"/>
            <w:r>
              <w:t xml:space="preserve"> </w:t>
            </w:r>
            <w:proofErr w:type="spellStart"/>
            <w:r>
              <w:t>הצאן</w:t>
            </w:r>
            <w:proofErr w:type="spellEnd"/>
            <w:r>
              <w:t xml:space="preserve"> </w:t>
            </w:r>
            <w:proofErr w:type="spellStart"/>
            <w:r>
              <w:t>נכפים</w:t>
            </w:r>
            <w:proofErr w:type="spellEnd"/>
            <w:r>
              <w:t xml:space="preserve"> </w:t>
            </w:r>
            <w:proofErr w:type="spellStart"/>
            <w:r>
              <w:t>בתוך</w:t>
            </w:r>
            <w:proofErr w:type="spellEnd"/>
            <w:r>
              <w:t xml:space="preserve"> </w:t>
            </w:r>
            <w:proofErr w:type="spellStart"/>
            <w:r>
              <w:t>בית</w:t>
            </w:r>
            <w:proofErr w:type="spellEnd"/>
            <w:r>
              <w:t xml:space="preserve">, </w:t>
            </w:r>
            <w:proofErr w:type="spellStart"/>
            <w:r>
              <w:t>ומגדל</w:t>
            </w:r>
            <w:proofErr w:type="spellEnd"/>
            <w:r>
              <w:t xml:space="preserve"> </w:t>
            </w:r>
            <w:proofErr w:type="spellStart"/>
            <w:r>
              <w:t>נבנה</w:t>
            </w:r>
            <w:proofErr w:type="spellEnd"/>
            <w:r>
              <w:t xml:space="preserve"> </w:t>
            </w:r>
            <w:proofErr w:type="spellStart"/>
            <w:r>
              <w:t>ליהוה</w:t>
            </w:r>
            <w:proofErr w:type="spellEnd"/>
            <w:r>
              <w:t xml:space="preserve"> </w:t>
            </w:r>
            <w:proofErr w:type="spellStart"/>
            <w:r>
              <w:t>הצאן</w:t>
            </w:r>
            <w:proofErr w:type="spellEnd"/>
          </w:p>
        </w:tc>
      </w:tr>
      <w:tr w:rsidR="002C3C58" w:rsidTr="00D66746">
        <w:tc>
          <w:tcPr>
            <w:tcW w:w="2880" w:type="dxa"/>
          </w:tcPr>
          <w:p w:rsidR="002C3C58" w:rsidRDefault="002C3C58" w:rsidP="00712F0D">
            <w:r>
              <w:t>89:37 And those sheep remained in that house, and their eyes were opened, and they saw and had understanding.</w:t>
            </w:r>
          </w:p>
        </w:tc>
        <w:tc>
          <w:tcPr>
            <w:tcW w:w="2880" w:type="dxa"/>
          </w:tcPr>
          <w:p w:rsidR="002C3C58" w:rsidRDefault="002C3C58" w:rsidP="00712F0D">
            <w:proofErr w:type="spellStart"/>
            <w:r>
              <w:t>Ve-</w:t>
            </w:r>
            <w:proofErr w:type="gramStart"/>
            <w:r>
              <w:t>nish‘</w:t>
            </w:r>
            <w:proofErr w:type="gramEnd"/>
            <w:r>
              <w:t>eru</w:t>
            </w:r>
            <w:proofErr w:type="spellEnd"/>
            <w:r>
              <w:t xml:space="preserve"> ha-</w:t>
            </w:r>
            <w:proofErr w:type="spellStart"/>
            <w:r>
              <w:t>tzon</w:t>
            </w:r>
            <w:proofErr w:type="spellEnd"/>
            <w:r>
              <w:t xml:space="preserve"> </w:t>
            </w:r>
            <w:proofErr w:type="spellStart"/>
            <w:r>
              <w:t>ba-bayit</w:t>
            </w:r>
            <w:proofErr w:type="spellEnd"/>
            <w:r>
              <w:t xml:space="preserve"> ha-hu, </w:t>
            </w:r>
            <w:proofErr w:type="spellStart"/>
            <w:r>
              <w:t>ve-niftechu</w:t>
            </w:r>
            <w:proofErr w:type="spellEnd"/>
            <w:r>
              <w:t xml:space="preserve"> </w:t>
            </w:r>
            <w:proofErr w:type="spellStart"/>
            <w:r>
              <w:t>eineihem</w:t>
            </w:r>
            <w:proofErr w:type="spellEnd"/>
            <w:r>
              <w:t xml:space="preserve">, </w:t>
            </w:r>
            <w:proofErr w:type="spellStart"/>
            <w:r>
              <w:t>ve-ra’u</w:t>
            </w:r>
            <w:proofErr w:type="spellEnd"/>
            <w:r>
              <w:t xml:space="preserve"> </w:t>
            </w:r>
            <w:proofErr w:type="spellStart"/>
            <w:r>
              <w:t>ve-hevinu</w:t>
            </w:r>
            <w:proofErr w:type="spellEnd"/>
            <w:r>
              <w:t>.</w:t>
            </w:r>
          </w:p>
        </w:tc>
        <w:tc>
          <w:tcPr>
            <w:tcW w:w="2880" w:type="dxa"/>
          </w:tcPr>
          <w:p w:rsidR="002C3C58" w:rsidRDefault="002C3C58" w:rsidP="00712F0D">
            <w:proofErr w:type="spellStart"/>
            <w:r>
              <w:t>ונשארו</w:t>
            </w:r>
            <w:proofErr w:type="spellEnd"/>
            <w:r>
              <w:t xml:space="preserve"> </w:t>
            </w:r>
            <w:proofErr w:type="spellStart"/>
            <w:r>
              <w:t>הצאן</w:t>
            </w:r>
            <w:proofErr w:type="spellEnd"/>
            <w:r>
              <w:t xml:space="preserve"> </w:t>
            </w:r>
            <w:proofErr w:type="spellStart"/>
            <w:r>
              <w:t>בבית</w:t>
            </w:r>
            <w:proofErr w:type="spellEnd"/>
            <w:r>
              <w:t xml:space="preserve"> </w:t>
            </w:r>
            <w:proofErr w:type="spellStart"/>
            <w:r>
              <w:t>ההוא</w:t>
            </w:r>
            <w:proofErr w:type="spellEnd"/>
            <w:r>
              <w:t xml:space="preserve">, </w:t>
            </w:r>
            <w:proofErr w:type="spellStart"/>
            <w:r>
              <w:t>ונפתחו</w:t>
            </w:r>
            <w:proofErr w:type="spellEnd"/>
            <w:r>
              <w:t xml:space="preserve"> </w:t>
            </w:r>
            <w:proofErr w:type="spellStart"/>
            <w:r>
              <w:t>עיניהם</w:t>
            </w:r>
            <w:proofErr w:type="spellEnd"/>
            <w:r>
              <w:t xml:space="preserve">, </w:t>
            </w:r>
            <w:proofErr w:type="spellStart"/>
            <w:r>
              <w:t>וראו</w:t>
            </w:r>
            <w:proofErr w:type="spellEnd"/>
            <w:r>
              <w:t xml:space="preserve"> </w:t>
            </w:r>
            <w:proofErr w:type="spellStart"/>
            <w:r>
              <w:t>והבינו</w:t>
            </w:r>
            <w:proofErr w:type="spellEnd"/>
          </w:p>
        </w:tc>
      </w:tr>
      <w:tr w:rsidR="002C3C58" w:rsidTr="00D66746">
        <w:tc>
          <w:tcPr>
            <w:tcW w:w="2880" w:type="dxa"/>
          </w:tcPr>
          <w:p w:rsidR="002C3C58" w:rsidRDefault="002C3C58" w:rsidP="00712F0D">
            <w:r>
              <w:t>89:38 And I saw that the Master of the sheep made a large sword for them and those sheep went out against all the beasts of the field to slay them.</w:t>
            </w:r>
          </w:p>
        </w:tc>
        <w:tc>
          <w:tcPr>
            <w:tcW w:w="2880" w:type="dxa"/>
          </w:tcPr>
          <w:p w:rsidR="002C3C58" w:rsidRDefault="002C3C58" w:rsidP="00712F0D">
            <w:proofErr w:type="spellStart"/>
            <w:r>
              <w:t>Ve-ra’iti</w:t>
            </w:r>
            <w:proofErr w:type="spellEnd"/>
            <w:r>
              <w:t xml:space="preserve"> ki </w:t>
            </w:r>
            <w:proofErr w:type="spellStart"/>
            <w:r>
              <w:t>Adon</w:t>
            </w:r>
            <w:proofErr w:type="spellEnd"/>
            <w:r>
              <w:t xml:space="preserve"> ha-</w:t>
            </w:r>
            <w:proofErr w:type="spellStart"/>
            <w:r>
              <w:t>tzon</w:t>
            </w:r>
            <w:proofErr w:type="spellEnd"/>
            <w:r>
              <w:t xml:space="preserve"> </w:t>
            </w:r>
            <w:proofErr w:type="spellStart"/>
            <w:r>
              <w:t>asah</w:t>
            </w:r>
            <w:proofErr w:type="spellEnd"/>
            <w:r>
              <w:t xml:space="preserve"> </w:t>
            </w:r>
            <w:proofErr w:type="spellStart"/>
            <w:r>
              <w:t>cherev</w:t>
            </w:r>
            <w:proofErr w:type="spellEnd"/>
            <w:r>
              <w:t xml:space="preserve"> </w:t>
            </w:r>
            <w:proofErr w:type="spellStart"/>
            <w:r>
              <w:t>gedolah</w:t>
            </w:r>
            <w:proofErr w:type="spellEnd"/>
            <w:r>
              <w:t xml:space="preserve"> </w:t>
            </w:r>
            <w:proofErr w:type="spellStart"/>
            <w:r>
              <w:t>lahem</w:t>
            </w:r>
            <w:proofErr w:type="spellEnd"/>
            <w:r>
              <w:t xml:space="preserve">, </w:t>
            </w:r>
            <w:proofErr w:type="spellStart"/>
            <w:r>
              <w:t>ve-yatzu</w:t>
            </w:r>
            <w:proofErr w:type="spellEnd"/>
            <w:r>
              <w:t xml:space="preserve"> ha-</w:t>
            </w:r>
            <w:proofErr w:type="spellStart"/>
            <w:r>
              <w:t>tzon</w:t>
            </w:r>
            <w:proofErr w:type="spellEnd"/>
            <w:r>
              <w:t xml:space="preserve"> </w:t>
            </w:r>
            <w:proofErr w:type="spellStart"/>
            <w:r>
              <w:t>neged</w:t>
            </w:r>
            <w:proofErr w:type="spellEnd"/>
            <w:r>
              <w:t xml:space="preserve"> </w:t>
            </w:r>
            <w:proofErr w:type="spellStart"/>
            <w:r>
              <w:t>kol</w:t>
            </w:r>
            <w:proofErr w:type="spellEnd"/>
            <w:r>
              <w:t xml:space="preserve"> </w:t>
            </w:r>
            <w:proofErr w:type="spellStart"/>
            <w:r>
              <w:t>chayot</w:t>
            </w:r>
            <w:proofErr w:type="spellEnd"/>
            <w:r>
              <w:t xml:space="preserve"> ha-</w:t>
            </w:r>
            <w:proofErr w:type="spellStart"/>
            <w:r>
              <w:t>sadeh</w:t>
            </w:r>
            <w:proofErr w:type="spellEnd"/>
            <w:r>
              <w:t xml:space="preserve"> le-</w:t>
            </w:r>
            <w:proofErr w:type="spellStart"/>
            <w:r>
              <w:t>horgam</w:t>
            </w:r>
            <w:proofErr w:type="spellEnd"/>
            <w:r>
              <w:t>.</w:t>
            </w:r>
          </w:p>
        </w:tc>
        <w:tc>
          <w:tcPr>
            <w:tcW w:w="2880" w:type="dxa"/>
          </w:tcPr>
          <w:p w:rsidR="002C3C58" w:rsidRDefault="002C3C58" w:rsidP="00712F0D">
            <w:proofErr w:type="spellStart"/>
            <w:r>
              <w:t>וראיתי</w:t>
            </w:r>
            <w:proofErr w:type="spellEnd"/>
            <w:r>
              <w:t xml:space="preserve"> </w:t>
            </w:r>
            <w:proofErr w:type="spellStart"/>
            <w:r>
              <w:t>כי</w:t>
            </w:r>
            <w:proofErr w:type="spellEnd"/>
            <w:r>
              <w:t xml:space="preserve"> </w:t>
            </w:r>
            <w:proofErr w:type="spellStart"/>
            <w:r>
              <w:t>אדון</w:t>
            </w:r>
            <w:proofErr w:type="spellEnd"/>
            <w:r>
              <w:t xml:space="preserve"> </w:t>
            </w:r>
            <w:proofErr w:type="spellStart"/>
            <w:r>
              <w:t>הצאן</w:t>
            </w:r>
            <w:proofErr w:type="spellEnd"/>
            <w:r>
              <w:t xml:space="preserve"> </w:t>
            </w:r>
            <w:proofErr w:type="spellStart"/>
            <w:r>
              <w:t>עשה</w:t>
            </w:r>
            <w:proofErr w:type="spellEnd"/>
            <w:r>
              <w:t xml:space="preserve"> </w:t>
            </w:r>
            <w:proofErr w:type="spellStart"/>
            <w:r>
              <w:t>חרב</w:t>
            </w:r>
            <w:proofErr w:type="spellEnd"/>
            <w:r>
              <w:t xml:space="preserve"> </w:t>
            </w:r>
            <w:proofErr w:type="spellStart"/>
            <w:r>
              <w:t>גדולה</w:t>
            </w:r>
            <w:proofErr w:type="spellEnd"/>
            <w:r>
              <w:t xml:space="preserve"> </w:t>
            </w:r>
            <w:proofErr w:type="spellStart"/>
            <w:r>
              <w:t>להם</w:t>
            </w:r>
            <w:proofErr w:type="spellEnd"/>
            <w:r>
              <w:t xml:space="preserve">, </w:t>
            </w:r>
            <w:proofErr w:type="spellStart"/>
            <w:r>
              <w:t>ויצאו</w:t>
            </w:r>
            <w:proofErr w:type="spellEnd"/>
            <w:r>
              <w:t xml:space="preserve"> </w:t>
            </w:r>
            <w:proofErr w:type="spellStart"/>
            <w:r>
              <w:t>הצאן</w:t>
            </w:r>
            <w:proofErr w:type="spellEnd"/>
            <w:r>
              <w:t xml:space="preserve"> </w:t>
            </w:r>
            <w:proofErr w:type="spellStart"/>
            <w:r>
              <w:t>נגד</w:t>
            </w:r>
            <w:proofErr w:type="spellEnd"/>
            <w:r>
              <w:t xml:space="preserve"> </w:t>
            </w:r>
            <w:proofErr w:type="spellStart"/>
            <w:r>
              <w:t>כל</w:t>
            </w:r>
            <w:proofErr w:type="spellEnd"/>
            <w:r>
              <w:t xml:space="preserve"> </w:t>
            </w:r>
            <w:proofErr w:type="spellStart"/>
            <w:r>
              <w:t>חיות</w:t>
            </w:r>
            <w:proofErr w:type="spellEnd"/>
            <w:r>
              <w:t xml:space="preserve"> </w:t>
            </w:r>
            <w:proofErr w:type="spellStart"/>
            <w:r>
              <w:t>השדה</w:t>
            </w:r>
            <w:proofErr w:type="spellEnd"/>
            <w:r>
              <w:t xml:space="preserve"> </w:t>
            </w:r>
            <w:proofErr w:type="spellStart"/>
            <w:r>
              <w:t>להורגם</w:t>
            </w:r>
            <w:proofErr w:type="spellEnd"/>
          </w:p>
        </w:tc>
      </w:tr>
      <w:tr w:rsidR="002C3C58" w:rsidTr="00D66746">
        <w:tc>
          <w:tcPr>
            <w:tcW w:w="2880" w:type="dxa"/>
          </w:tcPr>
          <w:p w:rsidR="002C3C58" w:rsidRDefault="002C3C58" w:rsidP="00712F0D">
            <w:r>
              <w:t>89:39 And all the beasts and birds of the heaven fled before their face.</w:t>
            </w:r>
          </w:p>
        </w:tc>
        <w:tc>
          <w:tcPr>
            <w:tcW w:w="2880" w:type="dxa"/>
          </w:tcPr>
          <w:p w:rsidR="002C3C58" w:rsidRDefault="002C3C58" w:rsidP="00712F0D">
            <w:proofErr w:type="spellStart"/>
            <w:r>
              <w:t>Ve-kol</w:t>
            </w:r>
            <w:proofErr w:type="spellEnd"/>
            <w:r>
              <w:t xml:space="preserve"> ha-</w:t>
            </w:r>
            <w:proofErr w:type="spellStart"/>
            <w:r>
              <w:t>chayot</w:t>
            </w:r>
            <w:proofErr w:type="spellEnd"/>
            <w:r>
              <w:t xml:space="preserve"> </w:t>
            </w:r>
            <w:proofErr w:type="spellStart"/>
            <w:r>
              <w:t>ve-ofei</w:t>
            </w:r>
            <w:proofErr w:type="spellEnd"/>
            <w:r>
              <w:t xml:space="preserve"> ha-</w:t>
            </w:r>
            <w:proofErr w:type="spellStart"/>
            <w:r>
              <w:t>shamayim</w:t>
            </w:r>
            <w:proofErr w:type="spellEnd"/>
            <w:r>
              <w:t xml:space="preserve"> </w:t>
            </w:r>
            <w:proofErr w:type="spellStart"/>
            <w:r>
              <w:t>nasu</w:t>
            </w:r>
            <w:proofErr w:type="spellEnd"/>
            <w:r>
              <w:t xml:space="preserve"> </w:t>
            </w:r>
            <w:proofErr w:type="spellStart"/>
            <w:r>
              <w:t>milifneihem</w:t>
            </w:r>
            <w:proofErr w:type="spellEnd"/>
            <w:r>
              <w:t>.</w:t>
            </w:r>
          </w:p>
        </w:tc>
        <w:tc>
          <w:tcPr>
            <w:tcW w:w="2880" w:type="dxa"/>
          </w:tcPr>
          <w:p w:rsidR="002C3C58" w:rsidRDefault="002C3C58" w:rsidP="00712F0D">
            <w:proofErr w:type="spellStart"/>
            <w:r>
              <w:t>וכל</w:t>
            </w:r>
            <w:proofErr w:type="spellEnd"/>
            <w:r>
              <w:t xml:space="preserve"> </w:t>
            </w:r>
            <w:proofErr w:type="spellStart"/>
            <w:r>
              <w:t>החיות</w:t>
            </w:r>
            <w:proofErr w:type="spellEnd"/>
            <w:r>
              <w:t xml:space="preserve"> </w:t>
            </w:r>
            <w:proofErr w:type="spellStart"/>
            <w:r>
              <w:t>ועופי</w:t>
            </w:r>
            <w:proofErr w:type="spellEnd"/>
            <w:r>
              <w:t xml:space="preserve"> </w:t>
            </w:r>
            <w:proofErr w:type="spellStart"/>
            <w:r>
              <w:t>השמים</w:t>
            </w:r>
            <w:proofErr w:type="spellEnd"/>
            <w:r>
              <w:t xml:space="preserve"> </w:t>
            </w:r>
            <w:proofErr w:type="spellStart"/>
            <w:r>
              <w:t>נסו</w:t>
            </w:r>
            <w:proofErr w:type="spellEnd"/>
            <w:r>
              <w:t xml:space="preserve"> </w:t>
            </w:r>
            <w:proofErr w:type="spellStart"/>
            <w:r>
              <w:t>מלפניהם</w:t>
            </w:r>
            <w:proofErr w:type="spellEnd"/>
          </w:p>
        </w:tc>
      </w:tr>
      <w:tr w:rsidR="002C3C58" w:rsidTr="00D66746">
        <w:tc>
          <w:tcPr>
            <w:tcW w:w="2880" w:type="dxa"/>
          </w:tcPr>
          <w:p w:rsidR="002C3C58" w:rsidRDefault="002C3C58" w:rsidP="00712F0D">
            <w:r>
              <w:t>89:40 And I saw a throne placed in a pleasant land, and Yahuah of the sheep sat on it, and He received all the sealed books and opened those books before Yahuah of the sheep.</w:t>
            </w:r>
          </w:p>
        </w:tc>
        <w:tc>
          <w:tcPr>
            <w:tcW w:w="2880" w:type="dxa"/>
          </w:tcPr>
          <w:p w:rsidR="002C3C58" w:rsidRDefault="002C3C58" w:rsidP="00712F0D">
            <w:proofErr w:type="spellStart"/>
            <w:r>
              <w:t>Ve-ra’iti</w:t>
            </w:r>
            <w:proofErr w:type="spellEnd"/>
            <w:r>
              <w:t xml:space="preserve"> </w:t>
            </w:r>
            <w:proofErr w:type="spellStart"/>
            <w:r>
              <w:t>kiseh</w:t>
            </w:r>
            <w:proofErr w:type="spellEnd"/>
            <w:r>
              <w:t xml:space="preserve"> </w:t>
            </w:r>
            <w:proofErr w:type="spellStart"/>
            <w:r>
              <w:t>nitzav</w:t>
            </w:r>
            <w:proofErr w:type="spellEnd"/>
            <w:r>
              <w:t xml:space="preserve"> be-</w:t>
            </w:r>
            <w:proofErr w:type="spellStart"/>
            <w:r>
              <w:t>eretz</w:t>
            </w:r>
            <w:proofErr w:type="spellEnd"/>
            <w:r>
              <w:t xml:space="preserve"> </w:t>
            </w:r>
            <w:proofErr w:type="spellStart"/>
            <w:r>
              <w:t>chemda</w:t>
            </w:r>
            <w:proofErr w:type="spellEnd"/>
            <w:r>
              <w:t xml:space="preserve">, </w:t>
            </w:r>
            <w:proofErr w:type="spellStart"/>
            <w:r>
              <w:t>ve</w:t>
            </w:r>
            <w:proofErr w:type="spellEnd"/>
            <w:r>
              <w:t>-Yahuah ha-</w:t>
            </w:r>
            <w:proofErr w:type="spellStart"/>
            <w:r>
              <w:t>tzon</w:t>
            </w:r>
            <w:proofErr w:type="spellEnd"/>
            <w:r>
              <w:t xml:space="preserve"> </w:t>
            </w:r>
            <w:proofErr w:type="spellStart"/>
            <w:r>
              <w:t>yashav</w:t>
            </w:r>
            <w:proofErr w:type="spellEnd"/>
            <w:r>
              <w:t xml:space="preserve"> </w:t>
            </w:r>
            <w:proofErr w:type="spellStart"/>
            <w:r>
              <w:t>alav</w:t>
            </w:r>
            <w:proofErr w:type="spellEnd"/>
            <w:r>
              <w:t xml:space="preserve">, </w:t>
            </w:r>
            <w:proofErr w:type="spellStart"/>
            <w:r>
              <w:t>ve-kibel</w:t>
            </w:r>
            <w:proofErr w:type="spellEnd"/>
            <w:r>
              <w:t xml:space="preserve"> et </w:t>
            </w:r>
            <w:proofErr w:type="spellStart"/>
            <w:r>
              <w:t>kol</w:t>
            </w:r>
            <w:proofErr w:type="spellEnd"/>
            <w:r>
              <w:t xml:space="preserve"> ha-</w:t>
            </w:r>
            <w:proofErr w:type="spellStart"/>
            <w:r>
              <w:t>sefarim</w:t>
            </w:r>
            <w:proofErr w:type="spellEnd"/>
            <w:r>
              <w:t xml:space="preserve"> ha-</w:t>
            </w:r>
            <w:proofErr w:type="spellStart"/>
            <w:r>
              <w:t>chatumim</w:t>
            </w:r>
            <w:proofErr w:type="spellEnd"/>
            <w:r>
              <w:t xml:space="preserve"> </w:t>
            </w:r>
            <w:proofErr w:type="spellStart"/>
            <w:r>
              <w:t>ve-patach</w:t>
            </w:r>
            <w:proofErr w:type="spellEnd"/>
            <w:r>
              <w:t xml:space="preserve"> </w:t>
            </w:r>
            <w:proofErr w:type="spellStart"/>
            <w:r>
              <w:t>otam</w:t>
            </w:r>
            <w:proofErr w:type="spellEnd"/>
            <w:r>
              <w:t xml:space="preserve"> </w:t>
            </w:r>
            <w:proofErr w:type="spellStart"/>
            <w:r>
              <w:t>lifnei</w:t>
            </w:r>
            <w:proofErr w:type="spellEnd"/>
            <w:r>
              <w:t xml:space="preserve"> Yahuah ha-</w:t>
            </w:r>
            <w:proofErr w:type="spellStart"/>
            <w:r>
              <w:t>tzon</w:t>
            </w:r>
            <w:proofErr w:type="spellEnd"/>
            <w:r>
              <w:t>.</w:t>
            </w:r>
          </w:p>
        </w:tc>
        <w:tc>
          <w:tcPr>
            <w:tcW w:w="2880" w:type="dxa"/>
          </w:tcPr>
          <w:p w:rsidR="002C3C58" w:rsidRDefault="002C3C58" w:rsidP="00712F0D">
            <w:proofErr w:type="spellStart"/>
            <w:r>
              <w:t>וראיתי</w:t>
            </w:r>
            <w:proofErr w:type="spellEnd"/>
            <w:r>
              <w:t xml:space="preserve"> </w:t>
            </w:r>
            <w:proofErr w:type="spellStart"/>
            <w:r>
              <w:t>כסא</w:t>
            </w:r>
            <w:proofErr w:type="spellEnd"/>
            <w:r>
              <w:t xml:space="preserve"> </w:t>
            </w:r>
            <w:proofErr w:type="spellStart"/>
            <w:r>
              <w:t>ניצב</w:t>
            </w:r>
            <w:proofErr w:type="spellEnd"/>
            <w:r>
              <w:t xml:space="preserve"> </w:t>
            </w:r>
            <w:proofErr w:type="spellStart"/>
            <w:r>
              <w:t>בארץ</w:t>
            </w:r>
            <w:proofErr w:type="spellEnd"/>
            <w:r>
              <w:t xml:space="preserve"> </w:t>
            </w:r>
            <w:proofErr w:type="spellStart"/>
            <w:r>
              <w:t>חמד</w:t>
            </w:r>
            <w:proofErr w:type="spellEnd"/>
            <w:r>
              <w:t xml:space="preserve">, </w:t>
            </w:r>
            <w:proofErr w:type="spellStart"/>
            <w:r>
              <w:t>ויהוה</w:t>
            </w:r>
            <w:proofErr w:type="spellEnd"/>
            <w:r>
              <w:t xml:space="preserve"> </w:t>
            </w:r>
            <w:proofErr w:type="spellStart"/>
            <w:r>
              <w:t>הצאן</w:t>
            </w:r>
            <w:proofErr w:type="spellEnd"/>
            <w:r>
              <w:t xml:space="preserve"> </w:t>
            </w:r>
            <w:proofErr w:type="spellStart"/>
            <w:r>
              <w:t>ישב</w:t>
            </w:r>
            <w:proofErr w:type="spellEnd"/>
            <w:r>
              <w:t xml:space="preserve"> </w:t>
            </w:r>
            <w:proofErr w:type="spellStart"/>
            <w:r>
              <w:t>עליו</w:t>
            </w:r>
            <w:proofErr w:type="spellEnd"/>
            <w:r>
              <w:t xml:space="preserve">, </w:t>
            </w:r>
            <w:proofErr w:type="spellStart"/>
            <w:r>
              <w:t>וקיבל</w:t>
            </w:r>
            <w:proofErr w:type="spellEnd"/>
            <w:r>
              <w:t xml:space="preserve"> </w:t>
            </w:r>
            <w:proofErr w:type="spellStart"/>
            <w:r>
              <w:t>את</w:t>
            </w:r>
            <w:proofErr w:type="spellEnd"/>
            <w:r>
              <w:t xml:space="preserve"> </w:t>
            </w:r>
            <w:proofErr w:type="spellStart"/>
            <w:r>
              <w:t>כל</w:t>
            </w:r>
            <w:proofErr w:type="spellEnd"/>
            <w:r>
              <w:t xml:space="preserve"> </w:t>
            </w:r>
            <w:proofErr w:type="spellStart"/>
            <w:r>
              <w:t>הספרים</w:t>
            </w:r>
            <w:proofErr w:type="spellEnd"/>
            <w:r>
              <w:t xml:space="preserve"> </w:t>
            </w:r>
            <w:proofErr w:type="spellStart"/>
            <w:r>
              <w:t>החתומים</w:t>
            </w:r>
            <w:proofErr w:type="spellEnd"/>
            <w:r>
              <w:t xml:space="preserve"> </w:t>
            </w:r>
            <w:proofErr w:type="spellStart"/>
            <w:r>
              <w:t>ופתח</w:t>
            </w:r>
            <w:proofErr w:type="spellEnd"/>
            <w:r>
              <w:t xml:space="preserve"> </w:t>
            </w:r>
            <w:proofErr w:type="spellStart"/>
            <w:r>
              <w:t>אותם</w:t>
            </w:r>
            <w:proofErr w:type="spellEnd"/>
            <w:r>
              <w:t xml:space="preserve"> </w:t>
            </w:r>
            <w:proofErr w:type="spellStart"/>
            <w:r>
              <w:t>לפני</w:t>
            </w:r>
            <w:proofErr w:type="spellEnd"/>
            <w:r>
              <w:t xml:space="preserve"> </w:t>
            </w:r>
            <w:proofErr w:type="spellStart"/>
            <w:r>
              <w:t>יהוה</w:t>
            </w:r>
            <w:proofErr w:type="spellEnd"/>
            <w:r>
              <w:t xml:space="preserve"> </w:t>
            </w:r>
            <w:proofErr w:type="spellStart"/>
            <w:r>
              <w:t>הצאן</w:t>
            </w:r>
            <w:proofErr w:type="spellEnd"/>
          </w:p>
        </w:tc>
      </w:tr>
      <w:tr w:rsidR="002C3C58" w:rsidTr="00D66746">
        <w:tc>
          <w:tcPr>
            <w:tcW w:w="2880" w:type="dxa"/>
          </w:tcPr>
          <w:p w:rsidR="002C3C58" w:rsidRDefault="002C3C58" w:rsidP="00712F0D">
            <w:r>
              <w:t>89:41 And He called the first seven white ones and commanded them to bring before Him the first star that had begun to fall before all the stars whose private parts were like horses.</w:t>
            </w:r>
          </w:p>
        </w:tc>
        <w:tc>
          <w:tcPr>
            <w:tcW w:w="2880" w:type="dxa"/>
          </w:tcPr>
          <w:p w:rsidR="002C3C58" w:rsidRDefault="002C3C58" w:rsidP="00712F0D">
            <w:proofErr w:type="spellStart"/>
            <w:r>
              <w:t>Ve</w:t>
            </w:r>
            <w:proofErr w:type="spellEnd"/>
            <w:r>
              <w:t xml:space="preserve">-kara et </w:t>
            </w:r>
            <w:proofErr w:type="spellStart"/>
            <w:proofErr w:type="gramStart"/>
            <w:r>
              <w:t>shiv‘</w:t>
            </w:r>
            <w:proofErr w:type="gramEnd"/>
            <w:r>
              <w:t>at</w:t>
            </w:r>
            <w:proofErr w:type="spellEnd"/>
            <w:r>
              <w:t xml:space="preserve"> ha-</w:t>
            </w:r>
            <w:proofErr w:type="spellStart"/>
            <w:r>
              <w:t>levanim</w:t>
            </w:r>
            <w:proofErr w:type="spellEnd"/>
            <w:r>
              <w:t xml:space="preserve"> ha-</w:t>
            </w:r>
            <w:proofErr w:type="spellStart"/>
            <w:r>
              <w:t>rishonim</w:t>
            </w:r>
            <w:proofErr w:type="spellEnd"/>
            <w:r>
              <w:t xml:space="preserve"> </w:t>
            </w:r>
            <w:proofErr w:type="spellStart"/>
            <w:r>
              <w:t>ve-tzivah</w:t>
            </w:r>
            <w:proofErr w:type="spellEnd"/>
            <w:r>
              <w:t xml:space="preserve"> </w:t>
            </w:r>
            <w:proofErr w:type="spellStart"/>
            <w:r>
              <w:t>otam</w:t>
            </w:r>
            <w:proofErr w:type="spellEnd"/>
            <w:r>
              <w:t xml:space="preserve"> le-</w:t>
            </w:r>
            <w:proofErr w:type="spellStart"/>
            <w:r>
              <w:t>havi</w:t>
            </w:r>
            <w:proofErr w:type="spellEnd"/>
            <w:r>
              <w:t xml:space="preserve"> </w:t>
            </w:r>
            <w:proofErr w:type="spellStart"/>
            <w:r>
              <w:t>lefanav</w:t>
            </w:r>
            <w:proofErr w:type="spellEnd"/>
            <w:r>
              <w:t xml:space="preserve"> et ha-</w:t>
            </w:r>
            <w:proofErr w:type="spellStart"/>
            <w:r>
              <w:t>kokhav</w:t>
            </w:r>
            <w:proofErr w:type="spellEnd"/>
            <w:r>
              <w:t xml:space="preserve"> ha-rishon </w:t>
            </w:r>
            <w:proofErr w:type="spellStart"/>
            <w:r>
              <w:t>asher</w:t>
            </w:r>
            <w:proofErr w:type="spellEnd"/>
            <w:r>
              <w:t xml:space="preserve"> </w:t>
            </w:r>
            <w:proofErr w:type="spellStart"/>
            <w:r>
              <w:t>hechil</w:t>
            </w:r>
            <w:proofErr w:type="spellEnd"/>
            <w:r>
              <w:t xml:space="preserve"> </w:t>
            </w:r>
            <w:proofErr w:type="spellStart"/>
            <w:r>
              <w:t>lipol</w:t>
            </w:r>
            <w:proofErr w:type="spellEnd"/>
            <w:r>
              <w:t xml:space="preserve"> </w:t>
            </w:r>
            <w:proofErr w:type="spellStart"/>
            <w:r>
              <w:t>lifnei</w:t>
            </w:r>
            <w:proofErr w:type="spellEnd"/>
            <w:r>
              <w:t xml:space="preserve"> </w:t>
            </w:r>
            <w:proofErr w:type="spellStart"/>
            <w:r>
              <w:t>kol</w:t>
            </w:r>
            <w:proofErr w:type="spellEnd"/>
            <w:r>
              <w:t xml:space="preserve"> ha-</w:t>
            </w:r>
            <w:proofErr w:type="spellStart"/>
            <w:r>
              <w:t>kokhavim</w:t>
            </w:r>
            <w:proofErr w:type="spellEnd"/>
            <w:r>
              <w:t xml:space="preserve"> </w:t>
            </w:r>
            <w:proofErr w:type="spellStart"/>
            <w:r>
              <w:t>asher</w:t>
            </w:r>
            <w:proofErr w:type="spellEnd"/>
            <w:r>
              <w:t xml:space="preserve"> </w:t>
            </w:r>
            <w:proofErr w:type="spellStart"/>
            <w:r>
              <w:t>evaram</w:t>
            </w:r>
            <w:proofErr w:type="spellEnd"/>
            <w:r>
              <w:t xml:space="preserve"> </w:t>
            </w:r>
            <w:proofErr w:type="spellStart"/>
            <w:r>
              <w:t>ke-susim</w:t>
            </w:r>
            <w:proofErr w:type="spellEnd"/>
            <w:r>
              <w:t>.</w:t>
            </w:r>
          </w:p>
        </w:tc>
        <w:tc>
          <w:tcPr>
            <w:tcW w:w="2880" w:type="dxa"/>
          </w:tcPr>
          <w:p w:rsidR="002C3C58" w:rsidRDefault="002C3C58" w:rsidP="00712F0D">
            <w:proofErr w:type="spellStart"/>
            <w:r>
              <w:t>וקרא</w:t>
            </w:r>
            <w:proofErr w:type="spellEnd"/>
            <w:r>
              <w:t xml:space="preserve"> </w:t>
            </w:r>
            <w:proofErr w:type="spellStart"/>
            <w:r>
              <w:t>את</w:t>
            </w:r>
            <w:proofErr w:type="spellEnd"/>
            <w:r>
              <w:t xml:space="preserve"> </w:t>
            </w:r>
            <w:proofErr w:type="spellStart"/>
            <w:r>
              <w:t>שבעת</w:t>
            </w:r>
            <w:proofErr w:type="spellEnd"/>
            <w:r>
              <w:t xml:space="preserve"> </w:t>
            </w:r>
            <w:proofErr w:type="spellStart"/>
            <w:r>
              <w:t>הלבנים</w:t>
            </w:r>
            <w:proofErr w:type="spellEnd"/>
            <w:r>
              <w:t xml:space="preserve"> </w:t>
            </w:r>
            <w:proofErr w:type="spellStart"/>
            <w:r>
              <w:t>הראשונים</w:t>
            </w:r>
            <w:proofErr w:type="spellEnd"/>
            <w:r>
              <w:t xml:space="preserve"> </w:t>
            </w:r>
            <w:proofErr w:type="spellStart"/>
            <w:r>
              <w:t>וציווה</w:t>
            </w:r>
            <w:proofErr w:type="spellEnd"/>
            <w:r>
              <w:t xml:space="preserve"> </w:t>
            </w:r>
            <w:proofErr w:type="spellStart"/>
            <w:r>
              <w:t>אותם</w:t>
            </w:r>
            <w:proofErr w:type="spellEnd"/>
            <w:r>
              <w:t xml:space="preserve"> </w:t>
            </w:r>
            <w:proofErr w:type="spellStart"/>
            <w:r>
              <w:t>להביא</w:t>
            </w:r>
            <w:proofErr w:type="spellEnd"/>
            <w:r>
              <w:t xml:space="preserve"> </w:t>
            </w:r>
            <w:proofErr w:type="spellStart"/>
            <w:r>
              <w:t>לפניו</w:t>
            </w:r>
            <w:proofErr w:type="spellEnd"/>
            <w:r>
              <w:t xml:space="preserve"> </w:t>
            </w:r>
            <w:proofErr w:type="spellStart"/>
            <w:r>
              <w:t>את</w:t>
            </w:r>
            <w:proofErr w:type="spellEnd"/>
            <w:r>
              <w:t xml:space="preserve"> </w:t>
            </w:r>
            <w:proofErr w:type="spellStart"/>
            <w:r>
              <w:t>הכוכב</w:t>
            </w:r>
            <w:proofErr w:type="spellEnd"/>
            <w:r>
              <w:t xml:space="preserve"> </w:t>
            </w:r>
            <w:proofErr w:type="spellStart"/>
            <w:r>
              <w:t>הראשון</w:t>
            </w:r>
            <w:proofErr w:type="spellEnd"/>
            <w:r>
              <w:t xml:space="preserve"> </w:t>
            </w:r>
            <w:proofErr w:type="spellStart"/>
            <w:r>
              <w:t>אשר</w:t>
            </w:r>
            <w:proofErr w:type="spellEnd"/>
            <w:r>
              <w:t xml:space="preserve"> </w:t>
            </w:r>
            <w:proofErr w:type="spellStart"/>
            <w:r>
              <w:t>החל</w:t>
            </w:r>
            <w:proofErr w:type="spellEnd"/>
            <w:r>
              <w:t xml:space="preserve"> </w:t>
            </w:r>
            <w:proofErr w:type="spellStart"/>
            <w:r>
              <w:t>ליפול</w:t>
            </w:r>
            <w:proofErr w:type="spellEnd"/>
            <w:r>
              <w:t xml:space="preserve"> </w:t>
            </w:r>
            <w:proofErr w:type="spellStart"/>
            <w:r>
              <w:t>לפני</w:t>
            </w:r>
            <w:proofErr w:type="spellEnd"/>
            <w:r>
              <w:t xml:space="preserve"> </w:t>
            </w:r>
            <w:proofErr w:type="spellStart"/>
            <w:r>
              <w:t>כל</w:t>
            </w:r>
            <w:proofErr w:type="spellEnd"/>
            <w:r>
              <w:t xml:space="preserve"> </w:t>
            </w:r>
            <w:proofErr w:type="spellStart"/>
            <w:r>
              <w:t>הכוכבים</w:t>
            </w:r>
            <w:proofErr w:type="spellEnd"/>
            <w:r>
              <w:t xml:space="preserve"> </w:t>
            </w:r>
            <w:proofErr w:type="spellStart"/>
            <w:r>
              <w:t>אשר</w:t>
            </w:r>
            <w:proofErr w:type="spellEnd"/>
            <w:r>
              <w:t xml:space="preserve"> </w:t>
            </w:r>
            <w:proofErr w:type="spellStart"/>
            <w:r>
              <w:t>איברם</w:t>
            </w:r>
            <w:proofErr w:type="spellEnd"/>
            <w:r>
              <w:t xml:space="preserve"> </w:t>
            </w:r>
            <w:proofErr w:type="spellStart"/>
            <w:r>
              <w:t>כסוסים</w:t>
            </w:r>
            <w:proofErr w:type="spellEnd"/>
          </w:p>
        </w:tc>
      </w:tr>
      <w:tr w:rsidR="002C3C58" w:rsidTr="00D66746">
        <w:tc>
          <w:tcPr>
            <w:tcW w:w="2880" w:type="dxa"/>
          </w:tcPr>
          <w:p w:rsidR="002C3C58" w:rsidRDefault="002C3C58" w:rsidP="00712F0D">
            <w:r>
              <w:t>89:42 And they brought them all before Him.</w:t>
            </w:r>
          </w:p>
        </w:tc>
        <w:tc>
          <w:tcPr>
            <w:tcW w:w="2880" w:type="dxa"/>
          </w:tcPr>
          <w:p w:rsidR="002C3C58" w:rsidRDefault="002C3C58" w:rsidP="00712F0D">
            <w:proofErr w:type="spellStart"/>
            <w:r>
              <w:t>Ve-hevi’u</w:t>
            </w:r>
            <w:proofErr w:type="spellEnd"/>
            <w:r>
              <w:t xml:space="preserve"> </w:t>
            </w:r>
            <w:proofErr w:type="spellStart"/>
            <w:r>
              <w:t>otam</w:t>
            </w:r>
            <w:proofErr w:type="spellEnd"/>
            <w:r>
              <w:t xml:space="preserve"> </w:t>
            </w:r>
            <w:proofErr w:type="spellStart"/>
            <w:r>
              <w:t>kulam</w:t>
            </w:r>
            <w:proofErr w:type="spellEnd"/>
            <w:r>
              <w:t xml:space="preserve"> </w:t>
            </w:r>
            <w:proofErr w:type="spellStart"/>
            <w:r>
              <w:t>lefanav</w:t>
            </w:r>
            <w:proofErr w:type="spellEnd"/>
            <w:r>
              <w:t>.</w:t>
            </w:r>
          </w:p>
        </w:tc>
        <w:tc>
          <w:tcPr>
            <w:tcW w:w="2880" w:type="dxa"/>
          </w:tcPr>
          <w:p w:rsidR="002C3C58" w:rsidRDefault="002C3C58" w:rsidP="00712F0D">
            <w:proofErr w:type="spellStart"/>
            <w:r>
              <w:t>והביאו</w:t>
            </w:r>
            <w:proofErr w:type="spellEnd"/>
            <w:r>
              <w:t xml:space="preserve"> </w:t>
            </w:r>
            <w:proofErr w:type="spellStart"/>
            <w:r>
              <w:t>אותם</w:t>
            </w:r>
            <w:proofErr w:type="spellEnd"/>
            <w:r>
              <w:t xml:space="preserve"> </w:t>
            </w:r>
            <w:proofErr w:type="spellStart"/>
            <w:r>
              <w:t>כולם</w:t>
            </w:r>
            <w:proofErr w:type="spellEnd"/>
            <w:r>
              <w:t xml:space="preserve"> </w:t>
            </w:r>
            <w:proofErr w:type="spellStart"/>
            <w:r>
              <w:t>לפניו</w:t>
            </w:r>
            <w:proofErr w:type="spellEnd"/>
          </w:p>
        </w:tc>
      </w:tr>
      <w:tr w:rsidR="002C3C58" w:rsidTr="00D66746">
        <w:tc>
          <w:tcPr>
            <w:tcW w:w="2880" w:type="dxa"/>
          </w:tcPr>
          <w:p w:rsidR="002C3C58" w:rsidRDefault="002C3C58" w:rsidP="00712F0D">
            <w:r>
              <w:t xml:space="preserve">89:43 And He said to that man who wrote before Him, being one of the seven white ones, and said to him: ‘Take those seventy shepherds to whom I delivered the sheep, and they who took them and </w:t>
            </w:r>
            <w:r>
              <w:lastRenderedPageBreak/>
              <w:t>who killed more than I commanded them.’</w:t>
            </w:r>
          </w:p>
        </w:tc>
        <w:tc>
          <w:tcPr>
            <w:tcW w:w="2880" w:type="dxa"/>
          </w:tcPr>
          <w:p w:rsidR="002C3C58" w:rsidRDefault="002C3C58" w:rsidP="00712F0D">
            <w:proofErr w:type="spellStart"/>
            <w:r>
              <w:lastRenderedPageBreak/>
              <w:t>Ve-amar</w:t>
            </w:r>
            <w:proofErr w:type="spellEnd"/>
            <w:r>
              <w:t xml:space="preserve"> </w:t>
            </w:r>
            <w:proofErr w:type="spellStart"/>
            <w:r>
              <w:t>el</w:t>
            </w:r>
            <w:proofErr w:type="spellEnd"/>
            <w:r>
              <w:t xml:space="preserve"> ha-</w:t>
            </w:r>
            <w:proofErr w:type="spellStart"/>
            <w:r>
              <w:t>ish</w:t>
            </w:r>
            <w:proofErr w:type="spellEnd"/>
            <w:r>
              <w:t xml:space="preserve"> ha-</w:t>
            </w:r>
            <w:proofErr w:type="spellStart"/>
            <w:r>
              <w:t>kotev</w:t>
            </w:r>
            <w:proofErr w:type="spellEnd"/>
            <w:r>
              <w:t xml:space="preserve"> </w:t>
            </w:r>
            <w:proofErr w:type="spellStart"/>
            <w:r>
              <w:t>lefanav</w:t>
            </w:r>
            <w:proofErr w:type="spellEnd"/>
            <w:r>
              <w:t>, me-ha-</w:t>
            </w:r>
            <w:proofErr w:type="spellStart"/>
            <w:proofErr w:type="gramStart"/>
            <w:r>
              <w:t>shiv‘</w:t>
            </w:r>
            <w:proofErr w:type="gramEnd"/>
            <w:r>
              <w:t>ah</w:t>
            </w:r>
            <w:proofErr w:type="spellEnd"/>
            <w:r>
              <w:t xml:space="preserve"> ha-</w:t>
            </w:r>
            <w:proofErr w:type="spellStart"/>
            <w:r>
              <w:t>levanim</w:t>
            </w:r>
            <w:proofErr w:type="spellEnd"/>
            <w:r>
              <w:t>: ‘</w:t>
            </w:r>
            <w:proofErr w:type="spellStart"/>
            <w:r>
              <w:t>Kach</w:t>
            </w:r>
            <w:proofErr w:type="spellEnd"/>
            <w:r>
              <w:t xml:space="preserve"> et </w:t>
            </w:r>
            <w:proofErr w:type="spellStart"/>
            <w:r>
              <w:t>shiv‘im</w:t>
            </w:r>
            <w:proofErr w:type="spellEnd"/>
            <w:r>
              <w:t xml:space="preserve"> ha-</w:t>
            </w:r>
            <w:proofErr w:type="spellStart"/>
            <w:r>
              <w:t>ro’im</w:t>
            </w:r>
            <w:proofErr w:type="spellEnd"/>
            <w:r>
              <w:t xml:space="preserve"> </w:t>
            </w:r>
            <w:proofErr w:type="spellStart"/>
            <w:r>
              <w:t>asher</w:t>
            </w:r>
            <w:proofErr w:type="spellEnd"/>
            <w:r>
              <w:t xml:space="preserve"> </w:t>
            </w:r>
            <w:proofErr w:type="spellStart"/>
            <w:r>
              <w:t>masarti</w:t>
            </w:r>
            <w:proofErr w:type="spellEnd"/>
            <w:r>
              <w:t xml:space="preserve"> </w:t>
            </w:r>
            <w:proofErr w:type="spellStart"/>
            <w:r>
              <w:t>lahem</w:t>
            </w:r>
            <w:proofErr w:type="spellEnd"/>
            <w:r>
              <w:t xml:space="preserve"> et ha-</w:t>
            </w:r>
            <w:proofErr w:type="spellStart"/>
            <w:r>
              <w:t>tzon</w:t>
            </w:r>
            <w:proofErr w:type="spellEnd"/>
            <w:r>
              <w:t xml:space="preserve">, </w:t>
            </w:r>
            <w:proofErr w:type="spellStart"/>
            <w:r>
              <w:t>ve-asher</w:t>
            </w:r>
            <w:proofErr w:type="spellEnd"/>
            <w:r>
              <w:t xml:space="preserve"> </w:t>
            </w:r>
            <w:proofErr w:type="spellStart"/>
            <w:r>
              <w:t>lakchum</w:t>
            </w:r>
            <w:proofErr w:type="spellEnd"/>
            <w:r>
              <w:t xml:space="preserve"> </w:t>
            </w:r>
            <w:proofErr w:type="spellStart"/>
            <w:r>
              <w:t>ve-hargu</w:t>
            </w:r>
            <w:proofErr w:type="spellEnd"/>
            <w:r>
              <w:t xml:space="preserve"> </w:t>
            </w:r>
            <w:proofErr w:type="spellStart"/>
            <w:r>
              <w:t>yoter</w:t>
            </w:r>
            <w:proofErr w:type="spellEnd"/>
            <w:r>
              <w:t xml:space="preserve"> mi-</w:t>
            </w:r>
            <w:proofErr w:type="spellStart"/>
            <w:r>
              <w:t>mah</w:t>
            </w:r>
            <w:proofErr w:type="spellEnd"/>
            <w:r>
              <w:t xml:space="preserve"> she-</w:t>
            </w:r>
            <w:proofErr w:type="spellStart"/>
            <w:r>
              <w:t>tziviti</w:t>
            </w:r>
            <w:proofErr w:type="spellEnd"/>
            <w:r>
              <w:t xml:space="preserve"> </w:t>
            </w:r>
            <w:proofErr w:type="spellStart"/>
            <w:r>
              <w:t>otam</w:t>
            </w:r>
            <w:proofErr w:type="spellEnd"/>
            <w:r>
              <w:t>.’</w:t>
            </w:r>
          </w:p>
        </w:tc>
        <w:tc>
          <w:tcPr>
            <w:tcW w:w="2880" w:type="dxa"/>
          </w:tcPr>
          <w:p w:rsidR="002C3C58" w:rsidRDefault="002C3C58" w:rsidP="00712F0D">
            <w:proofErr w:type="spellStart"/>
            <w:r>
              <w:t>ואמר</w:t>
            </w:r>
            <w:proofErr w:type="spellEnd"/>
            <w:r>
              <w:t xml:space="preserve"> </w:t>
            </w:r>
            <w:proofErr w:type="spellStart"/>
            <w:r>
              <w:t>אל</w:t>
            </w:r>
            <w:proofErr w:type="spellEnd"/>
            <w:r>
              <w:t xml:space="preserve"> </w:t>
            </w:r>
            <w:proofErr w:type="spellStart"/>
            <w:r>
              <w:t>האיש</w:t>
            </w:r>
            <w:proofErr w:type="spellEnd"/>
            <w:r>
              <w:t xml:space="preserve"> </w:t>
            </w:r>
            <w:proofErr w:type="spellStart"/>
            <w:r>
              <w:t>הכותב</w:t>
            </w:r>
            <w:proofErr w:type="spellEnd"/>
            <w:r>
              <w:t xml:space="preserve"> </w:t>
            </w:r>
            <w:proofErr w:type="spellStart"/>
            <w:r>
              <w:t>לפניו</w:t>
            </w:r>
            <w:proofErr w:type="spellEnd"/>
            <w:r>
              <w:t xml:space="preserve">, </w:t>
            </w:r>
            <w:proofErr w:type="spellStart"/>
            <w:r>
              <w:t>מהשבעה</w:t>
            </w:r>
            <w:proofErr w:type="spellEnd"/>
            <w:r>
              <w:t xml:space="preserve"> </w:t>
            </w:r>
            <w:proofErr w:type="spellStart"/>
            <w:r>
              <w:t>הלבנים</w:t>
            </w:r>
            <w:proofErr w:type="spellEnd"/>
            <w:r>
              <w:t xml:space="preserve">: </w:t>
            </w:r>
            <w:proofErr w:type="spellStart"/>
            <w:r>
              <w:t>קח</w:t>
            </w:r>
            <w:proofErr w:type="spellEnd"/>
            <w:r>
              <w:t xml:space="preserve"> </w:t>
            </w:r>
            <w:proofErr w:type="spellStart"/>
            <w:r>
              <w:t>את</w:t>
            </w:r>
            <w:proofErr w:type="spellEnd"/>
            <w:r>
              <w:t xml:space="preserve"> </w:t>
            </w:r>
            <w:proofErr w:type="spellStart"/>
            <w:r>
              <w:t>שבעים</w:t>
            </w:r>
            <w:proofErr w:type="spellEnd"/>
            <w:r>
              <w:t xml:space="preserve"> </w:t>
            </w:r>
            <w:proofErr w:type="spellStart"/>
            <w:r>
              <w:t>הרועים</w:t>
            </w:r>
            <w:proofErr w:type="spellEnd"/>
            <w:r>
              <w:t xml:space="preserve"> </w:t>
            </w:r>
            <w:proofErr w:type="spellStart"/>
            <w:r>
              <w:t>אשר</w:t>
            </w:r>
            <w:proofErr w:type="spellEnd"/>
            <w:r>
              <w:t xml:space="preserve"> </w:t>
            </w:r>
            <w:proofErr w:type="spellStart"/>
            <w:r>
              <w:t>מסרתי</w:t>
            </w:r>
            <w:proofErr w:type="spellEnd"/>
            <w:r>
              <w:t xml:space="preserve"> </w:t>
            </w:r>
            <w:proofErr w:type="spellStart"/>
            <w:r>
              <w:t>להם</w:t>
            </w:r>
            <w:proofErr w:type="spellEnd"/>
            <w:r>
              <w:t xml:space="preserve"> </w:t>
            </w:r>
            <w:proofErr w:type="spellStart"/>
            <w:r>
              <w:t>את</w:t>
            </w:r>
            <w:proofErr w:type="spellEnd"/>
            <w:r>
              <w:t xml:space="preserve"> </w:t>
            </w:r>
            <w:proofErr w:type="spellStart"/>
            <w:r>
              <w:t>הצאן</w:t>
            </w:r>
            <w:proofErr w:type="spellEnd"/>
            <w:r>
              <w:t xml:space="preserve">, </w:t>
            </w:r>
            <w:proofErr w:type="spellStart"/>
            <w:r>
              <w:t>ואשר</w:t>
            </w:r>
            <w:proofErr w:type="spellEnd"/>
            <w:r>
              <w:t xml:space="preserve"> </w:t>
            </w:r>
            <w:proofErr w:type="spellStart"/>
            <w:r>
              <w:t>לקחום</w:t>
            </w:r>
            <w:proofErr w:type="spellEnd"/>
            <w:r>
              <w:t xml:space="preserve"> </w:t>
            </w:r>
            <w:proofErr w:type="spellStart"/>
            <w:r>
              <w:t>והרגו</w:t>
            </w:r>
            <w:proofErr w:type="spellEnd"/>
            <w:r>
              <w:t xml:space="preserve"> </w:t>
            </w:r>
            <w:proofErr w:type="spellStart"/>
            <w:r>
              <w:t>יותר</w:t>
            </w:r>
            <w:proofErr w:type="spellEnd"/>
            <w:r>
              <w:t xml:space="preserve"> </w:t>
            </w:r>
            <w:proofErr w:type="spellStart"/>
            <w:r>
              <w:t>ממה</w:t>
            </w:r>
            <w:proofErr w:type="spellEnd"/>
            <w:r>
              <w:t xml:space="preserve"> </w:t>
            </w:r>
            <w:proofErr w:type="spellStart"/>
            <w:r>
              <w:t>שציוויתי</w:t>
            </w:r>
            <w:proofErr w:type="spellEnd"/>
            <w:r>
              <w:t xml:space="preserve"> </w:t>
            </w:r>
            <w:proofErr w:type="spellStart"/>
            <w:r>
              <w:t>אותם</w:t>
            </w:r>
            <w:proofErr w:type="spellEnd"/>
          </w:p>
        </w:tc>
      </w:tr>
      <w:tr w:rsidR="002C3C58" w:rsidTr="00D66746">
        <w:tc>
          <w:tcPr>
            <w:tcW w:w="2880" w:type="dxa"/>
          </w:tcPr>
          <w:p w:rsidR="002C3C58" w:rsidRDefault="002C3C58" w:rsidP="00712F0D">
            <w:r>
              <w:t>89:44 And behold, they were all bound, and they were all standing before Him.</w:t>
            </w:r>
          </w:p>
        </w:tc>
        <w:tc>
          <w:tcPr>
            <w:tcW w:w="2880" w:type="dxa"/>
          </w:tcPr>
          <w:p w:rsidR="002C3C58" w:rsidRDefault="002C3C58" w:rsidP="00712F0D">
            <w:proofErr w:type="spellStart"/>
            <w:r>
              <w:t>Ve-hineh</w:t>
            </w:r>
            <w:proofErr w:type="spellEnd"/>
            <w:r>
              <w:t xml:space="preserve">, </w:t>
            </w:r>
            <w:proofErr w:type="spellStart"/>
            <w:r>
              <w:t>asurim</w:t>
            </w:r>
            <w:proofErr w:type="spellEnd"/>
            <w:r>
              <w:t xml:space="preserve"> </w:t>
            </w:r>
            <w:proofErr w:type="spellStart"/>
            <w:r>
              <w:t>kulam</w:t>
            </w:r>
            <w:proofErr w:type="spellEnd"/>
            <w:r>
              <w:t xml:space="preserve">, </w:t>
            </w:r>
            <w:proofErr w:type="spellStart"/>
            <w:r>
              <w:t>ve-omdim</w:t>
            </w:r>
            <w:proofErr w:type="spellEnd"/>
            <w:r>
              <w:t xml:space="preserve"> </w:t>
            </w:r>
            <w:proofErr w:type="spellStart"/>
            <w:r>
              <w:t>lefanav</w:t>
            </w:r>
            <w:proofErr w:type="spellEnd"/>
            <w:r>
              <w:t>.</w:t>
            </w:r>
          </w:p>
        </w:tc>
        <w:tc>
          <w:tcPr>
            <w:tcW w:w="2880" w:type="dxa"/>
          </w:tcPr>
          <w:p w:rsidR="002C3C58" w:rsidRDefault="002C3C58" w:rsidP="00712F0D">
            <w:proofErr w:type="spellStart"/>
            <w:r>
              <w:t>והנה</w:t>
            </w:r>
            <w:proofErr w:type="spellEnd"/>
            <w:r>
              <w:t xml:space="preserve">, </w:t>
            </w:r>
            <w:proofErr w:type="spellStart"/>
            <w:r>
              <w:t>אסורים</w:t>
            </w:r>
            <w:proofErr w:type="spellEnd"/>
            <w:r>
              <w:t xml:space="preserve"> </w:t>
            </w:r>
            <w:proofErr w:type="spellStart"/>
            <w:r>
              <w:t>כולם</w:t>
            </w:r>
            <w:proofErr w:type="spellEnd"/>
            <w:r>
              <w:t xml:space="preserve">, </w:t>
            </w:r>
            <w:proofErr w:type="spellStart"/>
            <w:r>
              <w:t>ועומדים</w:t>
            </w:r>
            <w:proofErr w:type="spellEnd"/>
            <w:r>
              <w:t xml:space="preserve"> </w:t>
            </w:r>
            <w:proofErr w:type="spellStart"/>
            <w:r>
              <w:t>לפניו</w:t>
            </w:r>
            <w:proofErr w:type="spellEnd"/>
          </w:p>
        </w:tc>
      </w:tr>
      <w:tr w:rsidR="002C3C58" w:rsidTr="00D66746">
        <w:tc>
          <w:tcPr>
            <w:tcW w:w="2880" w:type="dxa"/>
          </w:tcPr>
          <w:p w:rsidR="002C3C58" w:rsidRDefault="002C3C58" w:rsidP="00712F0D">
            <w:r>
              <w:t>89:45 And the judgment was held first for the stars, and they were judged and found guilty and cast into the flaming abyss.</w:t>
            </w:r>
          </w:p>
        </w:tc>
        <w:tc>
          <w:tcPr>
            <w:tcW w:w="2880" w:type="dxa"/>
          </w:tcPr>
          <w:p w:rsidR="002C3C58" w:rsidRDefault="002C3C58" w:rsidP="00712F0D">
            <w:proofErr w:type="spellStart"/>
            <w:r>
              <w:t>Ve</w:t>
            </w:r>
            <w:proofErr w:type="spellEnd"/>
            <w:r>
              <w:t>-ha-</w:t>
            </w:r>
            <w:proofErr w:type="spellStart"/>
            <w:r>
              <w:t>mishpat</w:t>
            </w:r>
            <w:proofErr w:type="spellEnd"/>
            <w:r>
              <w:t xml:space="preserve"> </w:t>
            </w:r>
            <w:proofErr w:type="spellStart"/>
            <w:r>
              <w:t>chal</w:t>
            </w:r>
            <w:proofErr w:type="spellEnd"/>
            <w:r>
              <w:t xml:space="preserve"> </w:t>
            </w:r>
            <w:proofErr w:type="spellStart"/>
            <w:r>
              <w:t>kodem</w:t>
            </w:r>
            <w:proofErr w:type="spellEnd"/>
            <w:r>
              <w:t xml:space="preserve"> la-</w:t>
            </w:r>
            <w:proofErr w:type="spellStart"/>
            <w:r>
              <w:t>kokhavim</w:t>
            </w:r>
            <w:proofErr w:type="spellEnd"/>
            <w:r>
              <w:t xml:space="preserve">, </w:t>
            </w:r>
            <w:proofErr w:type="spellStart"/>
            <w:r>
              <w:t>ve-nidonu</w:t>
            </w:r>
            <w:proofErr w:type="spellEnd"/>
            <w:r>
              <w:t xml:space="preserve"> </w:t>
            </w:r>
            <w:proofErr w:type="spellStart"/>
            <w:r>
              <w:t>ve-nimtze’u</w:t>
            </w:r>
            <w:proofErr w:type="spellEnd"/>
            <w:r>
              <w:t xml:space="preserve"> </w:t>
            </w:r>
            <w:proofErr w:type="spellStart"/>
            <w:r>
              <w:t>ashim</w:t>
            </w:r>
            <w:proofErr w:type="spellEnd"/>
            <w:r>
              <w:t xml:space="preserve">, </w:t>
            </w:r>
            <w:proofErr w:type="spellStart"/>
            <w:r>
              <w:t>ve-hushlechu</w:t>
            </w:r>
            <w:proofErr w:type="spellEnd"/>
            <w:r>
              <w:t xml:space="preserve"> </w:t>
            </w:r>
            <w:proofErr w:type="spellStart"/>
            <w:r>
              <w:t>el</w:t>
            </w:r>
            <w:proofErr w:type="spellEnd"/>
            <w:r>
              <w:t xml:space="preserve"> ha-</w:t>
            </w:r>
            <w:proofErr w:type="spellStart"/>
            <w:r>
              <w:t>tehom</w:t>
            </w:r>
            <w:proofErr w:type="spellEnd"/>
            <w:r>
              <w:t xml:space="preserve"> ha-</w:t>
            </w:r>
            <w:proofErr w:type="spellStart"/>
            <w:proofErr w:type="gramStart"/>
            <w:r>
              <w:t>bo‘</w:t>
            </w:r>
            <w:proofErr w:type="gramEnd"/>
            <w:r>
              <w:t>er</w:t>
            </w:r>
            <w:proofErr w:type="spellEnd"/>
            <w:r>
              <w:t>.</w:t>
            </w:r>
          </w:p>
        </w:tc>
        <w:tc>
          <w:tcPr>
            <w:tcW w:w="2880" w:type="dxa"/>
          </w:tcPr>
          <w:p w:rsidR="002C3C58" w:rsidRDefault="002C3C58" w:rsidP="00712F0D">
            <w:proofErr w:type="spellStart"/>
            <w:r>
              <w:t>והמשפט</w:t>
            </w:r>
            <w:proofErr w:type="spellEnd"/>
            <w:r>
              <w:t xml:space="preserve"> </w:t>
            </w:r>
            <w:proofErr w:type="spellStart"/>
            <w:r>
              <w:t>חל</w:t>
            </w:r>
            <w:proofErr w:type="spellEnd"/>
            <w:r>
              <w:t xml:space="preserve"> </w:t>
            </w:r>
            <w:proofErr w:type="spellStart"/>
            <w:r>
              <w:t>קודם</w:t>
            </w:r>
            <w:proofErr w:type="spellEnd"/>
            <w:r>
              <w:t xml:space="preserve"> </w:t>
            </w:r>
            <w:proofErr w:type="spellStart"/>
            <w:r>
              <w:t>לכוכבים</w:t>
            </w:r>
            <w:proofErr w:type="spellEnd"/>
            <w:r>
              <w:t xml:space="preserve">, </w:t>
            </w:r>
            <w:proofErr w:type="spellStart"/>
            <w:r>
              <w:t>ונדונו</w:t>
            </w:r>
            <w:proofErr w:type="spellEnd"/>
            <w:r>
              <w:t xml:space="preserve"> </w:t>
            </w:r>
            <w:proofErr w:type="spellStart"/>
            <w:r>
              <w:t>ונמצאו</w:t>
            </w:r>
            <w:proofErr w:type="spellEnd"/>
            <w:r>
              <w:t xml:space="preserve"> </w:t>
            </w:r>
            <w:proofErr w:type="spellStart"/>
            <w:r>
              <w:t>אשמים</w:t>
            </w:r>
            <w:proofErr w:type="spellEnd"/>
            <w:r>
              <w:t xml:space="preserve">, </w:t>
            </w:r>
            <w:proofErr w:type="spellStart"/>
            <w:r>
              <w:t>והושלכו</w:t>
            </w:r>
            <w:proofErr w:type="spellEnd"/>
            <w:r>
              <w:t xml:space="preserve"> </w:t>
            </w:r>
            <w:proofErr w:type="spellStart"/>
            <w:r>
              <w:t>אל</w:t>
            </w:r>
            <w:proofErr w:type="spellEnd"/>
            <w:r>
              <w:t xml:space="preserve"> </w:t>
            </w:r>
            <w:proofErr w:type="spellStart"/>
            <w:r>
              <w:t>התהום</w:t>
            </w:r>
            <w:proofErr w:type="spellEnd"/>
            <w:r>
              <w:t xml:space="preserve"> </w:t>
            </w:r>
            <w:proofErr w:type="spellStart"/>
            <w:r>
              <w:t>הבוער</w:t>
            </w:r>
            <w:proofErr w:type="spellEnd"/>
          </w:p>
        </w:tc>
      </w:tr>
      <w:tr w:rsidR="002C3C58" w:rsidTr="00D66746">
        <w:tc>
          <w:tcPr>
            <w:tcW w:w="2880" w:type="dxa"/>
          </w:tcPr>
          <w:p w:rsidR="002C3C58" w:rsidRDefault="002C3C58" w:rsidP="00712F0D">
            <w:r>
              <w:t>89:46 And these seventy shepherds were judged and found guilty, and they were cast into the flaming abyss.</w:t>
            </w:r>
          </w:p>
        </w:tc>
        <w:tc>
          <w:tcPr>
            <w:tcW w:w="2880" w:type="dxa"/>
          </w:tcPr>
          <w:p w:rsidR="002C3C58" w:rsidRDefault="002C3C58" w:rsidP="00712F0D">
            <w:proofErr w:type="spellStart"/>
            <w:r>
              <w:t>Ve-</w:t>
            </w:r>
            <w:proofErr w:type="gramStart"/>
            <w:r>
              <w:t>shiv‘</w:t>
            </w:r>
            <w:proofErr w:type="gramEnd"/>
            <w:r>
              <w:t>im</w:t>
            </w:r>
            <w:proofErr w:type="spellEnd"/>
            <w:r>
              <w:t xml:space="preserve"> ha-</w:t>
            </w:r>
            <w:proofErr w:type="spellStart"/>
            <w:r>
              <w:t>ro’im</w:t>
            </w:r>
            <w:proofErr w:type="spellEnd"/>
            <w:r>
              <w:t xml:space="preserve"> </w:t>
            </w:r>
            <w:proofErr w:type="spellStart"/>
            <w:r>
              <w:t>nidonu</w:t>
            </w:r>
            <w:proofErr w:type="spellEnd"/>
            <w:r>
              <w:t xml:space="preserve"> </w:t>
            </w:r>
            <w:proofErr w:type="spellStart"/>
            <w:r>
              <w:t>ve-nimtze’u</w:t>
            </w:r>
            <w:proofErr w:type="spellEnd"/>
            <w:r>
              <w:t xml:space="preserve"> </w:t>
            </w:r>
            <w:proofErr w:type="spellStart"/>
            <w:r>
              <w:t>ashim</w:t>
            </w:r>
            <w:proofErr w:type="spellEnd"/>
            <w:r>
              <w:t xml:space="preserve">, </w:t>
            </w:r>
            <w:proofErr w:type="spellStart"/>
            <w:r>
              <w:t>ve-hushlechu</w:t>
            </w:r>
            <w:proofErr w:type="spellEnd"/>
            <w:r>
              <w:t xml:space="preserve"> </w:t>
            </w:r>
            <w:proofErr w:type="spellStart"/>
            <w:r>
              <w:t>el</w:t>
            </w:r>
            <w:proofErr w:type="spellEnd"/>
            <w:r>
              <w:t xml:space="preserve"> ha-</w:t>
            </w:r>
            <w:proofErr w:type="spellStart"/>
            <w:r>
              <w:t>tehom</w:t>
            </w:r>
            <w:proofErr w:type="spellEnd"/>
            <w:r>
              <w:t xml:space="preserve"> ha-</w:t>
            </w:r>
            <w:proofErr w:type="spellStart"/>
            <w:r>
              <w:t>bo‘er</w:t>
            </w:r>
            <w:proofErr w:type="spellEnd"/>
            <w:r>
              <w:t>.</w:t>
            </w:r>
          </w:p>
        </w:tc>
        <w:tc>
          <w:tcPr>
            <w:tcW w:w="2880" w:type="dxa"/>
          </w:tcPr>
          <w:p w:rsidR="002C3C58" w:rsidRDefault="002C3C58" w:rsidP="00712F0D">
            <w:proofErr w:type="spellStart"/>
            <w:r>
              <w:t>ושבעים</w:t>
            </w:r>
            <w:proofErr w:type="spellEnd"/>
            <w:r>
              <w:t xml:space="preserve"> </w:t>
            </w:r>
            <w:proofErr w:type="spellStart"/>
            <w:r>
              <w:t>הרועים</w:t>
            </w:r>
            <w:proofErr w:type="spellEnd"/>
            <w:r>
              <w:t xml:space="preserve"> </w:t>
            </w:r>
            <w:proofErr w:type="spellStart"/>
            <w:r>
              <w:t>נדונו</w:t>
            </w:r>
            <w:proofErr w:type="spellEnd"/>
            <w:r>
              <w:t xml:space="preserve"> </w:t>
            </w:r>
            <w:proofErr w:type="spellStart"/>
            <w:r>
              <w:t>ונמצאו</w:t>
            </w:r>
            <w:proofErr w:type="spellEnd"/>
            <w:r>
              <w:t xml:space="preserve"> </w:t>
            </w:r>
            <w:proofErr w:type="spellStart"/>
            <w:r>
              <w:t>אשמים</w:t>
            </w:r>
            <w:proofErr w:type="spellEnd"/>
            <w:r>
              <w:t xml:space="preserve">, </w:t>
            </w:r>
            <w:proofErr w:type="spellStart"/>
            <w:r>
              <w:t>והושלכו</w:t>
            </w:r>
            <w:proofErr w:type="spellEnd"/>
            <w:r>
              <w:t xml:space="preserve"> </w:t>
            </w:r>
            <w:proofErr w:type="spellStart"/>
            <w:r>
              <w:t>אל</w:t>
            </w:r>
            <w:proofErr w:type="spellEnd"/>
            <w:r>
              <w:t xml:space="preserve"> </w:t>
            </w:r>
            <w:proofErr w:type="spellStart"/>
            <w:r>
              <w:t>התהום</w:t>
            </w:r>
            <w:proofErr w:type="spellEnd"/>
            <w:r>
              <w:t xml:space="preserve"> </w:t>
            </w:r>
            <w:proofErr w:type="spellStart"/>
            <w:r>
              <w:t>הבוער</w:t>
            </w:r>
            <w:proofErr w:type="spellEnd"/>
          </w:p>
        </w:tc>
      </w:tr>
      <w:tr w:rsidR="002C3C58" w:rsidTr="00D66746">
        <w:tc>
          <w:tcPr>
            <w:tcW w:w="2880" w:type="dxa"/>
          </w:tcPr>
          <w:p w:rsidR="002C3C58" w:rsidRDefault="002C3C58" w:rsidP="00712F0D">
            <w:r>
              <w:t>89:47 And I saw in that time how a structure was built over the flaming abyss, and above it was a house that was built for Yahuah of the sheep.</w:t>
            </w:r>
          </w:p>
        </w:tc>
        <w:tc>
          <w:tcPr>
            <w:tcW w:w="2880" w:type="dxa"/>
          </w:tcPr>
          <w:p w:rsidR="002C3C58" w:rsidRDefault="002C3C58" w:rsidP="00712F0D">
            <w:proofErr w:type="spellStart"/>
            <w:r>
              <w:t>Ve-ra’iti</w:t>
            </w:r>
            <w:proofErr w:type="spellEnd"/>
            <w:r>
              <w:t xml:space="preserve"> </w:t>
            </w:r>
            <w:proofErr w:type="spellStart"/>
            <w:r>
              <w:t>ba</w:t>
            </w:r>
            <w:proofErr w:type="spellEnd"/>
            <w:r>
              <w:t xml:space="preserve">-et ha-hi </w:t>
            </w:r>
            <w:proofErr w:type="spellStart"/>
            <w:r>
              <w:t>eich</w:t>
            </w:r>
            <w:proofErr w:type="spellEnd"/>
            <w:r>
              <w:t xml:space="preserve"> </w:t>
            </w:r>
            <w:proofErr w:type="spellStart"/>
            <w:r>
              <w:t>nivna</w:t>
            </w:r>
            <w:proofErr w:type="spellEnd"/>
            <w:r>
              <w:t xml:space="preserve"> </w:t>
            </w:r>
            <w:proofErr w:type="spellStart"/>
            <w:r>
              <w:t>binyan</w:t>
            </w:r>
            <w:proofErr w:type="spellEnd"/>
            <w:r>
              <w:t xml:space="preserve"> al ha-</w:t>
            </w:r>
            <w:proofErr w:type="spellStart"/>
            <w:r>
              <w:t>tehom</w:t>
            </w:r>
            <w:proofErr w:type="spellEnd"/>
            <w:r>
              <w:t xml:space="preserve"> ha-</w:t>
            </w:r>
            <w:proofErr w:type="spellStart"/>
            <w:proofErr w:type="gramStart"/>
            <w:r>
              <w:t>bo‘</w:t>
            </w:r>
            <w:proofErr w:type="gramEnd"/>
            <w:r>
              <w:t>er</w:t>
            </w:r>
            <w:proofErr w:type="spellEnd"/>
            <w:r>
              <w:t xml:space="preserve">, </w:t>
            </w:r>
            <w:proofErr w:type="spellStart"/>
            <w:r>
              <w:t>ve-mimaalav</w:t>
            </w:r>
            <w:proofErr w:type="spellEnd"/>
            <w:r>
              <w:t xml:space="preserve"> </w:t>
            </w:r>
            <w:proofErr w:type="spellStart"/>
            <w:r>
              <w:t>bayit</w:t>
            </w:r>
            <w:proofErr w:type="spellEnd"/>
            <w:r>
              <w:t xml:space="preserve"> </w:t>
            </w:r>
            <w:proofErr w:type="spellStart"/>
            <w:r>
              <w:t>asher</w:t>
            </w:r>
            <w:proofErr w:type="spellEnd"/>
            <w:r>
              <w:t xml:space="preserve"> </w:t>
            </w:r>
            <w:proofErr w:type="spellStart"/>
            <w:r>
              <w:t>nivna</w:t>
            </w:r>
            <w:proofErr w:type="spellEnd"/>
            <w:r>
              <w:t xml:space="preserve"> le-Yahuah ha-</w:t>
            </w:r>
            <w:proofErr w:type="spellStart"/>
            <w:r>
              <w:t>tzon</w:t>
            </w:r>
            <w:proofErr w:type="spellEnd"/>
            <w:r>
              <w:t>.</w:t>
            </w:r>
          </w:p>
        </w:tc>
        <w:tc>
          <w:tcPr>
            <w:tcW w:w="2880" w:type="dxa"/>
          </w:tcPr>
          <w:p w:rsidR="002C3C58" w:rsidRDefault="002C3C58" w:rsidP="00712F0D">
            <w:proofErr w:type="spellStart"/>
            <w:r>
              <w:t>וראיתי</w:t>
            </w:r>
            <w:proofErr w:type="spellEnd"/>
            <w:r>
              <w:t xml:space="preserve"> </w:t>
            </w:r>
            <w:proofErr w:type="spellStart"/>
            <w:r>
              <w:t>בעת</w:t>
            </w:r>
            <w:proofErr w:type="spellEnd"/>
            <w:r>
              <w:t xml:space="preserve"> </w:t>
            </w:r>
            <w:proofErr w:type="spellStart"/>
            <w:r>
              <w:t>ההיא</w:t>
            </w:r>
            <w:proofErr w:type="spellEnd"/>
            <w:r>
              <w:t xml:space="preserve"> </w:t>
            </w:r>
            <w:proofErr w:type="spellStart"/>
            <w:r>
              <w:t>איך</w:t>
            </w:r>
            <w:proofErr w:type="spellEnd"/>
            <w:r>
              <w:t xml:space="preserve"> </w:t>
            </w:r>
            <w:proofErr w:type="spellStart"/>
            <w:r>
              <w:t>נבנה</w:t>
            </w:r>
            <w:proofErr w:type="spellEnd"/>
            <w:r>
              <w:t xml:space="preserve"> </w:t>
            </w:r>
            <w:proofErr w:type="spellStart"/>
            <w:r>
              <w:t>בנין</w:t>
            </w:r>
            <w:proofErr w:type="spellEnd"/>
            <w:r>
              <w:t xml:space="preserve"> </w:t>
            </w:r>
            <w:proofErr w:type="spellStart"/>
            <w:r>
              <w:t>על</w:t>
            </w:r>
            <w:proofErr w:type="spellEnd"/>
            <w:r>
              <w:t xml:space="preserve"> </w:t>
            </w:r>
            <w:proofErr w:type="spellStart"/>
            <w:r>
              <w:t>התהום</w:t>
            </w:r>
            <w:proofErr w:type="spellEnd"/>
            <w:r>
              <w:t xml:space="preserve"> </w:t>
            </w:r>
            <w:proofErr w:type="spellStart"/>
            <w:r>
              <w:t>הבוער</w:t>
            </w:r>
            <w:proofErr w:type="spellEnd"/>
            <w:r>
              <w:t xml:space="preserve">, </w:t>
            </w:r>
            <w:proofErr w:type="spellStart"/>
            <w:r>
              <w:t>וממעליו</w:t>
            </w:r>
            <w:proofErr w:type="spellEnd"/>
            <w:r>
              <w:t xml:space="preserve"> </w:t>
            </w:r>
            <w:proofErr w:type="spellStart"/>
            <w:r>
              <w:t>בית</w:t>
            </w:r>
            <w:proofErr w:type="spellEnd"/>
            <w:r>
              <w:t xml:space="preserve"> </w:t>
            </w:r>
            <w:proofErr w:type="spellStart"/>
            <w:r>
              <w:t>אשר</w:t>
            </w:r>
            <w:proofErr w:type="spellEnd"/>
            <w:r>
              <w:t xml:space="preserve"> </w:t>
            </w:r>
            <w:proofErr w:type="spellStart"/>
            <w:r>
              <w:t>נבנה</w:t>
            </w:r>
            <w:proofErr w:type="spellEnd"/>
            <w:r>
              <w:t xml:space="preserve"> </w:t>
            </w:r>
            <w:proofErr w:type="spellStart"/>
            <w:r>
              <w:t>ליהוה</w:t>
            </w:r>
            <w:proofErr w:type="spellEnd"/>
            <w:r>
              <w:t xml:space="preserve"> </w:t>
            </w:r>
            <w:proofErr w:type="spellStart"/>
            <w:r>
              <w:t>הצאן</w:t>
            </w:r>
            <w:proofErr w:type="spellEnd"/>
          </w:p>
        </w:tc>
      </w:tr>
      <w:tr w:rsidR="002C3C58" w:rsidTr="00D66746">
        <w:tc>
          <w:tcPr>
            <w:tcW w:w="2880" w:type="dxa"/>
          </w:tcPr>
          <w:p w:rsidR="002C3C58" w:rsidRDefault="002C3C58" w:rsidP="00712F0D">
            <w:r>
              <w:t>89:48 And He took the sealed books and opened them before Yahuah of the sheep.</w:t>
            </w:r>
          </w:p>
        </w:tc>
        <w:tc>
          <w:tcPr>
            <w:tcW w:w="2880" w:type="dxa"/>
          </w:tcPr>
          <w:p w:rsidR="002C3C58" w:rsidRDefault="002C3C58" w:rsidP="00712F0D">
            <w:proofErr w:type="spellStart"/>
            <w:r>
              <w:t>Ve-lakach</w:t>
            </w:r>
            <w:proofErr w:type="spellEnd"/>
            <w:r>
              <w:t xml:space="preserve"> et ha-</w:t>
            </w:r>
            <w:proofErr w:type="spellStart"/>
            <w:r>
              <w:t>sefarim</w:t>
            </w:r>
            <w:proofErr w:type="spellEnd"/>
            <w:r>
              <w:t xml:space="preserve"> ha-</w:t>
            </w:r>
            <w:proofErr w:type="spellStart"/>
            <w:r>
              <w:t>chatumim</w:t>
            </w:r>
            <w:proofErr w:type="spellEnd"/>
            <w:r>
              <w:t xml:space="preserve"> </w:t>
            </w:r>
            <w:proofErr w:type="spellStart"/>
            <w:r>
              <w:t>ve-patach</w:t>
            </w:r>
            <w:proofErr w:type="spellEnd"/>
            <w:r>
              <w:t xml:space="preserve"> </w:t>
            </w:r>
            <w:proofErr w:type="spellStart"/>
            <w:r>
              <w:t>otam</w:t>
            </w:r>
            <w:proofErr w:type="spellEnd"/>
            <w:r>
              <w:t xml:space="preserve"> </w:t>
            </w:r>
            <w:proofErr w:type="spellStart"/>
            <w:r>
              <w:t>lifnei</w:t>
            </w:r>
            <w:proofErr w:type="spellEnd"/>
            <w:r>
              <w:t xml:space="preserve"> Yahuah ha-</w:t>
            </w:r>
            <w:proofErr w:type="spellStart"/>
            <w:r>
              <w:t>tzon</w:t>
            </w:r>
            <w:proofErr w:type="spellEnd"/>
            <w:r>
              <w:t>.</w:t>
            </w:r>
          </w:p>
        </w:tc>
        <w:tc>
          <w:tcPr>
            <w:tcW w:w="2880" w:type="dxa"/>
          </w:tcPr>
          <w:p w:rsidR="002C3C58" w:rsidRDefault="002C3C58" w:rsidP="00712F0D">
            <w:proofErr w:type="spellStart"/>
            <w:r>
              <w:t>ולקח</w:t>
            </w:r>
            <w:proofErr w:type="spellEnd"/>
            <w:r>
              <w:t xml:space="preserve"> </w:t>
            </w:r>
            <w:proofErr w:type="spellStart"/>
            <w:r>
              <w:t>את</w:t>
            </w:r>
            <w:proofErr w:type="spellEnd"/>
            <w:r>
              <w:t xml:space="preserve"> </w:t>
            </w:r>
            <w:proofErr w:type="spellStart"/>
            <w:r>
              <w:t>הספרים</w:t>
            </w:r>
            <w:proofErr w:type="spellEnd"/>
            <w:r>
              <w:t xml:space="preserve"> </w:t>
            </w:r>
            <w:proofErr w:type="spellStart"/>
            <w:r>
              <w:t>החתומים</w:t>
            </w:r>
            <w:proofErr w:type="spellEnd"/>
            <w:r>
              <w:t xml:space="preserve"> </w:t>
            </w:r>
            <w:proofErr w:type="spellStart"/>
            <w:r>
              <w:t>ופתח</w:t>
            </w:r>
            <w:proofErr w:type="spellEnd"/>
            <w:r>
              <w:t xml:space="preserve"> </w:t>
            </w:r>
            <w:proofErr w:type="spellStart"/>
            <w:r>
              <w:t>אותם</w:t>
            </w:r>
            <w:proofErr w:type="spellEnd"/>
            <w:r>
              <w:t xml:space="preserve"> </w:t>
            </w:r>
            <w:proofErr w:type="spellStart"/>
            <w:r>
              <w:t>לפני</w:t>
            </w:r>
            <w:proofErr w:type="spellEnd"/>
            <w:r>
              <w:t xml:space="preserve"> </w:t>
            </w:r>
            <w:proofErr w:type="spellStart"/>
            <w:r>
              <w:t>יהוה</w:t>
            </w:r>
            <w:proofErr w:type="spellEnd"/>
            <w:r>
              <w:t xml:space="preserve"> </w:t>
            </w:r>
            <w:proofErr w:type="spellStart"/>
            <w:r>
              <w:t>הצאן</w:t>
            </w:r>
            <w:proofErr w:type="spellEnd"/>
          </w:p>
        </w:tc>
      </w:tr>
      <w:tr w:rsidR="002C3C58" w:rsidTr="00D66746">
        <w:tc>
          <w:tcPr>
            <w:tcW w:w="2880" w:type="dxa"/>
          </w:tcPr>
          <w:p w:rsidR="002C3C58" w:rsidRDefault="002C3C58" w:rsidP="00712F0D">
            <w:r>
              <w:t>89:49 And Yahuah called the first of the white ones and commanded him to bring the beginning of the first star that had fallen.</w:t>
            </w:r>
          </w:p>
        </w:tc>
        <w:tc>
          <w:tcPr>
            <w:tcW w:w="2880" w:type="dxa"/>
          </w:tcPr>
          <w:p w:rsidR="002C3C58" w:rsidRDefault="002C3C58" w:rsidP="00712F0D">
            <w:proofErr w:type="spellStart"/>
            <w:r>
              <w:t>Ve</w:t>
            </w:r>
            <w:proofErr w:type="spellEnd"/>
            <w:r>
              <w:t>-kara Yahuah et ha-rishon min ha-</w:t>
            </w:r>
            <w:proofErr w:type="spellStart"/>
            <w:r>
              <w:t>levanim</w:t>
            </w:r>
            <w:proofErr w:type="spellEnd"/>
            <w:r>
              <w:t xml:space="preserve"> </w:t>
            </w:r>
            <w:proofErr w:type="spellStart"/>
            <w:r>
              <w:t>ve-tzivahu</w:t>
            </w:r>
            <w:proofErr w:type="spellEnd"/>
            <w:r>
              <w:t xml:space="preserve"> le-</w:t>
            </w:r>
            <w:proofErr w:type="spellStart"/>
            <w:r>
              <w:t>havi</w:t>
            </w:r>
            <w:proofErr w:type="spellEnd"/>
            <w:r>
              <w:t xml:space="preserve"> et </w:t>
            </w:r>
            <w:proofErr w:type="spellStart"/>
            <w:r>
              <w:t>techilat</w:t>
            </w:r>
            <w:proofErr w:type="spellEnd"/>
            <w:r>
              <w:t xml:space="preserve"> ha-</w:t>
            </w:r>
            <w:proofErr w:type="spellStart"/>
            <w:r>
              <w:t>kokhav</w:t>
            </w:r>
            <w:proofErr w:type="spellEnd"/>
            <w:r>
              <w:t xml:space="preserve"> ha-rishon </w:t>
            </w:r>
            <w:proofErr w:type="spellStart"/>
            <w:r>
              <w:t>asher</w:t>
            </w:r>
            <w:proofErr w:type="spellEnd"/>
            <w:r>
              <w:t xml:space="preserve"> </w:t>
            </w:r>
            <w:proofErr w:type="spellStart"/>
            <w:r>
              <w:t>nafal</w:t>
            </w:r>
            <w:proofErr w:type="spellEnd"/>
            <w:r>
              <w:t>.</w:t>
            </w:r>
          </w:p>
        </w:tc>
        <w:tc>
          <w:tcPr>
            <w:tcW w:w="2880" w:type="dxa"/>
          </w:tcPr>
          <w:p w:rsidR="002C3C58" w:rsidRDefault="002C3C58" w:rsidP="00712F0D">
            <w:proofErr w:type="spellStart"/>
            <w:r>
              <w:t>וקרא</w:t>
            </w:r>
            <w:proofErr w:type="spellEnd"/>
            <w:r>
              <w:t xml:space="preserve"> </w:t>
            </w:r>
            <w:proofErr w:type="spellStart"/>
            <w:r>
              <w:t>יהוה</w:t>
            </w:r>
            <w:proofErr w:type="spellEnd"/>
            <w:r>
              <w:t xml:space="preserve"> </w:t>
            </w:r>
            <w:proofErr w:type="spellStart"/>
            <w:r>
              <w:t>את</w:t>
            </w:r>
            <w:proofErr w:type="spellEnd"/>
            <w:r>
              <w:t xml:space="preserve"> </w:t>
            </w:r>
            <w:proofErr w:type="spellStart"/>
            <w:r>
              <w:t>הראשון</w:t>
            </w:r>
            <w:proofErr w:type="spellEnd"/>
            <w:r>
              <w:t xml:space="preserve"> </w:t>
            </w:r>
            <w:proofErr w:type="spellStart"/>
            <w:r>
              <w:t>מן</w:t>
            </w:r>
            <w:proofErr w:type="spellEnd"/>
            <w:r>
              <w:t xml:space="preserve"> </w:t>
            </w:r>
            <w:proofErr w:type="spellStart"/>
            <w:r>
              <w:t>הלבנים</w:t>
            </w:r>
            <w:proofErr w:type="spellEnd"/>
            <w:r>
              <w:t xml:space="preserve"> </w:t>
            </w:r>
            <w:proofErr w:type="spellStart"/>
            <w:r>
              <w:t>וציווהו</w:t>
            </w:r>
            <w:proofErr w:type="spellEnd"/>
            <w:r>
              <w:t xml:space="preserve"> </w:t>
            </w:r>
            <w:proofErr w:type="spellStart"/>
            <w:r>
              <w:t>להביא</w:t>
            </w:r>
            <w:proofErr w:type="spellEnd"/>
            <w:r>
              <w:t xml:space="preserve"> </w:t>
            </w:r>
            <w:proofErr w:type="spellStart"/>
            <w:r>
              <w:t>את</w:t>
            </w:r>
            <w:proofErr w:type="spellEnd"/>
            <w:r>
              <w:t xml:space="preserve"> </w:t>
            </w:r>
            <w:proofErr w:type="spellStart"/>
            <w:r>
              <w:t>תחילת</w:t>
            </w:r>
            <w:proofErr w:type="spellEnd"/>
            <w:r>
              <w:t xml:space="preserve"> </w:t>
            </w:r>
            <w:proofErr w:type="spellStart"/>
            <w:r>
              <w:t>הכוכב</w:t>
            </w:r>
            <w:proofErr w:type="spellEnd"/>
            <w:r>
              <w:t xml:space="preserve"> </w:t>
            </w:r>
            <w:proofErr w:type="spellStart"/>
            <w:r>
              <w:t>הראשון</w:t>
            </w:r>
            <w:proofErr w:type="spellEnd"/>
            <w:r>
              <w:t xml:space="preserve"> </w:t>
            </w:r>
            <w:proofErr w:type="spellStart"/>
            <w:r>
              <w:t>אשר</w:t>
            </w:r>
            <w:proofErr w:type="spellEnd"/>
            <w:r>
              <w:t xml:space="preserve"> </w:t>
            </w:r>
            <w:proofErr w:type="spellStart"/>
            <w:r>
              <w:t>נפל</w:t>
            </w:r>
            <w:proofErr w:type="spellEnd"/>
          </w:p>
        </w:tc>
      </w:tr>
      <w:tr w:rsidR="002C3C58" w:rsidTr="00D66746">
        <w:tc>
          <w:tcPr>
            <w:tcW w:w="2880" w:type="dxa"/>
          </w:tcPr>
          <w:p w:rsidR="002C3C58" w:rsidRDefault="002C3C58" w:rsidP="00712F0D">
            <w:r>
              <w:t>89:50 And they brought them all before Him.</w:t>
            </w:r>
          </w:p>
        </w:tc>
        <w:tc>
          <w:tcPr>
            <w:tcW w:w="2880" w:type="dxa"/>
          </w:tcPr>
          <w:p w:rsidR="002C3C58" w:rsidRDefault="002C3C58" w:rsidP="00712F0D">
            <w:proofErr w:type="spellStart"/>
            <w:r>
              <w:t>Ve-hevi’u</w:t>
            </w:r>
            <w:proofErr w:type="spellEnd"/>
            <w:r>
              <w:t xml:space="preserve"> </w:t>
            </w:r>
            <w:proofErr w:type="spellStart"/>
            <w:r>
              <w:t>otam</w:t>
            </w:r>
            <w:proofErr w:type="spellEnd"/>
            <w:r>
              <w:t xml:space="preserve"> </w:t>
            </w:r>
            <w:proofErr w:type="spellStart"/>
            <w:r>
              <w:t>kulam</w:t>
            </w:r>
            <w:proofErr w:type="spellEnd"/>
            <w:r>
              <w:t xml:space="preserve"> </w:t>
            </w:r>
            <w:proofErr w:type="spellStart"/>
            <w:r>
              <w:t>lefanav</w:t>
            </w:r>
            <w:proofErr w:type="spellEnd"/>
            <w:r>
              <w:t>.</w:t>
            </w:r>
          </w:p>
        </w:tc>
        <w:tc>
          <w:tcPr>
            <w:tcW w:w="2880" w:type="dxa"/>
          </w:tcPr>
          <w:p w:rsidR="002C3C58" w:rsidRDefault="002C3C58" w:rsidP="00712F0D">
            <w:proofErr w:type="spellStart"/>
            <w:r>
              <w:t>והביאו</w:t>
            </w:r>
            <w:proofErr w:type="spellEnd"/>
            <w:r>
              <w:t xml:space="preserve"> </w:t>
            </w:r>
            <w:proofErr w:type="spellStart"/>
            <w:r>
              <w:t>אותם</w:t>
            </w:r>
            <w:proofErr w:type="spellEnd"/>
            <w:r>
              <w:t xml:space="preserve"> </w:t>
            </w:r>
            <w:proofErr w:type="spellStart"/>
            <w:r>
              <w:t>כולם</w:t>
            </w:r>
            <w:proofErr w:type="spellEnd"/>
            <w:r>
              <w:t xml:space="preserve"> </w:t>
            </w:r>
            <w:proofErr w:type="spellStart"/>
            <w:r>
              <w:t>לפניו</w:t>
            </w:r>
            <w:proofErr w:type="spellEnd"/>
          </w:p>
        </w:tc>
      </w:tr>
      <w:tr w:rsidR="002C3C58" w:rsidTr="00D66746">
        <w:tc>
          <w:tcPr>
            <w:tcW w:w="2880" w:type="dxa"/>
          </w:tcPr>
          <w:p w:rsidR="002C3C58" w:rsidRDefault="002C3C58" w:rsidP="00712F0D">
            <w:r>
              <w:t>89:51 And He said to that man who wrote before Him, who was one of the white ones: ‘Take those seventy shepherds to whom I delivered the sheep and who took them and slew more than I commanded them.’</w:t>
            </w:r>
          </w:p>
        </w:tc>
        <w:tc>
          <w:tcPr>
            <w:tcW w:w="2880" w:type="dxa"/>
          </w:tcPr>
          <w:p w:rsidR="002C3C58" w:rsidRDefault="002C3C58" w:rsidP="00712F0D">
            <w:proofErr w:type="spellStart"/>
            <w:r>
              <w:t>Ve-amar</w:t>
            </w:r>
            <w:proofErr w:type="spellEnd"/>
            <w:r>
              <w:t xml:space="preserve"> </w:t>
            </w:r>
            <w:proofErr w:type="spellStart"/>
            <w:r>
              <w:t>el</w:t>
            </w:r>
            <w:proofErr w:type="spellEnd"/>
            <w:r>
              <w:t xml:space="preserve"> ha-</w:t>
            </w:r>
            <w:proofErr w:type="spellStart"/>
            <w:r>
              <w:t>ish</w:t>
            </w:r>
            <w:proofErr w:type="spellEnd"/>
            <w:r>
              <w:t xml:space="preserve"> ha-</w:t>
            </w:r>
            <w:proofErr w:type="spellStart"/>
            <w:r>
              <w:t>kotev</w:t>
            </w:r>
            <w:proofErr w:type="spellEnd"/>
            <w:r>
              <w:t xml:space="preserve"> </w:t>
            </w:r>
            <w:proofErr w:type="spellStart"/>
            <w:r>
              <w:t>lefanav</w:t>
            </w:r>
            <w:proofErr w:type="spellEnd"/>
            <w:r>
              <w:t xml:space="preserve">, </w:t>
            </w:r>
            <w:proofErr w:type="spellStart"/>
            <w:r>
              <w:t>asher</w:t>
            </w:r>
            <w:proofErr w:type="spellEnd"/>
            <w:r>
              <w:t xml:space="preserve"> </w:t>
            </w:r>
            <w:proofErr w:type="spellStart"/>
            <w:r>
              <w:t>haya</w:t>
            </w:r>
            <w:proofErr w:type="spellEnd"/>
            <w:r>
              <w:t xml:space="preserve"> min ha-</w:t>
            </w:r>
            <w:proofErr w:type="spellStart"/>
            <w:r>
              <w:t>levanim</w:t>
            </w:r>
            <w:proofErr w:type="spellEnd"/>
            <w:r>
              <w:t>: ‘</w:t>
            </w:r>
            <w:proofErr w:type="spellStart"/>
            <w:r>
              <w:t>Kach</w:t>
            </w:r>
            <w:proofErr w:type="spellEnd"/>
            <w:r>
              <w:t xml:space="preserve"> et </w:t>
            </w:r>
            <w:proofErr w:type="spellStart"/>
            <w:proofErr w:type="gramStart"/>
            <w:r>
              <w:t>shiv‘</w:t>
            </w:r>
            <w:proofErr w:type="gramEnd"/>
            <w:r>
              <w:t>im</w:t>
            </w:r>
            <w:proofErr w:type="spellEnd"/>
            <w:r>
              <w:t xml:space="preserve"> ha-</w:t>
            </w:r>
            <w:proofErr w:type="spellStart"/>
            <w:r>
              <w:t>ro’im</w:t>
            </w:r>
            <w:proofErr w:type="spellEnd"/>
            <w:r>
              <w:t xml:space="preserve"> </w:t>
            </w:r>
            <w:proofErr w:type="spellStart"/>
            <w:r>
              <w:t>asher</w:t>
            </w:r>
            <w:proofErr w:type="spellEnd"/>
            <w:r>
              <w:t xml:space="preserve"> </w:t>
            </w:r>
            <w:proofErr w:type="spellStart"/>
            <w:r>
              <w:t>masarti</w:t>
            </w:r>
            <w:proofErr w:type="spellEnd"/>
            <w:r>
              <w:t xml:space="preserve"> </w:t>
            </w:r>
            <w:proofErr w:type="spellStart"/>
            <w:r>
              <w:t>lahem</w:t>
            </w:r>
            <w:proofErr w:type="spellEnd"/>
            <w:r>
              <w:t xml:space="preserve"> et ha-</w:t>
            </w:r>
            <w:proofErr w:type="spellStart"/>
            <w:r>
              <w:t>tzon</w:t>
            </w:r>
            <w:proofErr w:type="spellEnd"/>
            <w:r>
              <w:t xml:space="preserve"> </w:t>
            </w:r>
            <w:proofErr w:type="spellStart"/>
            <w:r>
              <w:t>ve-asher</w:t>
            </w:r>
            <w:proofErr w:type="spellEnd"/>
            <w:r>
              <w:t xml:space="preserve"> </w:t>
            </w:r>
            <w:proofErr w:type="spellStart"/>
            <w:r>
              <w:t>lakchum</w:t>
            </w:r>
            <w:proofErr w:type="spellEnd"/>
            <w:r>
              <w:t xml:space="preserve"> </w:t>
            </w:r>
            <w:proofErr w:type="spellStart"/>
            <w:r>
              <w:t>ve-hargu</w:t>
            </w:r>
            <w:proofErr w:type="spellEnd"/>
            <w:r>
              <w:t xml:space="preserve"> </w:t>
            </w:r>
            <w:proofErr w:type="spellStart"/>
            <w:r>
              <w:t>yoter</w:t>
            </w:r>
            <w:proofErr w:type="spellEnd"/>
            <w:r>
              <w:t xml:space="preserve"> mi-</w:t>
            </w:r>
            <w:proofErr w:type="spellStart"/>
            <w:r>
              <w:t>mah</w:t>
            </w:r>
            <w:proofErr w:type="spellEnd"/>
            <w:r>
              <w:t xml:space="preserve"> she-</w:t>
            </w:r>
            <w:proofErr w:type="spellStart"/>
            <w:r>
              <w:t>tziviti</w:t>
            </w:r>
            <w:proofErr w:type="spellEnd"/>
            <w:r>
              <w:t xml:space="preserve"> </w:t>
            </w:r>
            <w:proofErr w:type="spellStart"/>
            <w:r>
              <w:t>otam</w:t>
            </w:r>
            <w:proofErr w:type="spellEnd"/>
            <w:r>
              <w:t>.’</w:t>
            </w:r>
          </w:p>
        </w:tc>
        <w:tc>
          <w:tcPr>
            <w:tcW w:w="2880" w:type="dxa"/>
          </w:tcPr>
          <w:p w:rsidR="002C3C58" w:rsidRDefault="002C3C58" w:rsidP="00712F0D">
            <w:proofErr w:type="spellStart"/>
            <w:r>
              <w:t>ואמר</w:t>
            </w:r>
            <w:proofErr w:type="spellEnd"/>
            <w:r>
              <w:t xml:space="preserve"> </w:t>
            </w:r>
            <w:proofErr w:type="spellStart"/>
            <w:r>
              <w:t>אל</w:t>
            </w:r>
            <w:proofErr w:type="spellEnd"/>
            <w:r>
              <w:t xml:space="preserve"> </w:t>
            </w:r>
            <w:proofErr w:type="spellStart"/>
            <w:r>
              <w:t>האיש</w:t>
            </w:r>
            <w:proofErr w:type="spellEnd"/>
            <w:r>
              <w:t xml:space="preserve"> </w:t>
            </w:r>
            <w:proofErr w:type="spellStart"/>
            <w:r>
              <w:t>הכותב</w:t>
            </w:r>
            <w:proofErr w:type="spellEnd"/>
            <w:r>
              <w:t xml:space="preserve"> </w:t>
            </w:r>
            <w:proofErr w:type="spellStart"/>
            <w:r>
              <w:t>לפניו</w:t>
            </w:r>
            <w:proofErr w:type="spellEnd"/>
            <w:r>
              <w:t xml:space="preserve">, </w:t>
            </w:r>
            <w:proofErr w:type="spellStart"/>
            <w:r>
              <w:t>אשר</w:t>
            </w:r>
            <w:proofErr w:type="spellEnd"/>
            <w:r>
              <w:t xml:space="preserve"> </w:t>
            </w:r>
            <w:proofErr w:type="spellStart"/>
            <w:r>
              <w:t>היה</w:t>
            </w:r>
            <w:proofErr w:type="spellEnd"/>
            <w:r>
              <w:t xml:space="preserve"> </w:t>
            </w:r>
            <w:proofErr w:type="spellStart"/>
            <w:r>
              <w:t>מן</w:t>
            </w:r>
            <w:proofErr w:type="spellEnd"/>
            <w:r>
              <w:t xml:space="preserve"> </w:t>
            </w:r>
            <w:proofErr w:type="spellStart"/>
            <w:r>
              <w:t>הלבנים</w:t>
            </w:r>
            <w:proofErr w:type="spellEnd"/>
            <w:r>
              <w:t xml:space="preserve">: </w:t>
            </w:r>
            <w:proofErr w:type="spellStart"/>
            <w:r>
              <w:t>קח</w:t>
            </w:r>
            <w:proofErr w:type="spellEnd"/>
            <w:r>
              <w:t xml:space="preserve"> </w:t>
            </w:r>
            <w:proofErr w:type="spellStart"/>
            <w:r>
              <w:t>את</w:t>
            </w:r>
            <w:proofErr w:type="spellEnd"/>
            <w:r>
              <w:t xml:space="preserve"> </w:t>
            </w:r>
            <w:proofErr w:type="spellStart"/>
            <w:r>
              <w:t>שבעים</w:t>
            </w:r>
            <w:proofErr w:type="spellEnd"/>
            <w:r>
              <w:t xml:space="preserve"> </w:t>
            </w:r>
            <w:proofErr w:type="spellStart"/>
            <w:r>
              <w:t>הרועים</w:t>
            </w:r>
            <w:proofErr w:type="spellEnd"/>
            <w:r>
              <w:t xml:space="preserve"> </w:t>
            </w:r>
            <w:proofErr w:type="spellStart"/>
            <w:r>
              <w:t>אשר</w:t>
            </w:r>
            <w:proofErr w:type="spellEnd"/>
            <w:r>
              <w:t xml:space="preserve"> </w:t>
            </w:r>
            <w:proofErr w:type="spellStart"/>
            <w:r>
              <w:t>מסרתי</w:t>
            </w:r>
            <w:proofErr w:type="spellEnd"/>
            <w:r>
              <w:t xml:space="preserve"> </w:t>
            </w:r>
            <w:proofErr w:type="spellStart"/>
            <w:r>
              <w:t>להם</w:t>
            </w:r>
            <w:proofErr w:type="spellEnd"/>
            <w:r>
              <w:t xml:space="preserve"> </w:t>
            </w:r>
            <w:proofErr w:type="spellStart"/>
            <w:r>
              <w:t>את</w:t>
            </w:r>
            <w:proofErr w:type="spellEnd"/>
            <w:r>
              <w:t xml:space="preserve"> </w:t>
            </w:r>
            <w:proofErr w:type="spellStart"/>
            <w:r>
              <w:t>הצאן</w:t>
            </w:r>
            <w:proofErr w:type="spellEnd"/>
            <w:r>
              <w:t xml:space="preserve"> </w:t>
            </w:r>
            <w:proofErr w:type="spellStart"/>
            <w:r>
              <w:t>ואשר</w:t>
            </w:r>
            <w:proofErr w:type="spellEnd"/>
            <w:r>
              <w:t xml:space="preserve"> </w:t>
            </w:r>
            <w:proofErr w:type="spellStart"/>
            <w:r>
              <w:t>לקחום</w:t>
            </w:r>
            <w:proofErr w:type="spellEnd"/>
            <w:r>
              <w:t xml:space="preserve"> </w:t>
            </w:r>
            <w:proofErr w:type="spellStart"/>
            <w:r>
              <w:t>והרגו</w:t>
            </w:r>
            <w:proofErr w:type="spellEnd"/>
            <w:r>
              <w:t xml:space="preserve"> </w:t>
            </w:r>
            <w:proofErr w:type="spellStart"/>
            <w:r>
              <w:t>יותר</w:t>
            </w:r>
            <w:proofErr w:type="spellEnd"/>
            <w:r>
              <w:t xml:space="preserve"> </w:t>
            </w:r>
            <w:proofErr w:type="spellStart"/>
            <w:r>
              <w:t>ממה</w:t>
            </w:r>
            <w:proofErr w:type="spellEnd"/>
            <w:r>
              <w:t xml:space="preserve"> </w:t>
            </w:r>
            <w:proofErr w:type="spellStart"/>
            <w:r>
              <w:t>שציוויתי</w:t>
            </w:r>
            <w:proofErr w:type="spellEnd"/>
            <w:r>
              <w:t xml:space="preserve"> </w:t>
            </w:r>
            <w:proofErr w:type="spellStart"/>
            <w:r>
              <w:t>אותם</w:t>
            </w:r>
            <w:proofErr w:type="spellEnd"/>
          </w:p>
        </w:tc>
      </w:tr>
      <w:tr w:rsidR="002C3C58" w:rsidTr="00D66746">
        <w:tc>
          <w:tcPr>
            <w:tcW w:w="2880" w:type="dxa"/>
          </w:tcPr>
          <w:p w:rsidR="002C3C58" w:rsidRDefault="002C3C58" w:rsidP="00712F0D">
            <w:r>
              <w:t>89:52 And behold, they were all bound and standing before Him.</w:t>
            </w:r>
          </w:p>
        </w:tc>
        <w:tc>
          <w:tcPr>
            <w:tcW w:w="2880" w:type="dxa"/>
          </w:tcPr>
          <w:p w:rsidR="002C3C58" w:rsidRDefault="002C3C58" w:rsidP="00712F0D">
            <w:proofErr w:type="spellStart"/>
            <w:r>
              <w:t>Ve-hineh</w:t>
            </w:r>
            <w:proofErr w:type="spellEnd"/>
            <w:r>
              <w:t xml:space="preserve">, </w:t>
            </w:r>
            <w:proofErr w:type="spellStart"/>
            <w:r>
              <w:t>kulam</w:t>
            </w:r>
            <w:proofErr w:type="spellEnd"/>
            <w:r>
              <w:t xml:space="preserve"> </w:t>
            </w:r>
            <w:proofErr w:type="spellStart"/>
            <w:r>
              <w:t>asurim</w:t>
            </w:r>
            <w:proofErr w:type="spellEnd"/>
            <w:r>
              <w:t xml:space="preserve"> </w:t>
            </w:r>
            <w:proofErr w:type="spellStart"/>
            <w:r>
              <w:t>ve-omdim</w:t>
            </w:r>
            <w:proofErr w:type="spellEnd"/>
            <w:r>
              <w:t xml:space="preserve"> </w:t>
            </w:r>
            <w:proofErr w:type="spellStart"/>
            <w:r>
              <w:t>lefanav</w:t>
            </w:r>
            <w:proofErr w:type="spellEnd"/>
            <w:r>
              <w:t>.</w:t>
            </w:r>
          </w:p>
        </w:tc>
        <w:tc>
          <w:tcPr>
            <w:tcW w:w="2880" w:type="dxa"/>
          </w:tcPr>
          <w:p w:rsidR="002C3C58" w:rsidRDefault="002C3C58" w:rsidP="00712F0D">
            <w:proofErr w:type="spellStart"/>
            <w:r>
              <w:t>והנה</w:t>
            </w:r>
            <w:proofErr w:type="spellEnd"/>
            <w:r>
              <w:t xml:space="preserve">, </w:t>
            </w:r>
            <w:proofErr w:type="spellStart"/>
            <w:r>
              <w:t>כולם</w:t>
            </w:r>
            <w:proofErr w:type="spellEnd"/>
            <w:r>
              <w:t xml:space="preserve"> </w:t>
            </w:r>
            <w:proofErr w:type="spellStart"/>
            <w:r>
              <w:t>אסורים</w:t>
            </w:r>
            <w:proofErr w:type="spellEnd"/>
            <w:r>
              <w:t xml:space="preserve"> </w:t>
            </w:r>
            <w:proofErr w:type="spellStart"/>
            <w:r>
              <w:t>ועומדים</w:t>
            </w:r>
            <w:proofErr w:type="spellEnd"/>
            <w:r>
              <w:t xml:space="preserve"> </w:t>
            </w:r>
            <w:proofErr w:type="spellStart"/>
            <w:r>
              <w:t>לפניו</w:t>
            </w:r>
            <w:proofErr w:type="spellEnd"/>
          </w:p>
        </w:tc>
      </w:tr>
      <w:tr w:rsidR="002C3C58" w:rsidTr="00D66746">
        <w:tc>
          <w:tcPr>
            <w:tcW w:w="2880" w:type="dxa"/>
          </w:tcPr>
          <w:p w:rsidR="002C3C58" w:rsidRDefault="002C3C58" w:rsidP="00712F0D">
            <w:r>
              <w:t>89:53 And judgment was held first for the stars, and they were judged and found guilty and cast into the flaming abyss.</w:t>
            </w:r>
          </w:p>
        </w:tc>
        <w:tc>
          <w:tcPr>
            <w:tcW w:w="2880" w:type="dxa"/>
          </w:tcPr>
          <w:p w:rsidR="002C3C58" w:rsidRDefault="002C3C58" w:rsidP="00712F0D">
            <w:proofErr w:type="spellStart"/>
            <w:r>
              <w:t>Ve</w:t>
            </w:r>
            <w:proofErr w:type="spellEnd"/>
            <w:r>
              <w:t>-ha-</w:t>
            </w:r>
            <w:proofErr w:type="spellStart"/>
            <w:r>
              <w:t>mishpat</w:t>
            </w:r>
            <w:proofErr w:type="spellEnd"/>
            <w:r>
              <w:t xml:space="preserve"> </w:t>
            </w:r>
            <w:proofErr w:type="spellStart"/>
            <w:r>
              <w:t>chal</w:t>
            </w:r>
            <w:proofErr w:type="spellEnd"/>
            <w:r>
              <w:t xml:space="preserve"> </w:t>
            </w:r>
            <w:proofErr w:type="spellStart"/>
            <w:r>
              <w:t>kodem</w:t>
            </w:r>
            <w:proofErr w:type="spellEnd"/>
            <w:r>
              <w:t xml:space="preserve"> la-</w:t>
            </w:r>
            <w:proofErr w:type="spellStart"/>
            <w:r>
              <w:t>kokhavim</w:t>
            </w:r>
            <w:proofErr w:type="spellEnd"/>
            <w:r>
              <w:t xml:space="preserve">, </w:t>
            </w:r>
            <w:proofErr w:type="spellStart"/>
            <w:r>
              <w:t>ve-nidonu</w:t>
            </w:r>
            <w:proofErr w:type="spellEnd"/>
            <w:r>
              <w:t xml:space="preserve"> </w:t>
            </w:r>
            <w:proofErr w:type="spellStart"/>
            <w:r>
              <w:t>ve-nimtze’u</w:t>
            </w:r>
            <w:proofErr w:type="spellEnd"/>
            <w:r>
              <w:t xml:space="preserve"> </w:t>
            </w:r>
            <w:proofErr w:type="spellStart"/>
            <w:r>
              <w:t>ashim</w:t>
            </w:r>
            <w:proofErr w:type="spellEnd"/>
            <w:r>
              <w:t xml:space="preserve">, </w:t>
            </w:r>
            <w:proofErr w:type="spellStart"/>
            <w:r>
              <w:t>ve-hushlechu</w:t>
            </w:r>
            <w:proofErr w:type="spellEnd"/>
            <w:r>
              <w:t xml:space="preserve"> </w:t>
            </w:r>
            <w:proofErr w:type="spellStart"/>
            <w:r>
              <w:t>el</w:t>
            </w:r>
            <w:proofErr w:type="spellEnd"/>
            <w:r>
              <w:t xml:space="preserve"> ha-</w:t>
            </w:r>
            <w:proofErr w:type="spellStart"/>
            <w:r>
              <w:t>tehom</w:t>
            </w:r>
            <w:proofErr w:type="spellEnd"/>
            <w:r>
              <w:t xml:space="preserve"> ha-</w:t>
            </w:r>
            <w:proofErr w:type="spellStart"/>
            <w:proofErr w:type="gramStart"/>
            <w:r>
              <w:t>bo‘</w:t>
            </w:r>
            <w:proofErr w:type="gramEnd"/>
            <w:r>
              <w:t>er</w:t>
            </w:r>
            <w:proofErr w:type="spellEnd"/>
            <w:r>
              <w:t>.</w:t>
            </w:r>
          </w:p>
        </w:tc>
        <w:tc>
          <w:tcPr>
            <w:tcW w:w="2880" w:type="dxa"/>
          </w:tcPr>
          <w:p w:rsidR="002C3C58" w:rsidRDefault="002C3C58" w:rsidP="00712F0D">
            <w:proofErr w:type="spellStart"/>
            <w:r>
              <w:t>והמשפט</w:t>
            </w:r>
            <w:proofErr w:type="spellEnd"/>
            <w:r>
              <w:t xml:space="preserve"> </w:t>
            </w:r>
            <w:proofErr w:type="spellStart"/>
            <w:r>
              <w:t>חל</w:t>
            </w:r>
            <w:proofErr w:type="spellEnd"/>
            <w:r>
              <w:t xml:space="preserve"> </w:t>
            </w:r>
            <w:proofErr w:type="spellStart"/>
            <w:r>
              <w:t>קודם</w:t>
            </w:r>
            <w:proofErr w:type="spellEnd"/>
            <w:r>
              <w:t xml:space="preserve"> </w:t>
            </w:r>
            <w:proofErr w:type="spellStart"/>
            <w:r>
              <w:t>לכוכבים</w:t>
            </w:r>
            <w:proofErr w:type="spellEnd"/>
            <w:r>
              <w:t xml:space="preserve">, </w:t>
            </w:r>
            <w:proofErr w:type="spellStart"/>
            <w:r>
              <w:t>ונדונו</w:t>
            </w:r>
            <w:proofErr w:type="spellEnd"/>
            <w:r>
              <w:t xml:space="preserve"> </w:t>
            </w:r>
            <w:proofErr w:type="spellStart"/>
            <w:r>
              <w:t>ונמצאו</w:t>
            </w:r>
            <w:proofErr w:type="spellEnd"/>
            <w:r>
              <w:t xml:space="preserve"> </w:t>
            </w:r>
            <w:proofErr w:type="spellStart"/>
            <w:r>
              <w:t>אשמים</w:t>
            </w:r>
            <w:proofErr w:type="spellEnd"/>
            <w:r>
              <w:t xml:space="preserve">, </w:t>
            </w:r>
            <w:proofErr w:type="spellStart"/>
            <w:r>
              <w:t>והושלכו</w:t>
            </w:r>
            <w:proofErr w:type="spellEnd"/>
            <w:r>
              <w:t xml:space="preserve"> </w:t>
            </w:r>
            <w:proofErr w:type="spellStart"/>
            <w:r>
              <w:t>אל</w:t>
            </w:r>
            <w:proofErr w:type="spellEnd"/>
            <w:r>
              <w:t xml:space="preserve"> </w:t>
            </w:r>
            <w:proofErr w:type="spellStart"/>
            <w:r>
              <w:t>התהום</w:t>
            </w:r>
            <w:proofErr w:type="spellEnd"/>
            <w:r>
              <w:t xml:space="preserve"> </w:t>
            </w:r>
            <w:proofErr w:type="spellStart"/>
            <w:r>
              <w:t>הבוער</w:t>
            </w:r>
            <w:proofErr w:type="spellEnd"/>
          </w:p>
        </w:tc>
      </w:tr>
      <w:tr w:rsidR="002C3C58" w:rsidTr="00D66746">
        <w:tc>
          <w:tcPr>
            <w:tcW w:w="2880" w:type="dxa"/>
          </w:tcPr>
          <w:p w:rsidR="002C3C58" w:rsidRDefault="002C3C58" w:rsidP="00712F0D">
            <w:r>
              <w:lastRenderedPageBreak/>
              <w:t>89:54 And these seventy shepherds were judged and found guilty, and they were cast into the flaming abyss.</w:t>
            </w:r>
          </w:p>
        </w:tc>
        <w:tc>
          <w:tcPr>
            <w:tcW w:w="2880" w:type="dxa"/>
          </w:tcPr>
          <w:p w:rsidR="002C3C58" w:rsidRDefault="002C3C58" w:rsidP="00712F0D">
            <w:proofErr w:type="spellStart"/>
            <w:r>
              <w:t>Ve-</w:t>
            </w:r>
            <w:proofErr w:type="gramStart"/>
            <w:r>
              <w:t>shiv‘</w:t>
            </w:r>
            <w:proofErr w:type="gramEnd"/>
            <w:r>
              <w:t>im</w:t>
            </w:r>
            <w:proofErr w:type="spellEnd"/>
            <w:r>
              <w:t xml:space="preserve"> ha-</w:t>
            </w:r>
            <w:proofErr w:type="spellStart"/>
            <w:r>
              <w:t>ro’im</w:t>
            </w:r>
            <w:proofErr w:type="spellEnd"/>
            <w:r>
              <w:t xml:space="preserve"> </w:t>
            </w:r>
            <w:proofErr w:type="spellStart"/>
            <w:r>
              <w:t>nidonu</w:t>
            </w:r>
            <w:proofErr w:type="spellEnd"/>
            <w:r>
              <w:t xml:space="preserve"> </w:t>
            </w:r>
            <w:proofErr w:type="spellStart"/>
            <w:r>
              <w:t>ve-nimtze’u</w:t>
            </w:r>
            <w:proofErr w:type="spellEnd"/>
            <w:r>
              <w:t xml:space="preserve"> </w:t>
            </w:r>
            <w:proofErr w:type="spellStart"/>
            <w:r>
              <w:t>ashim</w:t>
            </w:r>
            <w:proofErr w:type="spellEnd"/>
            <w:r>
              <w:t xml:space="preserve">, </w:t>
            </w:r>
            <w:proofErr w:type="spellStart"/>
            <w:r>
              <w:t>ve-hushlechu</w:t>
            </w:r>
            <w:proofErr w:type="spellEnd"/>
            <w:r>
              <w:t xml:space="preserve"> </w:t>
            </w:r>
            <w:proofErr w:type="spellStart"/>
            <w:r>
              <w:t>el</w:t>
            </w:r>
            <w:proofErr w:type="spellEnd"/>
            <w:r>
              <w:t xml:space="preserve"> ha-</w:t>
            </w:r>
            <w:proofErr w:type="spellStart"/>
            <w:r>
              <w:t>tehom</w:t>
            </w:r>
            <w:proofErr w:type="spellEnd"/>
            <w:r>
              <w:t xml:space="preserve"> ha-</w:t>
            </w:r>
            <w:proofErr w:type="spellStart"/>
            <w:r>
              <w:t>bo‘er</w:t>
            </w:r>
            <w:proofErr w:type="spellEnd"/>
            <w:r>
              <w:t>.</w:t>
            </w:r>
          </w:p>
        </w:tc>
        <w:tc>
          <w:tcPr>
            <w:tcW w:w="2880" w:type="dxa"/>
          </w:tcPr>
          <w:p w:rsidR="002C3C58" w:rsidRDefault="002C3C58" w:rsidP="00712F0D">
            <w:proofErr w:type="spellStart"/>
            <w:r>
              <w:t>ושבעים</w:t>
            </w:r>
            <w:proofErr w:type="spellEnd"/>
            <w:r>
              <w:t xml:space="preserve"> </w:t>
            </w:r>
            <w:proofErr w:type="spellStart"/>
            <w:r>
              <w:t>הרועים</w:t>
            </w:r>
            <w:proofErr w:type="spellEnd"/>
            <w:r>
              <w:t xml:space="preserve"> </w:t>
            </w:r>
            <w:proofErr w:type="spellStart"/>
            <w:r>
              <w:t>נדונו</w:t>
            </w:r>
            <w:proofErr w:type="spellEnd"/>
            <w:r>
              <w:t xml:space="preserve"> </w:t>
            </w:r>
            <w:proofErr w:type="spellStart"/>
            <w:r>
              <w:t>ונמצאו</w:t>
            </w:r>
            <w:proofErr w:type="spellEnd"/>
            <w:r>
              <w:t xml:space="preserve"> </w:t>
            </w:r>
            <w:proofErr w:type="spellStart"/>
            <w:r>
              <w:t>אשמים</w:t>
            </w:r>
            <w:proofErr w:type="spellEnd"/>
            <w:r>
              <w:t xml:space="preserve">, </w:t>
            </w:r>
            <w:proofErr w:type="spellStart"/>
            <w:r>
              <w:t>והושלכו</w:t>
            </w:r>
            <w:proofErr w:type="spellEnd"/>
            <w:r>
              <w:t xml:space="preserve"> </w:t>
            </w:r>
            <w:proofErr w:type="spellStart"/>
            <w:r>
              <w:t>אל</w:t>
            </w:r>
            <w:proofErr w:type="spellEnd"/>
            <w:r>
              <w:t xml:space="preserve"> </w:t>
            </w:r>
            <w:proofErr w:type="spellStart"/>
            <w:r>
              <w:t>התהום</w:t>
            </w:r>
            <w:proofErr w:type="spellEnd"/>
            <w:r>
              <w:t xml:space="preserve"> </w:t>
            </w:r>
            <w:proofErr w:type="spellStart"/>
            <w:r>
              <w:t>הבוער</w:t>
            </w:r>
            <w:proofErr w:type="spellEnd"/>
          </w:p>
        </w:tc>
      </w:tr>
      <w:tr w:rsidR="002C3C58" w:rsidTr="00D66746">
        <w:tc>
          <w:tcPr>
            <w:tcW w:w="2880" w:type="dxa"/>
          </w:tcPr>
          <w:p w:rsidR="002C3C58" w:rsidRDefault="002C3C58" w:rsidP="00712F0D">
            <w:r>
              <w:t>89:55 And I saw at that time how a structure was built over the abyss, and above it a house was built for Yahuah of the sheep.</w:t>
            </w:r>
          </w:p>
        </w:tc>
        <w:tc>
          <w:tcPr>
            <w:tcW w:w="2880" w:type="dxa"/>
          </w:tcPr>
          <w:p w:rsidR="002C3C58" w:rsidRDefault="002C3C58" w:rsidP="00712F0D">
            <w:proofErr w:type="spellStart"/>
            <w:r>
              <w:t>Ve-ra’iti</w:t>
            </w:r>
            <w:proofErr w:type="spellEnd"/>
            <w:r>
              <w:t xml:space="preserve"> </w:t>
            </w:r>
            <w:proofErr w:type="spellStart"/>
            <w:r>
              <w:t>ba</w:t>
            </w:r>
            <w:proofErr w:type="spellEnd"/>
            <w:r>
              <w:t xml:space="preserve">-et ha-hi </w:t>
            </w:r>
            <w:proofErr w:type="spellStart"/>
            <w:r>
              <w:t>eich</w:t>
            </w:r>
            <w:proofErr w:type="spellEnd"/>
            <w:r>
              <w:t xml:space="preserve"> </w:t>
            </w:r>
            <w:proofErr w:type="spellStart"/>
            <w:r>
              <w:t>nivna</w:t>
            </w:r>
            <w:proofErr w:type="spellEnd"/>
            <w:r>
              <w:t xml:space="preserve"> </w:t>
            </w:r>
            <w:proofErr w:type="spellStart"/>
            <w:r>
              <w:t>binyan</w:t>
            </w:r>
            <w:proofErr w:type="spellEnd"/>
            <w:r>
              <w:t xml:space="preserve"> al ha-</w:t>
            </w:r>
            <w:proofErr w:type="spellStart"/>
            <w:r>
              <w:t>tehom</w:t>
            </w:r>
            <w:proofErr w:type="spellEnd"/>
            <w:r>
              <w:t>, u-</w:t>
            </w:r>
            <w:proofErr w:type="spellStart"/>
            <w:r>
              <w:t>mimaalav</w:t>
            </w:r>
            <w:proofErr w:type="spellEnd"/>
            <w:r>
              <w:t xml:space="preserve"> </w:t>
            </w:r>
            <w:proofErr w:type="spellStart"/>
            <w:r>
              <w:t>bayit</w:t>
            </w:r>
            <w:proofErr w:type="spellEnd"/>
            <w:r>
              <w:t xml:space="preserve"> </w:t>
            </w:r>
            <w:proofErr w:type="spellStart"/>
            <w:r>
              <w:t>nivna</w:t>
            </w:r>
            <w:proofErr w:type="spellEnd"/>
            <w:r>
              <w:t xml:space="preserve"> le-Yahuah ha-</w:t>
            </w:r>
            <w:proofErr w:type="spellStart"/>
            <w:r>
              <w:t>tzon</w:t>
            </w:r>
            <w:proofErr w:type="spellEnd"/>
            <w:r>
              <w:t>.</w:t>
            </w:r>
          </w:p>
        </w:tc>
        <w:tc>
          <w:tcPr>
            <w:tcW w:w="2880" w:type="dxa"/>
          </w:tcPr>
          <w:p w:rsidR="002C3C58" w:rsidRDefault="002C3C58" w:rsidP="00712F0D">
            <w:proofErr w:type="spellStart"/>
            <w:r>
              <w:t>וראיתי</w:t>
            </w:r>
            <w:proofErr w:type="spellEnd"/>
            <w:r>
              <w:t xml:space="preserve"> </w:t>
            </w:r>
            <w:proofErr w:type="spellStart"/>
            <w:r>
              <w:t>בעת</w:t>
            </w:r>
            <w:proofErr w:type="spellEnd"/>
            <w:r>
              <w:t xml:space="preserve"> </w:t>
            </w:r>
            <w:proofErr w:type="spellStart"/>
            <w:r>
              <w:t>ההיא</w:t>
            </w:r>
            <w:proofErr w:type="spellEnd"/>
            <w:r>
              <w:t xml:space="preserve"> </w:t>
            </w:r>
            <w:proofErr w:type="spellStart"/>
            <w:r>
              <w:t>איך</w:t>
            </w:r>
            <w:proofErr w:type="spellEnd"/>
            <w:r>
              <w:t xml:space="preserve"> </w:t>
            </w:r>
            <w:proofErr w:type="spellStart"/>
            <w:r>
              <w:t>נבנה</w:t>
            </w:r>
            <w:proofErr w:type="spellEnd"/>
            <w:r>
              <w:t xml:space="preserve"> </w:t>
            </w:r>
            <w:proofErr w:type="spellStart"/>
            <w:r>
              <w:t>בנין</w:t>
            </w:r>
            <w:proofErr w:type="spellEnd"/>
            <w:r>
              <w:t xml:space="preserve"> </w:t>
            </w:r>
            <w:proofErr w:type="spellStart"/>
            <w:r>
              <w:t>על</w:t>
            </w:r>
            <w:proofErr w:type="spellEnd"/>
            <w:r>
              <w:t xml:space="preserve"> </w:t>
            </w:r>
            <w:proofErr w:type="spellStart"/>
            <w:r>
              <w:t>התהום</w:t>
            </w:r>
            <w:proofErr w:type="spellEnd"/>
            <w:r>
              <w:t xml:space="preserve">, </w:t>
            </w:r>
            <w:proofErr w:type="spellStart"/>
            <w:r>
              <w:t>וממעליו</w:t>
            </w:r>
            <w:proofErr w:type="spellEnd"/>
            <w:r>
              <w:t xml:space="preserve"> </w:t>
            </w:r>
            <w:proofErr w:type="spellStart"/>
            <w:r>
              <w:t>בית</w:t>
            </w:r>
            <w:proofErr w:type="spellEnd"/>
            <w:r>
              <w:t xml:space="preserve"> </w:t>
            </w:r>
            <w:proofErr w:type="spellStart"/>
            <w:r>
              <w:t>נבנה</w:t>
            </w:r>
            <w:proofErr w:type="spellEnd"/>
            <w:r>
              <w:t xml:space="preserve"> </w:t>
            </w:r>
            <w:proofErr w:type="spellStart"/>
            <w:r>
              <w:t>ליהוה</w:t>
            </w:r>
            <w:proofErr w:type="spellEnd"/>
            <w:r>
              <w:t xml:space="preserve"> </w:t>
            </w:r>
            <w:proofErr w:type="spellStart"/>
            <w:r>
              <w:t>הצאן</w:t>
            </w:r>
            <w:proofErr w:type="spellEnd"/>
          </w:p>
        </w:tc>
      </w:tr>
      <w:tr w:rsidR="002C3C58" w:rsidTr="00D66746">
        <w:tc>
          <w:tcPr>
            <w:tcW w:w="2880" w:type="dxa"/>
          </w:tcPr>
          <w:p w:rsidR="002C3C58" w:rsidRDefault="002C3C58" w:rsidP="00712F0D">
            <w:r>
              <w:t>89:56 And I saw how the Master of the sheep judged and caused the sheep to be burned in the fire.</w:t>
            </w:r>
          </w:p>
        </w:tc>
        <w:tc>
          <w:tcPr>
            <w:tcW w:w="2880" w:type="dxa"/>
          </w:tcPr>
          <w:p w:rsidR="002C3C58" w:rsidRDefault="002C3C58" w:rsidP="00712F0D">
            <w:proofErr w:type="spellStart"/>
            <w:r>
              <w:t>Ve-ra’iti</w:t>
            </w:r>
            <w:proofErr w:type="spellEnd"/>
            <w:r>
              <w:t xml:space="preserve"> </w:t>
            </w:r>
            <w:proofErr w:type="spellStart"/>
            <w:r>
              <w:t>eich</w:t>
            </w:r>
            <w:proofErr w:type="spellEnd"/>
            <w:r>
              <w:t xml:space="preserve"> </w:t>
            </w:r>
            <w:proofErr w:type="spellStart"/>
            <w:r>
              <w:t>Adon</w:t>
            </w:r>
            <w:proofErr w:type="spellEnd"/>
            <w:r>
              <w:t xml:space="preserve"> ha-</w:t>
            </w:r>
            <w:proofErr w:type="spellStart"/>
            <w:r>
              <w:t>tzon</w:t>
            </w:r>
            <w:proofErr w:type="spellEnd"/>
            <w:r>
              <w:t xml:space="preserve"> dan </w:t>
            </w:r>
            <w:proofErr w:type="spellStart"/>
            <w:r>
              <w:t>ve</w:t>
            </w:r>
            <w:proofErr w:type="spellEnd"/>
            <w:r>
              <w:t>-garam le-ha-</w:t>
            </w:r>
            <w:proofErr w:type="spellStart"/>
            <w:r>
              <w:t>tzon</w:t>
            </w:r>
            <w:proofErr w:type="spellEnd"/>
            <w:r>
              <w:t xml:space="preserve"> li-</w:t>
            </w:r>
            <w:proofErr w:type="spellStart"/>
            <w:r>
              <w:t>saref</w:t>
            </w:r>
            <w:proofErr w:type="spellEnd"/>
            <w:r>
              <w:t xml:space="preserve"> </w:t>
            </w:r>
            <w:proofErr w:type="spellStart"/>
            <w:r>
              <w:t>ba</w:t>
            </w:r>
            <w:proofErr w:type="spellEnd"/>
            <w:r>
              <w:t>-eish.</w:t>
            </w:r>
          </w:p>
        </w:tc>
        <w:tc>
          <w:tcPr>
            <w:tcW w:w="2880" w:type="dxa"/>
          </w:tcPr>
          <w:p w:rsidR="002C3C58" w:rsidRDefault="002C3C58" w:rsidP="00712F0D">
            <w:proofErr w:type="spellStart"/>
            <w:r>
              <w:t>וראיתי</w:t>
            </w:r>
            <w:proofErr w:type="spellEnd"/>
            <w:r>
              <w:t xml:space="preserve"> </w:t>
            </w:r>
            <w:proofErr w:type="spellStart"/>
            <w:r>
              <w:t>איך</w:t>
            </w:r>
            <w:proofErr w:type="spellEnd"/>
            <w:r>
              <w:t xml:space="preserve"> </w:t>
            </w:r>
            <w:proofErr w:type="spellStart"/>
            <w:r>
              <w:t>אדון</w:t>
            </w:r>
            <w:proofErr w:type="spellEnd"/>
            <w:r>
              <w:t xml:space="preserve"> </w:t>
            </w:r>
            <w:proofErr w:type="spellStart"/>
            <w:r>
              <w:t>הצאן</w:t>
            </w:r>
            <w:proofErr w:type="spellEnd"/>
            <w:r>
              <w:t xml:space="preserve"> </w:t>
            </w:r>
            <w:proofErr w:type="spellStart"/>
            <w:r>
              <w:t>דן</w:t>
            </w:r>
            <w:proofErr w:type="spellEnd"/>
            <w:r>
              <w:t xml:space="preserve"> </w:t>
            </w:r>
            <w:proofErr w:type="spellStart"/>
            <w:r>
              <w:t>וגרם</w:t>
            </w:r>
            <w:proofErr w:type="spellEnd"/>
            <w:r>
              <w:t xml:space="preserve"> </w:t>
            </w:r>
            <w:proofErr w:type="spellStart"/>
            <w:r>
              <w:t>לצאן</w:t>
            </w:r>
            <w:proofErr w:type="spellEnd"/>
            <w:r>
              <w:t xml:space="preserve"> </w:t>
            </w:r>
            <w:proofErr w:type="spellStart"/>
            <w:r>
              <w:t>להישרף</w:t>
            </w:r>
            <w:proofErr w:type="spellEnd"/>
            <w:r>
              <w:t xml:space="preserve"> </w:t>
            </w:r>
            <w:proofErr w:type="spellStart"/>
            <w:r>
              <w:t>באש</w:t>
            </w:r>
            <w:proofErr w:type="spellEnd"/>
          </w:p>
        </w:tc>
      </w:tr>
      <w:tr w:rsidR="002C3C58" w:rsidTr="00D66746">
        <w:tc>
          <w:tcPr>
            <w:tcW w:w="2880" w:type="dxa"/>
          </w:tcPr>
          <w:p w:rsidR="002C3C58" w:rsidRDefault="002C3C58" w:rsidP="00712F0D">
            <w:r>
              <w:t>89:57 And I saw that the sheep's house was full, but the sheep could not find it.</w:t>
            </w:r>
          </w:p>
        </w:tc>
        <w:tc>
          <w:tcPr>
            <w:tcW w:w="2880" w:type="dxa"/>
          </w:tcPr>
          <w:p w:rsidR="002C3C58" w:rsidRDefault="002C3C58" w:rsidP="00712F0D">
            <w:proofErr w:type="spellStart"/>
            <w:r>
              <w:t>Ve-ra’iti</w:t>
            </w:r>
            <w:proofErr w:type="spellEnd"/>
            <w:r>
              <w:t xml:space="preserve"> ki </w:t>
            </w:r>
            <w:proofErr w:type="spellStart"/>
            <w:r>
              <w:t>bayit</w:t>
            </w:r>
            <w:proofErr w:type="spellEnd"/>
            <w:r>
              <w:t xml:space="preserve"> ha-</w:t>
            </w:r>
            <w:proofErr w:type="spellStart"/>
            <w:r>
              <w:t>tzon</w:t>
            </w:r>
            <w:proofErr w:type="spellEnd"/>
            <w:r>
              <w:t xml:space="preserve"> </w:t>
            </w:r>
            <w:proofErr w:type="spellStart"/>
            <w:r>
              <w:t>haya</w:t>
            </w:r>
            <w:proofErr w:type="spellEnd"/>
            <w:r>
              <w:t xml:space="preserve"> </w:t>
            </w:r>
            <w:proofErr w:type="spellStart"/>
            <w:r>
              <w:t>malei</w:t>
            </w:r>
            <w:proofErr w:type="spellEnd"/>
            <w:r>
              <w:t>, aval ha-</w:t>
            </w:r>
            <w:proofErr w:type="spellStart"/>
            <w:r>
              <w:t>tzon</w:t>
            </w:r>
            <w:proofErr w:type="spellEnd"/>
            <w:r>
              <w:t xml:space="preserve"> lo </w:t>
            </w:r>
            <w:proofErr w:type="spellStart"/>
            <w:r>
              <w:t>yachlu</w:t>
            </w:r>
            <w:proofErr w:type="spellEnd"/>
            <w:r>
              <w:t xml:space="preserve"> le-</w:t>
            </w:r>
            <w:proofErr w:type="spellStart"/>
            <w:r>
              <w:t>mtzo</w:t>
            </w:r>
            <w:proofErr w:type="spellEnd"/>
            <w:r>
              <w:t xml:space="preserve"> </w:t>
            </w:r>
            <w:proofErr w:type="spellStart"/>
            <w:r>
              <w:t>oto</w:t>
            </w:r>
            <w:proofErr w:type="spellEnd"/>
            <w:r>
              <w:t>.</w:t>
            </w:r>
          </w:p>
        </w:tc>
        <w:tc>
          <w:tcPr>
            <w:tcW w:w="2880" w:type="dxa"/>
          </w:tcPr>
          <w:p w:rsidR="002C3C58" w:rsidRDefault="002C3C58" w:rsidP="00712F0D">
            <w:proofErr w:type="spellStart"/>
            <w:r>
              <w:t>וראיתי</w:t>
            </w:r>
            <w:proofErr w:type="spellEnd"/>
            <w:r>
              <w:t xml:space="preserve"> </w:t>
            </w:r>
            <w:proofErr w:type="spellStart"/>
            <w:r>
              <w:t>כי</w:t>
            </w:r>
            <w:proofErr w:type="spellEnd"/>
            <w:r>
              <w:t xml:space="preserve"> </w:t>
            </w:r>
            <w:proofErr w:type="spellStart"/>
            <w:r>
              <w:t>בית</w:t>
            </w:r>
            <w:proofErr w:type="spellEnd"/>
            <w:r>
              <w:t xml:space="preserve"> </w:t>
            </w:r>
            <w:proofErr w:type="spellStart"/>
            <w:r>
              <w:t>הצאן</w:t>
            </w:r>
            <w:proofErr w:type="spellEnd"/>
            <w:r>
              <w:t xml:space="preserve"> </w:t>
            </w:r>
            <w:proofErr w:type="spellStart"/>
            <w:r>
              <w:t>היה</w:t>
            </w:r>
            <w:proofErr w:type="spellEnd"/>
            <w:r>
              <w:t xml:space="preserve"> </w:t>
            </w:r>
            <w:proofErr w:type="spellStart"/>
            <w:r>
              <w:t>מלא</w:t>
            </w:r>
            <w:proofErr w:type="spellEnd"/>
            <w:r>
              <w:t xml:space="preserve">, </w:t>
            </w:r>
            <w:proofErr w:type="spellStart"/>
            <w:r>
              <w:t>אבל</w:t>
            </w:r>
            <w:proofErr w:type="spellEnd"/>
            <w:r>
              <w:t xml:space="preserve"> </w:t>
            </w:r>
            <w:proofErr w:type="spellStart"/>
            <w:r>
              <w:t>הצאן</w:t>
            </w:r>
            <w:proofErr w:type="spellEnd"/>
            <w:r>
              <w:t xml:space="preserve"> </w:t>
            </w:r>
            <w:proofErr w:type="spellStart"/>
            <w:r>
              <w:t>לא</w:t>
            </w:r>
            <w:proofErr w:type="spellEnd"/>
            <w:r>
              <w:t xml:space="preserve"> </w:t>
            </w:r>
            <w:proofErr w:type="spellStart"/>
            <w:r>
              <w:t>יכלו</w:t>
            </w:r>
            <w:proofErr w:type="spellEnd"/>
            <w:r>
              <w:t xml:space="preserve"> </w:t>
            </w:r>
            <w:proofErr w:type="spellStart"/>
            <w:r>
              <w:t>למצוא</w:t>
            </w:r>
            <w:proofErr w:type="spellEnd"/>
            <w:r>
              <w:t xml:space="preserve"> </w:t>
            </w:r>
            <w:proofErr w:type="spellStart"/>
            <w:r>
              <w:t>אותו</w:t>
            </w:r>
            <w:proofErr w:type="spellEnd"/>
          </w:p>
        </w:tc>
      </w:tr>
      <w:tr w:rsidR="002C3C58" w:rsidTr="00D66746">
        <w:tc>
          <w:tcPr>
            <w:tcW w:w="2880" w:type="dxa"/>
          </w:tcPr>
          <w:p w:rsidR="002C3C58" w:rsidRDefault="002C3C58" w:rsidP="00712F0D">
            <w:r>
              <w:t>89:58 And the eyes of the sheep were opened, and they saw the good, and there was not one of them who did not see.</w:t>
            </w:r>
          </w:p>
        </w:tc>
        <w:tc>
          <w:tcPr>
            <w:tcW w:w="2880" w:type="dxa"/>
          </w:tcPr>
          <w:p w:rsidR="002C3C58" w:rsidRDefault="002C3C58" w:rsidP="00712F0D">
            <w:proofErr w:type="spellStart"/>
            <w:r>
              <w:t>Ve-niftechu</w:t>
            </w:r>
            <w:proofErr w:type="spellEnd"/>
            <w:r>
              <w:t xml:space="preserve"> </w:t>
            </w:r>
            <w:proofErr w:type="spellStart"/>
            <w:r>
              <w:t>einei</w:t>
            </w:r>
            <w:proofErr w:type="spellEnd"/>
            <w:r>
              <w:t xml:space="preserve"> ha-</w:t>
            </w:r>
            <w:proofErr w:type="spellStart"/>
            <w:r>
              <w:t>tzon</w:t>
            </w:r>
            <w:proofErr w:type="spellEnd"/>
            <w:r>
              <w:t xml:space="preserve">, </w:t>
            </w:r>
            <w:proofErr w:type="spellStart"/>
            <w:r>
              <w:t>ve-ra’u</w:t>
            </w:r>
            <w:proofErr w:type="spellEnd"/>
            <w:r>
              <w:t xml:space="preserve"> et ha-tov, </w:t>
            </w:r>
            <w:proofErr w:type="spellStart"/>
            <w:r>
              <w:t>ve</w:t>
            </w:r>
            <w:proofErr w:type="spellEnd"/>
            <w:r>
              <w:t xml:space="preserve">-lo </w:t>
            </w:r>
            <w:proofErr w:type="spellStart"/>
            <w:r>
              <w:t>haya</w:t>
            </w:r>
            <w:proofErr w:type="spellEnd"/>
            <w:r>
              <w:t xml:space="preserve"> </w:t>
            </w:r>
            <w:proofErr w:type="spellStart"/>
            <w:r>
              <w:t>echad</w:t>
            </w:r>
            <w:proofErr w:type="spellEnd"/>
            <w:r>
              <w:t xml:space="preserve"> me-hem </w:t>
            </w:r>
            <w:proofErr w:type="spellStart"/>
            <w:r>
              <w:t>asher</w:t>
            </w:r>
            <w:proofErr w:type="spellEnd"/>
            <w:r>
              <w:t xml:space="preserve"> lo </w:t>
            </w:r>
            <w:proofErr w:type="spellStart"/>
            <w:r>
              <w:t>ra’ah</w:t>
            </w:r>
            <w:proofErr w:type="spellEnd"/>
            <w:r>
              <w:t>.</w:t>
            </w:r>
          </w:p>
        </w:tc>
        <w:tc>
          <w:tcPr>
            <w:tcW w:w="2880" w:type="dxa"/>
          </w:tcPr>
          <w:p w:rsidR="002C3C58" w:rsidRDefault="002C3C58" w:rsidP="00712F0D">
            <w:proofErr w:type="spellStart"/>
            <w:r>
              <w:t>ונפתחו</w:t>
            </w:r>
            <w:proofErr w:type="spellEnd"/>
            <w:r>
              <w:t xml:space="preserve"> </w:t>
            </w:r>
            <w:proofErr w:type="spellStart"/>
            <w:r>
              <w:t>עיני</w:t>
            </w:r>
            <w:proofErr w:type="spellEnd"/>
            <w:r>
              <w:t xml:space="preserve"> </w:t>
            </w:r>
            <w:proofErr w:type="spellStart"/>
            <w:r>
              <w:t>הצאן</w:t>
            </w:r>
            <w:proofErr w:type="spellEnd"/>
            <w:r>
              <w:t xml:space="preserve">, </w:t>
            </w:r>
            <w:proofErr w:type="spellStart"/>
            <w:r>
              <w:t>וראו</w:t>
            </w:r>
            <w:proofErr w:type="spellEnd"/>
            <w:r>
              <w:t xml:space="preserve"> </w:t>
            </w:r>
            <w:proofErr w:type="spellStart"/>
            <w:r>
              <w:t>את</w:t>
            </w:r>
            <w:proofErr w:type="spellEnd"/>
            <w:r>
              <w:t xml:space="preserve"> </w:t>
            </w:r>
            <w:proofErr w:type="spellStart"/>
            <w:r>
              <w:t>הטוב</w:t>
            </w:r>
            <w:proofErr w:type="spellEnd"/>
            <w:r>
              <w:t xml:space="preserve">, </w:t>
            </w:r>
            <w:proofErr w:type="spellStart"/>
            <w:r>
              <w:t>ולא</w:t>
            </w:r>
            <w:proofErr w:type="spellEnd"/>
            <w:r>
              <w:t xml:space="preserve"> </w:t>
            </w:r>
            <w:proofErr w:type="spellStart"/>
            <w:r>
              <w:t>היה</w:t>
            </w:r>
            <w:proofErr w:type="spellEnd"/>
            <w:r>
              <w:t xml:space="preserve"> </w:t>
            </w:r>
            <w:proofErr w:type="spellStart"/>
            <w:r>
              <w:t>אחד</w:t>
            </w:r>
            <w:proofErr w:type="spellEnd"/>
            <w:r>
              <w:t xml:space="preserve"> </w:t>
            </w:r>
            <w:proofErr w:type="spellStart"/>
            <w:r>
              <w:t>מהם</w:t>
            </w:r>
            <w:proofErr w:type="spellEnd"/>
            <w:r>
              <w:t xml:space="preserve"> </w:t>
            </w:r>
            <w:proofErr w:type="spellStart"/>
            <w:r>
              <w:t>אשר</w:t>
            </w:r>
            <w:proofErr w:type="spellEnd"/>
            <w:r>
              <w:t xml:space="preserve"> </w:t>
            </w:r>
            <w:proofErr w:type="spellStart"/>
            <w:r>
              <w:t>לא</w:t>
            </w:r>
            <w:proofErr w:type="spellEnd"/>
            <w:r>
              <w:t xml:space="preserve"> </w:t>
            </w:r>
            <w:proofErr w:type="spellStart"/>
            <w:r>
              <w:t>ראה</w:t>
            </w:r>
            <w:proofErr w:type="spellEnd"/>
          </w:p>
        </w:tc>
      </w:tr>
      <w:tr w:rsidR="002C3C58" w:rsidTr="00D66746">
        <w:tc>
          <w:tcPr>
            <w:tcW w:w="2880" w:type="dxa"/>
          </w:tcPr>
          <w:p w:rsidR="002C3C58" w:rsidRDefault="002C3C58" w:rsidP="00712F0D">
            <w:r>
              <w:t>89:59 And I saw that the Master of the sheep made a new house greater and loftier than the former, and set it up in the place of the first which had been folded up.</w:t>
            </w:r>
          </w:p>
        </w:tc>
        <w:tc>
          <w:tcPr>
            <w:tcW w:w="2880" w:type="dxa"/>
          </w:tcPr>
          <w:p w:rsidR="002C3C58" w:rsidRDefault="002C3C58" w:rsidP="00712F0D">
            <w:proofErr w:type="spellStart"/>
            <w:r>
              <w:t>Ve-ra’iti</w:t>
            </w:r>
            <w:proofErr w:type="spellEnd"/>
            <w:r>
              <w:t xml:space="preserve"> ki </w:t>
            </w:r>
            <w:proofErr w:type="spellStart"/>
            <w:r>
              <w:t>Adon</w:t>
            </w:r>
            <w:proofErr w:type="spellEnd"/>
            <w:r>
              <w:t xml:space="preserve"> ha-</w:t>
            </w:r>
            <w:proofErr w:type="spellStart"/>
            <w:r>
              <w:t>tzon</w:t>
            </w:r>
            <w:proofErr w:type="spellEnd"/>
            <w:r>
              <w:t xml:space="preserve"> </w:t>
            </w:r>
            <w:proofErr w:type="spellStart"/>
            <w:r>
              <w:t>asah</w:t>
            </w:r>
            <w:proofErr w:type="spellEnd"/>
            <w:r>
              <w:t xml:space="preserve"> </w:t>
            </w:r>
            <w:proofErr w:type="spellStart"/>
            <w:r>
              <w:t>bayit</w:t>
            </w:r>
            <w:proofErr w:type="spellEnd"/>
            <w:r>
              <w:t xml:space="preserve"> </w:t>
            </w:r>
            <w:proofErr w:type="spellStart"/>
            <w:r>
              <w:t>chadash</w:t>
            </w:r>
            <w:proofErr w:type="spellEnd"/>
            <w:r>
              <w:t xml:space="preserve"> </w:t>
            </w:r>
            <w:proofErr w:type="spellStart"/>
            <w:r>
              <w:t>gadol</w:t>
            </w:r>
            <w:proofErr w:type="spellEnd"/>
            <w:r>
              <w:t xml:space="preserve"> u-</w:t>
            </w:r>
            <w:proofErr w:type="spellStart"/>
            <w:r>
              <w:t>gavoah</w:t>
            </w:r>
            <w:proofErr w:type="spellEnd"/>
            <w:r>
              <w:t xml:space="preserve"> min ha-rishon, </w:t>
            </w:r>
            <w:proofErr w:type="spellStart"/>
            <w:r>
              <w:t>ve-hekim</w:t>
            </w:r>
            <w:proofErr w:type="spellEnd"/>
            <w:r>
              <w:t xml:space="preserve"> </w:t>
            </w:r>
            <w:proofErr w:type="spellStart"/>
            <w:r>
              <w:t>oto</w:t>
            </w:r>
            <w:proofErr w:type="spellEnd"/>
            <w:r>
              <w:t xml:space="preserve"> </w:t>
            </w:r>
            <w:proofErr w:type="spellStart"/>
            <w:r>
              <w:t>bimkom</w:t>
            </w:r>
            <w:proofErr w:type="spellEnd"/>
            <w:r>
              <w:t xml:space="preserve"> ha-rishon </w:t>
            </w:r>
            <w:proofErr w:type="spellStart"/>
            <w:r>
              <w:t>asher</w:t>
            </w:r>
            <w:proofErr w:type="spellEnd"/>
            <w:r>
              <w:t xml:space="preserve"> </w:t>
            </w:r>
            <w:proofErr w:type="spellStart"/>
            <w:r>
              <w:t>kimesh</w:t>
            </w:r>
            <w:proofErr w:type="spellEnd"/>
            <w:r>
              <w:t>.</w:t>
            </w:r>
          </w:p>
        </w:tc>
        <w:tc>
          <w:tcPr>
            <w:tcW w:w="2880" w:type="dxa"/>
          </w:tcPr>
          <w:p w:rsidR="002C3C58" w:rsidRDefault="002C3C58" w:rsidP="00712F0D">
            <w:proofErr w:type="spellStart"/>
            <w:r>
              <w:t>וראיתי</w:t>
            </w:r>
            <w:proofErr w:type="spellEnd"/>
            <w:r>
              <w:t xml:space="preserve"> </w:t>
            </w:r>
            <w:proofErr w:type="spellStart"/>
            <w:r>
              <w:t>כי</w:t>
            </w:r>
            <w:proofErr w:type="spellEnd"/>
            <w:r>
              <w:t xml:space="preserve"> </w:t>
            </w:r>
            <w:proofErr w:type="spellStart"/>
            <w:r>
              <w:t>אדון</w:t>
            </w:r>
            <w:proofErr w:type="spellEnd"/>
            <w:r>
              <w:t xml:space="preserve"> </w:t>
            </w:r>
            <w:proofErr w:type="spellStart"/>
            <w:r>
              <w:t>הצאן</w:t>
            </w:r>
            <w:proofErr w:type="spellEnd"/>
            <w:r>
              <w:t xml:space="preserve"> </w:t>
            </w:r>
            <w:proofErr w:type="spellStart"/>
            <w:r>
              <w:t>עשה</w:t>
            </w:r>
            <w:proofErr w:type="spellEnd"/>
            <w:r>
              <w:t xml:space="preserve"> </w:t>
            </w:r>
            <w:proofErr w:type="spellStart"/>
            <w:r>
              <w:t>בית</w:t>
            </w:r>
            <w:proofErr w:type="spellEnd"/>
            <w:r>
              <w:t xml:space="preserve"> </w:t>
            </w:r>
            <w:proofErr w:type="spellStart"/>
            <w:r>
              <w:t>חדש</w:t>
            </w:r>
            <w:proofErr w:type="spellEnd"/>
            <w:r>
              <w:t xml:space="preserve"> </w:t>
            </w:r>
            <w:proofErr w:type="spellStart"/>
            <w:r>
              <w:t>גדול</w:t>
            </w:r>
            <w:proofErr w:type="spellEnd"/>
            <w:r>
              <w:t xml:space="preserve"> </w:t>
            </w:r>
            <w:proofErr w:type="spellStart"/>
            <w:r>
              <w:t>וגבוה</w:t>
            </w:r>
            <w:proofErr w:type="spellEnd"/>
            <w:r>
              <w:t xml:space="preserve"> </w:t>
            </w:r>
            <w:proofErr w:type="spellStart"/>
            <w:r>
              <w:t>מן</w:t>
            </w:r>
            <w:proofErr w:type="spellEnd"/>
            <w:r>
              <w:t xml:space="preserve"> </w:t>
            </w:r>
            <w:proofErr w:type="spellStart"/>
            <w:r>
              <w:t>הראשון</w:t>
            </w:r>
            <w:proofErr w:type="spellEnd"/>
            <w:r>
              <w:t xml:space="preserve">, </w:t>
            </w:r>
            <w:proofErr w:type="spellStart"/>
            <w:r>
              <w:t>והקים</w:t>
            </w:r>
            <w:proofErr w:type="spellEnd"/>
            <w:r>
              <w:t xml:space="preserve"> </w:t>
            </w:r>
            <w:proofErr w:type="spellStart"/>
            <w:r>
              <w:t>אותו</w:t>
            </w:r>
            <w:proofErr w:type="spellEnd"/>
            <w:r>
              <w:t xml:space="preserve"> </w:t>
            </w:r>
            <w:proofErr w:type="spellStart"/>
            <w:r>
              <w:t>במקום</w:t>
            </w:r>
            <w:proofErr w:type="spellEnd"/>
            <w:r>
              <w:t xml:space="preserve"> </w:t>
            </w:r>
            <w:proofErr w:type="spellStart"/>
            <w:r>
              <w:t>הראשון</w:t>
            </w:r>
            <w:proofErr w:type="spellEnd"/>
            <w:r>
              <w:t xml:space="preserve"> </w:t>
            </w:r>
            <w:proofErr w:type="spellStart"/>
            <w:r>
              <w:t>אשר</w:t>
            </w:r>
            <w:proofErr w:type="spellEnd"/>
            <w:r>
              <w:t xml:space="preserve"> </w:t>
            </w:r>
            <w:proofErr w:type="spellStart"/>
            <w:r>
              <w:t>כימש</w:t>
            </w:r>
            <w:proofErr w:type="spellEnd"/>
          </w:p>
        </w:tc>
      </w:tr>
      <w:tr w:rsidR="002C3C58" w:rsidTr="00D66746">
        <w:tc>
          <w:tcPr>
            <w:tcW w:w="2880" w:type="dxa"/>
          </w:tcPr>
          <w:p w:rsidR="002C3C58" w:rsidRDefault="002C3C58" w:rsidP="00712F0D">
            <w:r>
              <w:t>89:60 And all its pillars were new and its decorations were of new style, and it was larger than the first, the old one which He had taken away.</w:t>
            </w:r>
          </w:p>
        </w:tc>
        <w:tc>
          <w:tcPr>
            <w:tcW w:w="2880" w:type="dxa"/>
          </w:tcPr>
          <w:p w:rsidR="002C3C58" w:rsidRDefault="002C3C58" w:rsidP="00712F0D">
            <w:proofErr w:type="spellStart"/>
            <w:r>
              <w:t>Ve-chol</w:t>
            </w:r>
            <w:proofErr w:type="spellEnd"/>
            <w:r>
              <w:t xml:space="preserve"> </w:t>
            </w:r>
            <w:proofErr w:type="spellStart"/>
            <w:r>
              <w:t>amudav</w:t>
            </w:r>
            <w:proofErr w:type="spellEnd"/>
            <w:r>
              <w:t xml:space="preserve"> </w:t>
            </w:r>
            <w:proofErr w:type="spellStart"/>
            <w:r>
              <w:t>chadashim</w:t>
            </w:r>
            <w:proofErr w:type="spellEnd"/>
            <w:r>
              <w:t xml:space="preserve"> u-</w:t>
            </w:r>
            <w:proofErr w:type="spellStart"/>
            <w:r>
              <w:t>tziyunav</w:t>
            </w:r>
            <w:proofErr w:type="spellEnd"/>
            <w:r>
              <w:t xml:space="preserve"> be-</w:t>
            </w:r>
            <w:proofErr w:type="spellStart"/>
            <w:r>
              <w:t>to’ar</w:t>
            </w:r>
            <w:proofErr w:type="spellEnd"/>
            <w:r>
              <w:t xml:space="preserve"> </w:t>
            </w:r>
            <w:proofErr w:type="spellStart"/>
            <w:r>
              <w:t>chadash</w:t>
            </w:r>
            <w:proofErr w:type="spellEnd"/>
            <w:r>
              <w:t xml:space="preserve">, </w:t>
            </w:r>
            <w:proofErr w:type="spellStart"/>
            <w:r>
              <w:t>ve-haya</w:t>
            </w:r>
            <w:proofErr w:type="spellEnd"/>
            <w:r>
              <w:t xml:space="preserve"> </w:t>
            </w:r>
            <w:proofErr w:type="spellStart"/>
            <w:r>
              <w:t>gadol</w:t>
            </w:r>
            <w:proofErr w:type="spellEnd"/>
            <w:r>
              <w:t xml:space="preserve"> min ha-rishon ha-</w:t>
            </w:r>
            <w:proofErr w:type="spellStart"/>
            <w:r>
              <w:t>yashan</w:t>
            </w:r>
            <w:proofErr w:type="spellEnd"/>
            <w:r>
              <w:t xml:space="preserve"> </w:t>
            </w:r>
            <w:proofErr w:type="spellStart"/>
            <w:r>
              <w:t>asher</w:t>
            </w:r>
            <w:proofErr w:type="spellEnd"/>
            <w:r>
              <w:t xml:space="preserve"> </w:t>
            </w:r>
            <w:proofErr w:type="spellStart"/>
            <w:proofErr w:type="gramStart"/>
            <w:r>
              <w:t>he‘</w:t>
            </w:r>
            <w:proofErr w:type="gramEnd"/>
            <w:r>
              <w:t>isir</w:t>
            </w:r>
            <w:proofErr w:type="spellEnd"/>
            <w:r>
              <w:t>.</w:t>
            </w:r>
          </w:p>
        </w:tc>
        <w:tc>
          <w:tcPr>
            <w:tcW w:w="2880" w:type="dxa"/>
          </w:tcPr>
          <w:p w:rsidR="002C3C58" w:rsidRDefault="002C3C58" w:rsidP="00712F0D">
            <w:proofErr w:type="spellStart"/>
            <w:r>
              <w:t>וכל</w:t>
            </w:r>
            <w:proofErr w:type="spellEnd"/>
            <w:r>
              <w:t xml:space="preserve"> </w:t>
            </w:r>
            <w:proofErr w:type="spellStart"/>
            <w:r>
              <w:t>עמודיו</w:t>
            </w:r>
            <w:proofErr w:type="spellEnd"/>
            <w:r>
              <w:t xml:space="preserve"> </w:t>
            </w:r>
            <w:proofErr w:type="spellStart"/>
            <w:r>
              <w:t>חדשים</w:t>
            </w:r>
            <w:proofErr w:type="spellEnd"/>
            <w:r>
              <w:t xml:space="preserve"> </w:t>
            </w:r>
            <w:proofErr w:type="spellStart"/>
            <w:r>
              <w:t>וציוניו</w:t>
            </w:r>
            <w:proofErr w:type="spellEnd"/>
            <w:r>
              <w:t xml:space="preserve"> </w:t>
            </w:r>
            <w:proofErr w:type="spellStart"/>
            <w:r>
              <w:t>בתואר</w:t>
            </w:r>
            <w:proofErr w:type="spellEnd"/>
            <w:r>
              <w:t xml:space="preserve"> </w:t>
            </w:r>
            <w:proofErr w:type="spellStart"/>
            <w:r>
              <w:t>חדש</w:t>
            </w:r>
            <w:proofErr w:type="spellEnd"/>
            <w:r>
              <w:t xml:space="preserve">, </w:t>
            </w:r>
            <w:proofErr w:type="spellStart"/>
            <w:r>
              <w:t>והיה</w:t>
            </w:r>
            <w:proofErr w:type="spellEnd"/>
            <w:r>
              <w:t xml:space="preserve"> </w:t>
            </w:r>
            <w:proofErr w:type="spellStart"/>
            <w:r>
              <w:t>גדול</w:t>
            </w:r>
            <w:proofErr w:type="spellEnd"/>
            <w:r>
              <w:t xml:space="preserve"> </w:t>
            </w:r>
            <w:proofErr w:type="spellStart"/>
            <w:r>
              <w:t>מן</w:t>
            </w:r>
            <w:proofErr w:type="spellEnd"/>
            <w:r>
              <w:t xml:space="preserve"> </w:t>
            </w:r>
            <w:proofErr w:type="spellStart"/>
            <w:r>
              <w:t>הראשון</w:t>
            </w:r>
            <w:proofErr w:type="spellEnd"/>
            <w:r>
              <w:t xml:space="preserve"> </w:t>
            </w:r>
            <w:proofErr w:type="spellStart"/>
            <w:r>
              <w:t>הישן</w:t>
            </w:r>
            <w:proofErr w:type="spellEnd"/>
            <w:r>
              <w:t xml:space="preserve"> </w:t>
            </w:r>
            <w:proofErr w:type="spellStart"/>
            <w:r>
              <w:t>אשר</w:t>
            </w:r>
            <w:proofErr w:type="spellEnd"/>
            <w:r>
              <w:t xml:space="preserve"> </w:t>
            </w:r>
            <w:proofErr w:type="spellStart"/>
            <w:r>
              <w:t>הסיר</w:t>
            </w:r>
            <w:proofErr w:type="spellEnd"/>
          </w:p>
        </w:tc>
      </w:tr>
      <w:tr w:rsidR="002C3C58" w:rsidTr="00D66746">
        <w:tc>
          <w:tcPr>
            <w:tcW w:w="2880" w:type="dxa"/>
          </w:tcPr>
          <w:p w:rsidR="002C3C58" w:rsidRDefault="002C3C58" w:rsidP="00712F0D">
            <w:r>
              <w:t>89:61 And all the sheep were within it.</w:t>
            </w:r>
          </w:p>
        </w:tc>
        <w:tc>
          <w:tcPr>
            <w:tcW w:w="2880" w:type="dxa"/>
          </w:tcPr>
          <w:p w:rsidR="002C3C58" w:rsidRDefault="002C3C58" w:rsidP="00712F0D">
            <w:proofErr w:type="spellStart"/>
            <w:r>
              <w:t>Ve-chol</w:t>
            </w:r>
            <w:proofErr w:type="spellEnd"/>
            <w:r>
              <w:t xml:space="preserve"> ha-</w:t>
            </w:r>
            <w:proofErr w:type="spellStart"/>
            <w:r>
              <w:t>tzon</w:t>
            </w:r>
            <w:proofErr w:type="spellEnd"/>
            <w:r>
              <w:t xml:space="preserve"> </w:t>
            </w:r>
            <w:proofErr w:type="spellStart"/>
            <w:r>
              <w:t>hayu</w:t>
            </w:r>
            <w:proofErr w:type="spellEnd"/>
            <w:r>
              <w:t xml:space="preserve"> </w:t>
            </w:r>
            <w:proofErr w:type="spellStart"/>
            <w:r>
              <w:t>betokho</w:t>
            </w:r>
            <w:proofErr w:type="spellEnd"/>
            <w:r>
              <w:t>.</w:t>
            </w:r>
          </w:p>
        </w:tc>
        <w:tc>
          <w:tcPr>
            <w:tcW w:w="2880" w:type="dxa"/>
          </w:tcPr>
          <w:p w:rsidR="002C3C58" w:rsidRDefault="002C3C58" w:rsidP="00712F0D">
            <w:proofErr w:type="spellStart"/>
            <w:r>
              <w:t>וכל</w:t>
            </w:r>
            <w:proofErr w:type="spellEnd"/>
            <w:r>
              <w:t xml:space="preserve"> </w:t>
            </w:r>
            <w:proofErr w:type="spellStart"/>
            <w:r>
              <w:t>הצאן</w:t>
            </w:r>
            <w:proofErr w:type="spellEnd"/>
            <w:r>
              <w:t xml:space="preserve"> </w:t>
            </w:r>
            <w:proofErr w:type="spellStart"/>
            <w:r>
              <w:t>היו</w:t>
            </w:r>
            <w:proofErr w:type="spellEnd"/>
            <w:r>
              <w:t xml:space="preserve"> </w:t>
            </w:r>
            <w:proofErr w:type="spellStart"/>
            <w:r>
              <w:t>בתוכו</w:t>
            </w:r>
            <w:proofErr w:type="spellEnd"/>
          </w:p>
        </w:tc>
      </w:tr>
      <w:tr w:rsidR="002C3C58" w:rsidTr="00D66746">
        <w:tc>
          <w:tcPr>
            <w:tcW w:w="2880" w:type="dxa"/>
          </w:tcPr>
          <w:p w:rsidR="002C3C58" w:rsidRDefault="002C3C58" w:rsidP="00712F0D">
            <w:r>
              <w:t>89:62 And I saw that the sheep which had been left, and all the beasts of the earth and all the birds of the heaven, fell down and worshipped those sheep and made supplication to them and obeyed them in everything.</w:t>
            </w:r>
          </w:p>
        </w:tc>
        <w:tc>
          <w:tcPr>
            <w:tcW w:w="2880" w:type="dxa"/>
          </w:tcPr>
          <w:p w:rsidR="002C3C58" w:rsidRDefault="002C3C58" w:rsidP="00712F0D">
            <w:proofErr w:type="spellStart"/>
            <w:r>
              <w:t>Ve-ra’iti</w:t>
            </w:r>
            <w:proofErr w:type="spellEnd"/>
            <w:r>
              <w:t xml:space="preserve"> et ha-</w:t>
            </w:r>
            <w:proofErr w:type="spellStart"/>
            <w:r>
              <w:t>tzon</w:t>
            </w:r>
            <w:proofErr w:type="spellEnd"/>
            <w:r>
              <w:t xml:space="preserve"> </w:t>
            </w:r>
            <w:proofErr w:type="spellStart"/>
            <w:r>
              <w:t>asher</w:t>
            </w:r>
            <w:proofErr w:type="spellEnd"/>
            <w:r>
              <w:t xml:space="preserve"> </w:t>
            </w:r>
            <w:proofErr w:type="spellStart"/>
            <w:r>
              <w:t>notru</w:t>
            </w:r>
            <w:proofErr w:type="spellEnd"/>
            <w:r>
              <w:t xml:space="preserve">, </w:t>
            </w:r>
            <w:proofErr w:type="spellStart"/>
            <w:r>
              <w:t>ve-chol</w:t>
            </w:r>
            <w:proofErr w:type="spellEnd"/>
            <w:r>
              <w:t xml:space="preserve"> </w:t>
            </w:r>
            <w:proofErr w:type="spellStart"/>
            <w:r>
              <w:t>chayot</w:t>
            </w:r>
            <w:proofErr w:type="spellEnd"/>
            <w:r>
              <w:t xml:space="preserve"> ha-</w:t>
            </w:r>
            <w:proofErr w:type="spellStart"/>
            <w:r>
              <w:t>aretz</w:t>
            </w:r>
            <w:proofErr w:type="spellEnd"/>
            <w:r>
              <w:t xml:space="preserve"> </w:t>
            </w:r>
            <w:proofErr w:type="spellStart"/>
            <w:r>
              <w:t>ve-chol</w:t>
            </w:r>
            <w:proofErr w:type="spellEnd"/>
            <w:r>
              <w:t xml:space="preserve"> </w:t>
            </w:r>
            <w:proofErr w:type="spellStart"/>
            <w:r>
              <w:t>ofei</w:t>
            </w:r>
            <w:proofErr w:type="spellEnd"/>
            <w:r>
              <w:t xml:space="preserve"> ha-</w:t>
            </w:r>
            <w:proofErr w:type="spellStart"/>
            <w:r>
              <w:t>shamayim</w:t>
            </w:r>
            <w:proofErr w:type="spellEnd"/>
            <w:r>
              <w:t xml:space="preserve">, </w:t>
            </w:r>
            <w:proofErr w:type="spellStart"/>
            <w:r>
              <w:t>naflu</w:t>
            </w:r>
            <w:proofErr w:type="spellEnd"/>
            <w:r>
              <w:t xml:space="preserve"> </w:t>
            </w:r>
            <w:proofErr w:type="spellStart"/>
            <w:r>
              <w:t>ve-hishtachavu</w:t>
            </w:r>
            <w:proofErr w:type="spellEnd"/>
            <w:r>
              <w:t xml:space="preserve"> la-</w:t>
            </w:r>
            <w:proofErr w:type="spellStart"/>
            <w:r>
              <w:t>tzon</w:t>
            </w:r>
            <w:proofErr w:type="spellEnd"/>
            <w:r>
              <w:t xml:space="preserve"> ha-hem </w:t>
            </w:r>
            <w:proofErr w:type="spellStart"/>
            <w:r>
              <w:t>ve-hitpalelu</w:t>
            </w:r>
            <w:proofErr w:type="spellEnd"/>
            <w:r>
              <w:t xml:space="preserve"> </w:t>
            </w:r>
            <w:proofErr w:type="spellStart"/>
            <w:r>
              <w:t>lahem</w:t>
            </w:r>
            <w:proofErr w:type="spellEnd"/>
            <w:r>
              <w:t xml:space="preserve"> </w:t>
            </w:r>
            <w:proofErr w:type="spellStart"/>
            <w:r>
              <w:t>ve-</w:t>
            </w:r>
            <w:proofErr w:type="gramStart"/>
            <w:r>
              <w:t>sham‘</w:t>
            </w:r>
            <w:proofErr w:type="gramEnd"/>
            <w:r>
              <w:t>u</w:t>
            </w:r>
            <w:proofErr w:type="spellEnd"/>
            <w:r>
              <w:t xml:space="preserve"> </w:t>
            </w:r>
            <w:proofErr w:type="spellStart"/>
            <w:r>
              <w:t>lahem</w:t>
            </w:r>
            <w:proofErr w:type="spellEnd"/>
            <w:r>
              <w:t xml:space="preserve"> be-</w:t>
            </w:r>
            <w:proofErr w:type="spellStart"/>
            <w:r>
              <w:t>chol</w:t>
            </w:r>
            <w:proofErr w:type="spellEnd"/>
            <w:r>
              <w:t>.</w:t>
            </w:r>
          </w:p>
        </w:tc>
        <w:tc>
          <w:tcPr>
            <w:tcW w:w="2880" w:type="dxa"/>
          </w:tcPr>
          <w:p w:rsidR="002C3C58" w:rsidRDefault="002C3C58" w:rsidP="00712F0D">
            <w:proofErr w:type="spellStart"/>
            <w:r>
              <w:t>וראיתי</w:t>
            </w:r>
            <w:proofErr w:type="spellEnd"/>
            <w:r>
              <w:t xml:space="preserve"> </w:t>
            </w:r>
            <w:proofErr w:type="spellStart"/>
            <w:r>
              <w:t>את</w:t>
            </w:r>
            <w:proofErr w:type="spellEnd"/>
            <w:r>
              <w:t xml:space="preserve"> </w:t>
            </w:r>
            <w:proofErr w:type="spellStart"/>
            <w:r>
              <w:t>הצאן</w:t>
            </w:r>
            <w:proofErr w:type="spellEnd"/>
            <w:r>
              <w:t xml:space="preserve"> </w:t>
            </w:r>
            <w:proofErr w:type="spellStart"/>
            <w:r>
              <w:t>אשר</w:t>
            </w:r>
            <w:proofErr w:type="spellEnd"/>
            <w:r>
              <w:t xml:space="preserve"> </w:t>
            </w:r>
            <w:proofErr w:type="spellStart"/>
            <w:r>
              <w:t>נותרו</w:t>
            </w:r>
            <w:proofErr w:type="spellEnd"/>
            <w:r>
              <w:t xml:space="preserve">, </w:t>
            </w:r>
            <w:proofErr w:type="spellStart"/>
            <w:r>
              <w:t>וכל</w:t>
            </w:r>
            <w:proofErr w:type="spellEnd"/>
            <w:r>
              <w:t xml:space="preserve"> </w:t>
            </w:r>
            <w:proofErr w:type="spellStart"/>
            <w:r>
              <w:t>חיות</w:t>
            </w:r>
            <w:proofErr w:type="spellEnd"/>
            <w:r>
              <w:t xml:space="preserve"> </w:t>
            </w:r>
            <w:proofErr w:type="spellStart"/>
            <w:r>
              <w:t>הארץ</w:t>
            </w:r>
            <w:proofErr w:type="spellEnd"/>
            <w:r>
              <w:t xml:space="preserve"> </w:t>
            </w:r>
            <w:proofErr w:type="spellStart"/>
            <w:r>
              <w:t>וכל</w:t>
            </w:r>
            <w:proofErr w:type="spellEnd"/>
            <w:r>
              <w:t xml:space="preserve"> </w:t>
            </w:r>
            <w:proofErr w:type="spellStart"/>
            <w:r>
              <w:t>עופי</w:t>
            </w:r>
            <w:proofErr w:type="spellEnd"/>
            <w:r>
              <w:t xml:space="preserve"> </w:t>
            </w:r>
            <w:proofErr w:type="spellStart"/>
            <w:r>
              <w:t>השמים</w:t>
            </w:r>
            <w:proofErr w:type="spellEnd"/>
            <w:r>
              <w:t xml:space="preserve">, </w:t>
            </w:r>
            <w:proofErr w:type="spellStart"/>
            <w:r>
              <w:t>נפלו</w:t>
            </w:r>
            <w:proofErr w:type="spellEnd"/>
            <w:r>
              <w:t xml:space="preserve"> </w:t>
            </w:r>
            <w:proofErr w:type="spellStart"/>
            <w:r>
              <w:t>והשתחוו</w:t>
            </w:r>
            <w:proofErr w:type="spellEnd"/>
            <w:r>
              <w:t xml:space="preserve"> </w:t>
            </w:r>
            <w:proofErr w:type="spellStart"/>
            <w:r>
              <w:t>לצאן</w:t>
            </w:r>
            <w:proofErr w:type="spellEnd"/>
            <w:r>
              <w:t xml:space="preserve"> </w:t>
            </w:r>
            <w:proofErr w:type="spellStart"/>
            <w:r>
              <w:t>ההם</w:t>
            </w:r>
            <w:proofErr w:type="spellEnd"/>
            <w:r>
              <w:t xml:space="preserve"> </w:t>
            </w:r>
            <w:proofErr w:type="spellStart"/>
            <w:r>
              <w:t>והתפללו</w:t>
            </w:r>
            <w:proofErr w:type="spellEnd"/>
            <w:r>
              <w:t xml:space="preserve"> </w:t>
            </w:r>
            <w:proofErr w:type="spellStart"/>
            <w:r>
              <w:t>להם</w:t>
            </w:r>
            <w:proofErr w:type="spellEnd"/>
            <w:r>
              <w:t xml:space="preserve"> </w:t>
            </w:r>
            <w:proofErr w:type="spellStart"/>
            <w:r>
              <w:t>ושמעו</w:t>
            </w:r>
            <w:proofErr w:type="spellEnd"/>
            <w:r>
              <w:t xml:space="preserve"> </w:t>
            </w:r>
            <w:proofErr w:type="spellStart"/>
            <w:r>
              <w:t>להם</w:t>
            </w:r>
            <w:proofErr w:type="spellEnd"/>
            <w:r>
              <w:t xml:space="preserve"> </w:t>
            </w:r>
            <w:proofErr w:type="spellStart"/>
            <w:r>
              <w:t>בכל</w:t>
            </w:r>
            <w:proofErr w:type="spellEnd"/>
          </w:p>
        </w:tc>
      </w:tr>
      <w:tr w:rsidR="002C3C58" w:rsidTr="00D66746">
        <w:tc>
          <w:tcPr>
            <w:tcW w:w="2880" w:type="dxa"/>
          </w:tcPr>
          <w:p w:rsidR="002C3C58" w:rsidRDefault="002C3C58" w:rsidP="00712F0D">
            <w:r>
              <w:t xml:space="preserve">89:63 And after this I saw that they spread out a large sword and gave it to the sheep and the sheep went </w:t>
            </w:r>
            <w:r>
              <w:lastRenderedPageBreak/>
              <w:t>forth against all the beasts of the field to slay them.</w:t>
            </w:r>
          </w:p>
        </w:tc>
        <w:tc>
          <w:tcPr>
            <w:tcW w:w="2880" w:type="dxa"/>
          </w:tcPr>
          <w:p w:rsidR="002C3C58" w:rsidRDefault="002C3C58" w:rsidP="00712F0D">
            <w:proofErr w:type="spellStart"/>
            <w:r>
              <w:lastRenderedPageBreak/>
              <w:t>Ve-acharei</w:t>
            </w:r>
            <w:proofErr w:type="spellEnd"/>
            <w:r>
              <w:t xml:space="preserve"> zot </w:t>
            </w:r>
            <w:proofErr w:type="spellStart"/>
            <w:r>
              <w:t>ra’iti</w:t>
            </w:r>
            <w:proofErr w:type="spellEnd"/>
            <w:r>
              <w:t xml:space="preserve"> ki </w:t>
            </w:r>
            <w:proofErr w:type="spellStart"/>
            <w:r>
              <w:t>pashatu</w:t>
            </w:r>
            <w:proofErr w:type="spellEnd"/>
            <w:r>
              <w:t xml:space="preserve"> </w:t>
            </w:r>
            <w:proofErr w:type="spellStart"/>
            <w:r>
              <w:t>cherev</w:t>
            </w:r>
            <w:proofErr w:type="spellEnd"/>
            <w:r>
              <w:t xml:space="preserve"> </w:t>
            </w:r>
            <w:proofErr w:type="spellStart"/>
            <w:r>
              <w:t>gadol</w:t>
            </w:r>
            <w:proofErr w:type="spellEnd"/>
            <w:r>
              <w:t xml:space="preserve"> </w:t>
            </w:r>
            <w:proofErr w:type="spellStart"/>
            <w:r>
              <w:t>ve-natnu</w:t>
            </w:r>
            <w:proofErr w:type="spellEnd"/>
            <w:r>
              <w:t xml:space="preserve"> </w:t>
            </w:r>
            <w:proofErr w:type="spellStart"/>
            <w:r>
              <w:t>oto</w:t>
            </w:r>
            <w:proofErr w:type="spellEnd"/>
            <w:r>
              <w:t xml:space="preserve"> la-</w:t>
            </w:r>
            <w:proofErr w:type="spellStart"/>
            <w:r>
              <w:t>tzon</w:t>
            </w:r>
            <w:proofErr w:type="spellEnd"/>
            <w:r>
              <w:t xml:space="preserve">, </w:t>
            </w:r>
            <w:proofErr w:type="spellStart"/>
            <w:r>
              <w:t>ve-yatzu</w:t>
            </w:r>
            <w:proofErr w:type="spellEnd"/>
            <w:r>
              <w:t xml:space="preserve"> ha-</w:t>
            </w:r>
            <w:proofErr w:type="spellStart"/>
            <w:r>
              <w:t>tzon</w:t>
            </w:r>
            <w:proofErr w:type="spellEnd"/>
            <w:r>
              <w:t xml:space="preserve"> </w:t>
            </w:r>
            <w:proofErr w:type="spellStart"/>
            <w:r>
              <w:t>neged</w:t>
            </w:r>
            <w:proofErr w:type="spellEnd"/>
            <w:r>
              <w:t xml:space="preserve"> </w:t>
            </w:r>
            <w:proofErr w:type="spellStart"/>
            <w:r>
              <w:t>kol</w:t>
            </w:r>
            <w:proofErr w:type="spellEnd"/>
            <w:r>
              <w:t xml:space="preserve"> </w:t>
            </w:r>
            <w:proofErr w:type="spellStart"/>
            <w:r>
              <w:t>chayot</w:t>
            </w:r>
            <w:proofErr w:type="spellEnd"/>
            <w:r>
              <w:t xml:space="preserve"> ha-</w:t>
            </w:r>
            <w:proofErr w:type="spellStart"/>
            <w:r>
              <w:t>sadeh</w:t>
            </w:r>
            <w:proofErr w:type="spellEnd"/>
            <w:r>
              <w:t xml:space="preserve"> le-</w:t>
            </w:r>
            <w:proofErr w:type="spellStart"/>
            <w:r>
              <w:t>horgam</w:t>
            </w:r>
            <w:proofErr w:type="spellEnd"/>
            <w:r>
              <w:t>.</w:t>
            </w:r>
          </w:p>
        </w:tc>
        <w:tc>
          <w:tcPr>
            <w:tcW w:w="2880" w:type="dxa"/>
          </w:tcPr>
          <w:p w:rsidR="002C3C58" w:rsidRDefault="002C3C58" w:rsidP="00712F0D">
            <w:proofErr w:type="spellStart"/>
            <w:r>
              <w:t>ואחרי</w:t>
            </w:r>
            <w:proofErr w:type="spellEnd"/>
            <w:r>
              <w:t xml:space="preserve"> </w:t>
            </w:r>
            <w:proofErr w:type="spellStart"/>
            <w:r>
              <w:t>זאת</w:t>
            </w:r>
            <w:proofErr w:type="spellEnd"/>
            <w:r>
              <w:t xml:space="preserve"> </w:t>
            </w:r>
            <w:proofErr w:type="spellStart"/>
            <w:r>
              <w:t>ראיתי</w:t>
            </w:r>
            <w:proofErr w:type="spellEnd"/>
            <w:r>
              <w:t xml:space="preserve"> </w:t>
            </w:r>
            <w:proofErr w:type="spellStart"/>
            <w:r>
              <w:t>כי</w:t>
            </w:r>
            <w:proofErr w:type="spellEnd"/>
            <w:r>
              <w:t xml:space="preserve"> </w:t>
            </w:r>
            <w:proofErr w:type="spellStart"/>
            <w:r>
              <w:t>פרשו</w:t>
            </w:r>
            <w:proofErr w:type="spellEnd"/>
            <w:r>
              <w:t xml:space="preserve"> </w:t>
            </w:r>
            <w:proofErr w:type="spellStart"/>
            <w:r>
              <w:t>חרב</w:t>
            </w:r>
            <w:proofErr w:type="spellEnd"/>
            <w:r>
              <w:t xml:space="preserve"> </w:t>
            </w:r>
            <w:proofErr w:type="spellStart"/>
            <w:r>
              <w:t>גדול</w:t>
            </w:r>
            <w:proofErr w:type="spellEnd"/>
            <w:r>
              <w:t xml:space="preserve"> </w:t>
            </w:r>
            <w:proofErr w:type="spellStart"/>
            <w:r>
              <w:t>ונתנו</w:t>
            </w:r>
            <w:proofErr w:type="spellEnd"/>
            <w:r>
              <w:t xml:space="preserve"> </w:t>
            </w:r>
            <w:proofErr w:type="spellStart"/>
            <w:r>
              <w:t>אותו</w:t>
            </w:r>
            <w:proofErr w:type="spellEnd"/>
            <w:r>
              <w:t xml:space="preserve"> </w:t>
            </w:r>
            <w:proofErr w:type="spellStart"/>
            <w:r>
              <w:t>לצאן</w:t>
            </w:r>
            <w:proofErr w:type="spellEnd"/>
            <w:r>
              <w:t xml:space="preserve">, </w:t>
            </w:r>
            <w:proofErr w:type="spellStart"/>
            <w:r>
              <w:t>ויצאו</w:t>
            </w:r>
            <w:proofErr w:type="spellEnd"/>
            <w:r>
              <w:t xml:space="preserve"> </w:t>
            </w:r>
            <w:proofErr w:type="spellStart"/>
            <w:r>
              <w:t>הצאן</w:t>
            </w:r>
            <w:proofErr w:type="spellEnd"/>
            <w:r>
              <w:t xml:space="preserve"> </w:t>
            </w:r>
            <w:proofErr w:type="spellStart"/>
            <w:r>
              <w:t>נגד</w:t>
            </w:r>
            <w:proofErr w:type="spellEnd"/>
            <w:r>
              <w:t xml:space="preserve"> </w:t>
            </w:r>
            <w:proofErr w:type="spellStart"/>
            <w:r>
              <w:t>כל</w:t>
            </w:r>
            <w:proofErr w:type="spellEnd"/>
            <w:r>
              <w:t xml:space="preserve"> </w:t>
            </w:r>
            <w:proofErr w:type="spellStart"/>
            <w:r>
              <w:t>חיות</w:t>
            </w:r>
            <w:proofErr w:type="spellEnd"/>
            <w:r>
              <w:t xml:space="preserve"> </w:t>
            </w:r>
            <w:proofErr w:type="spellStart"/>
            <w:r>
              <w:t>השדה</w:t>
            </w:r>
            <w:proofErr w:type="spellEnd"/>
            <w:r>
              <w:t xml:space="preserve"> </w:t>
            </w:r>
            <w:proofErr w:type="spellStart"/>
            <w:r>
              <w:t>להורגם</w:t>
            </w:r>
            <w:proofErr w:type="spellEnd"/>
          </w:p>
        </w:tc>
      </w:tr>
      <w:tr w:rsidR="002C3C58" w:rsidTr="00D66746">
        <w:tc>
          <w:tcPr>
            <w:tcW w:w="2880" w:type="dxa"/>
          </w:tcPr>
          <w:p w:rsidR="002C3C58" w:rsidRDefault="002C3C58" w:rsidP="00712F0D">
            <w:r>
              <w:t>89:64 And all the beasts and birds of the heaven fled before their face.</w:t>
            </w:r>
          </w:p>
        </w:tc>
        <w:tc>
          <w:tcPr>
            <w:tcW w:w="2880" w:type="dxa"/>
          </w:tcPr>
          <w:p w:rsidR="002C3C58" w:rsidRDefault="002C3C58" w:rsidP="00712F0D">
            <w:proofErr w:type="spellStart"/>
            <w:r>
              <w:t>Ve-nasu</w:t>
            </w:r>
            <w:proofErr w:type="spellEnd"/>
            <w:r>
              <w:t xml:space="preserve"> </w:t>
            </w:r>
            <w:proofErr w:type="spellStart"/>
            <w:r>
              <w:t>kol</w:t>
            </w:r>
            <w:proofErr w:type="spellEnd"/>
            <w:r>
              <w:t xml:space="preserve"> ha-</w:t>
            </w:r>
            <w:proofErr w:type="spellStart"/>
            <w:r>
              <w:t>chayot</w:t>
            </w:r>
            <w:proofErr w:type="spellEnd"/>
            <w:r>
              <w:t xml:space="preserve"> </w:t>
            </w:r>
            <w:proofErr w:type="spellStart"/>
            <w:r>
              <w:t>ve-ofei</w:t>
            </w:r>
            <w:proofErr w:type="spellEnd"/>
            <w:r>
              <w:t xml:space="preserve"> ha-</w:t>
            </w:r>
            <w:proofErr w:type="spellStart"/>
            <w:r>
              <w:t>shamayim</w:t>
            </w:r>
            <w:proofErr w:type="spellEnd"/>
            <w:r>
              <w:t xml:space="preserve"> </w:t>
            </w:r>
            <w:proofErr w:type="spellStart"/>
            <w:r>
              <w:t>milifneihem</w:t>
            </w:r>
            <w:proofErr w:type="spellEnd"/>
            <w:r>
              <w:t>.</w:t>
            </w:r>
          </w:p>
        </w:tc>
        <w:tc>
          <w:tcPr>
            <w:tcW w:w="2880" w:type="dxa"/>
          </w:tcPr>
          <w:p w:rsidR="002C3C58" w:rsidRDefault="002C3C58" w:rsidP="00712F0D">
            <w:proofErr w:type="spellStart"/>
            <w:r>
              <w:t>ונסו</w:t>
            </w:r>
            <w:proofErr w:type="spellEnd"/>
            <w:r>
              <w:t xml:space="preserve"> </w:t>
            </w:r>
            <w:proofErr w:type="spellStart"/>
            <w:r>
              <w:t>כל</w:t>
            </w:r>
            <w:proofErr w:type="spellEnd"/>
            <w:r>
              <w:t xml:space="preserve"> </w:t>
            </w:r>
            <w:proofErr w:type="spellStart"/>
            <w:r>
              <w:t>החיות</w:t>
            </w:r>
            <w:proofErr w:type="spellEnd"/>
            <w:r>
              <w:t xml:space="preserve"> </w:t>
            </w:r>
            <w:proofErr w:type="spellStart"/>
            <w:r>
              <w:t>ועופי</w:t>
            </w:r>
            <w:proofErr w:type="spellEnd"/>
            <w:r>
              <w:t xml:space="preserve"> </w:t>
            </w:r>
            <w:proofErr w:type="spellStart"/>
            <w:r>
              <w:t>השמים</w:t>
            </w:r>
            <w:proofErr w:type="spellEnd"/>
            <w:r>
              <w:t xml:space="preserve"> </w:t>
            </w:r>
            <w:proofErr w:type="spellStart"/>
            <w:r>
              <w:t>מלפניהם</w:t>
            </w:r>
            <w:proofErr w:type="spellEnd"/>
          </w:p>
        </w:tc>
      </w:tr>
      <w:tr w:rsidR="002C3C58" w:rsidTr="00D66746">
        <w:tc>
          <w:tcPr>
            <w:tcW w:w="2880" w:type="dxa"/>
          </w:tcPr>
          <w:p w:rsidR="002C3C58" w:rsidRDefault="002C3C58" w:rsidP="00712F0D">
            <w:r>
              <w:t>89:65 And I saw a throne set in the pleasant land, and Yahuah of the sheep sat on it, and another took the sealed books and opened them before Yahuah of the sheep.</w:t>
            </w:r>
          </w:p>
        </w:tc>
        <w:tc>
          <w:tcPr>
            <w:tcW w:w="2880" w:type="dxa"/>
          </w:tcPr>
          <w:p w:rsidR="002C3C58" w:rsidRDefault="002C3C58" w:rsidP="00712F0D">
            <w:proofErr w:type="spellStart"/>
            <w:r>
              <w:t>Ve-ra’iti</w:t>
            </w:r>
            <w:proofErr w:type="spellEnd"/>
            <w:r>
              <w:t xml:space="preserve"> </w:t>
            </w:r>
            <w:proofErr w:type="spellStart"/>
            <w:r>
              <w:t>kiseh</w:t>
            </w:r>
            <w:proofErr w:type="spellEnd"/>
            <w:r>
              <w:t xml:space="preserve"> </w:t>
            </w:r>
            <w:proofErr w:type="spellStart"/>
            <w:r>
              <w:t>nitzav</w:t>
            </w:r>
            <w:proofErr w:type="spellEnd"/>
            <w:r>
              <w:t xml:space="preserve"> be-</w:t>
            </w:r>
            <w:proofErr w:type="spellStart"/>
            <w:r>
              <w:t>eretz</w:t>
            </w:r>
            <w:proofErr w:type="spellEnd"/>
            <w:r>
              <w:t xml:space="preserve"> </w:t>
            </w:r>
            <w:proofErr w:type="spellStart"/>
            <w:r>
              <w:t>chemda</w:t>
            </w:r>
            <w:proofErr w:type="spellEnd"/>
            <w:r>
              <w:t xml:space="preserve">, </w:t>
            </w:r>
            <w:proofErr w:type="spellStart"/>
            <w:r>
              <w:t>ve</w:t>
            </w:r>
            <w:proofErr w:type="spellEnd"/>
            <w:r>
              <w:t>-Yahuah ha-</w:t>
            </w:r>
            <w:proofErr w:type="spellStart"/>
            <w:r>
              <w:t>tzon</w:t>
            </w:r>
            <w:proofErr w:type="spellEnd"/>
            <w:r>
              <w:t xml:space="preserve"> </w:t>
            </w:r>
            <w:proofErr w:type="spellStart"/>
            <w:r>
              <w:t>yashav</w:t>
            </w:r>
            <w:proofErr w:type="spellEnd"/>
            <w:r>
              <w:t xml:space="preserve"> </w:t>
            </w:r>
            <w:proofErr w:type="spellStart"/>
            <w:r>
              <w:t>alav</w:t>
            </w:r>
            <w:proofErr w:type="spellEnd"/>
            <w:r>
              <w:t xml:space="preserve">, </w:t>
            </w:r>
            <w:proofErr w:type="spellStart"/>
            <w:r>
              <w:t>ve-echad</w:t>
            </w:r>
            <w:proofErr w:type="spellEnd"/>
            <w:r>
              <w:t xml:space="preserve"> </w:t>
            </w:r>
            <w:proofErr w:type="spellStart"/>
            <w:r>
              <w:t>lakach</w:t>
            </w:r>
            <w:proofErr w:type="spellEnd"/>
            <w:r>
              <w:t xml:space="preserve"> et ha-</w:t>
            </w:r>
            <w:proofErr w:type="spellStart"/>
            <w:r>
              <w:t>sefarim</w:t>
            </w:r>
            <w:proofErr w:type="spellEnd"/>
            <w:r>
              <w:t xml:space="preserve"> ha-</w:t>
            </w:r>
            <w:proofErr w:type="spellStart"/>
            <w:r>
              <w:t>chatumim</w:t>
            </w:r>
            <w:proofErr w:type="spellEnd"/>
            <w:r>
              <w:t xml:space="preserve"> </w:t>
            </w:r>
            <w:proofErr w:type="spellStart"/>
            <w:r>
              <w:t>ve-patach</w:t>
            </w:r>
            <w:proofErr w:type="spellEnd"/>
            <w:r>
              <w:t xml:space="preserve"> </w:t>
            </w:r>
            <w:proofErr w:type="spellStart"/>
            <w:r>
              <w:t>otam</w:t>
            </w:r>
            <w:proofErr w:type="spellEnd"/>
            <w:r>
              <w:t xml:space="preserve"> </w:t>
            </w:r>
            <w:proofErr w:type="spellStart"/>
            <w:r>
              <w:t>lifnei</w:t>
            </w:r>
            <w:proofErr w:type="spellEnd"/>
            <w:r>
              <w:t xml:space="preserve"> Yahuah ha-</w:t>
            </w:r>
            <w:proofErr w:type="spellStart"/>
            <w:r>
              <w:t>tzon</w:t>
            </w:r>
            <w:proofErr w:type="spellEnd"/>
            <w:r>
              <w:t>.</w:t>
            </w:r>
          </w:p>
        </w:tc>
        <w:tc>
          <w:tcPr>
            <w:tcW w:w="2880" w:type="dxa"/>
          </w:tcPr>
          <w:p w:rsidR="002C3C58" w:rsidRDefault="002C3C58" w:rsidP="00712F0D">
            <w:proofErr w:type="spellStart"/>
            <w:r>
              <w:t>וראיתי</w:t>
            </w:r>
            <w:proofErr w:type="spellEnd"/>
            <w:r>
              <w:t xml:space="preserve"> </w:t>
            </w:r>
            <w:proofErr w:type="spellStart"/>
            <w:r>
              <w:t>כסא</w:t>
            </w:r>
            <w:proofErr w:type="spellEnd"/>
            <w:r>
              <w:t xml:space="preserve"> </w:t>
            </w:r>
            <w:proofErr w:type="spellStart"/>
            <w:r>
              <w:t>ניצב</w:t>
            </w:r>
            <w:proofErr w:type="spellEnd"/>
            <w:r>
              <w:t xml:space="preserve"> </w:t>
            </w:r>
            <w:proofErr w:type="spellStart"/>
            <w:r>
              <w:t>בארץ</w:t>
            </w:r>
            <w:proofErr w:type="spellEnd"/>
            <w:r>
              <w:t xml:space="preserve"> </w:t>
            </w:r>
            <w:proofErr w:type="spellStart"/>
            <w:r>
              <w:t>חמד</w:t>
            </w:r>
            <w:proofErr w:type="spellEnd"/>
            <w:r>
              <w:t xml:space="preserve">, </w:t>
            </w:r>
            <w:proofErr w:type="spellStart"/>
            <w:r>
              <w:t>ויהוה</w:t>
            </w:r>
            <w:proofErr w:type="spellEnd"/>
            <w:r>
              <w:t xml:space="preserve"> </w:t>
            </w:r>
            <w:proofErr w:type="spellStart"/>
            <w:r>
              <w:t>הצאן</w:t>
            </w:r>
            <w:proofErr w:type="spellEnd"/>
            <w:r>
              <w:t xml:space="preserve"> </w:t>
            </w:r>
            <w:proofErr w:type="spellStart"/>
            <w:r>
              <w:t>ישב</w:t>
            </w:r>
            <w:proofErr w:type="spellEnd"/>
            <w:r>
              <w:t xml:space="preserve"> </w:t>
            </w:r>
            <w:proofErr w:type="spellStart"/>
            <w:r>
              <w:t>עליו</w:t>
            </w:r>
            <w:proofErr w:type="spellEnd"/>
            <w:r>
              <w:t xml:space="preserve">, </w:t>
            </w:r>
            <w:proofErr w:type="spellStart"/>
            <w:r>
              <w:t>ואחד</w:t>
            </w:r>
            <w:proofErr w:type="spellEnd"/>
            <w:r>
              <w:t xml:space="preserve"> </w:t>
            </w:r>
            <w:proofErr w:type="spellStart"/>
            <w:r>
              <w:t>לקח</w:t>
            </w:r>
            <w:proofErr w:type="spellEnd"/>
            <w:r>
              <w:t xml:space="preserve"> </w:t>
            </w:r>
            <w:proofErr w:type="spellStart"/>
            <w:r>
              <w:t>את</w:t>
            </w:r>
            <w:proofErr w:type="spellEnd"/>
            <w:r>
              <w:t xml:space="preserve"> </w:t>
            </w:r>
            <w:proofErr w:type="spellStart"/>
            <w:r>
              <w:t>הספרים</w:t>
            </w:r>
            <w:proofErr w:type="spellEnd"/>
            <w:r>
              <w:t xml:space="preserve"> </w:t>
            </w:r>
            <w:proofErr w:type="spellStart"/>
            <w:r>
              <w:t>החתומים</w:t>
            </w:r>
            <w:proofErr w:type="spellEnd"/>
            <w:r>
              <w:t xml:space="preserve"> </w:t>
            </w:r>
            <w:proofErr w:type="spellStart"/>
            <w:r>
              <w:t>ופתח</w:t>
            </w:r>
            <w:proofErr w:type="spellEnd"/>
            <w:r>
              <w:t xml:space="preserve"> </w:t>
            </w:r>
            <w:proofErr w:type="spellStart"/>
            <w:r>
              <w:t>אותם</w:t>
            </w:r>
            <w:proofErr w:type="spellEnd"/>
            <w:r>
              <w:t xml:space="preserve"> </w:t>
            </w:r>
            <w:proofErr w:type="spellStart"/>
            <w:r>
              <w:t>לפני</w:t>
            </w:r>
            <w:proofErr w:type="spellEnd"/>
            <w:r>
              <w:t xml:space="preserve"> </w:t>
            </w:r>
            <w:proofErr w:type="spellStart"/>
            <w:r>
              <w:t>יהוה</w:t>
            </w:r>
            <w:proofErr w:type="spellEnd"/>
            <w:r>
              <w:t xml:space="preserve"> </w:t>
            </w:r>
            <w:proofErr w:type="spellStart"/>
            <w:r>
              <w:t>הצאן</w:t>
            </w:r>
            <w:proofErr w:type="spellEnd"/>
          </w:p>
        </w:tc>
      </w:tr>
      <w:tr w:rsidR="002C3C58" w:rsidTr="00D66746">
        <w:tc>
          <w:tcPr>
            <w:tcW w:w="2880" w:type="dxa"/>
          </w:tcPr>
          <w:p w:rsidR="002C3C58" w:rsidRDefault="002C3C58" w:rsidP="00712F0D">
            <w:r>
              <w:t>89:66 And Yahuah called those men, the seven first white ones, and commanded them to bring before Him, beginning with the first star which led the way, all the stars whose private parts were like those of horses, and they brought them all before Him.</w:t>
            </w:r>
          </w:p>
        </w:tc>
        <w:tc>
          <w:tcPr>
            <w:tcW w:w="2880" w:type="dxa"/>
          </w:tcPr>
          <w:p w:rsidR="002C3C58" w:rsidRDefault="002C3C58" w:rsidP="00712F0D">
            <w:proofErr w:type="spellStart"/>
            <w:r>
              <w:t>Ve</w:t>
            </w:r>
            <w:proofErr w:type="spellEnd"/>
            <w:r>
              <w:t>-kara Yahuah et ha-</w:t>
            </w:r>
            <w:proofErr w:type="spellStart"/>
            <w:r>
              <w:t>anashim</w:t>
            </w:r>
            <w:proofErr w:type="spellEnd"/>
            <w:r>
              <w:t xml:space="preserve">, </w:t>
            </w:r>
            <w:proofErr w:type="spellStart"/>
            <w:proofErr w:type="gramStart"/>
            <w:r>
              <w:t>shiv‘</w:t>
            </w:r>
            <w:proofErr w:type="gramEnd"/>
            <w:r>
              <w:t>at</w:t>
            </w:r>
            <w:proofErr w:type="spellEnd"/>
            <w:r>
              <w:t xml:space="preserve"> ha-</w:t>
            </w:r>
            <w:proofErr w:type="spellStart"/>
            <w:r>
              <w:t>levanim</w:t>
            </w:r>
            <w:proofErr w:type="spellEnd"/>
            <w:r>
              <w:t xml:space="preserve"> ha-</w:t>
            </w:r>
            <w:proofErr w:type="spellStart"/>
            <w:r>
              <w:t>rishonim</w:t>
            </w:r>
            <w:proofErr w:type="spellEnd"/>
            <w:r>
              <w:t xml:space="preserve">, </w:t>
            </w:r>
            <w:proofErr w:type="spellStart"/>
            <w:r>
              <w:t>ve-tzivah</w:t>
            </w:r>
            <w:proofErr w:type="spellEnd"/>
            <w:r>
              <w:t xml:space="preserve"> </w:t>
            </w:r>
            <w:proofErr w:type="spellStart"/>
            <w:r>
              <w:t>otam</w:t>
            </w:r>
            <w:proofErr w:type="spellEnd"/>
            <w:r>
              <w:t xml:space="preserve"> le-</w:t>
            </w:r>
            <w:proofErr w:type="spellStart"/>
            <w:r>
              <w:t>havi</w:t>
            </w:r>
            <w:proofErr w:type="spellEnd"/>
            <w:r>
              <w:t xml:space="preserve"> </w:t>
            </w:r>
            <w:proofErr w:type="spellStart"/>
            <w:r>
              <w:t>lefanav</w:t>
            </w:r>
            <w:proofErr w:type="spellEnd"/>
            <w:r>
              <w:t>, me-</w:t>
            </w:r>
            <w:proofErr w:type="spellStart"/>
            <w:r>
              <w:t>hat’chalah</w:t>
            </w:r>
            <w:proofErr w:type="spellEnd"/>
            <w:r>
              <w:t xml:space="preserve"> </w:t>
            </w:r>
            <w:proofErr w:type="spellStart"/>
            <w:r>
              <w:t>im</w:t>
            </w:r>
            <w:proofErr w:type="spellEnd"/>
            <w:r>
              <w:t xml:space="preserve"> ha-</w:t>
            </w:r>
            <w:proofErr w:type="spellStart"/>
            <w:r>
              <w:t>kokhav</w:t>
            </w:r>
            <w:proofErr w:type="spellEnd"/>
            <w:r>
              <w:t xml:space="preserve"> ha-rishon she-</w:t>
            </w:r>
            <w:proofErr w:type="spellStart"/>
            <w:r>
              <w:t>holikh</w:t>
            </w:r>
            <w:proofErr w:type="spellEnd"/>
            <w:r>
              <w:t xml:space="preserve"> </w:t>
            </w:r>
            <w:proofErr w:type="spellStart"/>
            <w:r>
              <w:t>ba-derekh</w:t>
            </w:r>
            <w:proofErr w:type="spellEnd"/>
            <w:r>
              <w:t xml:space="preserve">, et </w:t>
            </w:r>
            <w:proofErr w:type="spellStart"/>
            <w:r>
              <w:t>kol</w:t>
            </w:r>
            <w:proofErr w:type="spellEnd"/>
            <w:r>
              <w:t xml:space="preserve"> ha-</w:t>
            </w:r>
            <w:proofErr w:type="spellStart"/>
            <w:r>
              <w:t>kokhavim</w:t>
            </w:r>
            <w:proofErr w:type="spellEnd"/>
            <w:r>
              <w:t xml:space="preserve"> </w:t>
            </w:r>
            <w:proofErr w:type="spellStart"/>
            <w:r>
              <w:t>asher</w:t>
            </w:r>
            <w:proofErr w:type="spellEnd"/>
            <w:r>
              <w:t xml:space="preserve"> </w:t>
            </w:r>
            <w:proofErr w:type="spellStart"/>
            <w:r>
              <w:t>evaram</w:t>
            </w:r>
            <w:proofErr w:type="spellEnd"/>
            <w:r>
              <w:t xml:space="preserve"> </w:t>
            </w:r>
            <w:proofErr w:type="spellStart"/>
            <w:r>
              <w:t>ke-evar</w:t>
            </w:r>
            <w:proofErr w:type="spellEnd"/>
            <w:r>
              <w:t xml:space="preserve"> </w:t>
            </w:r>
            <w:proofErr w:type="spellStart"/>
            <w:r>
              <w:t>susim</w:t>
            </w:r>
            <w:proofErr w:type="spellEnd"/>
            <w:r>
              <w:t xml:space="preserve">, </w:t>
            </w:r>
            <w:proofErr w:type="spellStart"/>
            <w:r>
              <w:t>ve-hevi’um</w:t>
            </w:r>
            <w:proofErr w:type="spellEnd"/>
            <w:r>
              <w:t xml:space="preserve"> </w:t>
            </w:r>
            <w:proofErr w:type="spellStart"/>
            <w:r>
              <w:t>kulam</w:t>
            </w:r>
            <w:proofErr w:type="spellEnd"/>
            <w:r>
              <w:t xml:space="preserve"> </w:t>
            </w:r>
            <w:proofErr w:type="spellStart"/>
            <w:r>
              <w:t>lefanav</w:t>
            </w:r>
            <w:proofErr w:type="spellEnd"/>
            <w:r>
              <w:t>.</w:t>
            </w:r>
          </w:p>
        </w:tc>
        <w:tc>
          <w:tcPr>
            <w:tcW w:w="2880" w:type="dxa"/>
          </w:tcPr>
          <w:p w:rsidR="002C3C58" w:rsidRDefault="002C3C58" w:rsidP="00712F0D">
            <w:proofErr w:type="spellStart"/>
            <w:r>
              <w:t>וקרא</w:t>
            </w:r>
            <w:proofErr w:type="spellEnd"/>
            <w:r>
              <w:t xml:space="preserve"> </w:t>
            </w:r>
            <w:proofErr w:type="spellStart"/>
            <w:r>
              <w:t>יהוה</w:t>
            </w:r>
            <w:proofErr w:type="spellEnd"/>
            <w:r>
              <w:t xml:space="preserve"> </w:t>
            </w:r>
            <w:proofErr w:type="spellStart"/>
            <w:r>
              <w:t>את</w:t>
            </w:r>
            <w:proofErr w:type="spellEnd"/>
            <w:r>
              <w:t xml:space="preserve"> </w:t>
            </w:r>
            <w:proofErr w:type="spellStart"/>
            <w:r>
              <w:t>האנשים</w:t>
            </w:r>
            <w:proofErr w:type="spellEnd"/>
            <w:r>
              <w:t xml:space="preserve">, </w:t>
            </w:r>
            <w:proofErr w:type="spellStart"/>
            <w:r>
              <w:t>שבעת</w:t>
            </w:r>
            <w:proofErr w:type="spellEnd"/>
            <w:r>
              <w:t xml:space="preserve"> </w:t>
            </w:r>
            <w:proofErr w:type="spellStart"/>
            <w:r>
              <w:t>הלבנים</w:t>
            </w:r>
            <w:proofErr w:type="spellEnd"/>
            <w:r>
              <w:t xml:space="preserve"> </w:t>
            </w:r>
            <w:proofErr w:type="spellStart"/>
            <w:r>
              <w:t>הראשונים</w:t>
            </w:r>
            <w:proofErr w:type="spellEnd"/>
            <w:r>
              <w:t xml:space="preserve">, </w:t>
            </w:r>
            <w:proofErr w:type="spellStart"/>
            <w:r>
              <w:t>וציווה</w:t>
            </w:r>
            <w:proofErr w:type="spellEnd"/>
            <w:r>
              <w:t xml:space="preserve"> </w:t>
            </w:r>
            <w:proofErr w:type="spellStart"/>
            <w:r>
              <w:t>אותם</w:t>
            </w:r>
            <w:proofErr w:type="spellEnd"/>
            <w:r>
              <w:t xml:space="preserve"> </w:t>
            </w:r>
            <w:proofErr w:type="spellStart"/>
            <w:r>
              <w:t>להביא</w:t>
            </w:r>
            <w:proofErr w:type="spellEnd"/>
            <w:r>
              <w:t xml:space="preserve"> </w:t>
            </w:r>
            <w:proofErr w:type="spellStart"/>
            <w:r>
              <w:t>לפניו</w:t>
            </w:r>
            <w:proofErr w:type="spellEnd"/>
            <w:r>
              <w:t xml:space="preserve">, </w:t>
            </w:r>
            <w:proofErr w:type="spellStart"/>
            <w:r>
              <w:t>מהתחלה</w:t>
            </w:r>
            <w:proofErr w:type="spellEnd"/>
            <w:r>
              <w:t xml:space="preserve"> </w:t>
            </w:r>
            <w:proofErr w:type="spellStart"/>
            <w:r>
              <w:t>עם</w:t>
            </w:r>
            <w:proofErr w:type="spellEnd"/>
            <w:r>
              <w:t xml:space="preserve"> </w:t>
            </w:r>
            <w:proofErr w:type="spellStart"/>
            <w:r>
              <w:t>הכוכב</w:t>
            </w:r>
            <w:proofErr w:type="spellEnd"/>
            <w:r>
              <w:t xml:space="preserve"> </w:t>
            </w:r>
            <w:proofErr w:type="spellStart"/>
            <w:r>
              <w:t>הראשון</w:t>
            </w:r>
            <w:proofErr w:type="spellEnd"/>
            <w:r>
              <w:t xml:space="preserve"> </w:t>
            </w:r>
            <w:proofErr w:type="spellStart"/>
            <w:r>
              <w:t>שהלך</w:t>
            </w:r>
            <w:proofErr w:type="spellEnd"/>
            <w:r>
              <w:t xml:space="preserve"> </w:t>
            </w:r>
            <w:proofErr w:type="spellStart"/>
            <w:r>
              <w:t>בדרך</w:t>
            </w:r>
            <w:proofErr w:type="spellEnd"/>
            <w:r>
              <w:t xml:space="preserve">, </w:t>
            </w:r>
            <w:proofErr w:type="spellStart"/>
            <w:r>
              <w:t>את</w:t>
            </w:r>
            <w:proofErr w:type="spellEnd"/>
            <w:r>
              <w:t xml:space="preserve"> </w:t>
            </w:r>
            <w:proofErr w:type="spellStart"/>
            <w:r>
              <w:t>כל</w:t>
            </w:r>
            <w:proofErr w:type="spellEnd"/>
            <w:r>
              <w:t xml:space="preserve"> </w:t>
            </w:r>
            <w:proofErr w:type="spellStart"/>
            <w:r>
              <w:t>הכוכבים</w:t>
            </w:r>
            <w:proofErr w:type="spellEnd"/>
            <w:r>
              <w:t xml:space="preserve"> </w:t>
            </w:r>
            <w:proofErr w:type="spellStart"/>
            <w:r>
              <w:t>אשר</w:t>
            </w:r>
            <w:proofErr w:type="spellEnd"/>
            <w:r>
              <w:t xml:space="preserve"> </w:t>
            </w:r>
            <w:proofErr w:type="spellStart"/>
            <w:r>
              <w:t>איברם</w:t>
            </w:r>
            <w:proofErr w:type="spellEnd"/>
            <w:r>
              <w:t xml:space="preserve"> </w:t>
            </w:r>
            <w:proofErr w:type="spellStart"/>
            <w:r>
              <w:t>כאבר</w:t>
            </w:r>
            <w:proofErr w:type="spellEnd"/>
            <w:r>
              <w:t xml:space="preserve"> </w:t>
            </w:r>
            <w:proofErr w:type="spellStart"/>
            <w:r>
              <w:t>סוסים</w:t>
            </w:r>
            <w:proofErr w:type="spellEnd"/>
            <w:r>
              <w:t xml:space="preserve">, </w:t>
            </w:r>
            <w:proofErr w:type="spellStart"/>
            <w:r>
              <w:t>והביאום</w:t>
            </w:r>
            <w:proofErr w:type="spellEnd"/>
            <w:r>
              <w:t xml:space="preserve"> </w:t>
            </w:r>
            <w:proofErr w:type="spellStart"/>
            <w:r>
              <w:t>כולם</w:t>
            </w:r>
            <w:proofErr w:type="spellEnd"/>
            <w:r>
              <w:t xml:space="preserve"> </w:t>
            </w:r>
            <w:proofErr w:type="spellStart"/>
            <w:r>
              <w:t>לפניו</w:t>
            </w:r>
            <w:proofErr w:type="spellEnd"/>
          </w:p>
        </w:tc>
      </w:tr>
      <w:tr w:rsidR="002C3C58" w:rsidTr="00D66746">
        <w:tc>
          <w:tcPr>
            <w:tcW w:w="2880" w:type="dxa"/>
          </w:tcPr>
          <w:p w:rsidR="002C3C58" w:rsidRDefault="002C3C58" w:rsidP="00712F0D">
            <w:r>
              <w:t>89:67 And He said to the man who wrote before Him, who was one of the white ones, and said to him: ‘Take those seventy shepherds to whom I delivered the sheep and who took them and slew more than I commanded them.’</w:t>
            </w:r>
          </w:p>
        </w:tc>
        <w:tc>
          <w:tcPr>
            <w:tcW w:w="2880" w:type="dxa"/>
          </w:tcPr>
          <w:p w:rsidR="002C3C58" w:rsidRDefault="002C3C58" w:rsidP="00712F0D">
            <w:proofErr w:type="spellStart"/>
            <w:r>
              <w:t>Ve-amar</w:t>
            </w:r>
            <w:proofErr w:type="spellEnd"/>
            <w:r>
              <w:t xml:space="preserve"> </w:t>
            </w:r>
            <w:proofErr w:type="spellStart"/>
            <w:r>
              <w:t>el</w:t>
            </w:r>
            <w:proofErr w:type="spellEnd"/>
            <w:r>
              <w:t xml:space="preserve"> ha-</w:t>
            </w:r>
            <w:proofErr w:type="spellStart"/>
            <w:r>
              <w:t>ish</w:t>
            </w:r>
            <w:proofErr w:type="spellEnd"/>
            <w:r>
              <w:t xml:space="preserve"> ha-</w:t>
            </w:r>
            <w:proofErr w:type="spellStart"/>
            <w:r>
              <w:t>kotev</w:t>
            </w:r>
            <w:proofErr w:type="spellEnd"/>
            <w:r>
              <w:t xml:space="preserve"> </w:t>
            </w:r>
            <w:proofErr w:type="spellStart"/>
            <w:r>
              <w:t>lefanav</w:t>
            </w:r>
            <w:proofErr w:type="spellEnd"/>
            <w:r>
              <w:t xml:space="preserve">, </w:t>
            </w:r>
            <w:proofErr w:type="spellStart"/>
            <w:r>
              <w:t>asher</w:t>
            </w:r>
            <w:proofErr w:type="spellEnd"/>
            <w:r>
              <w:t xml:space="preserve"> </w:t>
            </w:r>
            <w:proofErr w:type="spellStart"/>
            <w:r>
              <w:t>haya</w:t>
            </w:r>
            <w:proofErr w:type="spellEnd"/>
            <w:r>
              <w:t xml:space="preserve"> min ha-</w:t>
            </w:r>
            <w:proofErr w:type="spellStart"/>
            <w:r>
              <w:t>levanim</w:t>
            </w:r>
            <w:proofErr w:type="spellEnd"/>
            <w:r>
              <w:t>: ‘</w:t>
            </w:r>
            <w:proofErr w:type="spellStart"/>
            <w:r>
              <w:t>Kach</w:t>
            </w:r>
            <w:proofErr w:type="spellEnd"/>
            <w:r>
              <w:t xml:space="preserve"> et </w:t>
            </w:r>
            <w:proofErr w:type="spellStart"/>
            <w:proofErr w:type="gramStart"/>
            <w:r>
              <w:t>shiv‘</w:t>
            </w:r>
            <w:proofErr w:type="gramEnd"/>
            <w:r>
              <w:t>im</w:t>
            </w:r>
            <w:proofErr w:type="spellEnd"/>
            <w:r>
              <w:t xml:space="preserve"> ha-</w:t>
            </w:r>
            <w:proofErr w:type="spellStart"/>
            <w:r>
              <w:t>ro’im</w:t>
            </w:r>
            <w:proofErr w:type="spellEnd"/>
            <w:r>
              <w:t xml:space="preserve"> </w:t>
            </w:r>
            <w:proofErr w:type="spellStart"/>
            <w:r>
              <w:t>asher</w:t>
            </w:r>
            <w:proofErr w:type="spellEnd"/>
            <w:r>
              <w:t xml:space="preserve"> </w:t>
            </w:r>
            <w:proofErr w:type="spellStart"/>
            <w:r>
              <w:t>masarti</w:t>
            </w:r>
            <w:proofErr w:type="spellEnd"/>
            <w:r>
              <w:t xml:space="preserve"> </w:t>
            </w:r>
            <w:proofErr w:type="spellStart"/>
            <w:r>
              <w:t>lahem</w:t>
            </w:r>
            <w:proofErr w:type="spellEnd"/>
            <w:r>
              <w:t xml:space="preserve"> et ha-</w:t>
            </w:r>
            <w:proofErr w:type="spellStart"/>
            <w:r>
              <w:t>tzon</w:t>
            </w:r>
            <w:proofErr w:type="spellEnd"/>
            <w:r>
              <w:t xml:space="preserve"> </w:t>
            </w:r>
            <w:proofErr w:type="spellStart"/>
            <w:r>
              <w:t>ve-asher</w:t>
            </w:r>
            <w:proofErr w:type="spellEnd"/>
            <w:r>
              <w:t xml:space="preserve"> </w:t>
            </w:r>
            <w:proofErr w:type="spellStart"/>
            <w:r>
              <w:t>lakchum</w:t>
            </w:r>
            <w:proofErr w:type="spellEnd"/>
            <w:r>
              <w:t xml:space="preserve"> </w:t>
            </w:r>
            <w:proofErr w:type="spellStart"/>
            <w:r>
              <w:t>ve-hargu</w:t>
            </w:r>
            <w:proofErr w:type="spellEnd"/>
            <w:r>
              <w:t xml:space="preserve"> </w:t>
            </w:r>
            <w:proofErr w:type="spellStart"/>
            <w:r>
              <w:t>yoter</w:t>
            </w:r>
            <w:proofErr w:type="spellEnd"/>
            <w:r>
              <w:t xml:space="preserve"> mi-</w:t>
            </w:r>
            <w:proofErr w:type="spellStart"/>
            <w:r>
              <w:t>mah</w:t>
            </w:r>
            <w:proofErr w:type="spellEnd"/>
            <w:r>
              <w:t xml:space="preserve"> she-</w:t>
            </w:r>
            <w:proofErr w:type="spellStart"/>
            <w:r>
              <w:t>tziviti</w:t>
            </w:r>
            <w:proofErr w:type="spellEnd"/>
            <w:r>
              <w:t xml:space="preserve"> </w:t>
            </w:r>
            <w:proofErr w:type="spellStart"/>
            <w:r>
              <w:t>otam</w:t>
            </w:r>
            <w:proofErr w:type="spellEnd"/>
            <w:r>
              <w:t>.’</w:t>
            </w:r>
          </w:p>
        </w:tc>
        <w:tc>
          <w:tcPr>
            <w:tcW w:w="2880" w:type="dxa"/>
          </w:tcPr>
          <w:p w:rsidR="002C3C58" w:rsidRDefault="002C3C58" w:rsidP="00712F0D">
            <w:proofErr w:type="spellStart"/>
            <w:r>
              <w:t>ואמר</w:t>
            </w:r>
            <w:proofErr w:type="spellEnd"/>
            <w:r>
              <w:t xml:space="preserve"> </w:t>
            </w:r>
            <w:proofErr w:type="spellStart"/>
            <w:r>
              <w:t>אל</w:t>
            </w:r>
            <w:proofErr w:type="spellEnd"/>
            <w:r>
              <w:t xml:space="preserve"> </w:t>
            </w:r>
            <w:proofErr w:type="spellStart"/>
            <w:r>
              <w:t>האיש</w:t>
            </w:r>
            <w:proofErr w:type="spellEnd"/>
            <w:r>
              <w:t xml:space="preserve"> </w:t>
            </w:r>
            <w:proofErr w:type="spellStart"/>
            <w:r>
              <w:t>הכותב</w:t>
            </w:r>
            <w:proofErr w:type="spellEnd"/>
            <w:r>
              <w:t xml:space="preserve"> </w:t>
            </w:r>
            <w:proofErr w:type="spellStart"/>
            <w:r>
              <w:t>לפניו</w:t>
            </w:r>
            <w:proofErr w:type="spellEnd"/>
            <w:r>
              <w:t xml:space="preserve">, </w:t>
            </w:r>
            <w:proofErr w:type="spellStart"/>
            <w:r>
              <w:t>אשר</w:t>
            </w:r>
            <w:proofErr w:type="spellEnd"/>
            <w:r>
              <w:t xml:space="preserve"> </w:t>
            </w:r>
            <w:proofErr w:type="spellStart"/>
            <w:r>
              <w:t>היה</w:t>
            </w:r>
            <w:proofErr w:type="spellEnd"/>
            <w:r>
              <w:t xml:space="preserve"> </w:t>
            </w:r>
            <w:proofErr w:type="spellStart"/>
            <w:r>
              <w:t>מן</w:t>
            </w:r>
            <w:proofErr w:type="spellEnd"/>
            <w:r>
              <w:t xml:space="preserve"> </w:t>
            </w:r>
            <w:proofErr w:type="spellStart"/>
            <w:r>
              <w:t>הלבנים</w:t>
            </w:r>
            <w:proofErr w:type="spellEnd"/>
            <w:r>
              <w:t xml:space="preserve">: </w:t>
            </w:r>
            <w:proofErr w:type="spellStart"/>
            <w:r>
              <w:t>קח</w:t>
            </w:r>
            <w:proofErr w:type="spellEnd"/>
            <w:r>
              <w:t xml:space="preserve"> </w:t>
            </w:r>
            <w:proofErr w:type="spellStart"/>
            <w:r>
              <w:t>את</w:t>
            </w:r>
            <w:proofErr w:type="spellEnd"/>
            <w:r>
              <w:t xml:space="preserve"> </w:t>
            </w:r>
            <w:proofErr w:type="spellStart"/>
            <w:r>
              <w:t>שבעים</w:t>
            </w:r>
            <w:proofErr w:type="spellEnd"/>
            <w:r>
              <w:t xml:space="preserve"> </w:t>
            </w:r>
            <w:proofErr w:type="spellStart"/>
            <w:r>
              <w:t>הרועים</w:t>
            </w:r>
            <w:proofErr w:type="spellEnd"/>
            <w:r>
              <w:t xml:space="preserve"> </w:t>
            </w:r>
            <w:proofErr w:type="spellStart"/>
            <w:r>
              <w:t>אשר</w:t>
            </w:r>
            <w:proofErr w:type="spellEnd"/>
            <w:r>
              <w:t xml:space="preserve"> </w:t>
            </w:r>
            <w:proofErr w:type="spellStart"/>
            <w:r>
              <w:t>מסרתי</w:t>
            </w:r>
            <w:proofErr w:type="spellEnd"/>
            <w:r>
              <w:t xml:space="preserve"> </w:t>
            </w:r>
            <w:proofErr w:type="spellStart"/>
            <w:r>
              <w:t>להם</w:t>
            </w:r>
            <w:proofErr w:type="spellEnd"/>
            <w:r>
              <w:t xml:space="preserve"> </w:t>
            </w:r>
            <w:proofErr w:type="spellStart"/>
            <w:r>
              <w:t>את</w:t>
            </w:r>
            <w:proofErr w:type="spellEnd"/>
            <w:r>
              <w:t xml:space="preserve"> </w:t>
            </w:r>
            <w:proofErr w:type="spellStart"/>
            <w:r>
              <w:t>הצאן</w:t>
            </w:r>
            <w:proofErr w:type="spellEnd"/>
            <w:r>
              <w:t xml:space="preserve"> </w:t>
            </w:r>
            <w:proofErr w:type="spellStart"/>
            <w:r>
              <w:t>ואשר</w:t>
            </w:r>
            <w:proofErr w:type="spellEnd"/>
            <w:r>
              <w:t xml:space="preserve"> </w:t>
            </w:r>
            <w:proofErr w:type="spellStart"/>
            <w:r>
              <w:t>לקחום</w:t>
            </w:r>
            <w:proofErr w:type="spellEnd"/>
            <w:r>
              <w:t xml:space="preserve"> </w:t>
            </w:r>
            <w:proofErr w:type="spellStart"/>
            <w:r>
              <w:t>והרגו</w:t>
            </w:r>
            <w:proofErr w:type="spellEnd"/>
            <w:r>
              <w:t xml:space="preserve"> </w:t>
            </w:r>
            <w:proofErr w:type="spellStart"/>
            <w:r>
              <w:t>יותר</w:t>
            </w:r>
            <w:proofErr w:type="spellEnd"/>
            <w:r>
              <w:t xml:space="preserve"> </w:t>
            </w:r>
            <w:proofErr w:type="spellStart"/>
            <w:r>
              <w:t>ממה</w:t>
            </w:r>
            <w:proofErr w:type="spellEnd"/>
            <w:r>
              <w:t xml:space="preserve"> </w:t>
            </w:r>
            <w:proofErr w:type="spellStart"/>
            <w:r>
              <w:t>שציוויתי</w:t>
            </w:r>
            <w:proofErr w:type="spellEnd"/>
            <w:r>
              <w:t xml:space="preserve"> </w:t>
            </w:r>
            <w:proofErr w:type="spellStart"/>
            <w:r>
              <w:t>אותם</w:t>
            </w:r>
            <w:proofErr w:type="spellEnd"/>
          </w:p>
        </w:tc>
      </w:tr>
      <w:tr w:rsidR="002C3C58" w:rsidTr="00D66746">
        <w:tc>
          <w:tcPr>
            <w:tcW w:w="2880" w:type="dxa"/>
          </w:tcPr>
          <w:p w:rsidR="002C3C58" w:rsidRDefault="002C3C58" w:rsidP="00712F0D">
            <w:r>
              <w:t>89:68 And behold, they were all bound, and they were all standing before Him.</w:t>
            </w:r>
          </w:p>
        </w:tc>
        <w:tc>
          <w:tcPr>
            <w:tcW w:w="2880" w:type="dxa"/>
          </w:tcPr>
          <w:p w:rsidR="002C3C58" w:rsidRDefault="002C3C58" w:rsidP="00712F0D">
            <w:proofErr w:type="spellStart"/>
            <w:r>
              <w:t>Ve-hineh</w:t>
            </w:r>
            <w:proofErr w:type="spellEnd"/>
            <w:r>
              <w:t xml:space="preserve">, </w:t>
            </w:r>
            <w:proofErr w:type="spellStart"/>
            <w:r>
              <w:t>asurim</w:t>
            </w:r>
            <w:proofErr w:type="spellEnd"/>
            <w:r>
              <w:t xml:space="preserve"> </w:t>
            </w:r>
            <w:proofErr w:type="spellStart"/>
            <w:r>
              <w:t>kulam</w:t>
            </w:r>
            <w:proofErr w:type="spellEnd"/>
            <w:r>
              <w:t xml:space="preserve">, </w:t>
            </w:r>
            <w:proofErr w:type="spellStart"/>
            <w:r>
              <w:t>ve-omdim</w:t>
            </w:r>
            <w:proofErr w:type="spellEnd"/>
            <w:r>
              <w:t xml:space="preserve"> </w:t>
            </w:r>
            <w:proofErr w:type="spellStart"/>
            <w:r>
              <w:t>lefanav</w:t>
            </w:r>
            <w:proofErr w:type="spellEnd"/>
            <w:r>
              <w:t>.</w:t>
            </w:r>
          </w:p>
        </w:tc>
        <w:tc>
          <w:tcPr>
            <w:tcW w:w="2880" w:type="dxa"/>
          </w:tcPr>
          <w:p w:rsidR="002C3C58" w:rsidRDefault="002C3C58" w:rsidP="00712F0D">
            <w:proofErr w:type="spellStart"/>
            <w:r>
              <w:t>והנה</w:t>
            </w:r>
            <w:proofErr w:type="spellEnd"/>
            <w:r>
              <w:t xml:space="preserve">, </w:t>
            </w:r>
            <w:proofErr w:type="spellStart"/>
            <w:r>
              <w:t>אסורים</w:t>
            </w:r>
            <w:proofErr w:type="spellEnd"/>
            <w:r>
              <w:t xml:space="preserve"> </w:t>
            </w:r>
            <w:proofErr w:type="spellStart"/>
            <w:r>
              <w:t>כולם</w:t>
            </w:r>
            <w:proofErr w:type="spellEnd"/>
            <w:r>
              <w:t xml:space="preserve">, </w:t>
            </w:r>
            <w:proofErr w:type="spellStart"/>
            <w:r>
              <w:t>ועומדים</w:t>
            </w:r>
            <w:proofErr w:type="spellEnd"/>
            <w:r>
              <w:t xml:space="preserve"> </w:t>
            </w:r>
            <w:proofErr w:type="spellStart"/>
            <w:r>
              <w:t>לפניו</w:t>
            </w:r>
            <w:proofErr w:type="spellEnd"/>
          </w:p>
        </w:tc>
      </w:tr>
      <w:tr w:rsidR="002C3C58" w:rsidTr="00D66746">
        <w:tc>
          <w:tcPr>
            <w:tcW w:w="2880" w:type="dxa"/>
          </w:tcPr>
          <w:p w:rsidR="002C3C58" w:rsidRDefault="002C3C58" w:rsidP="00712F0D">
            <w:r>
              <w:t>89:69 And judgment was held first for the stars, and they were judged and found guilty and cast into the flaming abyss.</w:t>
            </w:r>
          </w:p>
        </w:tc>
        <w:tc>
          <w:tcPr>
            <w:tcW w:w="2880" w:type="dxa"/>
          </w:tcPr>
          <w:p w:rsidR="002C3C58" w:rsidRDefault="002C3C58" w:rsidP="00712F0D">
            <w:proofErr w:type="spellStart"/>
            <w:r>
              <w:t>Ve</w:t>
            </w:r>
            <w:proofErr w:type="spellEnd"/>
            <w:r>
              <w:t>-ha-</w:t>
            </w:r>
            <w:proofErr w:type="spellStart"/>
            <w:r>
              <w:t>mishpat</w:t>
            </w:r>
            <w:proofErr w:type="spellEnd"/>
            <w:r>
              <w:t xml:space="preserve"> </w:t>
            </w:r>
            <w:proofErr w:type="spellStart"/>
            <w:r>
              <w:t>chal</w:t>
            </w:r>
            <w:proofErr w:type="spellEnd"/>
            <w:r>
              <w:t xml:space="preserve"> </w:t>
            </w:r>
            <w:proofErr w:type="spellStart"/>
            <w:r>
              <w:t>kodem</w:t>
            </w:r>
            <w:proofErr w:type="spellEnd"/>
            <w:r>
              <w:t xml:space="preserve"> la-</w:t>
            </w:r>
            <w:proofErr w:type="spellStart"/>
            <w:r>
              <w:t>kokhavim</w:t>
            </w:r>
            <w:proofErr w:type="spellEnd"/>
            <w:r>
              <w:t xml:space="preserve">, </w:t>
            </w:r>
            <w:proofErr w:type="spellStart"/>
            <w:r>
              <w:t>ve-nidonu</w:t>
            </w:r>
            <w:proofErr w:type="spellEnd"/>
            <w:r>
              <w:t xml:space="preserve"> </w:t>
            </w:r>
            <w:proofErr w:type="spellStart"/>
            <w:r>
              <w:t>ve-nimtze’u</w:t>
            </w:r>
            <w:proofErr w:type="spellEnd"/>
            <w:r>
              <w:t xml:space="preserve"> </w:t>
            </w:r>
            <w:proofErr w:type="spellStart"/>
            <w:r>
              <w:t>ashim</w:t>
            </w:r>
            <w:proofErr w:type="spellEnd"/>
            <w:r>
              <w:t xml:space="preserve">, </w:t>
            </w:r>
            <w:proofErr w:type="spellStart"/>
            <w:r>
              <w:t>ve-hushlechu</w:t>
            </w:r>
            <w:proofErr w:type="spellEnd"/>
            <w:r>
              <w:t xml:space="preserve"> </w:t>
            </w:r>
            <w:proofErr w:type="spellStart"/>
            <w:r>
              <w:t>el</w:t>
            </w:r>
            <w:proofErr w:type="spellEnd"/>
            <w:r>
              <w:t xml:space="preserve"> ha-</w:t>
            </w:r>
            <w:proofErr w:type="spellStart"/>
            <w:r>
              <w:t>tehom</w:t>
            </w:r>
            <w:proofErr w:type="spellEnd"/>
            <w:r>
              <w:t xml:space="preserve"> ha-</w:t>
            </w:r>
            <w:proofErr w:type="spellStart"/>
            <w:proofErr w:type="gramStart"/>
            <w:r>
              <w:t>bo‘</w:t>
            </w:r>
            <w:proofErr w:type="gramEnd"/>
            <w:r>
              <w:t>er</w:t>
            </w:r>
            <w:proofErr w:type="spellEnd"/>
            <w:r>
              <w:t>.</w:t>
            </w:r>
          </w:p>
        </w:tc>
        <w:tc>
          <w:tcPr>
            <w:tcW w:w="2880" w:type="dxa"/>
          </w:tcPr>
          <w:p w:rsidR="002C3C58" w:rsidRDefault="002C3C58" w:rsidP="00712F0D">
            <w:proofErr w:type="spellStart"/>
            <w:r>
              <w:t>והמשפט</w:t>
            </w:r>
            <w:proofErr w:type="spellEnd"/>
            <w:r>
              <w:t xml:space="preserve"> </w:t>
            </w:r>
            <w:proofErr w:type="spellStart"/>
            <w:r>
              <w:t>חל</w:t>
            </w:r>
            <w:proofErr w:type="spellEnd"/>
            <w:r>
              <w:t xml:space="preserve"> </w:t>
            </w:r>
            <w:proofErr w:type="spellStart"/>
            <w:r>
              <w:t>קודם</w:t>
            </w:r>
            <w:proofErr w:type="spellEnd"/>
            <w:r>
              <w:t xml:space="preserve"> </w:t>
            </w:r>
            <w:proofErr w:type="spellStart"/>
            <w:r>
              <w:t>לכוכבים</w:t>
            </w:r>
            <w:proofErr w:type="spellEnd"/>
            <w:r>
              <w:t xml:space="preserve">, </w:t>
            </w:r>
            <w:proofErr w:type="spellStart"/>
            <w:r>
              <w:t>ונדונו</w:t>
            </w:r>
            <w:proofErr w:type="spellEnd"/>
            <w:r>
              <w:t xml:space="preserve"> </w:t>
            </w:r>
            <w:proofErr w:type="spellStart"/>
            <w:r>
              <w:t>ונמצאו</w:t>
            </w:r>
            <w:proofErr w:type="spellEnd"/>
            <w:r>
              <w:t xml:space="preserve"> </w:t>
            </w:r>
            <w:proofErr w:type="spellStart"/>
            <w:r>
              <w:t>אשמים</w:t>
            </w:r>
            <w:proofErr w:type="spellEnd"/>
            <w:r>
              <w:t xml:space="preserve">, </w:t>
            </w:r>
            <w:proofErr w:type="spellStart"/>
            <w:r>
              <w:t>והושלכו</w:t>
            </w:r>
            <w:proofErr w:type="spellEnd"/>
            <w:r>
              <w:t xml:space="preserve"> </w:t>
            </w:r>
            <w:proofErr w:type="spellStart"/>
            <w:r>
              <w:t>אל</w:t>
            </w:r>
            <w:proofErr w:type="spellEnd"/>
            <w:r>
              <w:t xml:space="preserve"> </w:t>
            </w:r>
            <w:proofErr w:type="spellStart"/>
            <w:r>
              <w:t>התהום</w:t>
            </w:r>
            <w:proofErr w:type="spellEnd"/>
            <w:r>
              <w:t xml:space="preserve"> </w:t>
            </w:r>
            <w:proofErr w:type="spellStart"/>
            <w:r>
              <w:t>הבוער</w:t>
            </w:r>
            <w:proofErr w:type="spellEnd"/>
          </w:p>
        </w:tc>
      </w:tr>
      <w:tr w:rsidR="002C3C58" w:rsidTr="00D66746">
        <w:tc>
          <w:tcPr>
            <w:tcW w:w="2880" w:type="dxa"/>
          </w:tcPr>
          <w:p w:rsidR="002C3C58" w:rsidRDefault="002C3C58" w:rsidP="00712F0D">
            <w:r>
              <w:t>89:70 And these seventy shepherds were judged and found guilty, and they were cast into the flaming abyss.</w:t>
            </w:r>
          </w:p>
        </w:tc>
        <w:tc>
          <w:tcPr>
            <w:tcW w:w="2880" w:type="dxa"/>
          </w:tcPr>
          <w:p w:rsidR="002C3C58" w:rsidRDefault="002C3C58" w:rsidP="00712F0D">
            <w:proofErr w:type="spellStart"/>
            <w:r>
              <w:t>Ve-</w:t>
            </w:r>
            <w:proofErr w:type="gramStart"/>
            <w:r>
              <w:t>shiv‘</w:t>
            </w:r>
            <w:proofErr w:type="gramEnd"/>
            <w:r>
              <w:t>im</w:t>
            </w:r>
            <w:proofErr w:type="spellEnd"/>
            <w:r>
              <w:t xml:space="preserve"> ha-</w:t>
            </w:r>
            <w:proofErr w:type="spellStart"/>
            <w:r>
              <w:t>ro’im</w:t>
            </w:r>
            <w:proofErr w:type="spellEnd"/>
            <w:r>
              <w:t xml:space="preserve"> </w:t>
            </w:r>
            <w:proofErr w:type="spellStart"/>
            <w:r>
              <w:t>nidonu</w:t>
            </w:r>
            <w:proofErr w:type="spellEnd"/>
            <w:r>
              <w:t xml:space="preserve"> </w:t>
            </w:r>
            <w:proofErr w:type="spellStart"/>
            <w:r>
              <w:t>ve-nimtze’u</w:t>
            </w:r>
            <w:proofErr w:type="spellEnd"/>
            <w:r>
              <w:t xml:space="preserve"> </w:t>
            </w:r>
            <w:proofErr w:type="spellStart"/>
            <w:r>
              <w:t>ashim</w:t>
            </w:r>
            <w:proofErr w:type="spellEnd"/>
            <w:r>
              <w:t xml:space="preserve">, </w:t>
            </w:r>
            <w:proofErr w:type="spellStart"/>
            <w:r>
              <w:t>ve-hushlechu</w:t>
            </w:r>
            <w:proofErr w:type="spellEnd"/>
            <w:r>
              <w:t xml:space="preserve"> </w:t>
            </w:r>
            <w:proofErr w:type="spellStart"/>
            <w:r>
              <w:t>el</w:t>
            </w:r>
            <w:proofErr w:type="spellEnd"/>
            <w:r>
              <w:t xml:space="preserve"> ha-</w:t>
            </w:r>
            <w:proofErr w:type="spellStart"/>
            <w:r>
              <w:t>tehom</w:t>
            </w:r>
            <w:proofErr w:type="spellEnd"/>
            <w:r>
              <w:t xml:space="preserve"> ha-</w:t>
            </w:r>
            <w:proofErr w:type="spellStart"/>
            <w:r>
              <w:t>bo‘er</w:t>
            </w:r>
            <w:proofErr w:type="spellEnd"/>
            <w:r>
              <w:t>.</w:t>
            </w:r>
          </w:p>
        </w:tc>
        <w:tc>
          <w:tcPr>
            <w:tcW w:w="2880" w:type="dxa"/>
          </w:tcPr>
          <w:p w:rsidR="002C3C58" w:rsidRDefault="002C3C58" w:rsidP="00712F0D">
            <w:proofErr w:type="spellStart"/>
            <w:r>
              <w:t>ושבעים</w:t>
            </w:r>
            <w:proofErr w:type="spellEnd"/>
            <w:r>
              <w:t xml:space="preserve"> </w:t>
            </w:r>
            <w:proofErr w:type="spellStart"/>
            <w:r>
              <w:t>הרועים</w:t>
            </w:r>
            <w:proofErr w:type="spellEnd"/>
            <w:r>
              <w:t xml:space="preserve"> </w:t>
            </w:r>
            <w:proofErr w:type="spellStart"/>
            <w:r>
              <w:t>נדונו</w:t>
            </w:r>
            <w:proofErr w:type="spellEnd"/>
            <w:r>
              <w:t xml:space="preserve"> </w:t>
            </w:r>
            <w:proofErr w:type="spellStart"/>
            <w:r>
              <w:t>ונמצאו</w:t>
            </w:r>
            <w:proofErr w:type="spellEnd"/>
            <w:r>
              <w:t xml:space="preserve"> </w:t>
            </w:r>
            <w:proofErr w:type="spellStart"/>
            <w:r>
              <w:t>אשמים</w:t>
            </w:r>
            <w:proofErr w:type="spellEnd"/>
            <w:r>
              <w:t xml:space="preserve">, </w:t>
            </w:r>
            <w:proofErr w:type="spellStart"/>
            <w:r>
              <w:t>והושלכו</w:t>
            </w:r>
            <w:proofErr w:type="spellEnd"/>
            <w:r>
              <w:t xml:space="preserve"> </w:t>
            </w:r>
            <w:proofErr w:type="spellStart"/>
            <w:r>
              <w:t>אל</w:t>
            </w:r>
            <w:proofErr w:type="spellEnd"/>
            <w:r>
              <w:t xml:space="preserve"> </w:t>
            </w:r>
            <w:proofErr w:type="spellStart"/>
            <w:r>
              <w:t>התהום</w:t>
            </w:r>
            <w:proofErr w:type="spellEnd"/>
            <w:r>
              <w:t xml:space="preserve"> </w:t>
            </w:r>
            <w:proofErr w:type="spellStart"/>
            <w:r>
              <w:t>הבוער</w:t>
            </w:r>
            <w:proofErr w:type="spellEnd"/>
          </w:p>
        </w:tc>
      </w:tr>
      <w:tr w:rsidR="002C3C58" w:rsidTr="00D66746">
        <w:tc>
          <w:tcPr>
            <w:tcW w:w="2880" w:type="dxa"/>
          </w:tcPr>
          <w:p w:rsidR="002C3C58" w:rsidRDefault="002C3C58" w:rsidP="00712F0D">
            <w:r>
              <w:t xml:space="preserve">89:71 And I saw at that time how a structure like that house was carried off, and all its pillars were drawn and lifted away, and all the </w:t>
            </w:r>
            <w:r>
              <w:lastRenderedPageBreak/>
              <w:t>sheep were scattered and went out of that house.</w:t>
            </w:r>
          </w:p>
        </w:tc>
        <w:tc>
          <w:tcPr>
            <w:tcW w:w="2880" w:type="dxa"/>
          </w:tcPr>
          <w:p w:rsidR="002C3C58" w:rsidRDefault="002C3C58" w:rsidP="00712F0D">
            <w:proofErr w:type="spellStart"/>
            <w:r>
              <w:lastRenderedPageBreak/>
              <w:t>Ve-ra’iti</w:t>
            </w:r>
            <w:proofErr w:type="spellEnd"/>
            <w:r>
              <w:t xml:space="preserve"> </w:t>
            </w:r>
            <w:proofErr w:type="spellStart"/>
            <w:r>
              <w:t>ba</w:t>
            </w:r>
            <w:proofErr w:type="spellEnd"/>
            <w:r>
              <w:t xml:space="preserve">-et ha-hi </w:t>
            </w:r>
            <w:proofErr w:type="spellStart"/>
            <w:r>
              <w:t>eich</w:t>
            </w:r>
            <w:proofErr w:type="spellEnd"/>
            <w:r>
              <w:t xml:space="preserve"> </w:t>
            </w:r>
            <w:proofErr w:type="spellStart"/>
            <w:r>
              <w:t>binyan</w:t>
            </w:r>
            <w:proofErr w:type="spellEnd"/>
            <w:r>
              <w:t xml:space="preserve"> </w:t>
            </w:r>
            <w:proofErr w:type="spellStart"/>
            <w:r>
              <w:t>domeh</w:t>
            </w:r>
            <w:proofErr w:type="spellEnd"/>
            <w:r>
              <w:t xml:space="preserve"> la-</w:t>
            </w:r>
            <w:proofErr w:type="spellStart"/>
            <w:r>
              <w:t>bayit</w:t>
            </w:r>
            <w:proofErr w:type="spellEnd"/>
            <w:r>
              <w:t xml:space="preserve"> ha-hu </w:t>
            </w:r>
            <w:proofErr w:type="spellStart"/>
            <w:r>
              <w:t>nosa</w:t>
            </w:r>
            <w:proofErr w:type="spellEnd"/>
            <w:r>
              <w:t xml:space="preserve">, </w:t>
            </w:r>
            <w:proofErr w:type="spellStart"/>
            <w:r>
              <w:t>ve-nimshechu</w:t>
            </w:r>
            <w:proofErr w:type="spellEnd"/>
            <w:r>
              <w:t xml:space="preserve"> </w:t>
            </w:r>
            <w:proofErr w:type="spellStart"/>
            <w:r>
              <w:t>kol</w:t>
            </w:r>
            <w:proofErr w:type="spellEnd"/>
            <w:r>
              <w:t xml:space="preserve"> </w:t>
            </w:r>
            <w:proofErr w:type="spellStart"/>
            <w:r>
              <w:t>amudav</w:t>
            </w:r>
            <w:proofErr w:type="spellEnd"/>
            <w:r>
              <w:t xml:space="preserve"> </w:t>
            </w:r>
            <w:proofErr w:type="spellStart"/>
            <w:r>
              <w:t>ve-nis’u</w:t>
            </w:r>
            <w:proofErr w:type="spellEnd"/>
            <w:r>
              <w:t xml:space="preserve">, </w:t>
            </w:r>
            <w:proofErr w:type="spellStart"/>
            <w:r>
              <w:t>ve-</w:t>
            </w:r>
            <w:r>
              <w:lastRenderedPageBreak/>
              <w:t>nifretzu</w:t>
            </w:r>
            <w:proofErr w:type="spellEnd"/>
            <w:r>
              <w:t xml:space="preserve"> </w:t>
            </w:r>
            <w:proofErr w:type="spellStart"/>
            <w:r>
              <w:t>kol</w:t>
            </w:r>
            <w:proofErr w:type="spellEnd"/>
            <w:r>
              <w:t xml:space="preserve"> ha-</w:t>
            </w:r>
            <w:proofErr w:type="spellStart"/>
            <w:r>
              <w:t>tzon</w:t>
            </w:r>
            <w:proofErr w:type="spellEnd"/>
            <w:r>
              <w:t xml:space="preserve"> </w:t>
            </w:r>
            <w:proofErr w:type="spellStart"/>
            <w:r>
              <w:t>ve-yatzu</w:t>
            </w:r>
            <w:proofErr w:type="spellEnd"/>
            <w:r>
              <w:t xml:space="preserve"> min ha-</w:t>
            </w:r>
            <w:proofErr w:type="spellStart"/>
            <w:r>
              <w:t>bayit</w:t>
            </w:r>
            <w:proofErr w:type="spellEnd"/>
            <w:r>
              <w:t xml:space="preserve"> ha-hu.</w:t>
            </w:r>
          </w:p>
        </w:tc>
        <w:tc>
          <w:tcPr>
            <w:tcW w:w="2880" w:type="dxa"/>
          </w:tcPr>
          <w:p w:rsidR="002C3C58" w:rsidRDefault="002C3C58" w:rsidP="00712F0D">
            <w:proofErr w:type="spellStart"/>
            <w:r>
              <w:lastRenderedPageBreak/>
              <w:t>וראיתי</w:t>
            </w:r>
            <w:proofErr w:type="spellEnd"/>
            <w:r>
              <w:t xml:space="preserve"> </w:t>
            </w:r>
            <w:proofErr w:type="spellStart"/>
            <w:r>
              <w:t>בעת</w:t>
            </w:r>
            <w:proofErr w:type="spellEnd"/>
            <w:r>
              <w:t xml:space="preserve"> </w:t>
            </w:r>
            <w:proofErr w:type="spellStart"/>
            <w:r>
              <w:t>ההיא</w:t>
            </w:r>
            <w:proofErr w:type="spellEnd"/>
            <w:r>
              <w:t xml:space="preserve"> </w:t>
            </w:r>
            <w:proofErr w:type="spellStart"/>
            <w:r>
              <w:t>איך</w:t>
            </w:r>
            <w:proofErr w:type="spellEnd"/>
            <w:r>
              <w:t xml:space="preserve"> </w:t>
            </w:r>
            <w:proofErr w:type="spellStart"/>
            <w:r>
              <w:t>בניין</w:t>
            </w:r>
            <w:proofErr w:type="spellEnd"/>
            <w:r>
              <w:t xml:space="preserve"> </w:t>
            </w:r>
            <w:proofErr w:type="spellStart"/>
            <w:r>
              <w:t>דומה</w:t>
            </w:r>
            <w:proofErr w:type="spellEnd"/>
            <w:r>
              <w:t xml:space="preserve"> </w:t>
            </w:r>
            <w:proofErr w:type="spellStart"/>
            <w:r>
              <w:t>לבית</w:t>
            </w:r>
            <w:proofErr w:type="spellEnd"/>
            <w:r>
              <w:t xml:space="preserve"> </w:t>
            </w:r>
            <w:proofErr w:type="spellStart"/>
            <w:r>
              <w:t>ההוא</w:t>
            </w:r>
            <w:proofErr w:type="spellEnd"/>
            <w:r>
              <w:t xml:space="preserve"> </w:t>
            </w:r>
            <w:proofErr w:type="spellStart"/>
            <w:r>
              <w:t>נוסע</w:t>
            </w:r>
            <w:proofErr w:type="spellEnd"/>
            <w:r>
              <w:t xml:space="preserve">, </w:t>
            </w:r>
            <w:proofErr w:type="spellStart"/>
            <w:r>
              <w:t>ונמשכו</w:t>
            </w:r>
            <w:proofErr w:type="spellEnd"/>
            <w:r>
              <w:t xml:space="preserve"> </w:t>
            </w:r>
            <w:proofErr w:type="spellStart"/>
            <w:r>
              <w:t>כל</w:t>
            </w:r>
            <w:proofErr w:type="spellEnd"/>
            <w:r>
              <w:t xml:space="preserve"> </w:t>
            </w:r>
            <w:proofErr w:type="spellStart"/>
            <w:r>
              <w:t>עמודיו</w:t>
            </w:r>
            <w:proofErr w:type="spellEnd"/>
            <w:r>
              <w:t xml:space="preserve"> </w:t>
            </w:r>
            <w:proofErr w:type="spellStart"/>
            <w:r>
              <w:t>ונישאו</w:t>
            </w:r>
            <w:proofErr w:type="spellEnd"/>
            <w:r>
              <w:t xml:space="preserve">, </w:t>
            </w:r>
            <w:proofErr w:type="spellStart"/>
            <w:r>
              <w:t>ונפרצו</w:t>
            </w:r>
            <w:proofErr w:type="spellEnd"/>
            <w:r>
              <w:t xml:space="preserve"> </w:t>
            </w:r>
            <w:proofErr w:type="spellStart"/>
            <w:r>
              <w:t>כל</w:t>
            </w:r>
            <w:proofErr w:type="spellEnd"/>
            <w:r>
              <w:t xml:space="preserve"> </w:t>
            </w:r>
            <w:proofErr w:type="spellStart"/>
            <w:r>
              <w:t>הצאן</w:t>
            </w:r>
            <w:proofErr w:type="spellEnd"/>
            <w:r>
              <w:t xml:space="preserve"> </w:t>
            </w:r>
            <w:proofErr w:type="spellStart"/>
            <w:r>
              <w:t>ויצאו</w:t>
            </w:r>
            <w:proofErr w:type="spellEnd"/>
            <w:r>
              <w:t xml:space="preserve"> </w:t>
            </w:r>
            <w:proofErr w:type="spellStart"/>
            <w:r>
              <w:t>מן</w:t>
            </w:r>
            <w:proofErr w:type="spellEnd"/>
            <w:r>
              <w:t xml:space="preserve"> </w:t>
            </w:r>
            <w:proofErr w:type="spellStart"/>
            <w:r>
              <w:t>הבית</w:t>
            </w:r>
            <w:proofErr w:type="spellEnd"/>
            <w:r>
              <w:t xml:space="preserve"> </w:t>
            </w:r>
            <w:proofErr w:type="spellStart"/>
            <w:r>
              <w:t>ההוא</w:t>
            </w:r>
            <w:proofErr w:type="spellEnd"/>
          </w:p>
        </w:tc>
      </w:tr>
      <w:tr w:rsidR="002C3C58" w:rsidTr="00D66746">
        <w:tc>
          <w:tcPr>
            <w:tcW w:w="2880" w:type="dxa"/>
          </w:tcPr>
          <w:p w:rsidR="002C3C58" w:rsidRDefault="002C3C58" w:rsidP="00712F0D">
            <w:r>
              <w:t>89:72 And the Master of the sheep called seventy shepherds and cast those sheep to them, that they might pasture them.</w:t>
            </w:r>
          </w:p>
        </w:tc>
        <w:tc>
          <w:tcPr>
            <w:tcW w:w="2880" w:type="dxa"/>
          </w:tcPr>
          <w:p w:rsidR="002C3C58" w:rsidRDefault="002C3C58" w:rsidP="00712F0D">
            <w:proofErr w:type="spellStart"/>
            <w:r>
              <w:t>Ve</w:t>
            </w:r>
            <w:proofErr w:type="spellEnd"/>
            <w:r>
              <w:t xml:space="preserve">-kara </w:t>
            </w:r>
            <w:proofErr w:type="spellStart"/>
            <w:r>
              <w:t>Adon</w:t>
            </w:r>
            <w:proofErr w:type="spellEnd"/>
            <w:r>
              <w:t xml:space="preserve"> ha-</w:t>
            </w:r>
            <w:proofErr w:type="spellStart"/>
            <w:r>
              <w:t>tzon</w:t>
            </w:r>
            <w:proofErr w:type="spellEnd"/>
            <w:r>
              <w:t xml:space="preserve"> </w:t>
            </w:r>
            <w:proofErr w:type="spellStart"/>
            <w:proofErr w:type="gramStart"/>
            <w:r>
              <w:t>shiv‘</w:t>
            </w:r>
            <w:proofErr w:type="gramEnd"/>
            <w:r>
              <w:t>im</w:t>
            </w:r>
            <w:proofErr w:type="spellEnd"/>
            <w:r>
              <w:t xml:space="preserve"> </w:t>
            </w:r>
            <w:proofErr w:type="spellStart"/>
            <w:r>
              <w:t>ro’im</w:t>
            </w:r>
            <w:proofErr w:type="spellEnd"/>
            <w:r>
              <w:t xml:space="preserve"> </w:t>
            </w:r>
            <w:proofErr w:type="spellStart"/>
            <w:r>
              <w:t>ve-natan</w:t>
            </w:r>
            <w:proofErr w:type="spellEnd"/>
            <w:r>
              <w:t xml:space="preserve"> et ha-</w:t>
            </w:r>
            <w:proofErr w:type="spellStart"/>
            <w:r>
              <w:t>tzon</w:t>
            </w:r>
            <w:proofErr w:type="spellEnd"/>
            <w:r>
              <w:t xml:space="preserve"> </w:t>
            </w:r>
            <w:proofErr w:type="spellStart"/>
            <w:r>
              <w:t>lahem</w:t>
            </w:r>
            <w:proofErr w:type="spellEnd"/>
            <w:r>
              <w:t>, le-</w:t>
            </w:r>
            <w:proofErr w:type="spellStart"/>
            <w:r>
              <w:t>ma‘an</w:t>
            </w:r>
            <w:proofErr w:type="spellEnd"/>
            <w:r>
              <w:t xml:space="preserve"> </w:t>
            </w:r>
            <w:proofErr w:type="spellStart"/>
            <w:r>
              <w:t>yir‘u</w:t>
            </w:r>
            <w:proofErr w:type="spellEnd"/>
            <w:r>
              <w:t xml:space="preserve"> </w:t>
            </w:r>
            <w:proofErr w:type="spellStart"/>
            <w:r>
              <w:t>otam</w:t>
            </w:r>
            <w:proofErr w:type="spellEnd"/>
            <w:r>
              <w:t>.</w:t>
            </w:r>
          </w:p>
        </w:tc>
        <w:tc>
          <w:tcPr>
            <w:tcW w:w="2880" w:type="dxa"/>
          </w:tcPr>
          <w:p w:rsidR="002C3C58" w:rsidRDefault="002C3C58" w:rsidP="00712F0D">
            <w:proofErr w:type="spellStart"/>
            <w:r>
              <w:t>וקרא</w:t>
            </w:r>
            <w:proofErr w:type="spellEnd"/>
            <w:r>
              <w:t xml:space="preserve"> </w:t>
            </w:r>
            <w:proofErr w:type="spellStart"/>
            <w:r>
              <w:t>אדון</w:t>
            </w:r>
            <w:proofErr w:type="spellEnd"/>
            <w:r>
              <w:t xml:space="preserve"> </w:t>
            </w:r>
            <w:proofErr w:type="spellStart"/>
            <w:r>
              <w:t>הצאן</w:t>
            </w:r>
            <w:proofErr w:type="spellEnd"/>
            <w:r>
              <w:t xml:space="preserve"> </w:t>
            </w:r>
            <w:proofErr w:type="spellStart"/>
            <w:r>
              <w:t>שבעים</w:t>
            </w:r>
            <w:proofErr w:type="spellEnd"/>
            <w:r>
              <w:t xml:space="preserve"> </w:t>
            </w:r>
            <w:proofErr w:type="spellStart"/>
            <w:r>
              <w:t>רועים</w:t>
            </w:r>
            <w:proofErr w:type="spellEnd"/>
            <w:r>
              <w:t xml:space="preserve"> </w:t>
            </w:r>
            <w:proofErr w:type="spellStart"/>
            <w:r>
              <w:t>ונתן</w:t>
            </w:r>
            <w:proofErr w:type="spellEnd"/>
            <w:r>
              <w:t xml:space="preserve"> </w:t>
            </w:r>
            <w:proofErr w:type="spellStart"/>
            <w:r>
              <w:t>את</w:t>
            </w:r>
            <w:proofErr w:type="spellEnd"/>
            <w:r>
              <w:t xml:space="preserve"> </w:t>
            </w:r>
            <w:proofErr w:type="spellStart"/>
            <w:r>
              <w:t>הצאן</w:t>
            </w:r>
            <w:proofErr w:type="spellEnd"/>
            <w:r>
              <w:t xml:space="preserve"> </w:t>
            </w:r>
            <w:proofErr w:type="spellStart"/>
            <w:r>
              <w:t>להם</w:t>
            </w:r>
            <w:proofErr w:type="spellEnd"/>
            <w:r>
              <w:t xml:space="preserve">, </w:t>
            </w:r>
            <w:proofErr w:type="spellStart"/>
            <w:r>
              <w:t>למען</w:t>
            </w:r>
            <w:proofErr w:type="spellEnd"/>
            <w:r>
              <w:t xml:space="preserve"> </w:t>
            </w:r>
            <w:proofErr w:type="spellStart"/>
            <w:r>
              <w:t>ירעו</w:t>
            </w:r>
            <w:proofErr w:type="spellEnd"/>
            <w:r>
              <w:t xml:space="preserve"> </w:t>
            </w:r>
            <w:proofErr w:type="spellStart"/>
            <w:r>
              <w:t>אותם</w:t>
            </w:r>
            <w:proofErr w:type="spellEnd"/>
          </w:p>
        </w:tc>
      </w:tr>
      <w:tr w:rsidR="002C3C58" w:rsidTr="00D66746">
        <w:tc>
          <w:tcPr>
            <w:tcW w:w="2880" w:type="dxa"/>
          </w:tcPr>
          <w:p w:rsidR="002C3C58" w:rsidRDefault="002C3C58" w:rsidP="00712F0D">
            <w:r>
              <w:t>89:73 And the shepherds saw them all, and they began to kill more than they were commanded, and they delivered those sheep into the hands of others.</w:t>
            </w:r>
          </w:p>
        </w:tc>
        <w:tc>
          <w:tcPr>
            <w:tcW w:w="2880" w:type="dxa"/>
          </w:tcPr>
          <w:p w:rsidR="002C3C58" w:rsidRDefault="002C3C58" w:rsidP="00712F0D">
            <w:proofErr w:type="spellStart"/>
            <w:r>
              <w:t>Ve-ra’u</w:t>
            </w:r>
            <w:proofErr w:type="spellEnd"/>
            <w:r>
              <w:t xml:space="preserve"> ha-</w:t>
            </w:r>
            <w:proofErr w:type="spellStart"/>
            <w:r>
              <w:t>ro’im</w:t>
            </w:r>
            <w:proofErr w:type="spellEnd"/>
            <w:r>
              <w:t xml:space="preserve"> </w:t>
            </w:r>
            <w:proofErr w:type="spellStart"/>
            <w:r>
              <w:t>otam</w:t>
            </w:r>
            <w:proofErr w:type="spellEnd"/>
            <w:r>
              <w:t xml:space="preserve"> </w:t>
            </w:r>
            <w:proofErr w:type="spellStart"/>
            <w:r>
              <w:t>kulam</w:t>
            </w:r>
            <w:proofErr w:type="spellEnd"/>
            <w:r>
              <w:t xml:space="preserve">, </w:t>
            </w:r>
            <w:proofErr w:type="spellStart"/>
            <w:r>
              <w:t>ve-hitchilu</w:t>
            </w:r>
            <w:proofErr w:type="spellEnd"/>
            <w:r>
              <w:t xml:space="preserve"> le-</w:t>
            </w:r>
            <w:proofErr w:type="spellStart"/>
            <w:r>
              <w:t>hamit</w:t>
            </w:r>
            <w:proofErr w:type="spellEnd"/>
            <w:r>
              <w:t xml:space="preserve"> </w:t>
            </w:r>
            <w:proofErr w:type="spellStart"/>
            <w:r>
              <w:t>yoter</w:t>
            </w:r>
            <w:proofErr w:type="spellEnd"/>
            <w:r>
              <w:t xml:space="preserve"> mi-</w:t>
            </w:r>
            <w:proofErr w:type="spellStart"/>
            <w:r>
              <w:t>mah</w:t>
            </w:r>
            <w:proofErr w:type="spellEnd"/>
            <w:r>
              <w:t xml:space="preserve"> she-</w:t>
            </w:r>
            <w:proofErr w:type="spellStart"/>
            <w:r>
              <w:t>tzuvim</w:t>
            </w:r>
            <w:proofErr w:type="spellEnd"/>
            <w:r>
              <w:t xml:space="preserve">, </w:t>
            </w:r>
            <w:proofErr w:type="spellStart"/>
            <w:r>
              <w:t>ve-natnu</w:t>
            </w:r>
            <w:proofErr w:type="spellEnd"/>
            <w:r>
              <w:t xml:space="preserve"> et ha-</w:t>
            </w:r>
            <w:proofErr w:type="spellStart"/>
            <w:r>
              <w:t>tzon</w:t>
            </w:r>
            <w:proofErr w:type="spellEnd"/>
            <w:r>
              <w:t xml:space="preserve"> be-yad </w:t>
            </w:r>
            <w:proofErr w:type="spellStart"/>
            <w:r>
              <w:t>acherim</w:t>
            </w:r>
            <w:proofErr w:type="spellEnd"/>
            <w:r>
              <w:t>.</w:t>
            </w:r>
          </w:p>
        </w:tc>
        <w:tc>
          <w:tcPr>
            <w:tcW w:w="2880" w:type="dxa"/>
          </w:tcPr>
          <w:p w:rsidR="002C3C58" w:rsidRDefault="002C3C58" w:rsidP="00712F0D">
            <w:proofErr w:type="spellStart"/>
            <w:r>
              <w:t>וראו</w:t>
            </w:r>
            <w:proofErr w:type="spellEnd"/>
            <w:r>
              <w:t xml:space="preserve"> </w:t>
            </w:r>
            <w:proofErr w:type="spellStart"/>
            <w:r>
              <w:t>הרועים</w:t>
            </w:r>
            <w:proofErr w:type="spellEnd"/>
            <w:r>
              <w:t xml:space="preserve"> </w:t>
            </w:r>
            <w:proofErr w:type="spellStart"/>
            <w:r>
              <w:t>אותם</w:t>
            </w:r>
            <w:proofErr w:type="spellEnd"/>
            <w:r>
              <w:t xml:space="preserve"> </w:t>
            </w:r>
            <w:proofErr w:type="spellStart"/>
            <w:r>
              <w:t>כולם</w:t>
            </w:r>
            <w:proofErr w:type="spellEnd"/>
            <w:r>
              <w:t xml:space="preserve">, </w:t>
            </w:r>
            <w:proofErr w:type="spellStart"/>
            <w:r>
              <w:t>והחלו</w:t>
            </w:r>
            <w:proofErr w:type="spellEnd"/>
            <w:r>
              <w:t xml:space="preserve"> </w:t>
            </w:r>
            <w:proofErr w:type="spellStart"/>
            <w:r>
              <w:t>להמית</w:t>
            </w:r>
            <w:proofErr w:type="spellEnd"/>
            <w:r>
              <w:t xml:space="preserve"> </w:t>
            </w:r>
            <w:proofErr w:type="spellStart"/>
            <w:r>
              <w:t>יותר</w:t>
            </w:r>
            <w:proofErr w:type="spellEnd"/>
            <w:r>
              <w:t xml:space="preserve"> </w:t>
            </w:r>
            <w:proofErr w:type="spellStart"/>
            <w:r>
              <w:t>ממה</w:t>
            </w:r>
            <w:proofErr w:type="spellEnd"/>
            <w:r>
              <w:t xml:space="preserve"> </w:t>
            </w:r>
            <w:proofErr w:type="spellStart"/>
            <w:r>
              <w:t>שצווים</w:t>
            </w:r>
            <w:proofErr w:type="spellEnd"/>
            <w:r>
              <w:t xml:space="preserve">, </w:t>
            </w:r>
            <w:proofErr w:type="spellStart"/>
            <w:r>
              <w:t>ונתנו</w:t>
            </w:r>
            <w:proofErr w:type="spellEnd"/>
            <w:r>
              <w:t xml:space="preserve"> </w:t>
            </w:r>
            <w:proofErr w:type="spellStart"/>
            <w:r>
              <w:t>את</w:t>
            </w:r>
            <w:proofErr w:type="spellEnd"/>
            <w:r>
              <w:t xml:space="preserve"> </w:t>
            </w:r>
            <w:proofErr w:type="spellStart"/>
            <w:r>
              <w:t>הצאן</w:t>
            </w:r>
            <w:proofErr w:type="spellEnd"/>
            <w:r>
              <w:t xml:space="preserve"> </w:t>
            </w:r>
            <w:proofErr w:type="spellStart"/>
            <w:r>
              <w:t>ביד</w:t>
            </w:r>
            <w:proofErr w:type="spellEnd"/>
            <w:r>
              <w:t xml:space="preserve"> </w:t>
            </w:r>
            <w:proofErr w:type="spellStart"/>
            <w:r>
              <w:t>אחרים</w:t>
            </w:r>
            <w:proofErr w:type="spellEnd"/>
          </w:p>
        </w:tc>
      </w:tr>
      <w:tr w:rsidR="002C3C58" w:rsidTr="00D66746">
        <w:tc>
          <w:tcPr>
            <w:tcW w:w="2880" w:type="dxa"/>
          </w:tcPr>
          <w:p w:rsidR="002C3C58" w:rsidRDefault="002C3C58" w:rsidP="00712F0D">
            <w:r>
              <w:t>89:74 And I saw those shepherds, and they brought judgment upon themselves and all who were asleep awoke and saw what had happened to them.</w:t>
            </w:r>
          </w:p>
        </w:tc>
        <w:tc>
          <w:tcPr>
            <w:tcW w:w="2880" w:type="dxa"/>
          </w:tcPr>
          <w:p w:rsidR="002C3C58" w:rsidRDefault="002C3C58" w:rsidP="00712F0D">
            <w:proofErr w:type="spellStart"/>
            <w:r>
              <w:t>Ve-ra’iti</w:t>
            </w:r>
            <w:proofErr w:type="spellEnd"/>
            <w:r>
              <w:t xml:space="preserve"> et ha-</w:t>
            </w:r>
            <w:proofErr w:type="spellStart"/>
            <w:r>
              <w:t>ro’im</w:t>
            </w:r>
            <w:proofErr w:type="spellEnd"/>
            <w:r>
              <w:t xml:space="preserve"> ha-hem, </w:t>
            </w:r>
            <w:proofErr w:type="spellStart"/>
            <w:r>
              <w:t>ve-hevi’u</w:t>
            </w:r>
            <w:proofErr w:type="spellEnd"/>
            <w:r>
              <w:t xml:space="preserve"> </w:t>
            </w:r>
            <w:proofErr w:type="spellStart"/>
            <w:r>
              <w:t>mishpat</w:t>
            </w:r>
            <w:proofErr w:type="spellEnd"/>
            <w:r>
              <w:t xml:space="preserve"> </w:t>
            </w:r>
            <w:proofErr w:type="spellStart"/>
            <w:r>
              <w:t>aleihem</w:t>
            </w:r>
            <w:proofErr w:type="spellEnd"/>
            <w:r>
              <w:t xml:space="preserve"> </w:t>
            </w:r>
            <w:proofErr w:type="spellStart"/>
            <w:r>
              <w:t>ve</w:t>
            </w:r>
            <w:proofErr w:type="spellEnd"/>
            <w:r>
              <w:t xml:space="preserve">-al </w:t>
            </w:r>
            <w:proofErr w:type="spellStart"/>
            <w:r>
              <w:t>kol</w:t>
            </w:r>
            <w:proofErr w:type="spellEnd"/>
            <w:r>
              <w:t xml:space="preserve"> ha-</w:t>
            </w:r>
            <w:proofErr w:type="spellStart"/>
            <w:r>
              <w:t>yeshenim</w:t>
            </w:r>
            <w:proofErr w:type="spellEnd"/>
            <w:r>
              <w:t xml:space="preserve"> </w:t>
            </w:r>
            <w:proofErr w:type="spellStart"/>
            <w:r>
              <w:t>asher</w:t>
            </w:r>
            <w:proofErr w:type="spellEnd"/>
            <w:r>
              <w:t xml:space="preserve"> </w:t>
            </w:r>
            <w:proofErr w:type="spellStart"/>
            <w:proofErr w:type="gramStart"/>
            <w:r>
              <w:t>hit‘</w:t>
            </w:r>
            <w:proofErr w:type="gramEnd"/>
            <w:r>
              <w:t>oreru</w:t>
            </w:r>
            <w:proofErr w:type="spellEnd"/>
            <w:r>
              <w:t xml:space="preserve"> </w:t>
            </w:r>
            <w:proofErr w:type="spellStart"/>
            <w:r>
              <w:t>ve-ra’u</w:t>
            </w:r>
            <w:proofErr w:type="spellEnd"/>
            <w:r>
              <w:t xml:space="preserve"> et </w:t>
            </w:r>
            <w:proofErr w:type="spellStart"/>
            <w:r>
              <w:t>asher</w:t>
            </w:r>
            <w:proofErr w:type="spellEnd"/>
            <w:r>
              <w:t xml:space="preserve"> </w:t>
            </w:r>
            <w:proofErr w:type="spellStart"/>
            <w:r>
              <w:t>asah</w:t>
            </w:r>
            <w:proofErr w:type="spellEnd"/>
            <w:r>
              <w:t xml:space="preserve"> </w:t>
            </w:r>
            <w:proofErr w:type="spellStart"/>
            <w:r>
              <w:t>lahem</w:t>
            </w:r>
            <w:proofErr w:type="spellEnd"/>
            <w:r>
              <w:t>.</w:t>
            </w:r>
          </w:p>
        </w:tc>
        <w:tc>
          <w:tcPr>
            <w:tcW w:w="2880" w:type="dxa"/>
          </w:tcPr>
          <w:p w:rsidR="002C3C58" w:rsidRDefault="002C3C58" w:rsidP="00712F0D">
            <w:proofErr w:type="spellStart"/>
            <w:r>
              <w:t>וראיתי</w:t>
            </w:r>
            <w:proofErr w:type="spellEnd"/>
            <w:r>
              <w:t xml:space="preserve"> </w:t>
            </w:r>
            <w:proofErr w:type="spellStart"/>
            <w:r>
              <w:t>את</w:t>
            </w:r>
            <w:proofErr w:type="spellEnd"/>
            <w:r>
              <w:t xml:space="preserve"> </w:t>
            </w:r>
            <w:proofErr w:type="spellStart"/>
            <w:r>
              <w:t>הרועים</w:t>
            </w:r>
            <w:proofErr w:type="spellEnd"/>
            <w:r>
              <w:t xml:space="preserve"> </w:t>
            </w:r>
            <w:proofErr w:type="spellStart"/>
            <w:r>
              <w:t>ההם</w:t>
            </w:r>
            <w:proofErr w:type="spellEnd"/>
            <w:r>
              <w:t xml:space="preserve">, </w:t>
            </w:r>
            <w:proofErr w:type="spellStart"/>
            <w:r>
              <w:t>והביאו</w:t>
            </w:r>
            <w:proofErr w:type="spellEnd"/>
            <w:r>
              <w:t xml:space="preserve"> </w:t>
            </w:r>
            <w:proofErr w:type="spellStart"/>
            <w:r>
              <w:t>משפט</w:t>
            </w:r>
            <w:proofErr w:type="spellEnd"/>
            <w:r>
              <w:t xml:space="preserve"> </w:t>
            </w:r>
            <w:proofErr w:type="spellStart"/>
            <w:r>
              <w:t>עליהם</w:t>
            </w:r>
            <w:proofErr w:type="spellEnd"/>
            <w:r>
              <w:t xml:space="preserve"> </w:t>
            </w:r>
            <w:proofErr w:type="spellStart"/>
            <w:r>
              <w:t>ועל</w:t>
            </w:r>
            <w:proofErr w:type="spellEnd"/>
            <w:r>
              <w:t xml:space="preserve"> </w:t>
            </w:r>
            <w:proofErr w:type="spellStart"/>
            <w:r>
              <w:t>כל</w:t>
            </w:r>
            <w:proofErr w:type="spellEnd"/>
            <w:r>
              <w:t xml:space="preserve"> </w:t>
            </w:r>
            <w:proofErr w:type="spellStart"/>
            <w:r>
              <w:t>הישנים</w:t>
            </w:r>
            <w:proofErr w:type="spellEnd"/>
            <w:r>
              <w:t xml:space="preserve"> </w:t>
            </w:r>
            <w:proofErr w:type="spellStart"/>
            <w:r>
              <w:t>אשר</w:t>
            </w:r>
            <w:proofErr w:type="spellEnd"/>
            <w:r>
              <w:t xml:space="preserve"> </w:t>
            </w:r>
            <w:proofErr w:type="spellStart"/>
            <w:r>
              <w:t>התעוררו</w:t>
            </w:r>
            <w:proofErr w:type="spellEnd"/>
            <w:r>
              <w:t xml:space="preserve"> </w:t>
            </w:r>
            <w:proofErr w:type="spellStart"/>
            <w:r>
              <w:t>וראו</w:t>
            </w:r>
            <w:proofErr w:type="spellEnd"/>
            <w:r>
              <w:t xml:space="preserve"> </w:t>
            </w:r>
            <w:proofErr w:type="spellStart"/>
            <w:r>
              <w:t>את</w:t>
            </w:r>
            <w:proofErr w:type="spellEnd"/>
            <w:r>
              <w:t xml:space="preserve"> </w:t>
            </w:r>
            <w:proofErr w:type="spellStart"/>
            <w:r>
              <w:t>אשר</w:t>
            </w:r>
            <w:proofErr w:type="spellEnd"/>
            <w:r>
              <w:t xml:space="preserve"> </w:t>
            </w:r>
            <w:proofErr w:type="spellStart"/>
            <w:r>
              <w:t>עשה</w:t>
            </w:r>
            <w:proofErr w:type="spellEnd"/>
            <w:r>
              <w:t xml:space="preserve"> </w:t>
            </w:r>
            <w:proofErr w:type="spellStart"/>
            <w:r>
              <w:t>להם</w:t>
            </w:r>
            <w:proofErr w:type="spellEnd"/>
          </w:p>
        </w:tc>
      </w:tr>
      <w:tr w:rsidR="002C3C58" w:rsidTr="00D66746">
        <w:tc>
          <w:tcPr>
            <w:tcW w:w="2880" w:type="dxa"/>
          </w:tcPr>
          <w:p w:rsidR="002C3C58" w:rsidRDefault="002C3C58" w:rsidP="00712F0D">
            <w:r>
              <w:t>89:75 And they called the Master of the sheep and asked Him to bring judgment upon those shepherds and upon all who were destroying more than they had been commanded.</w:t>
            </w:r>
          </w:p>
        </w:tc>
        <w:tc>
          <w:tcPr>
            <w:tcW w:w="2880" w:type="dxa"/>
          </w:tcPr>
          <w:p w:rsidR="002C3C58" w:rsidRDefault="002C3C58" w:rsidP="00712F0D">
            <w:proofErr w:type="spellStart"/>
            <w:r>
              <w:t>Ve-kara’u</w:t>
            </w:r>
            <w:proofErr w:type="spellEnd"/>
            <w:r>
              <w:t xml:space="preserve"> </w:t>
            </w:r>
            <w:proofErr w:type="spellStart"/>
            <w:r>
              <w:t>el</w:t>
            </w:r>
            <w:proofErr w:type="spellEnd"/>
            <w:r>
              <w:t xml:space="preserve"> </w:t>
            </w:r>
            <w:proofErr w:type="spellStart"/>
            <w:r>
              <w:t>Adon</w:t>
            </w:r>
            <w:proofErr w:type="spellEnd"/>
            <w:r>
              <w:t xml:space="preserve"> ha-</w:t>
            </w:r>
            <w:proofErr w:type="spellStart"/>
            <w:r>
              <w:t>tzon</w:t>
            </w:r>
            <w:proofErr w:type="spellEnd"/>
            <w:r>
              <w:t xml:space="preserve"> </w:t>
            </w:r>
            <w:proofErr w:type="spellStart"/>
            <w:r>
              <w:t>ve-vikshu</w:t>
            </w:r>
            <w:proofErr w:type="spellEnd"/>
            <w:r>
              <w:t xml:space="preserve"> </w:t>
            </w:r>
            <w:proofErr w:type="spellStart"/>
            <w:r>
              <w:t>mimenu</w:t>
            </w:r>
            <w:proofErr w:type="spellEnd"/>
            <w:r>
              <w:t xml:space="preserve"> le-</w:t>
            </w:r>
            <w:proofErr w:type="spellStart"/>
            <w:r>
              <w:t>havi</w:t>
            </w:r>
            <w:proofErr w:type="spellEnd"/>
            <w:r>
              <w:t xml:space="preserve"> </w:t>
            </w:r>
            <w:proofErr w:type="spellStart"/>
            <w:r>
              <w:t>mishpat</w:t>
            </w:r>
            <w:proofErr w:type="spellEnd"/>
            <w:r>
              <w:t xml:space="preserve"> al ha-</w:t>
            </w:r>
            <w:proofErr w:type="spellStart"/>
            <w:r>
              <w:t>ro’im</w:t>
            </w:r>
            <w:proofErr w:type="spellEnd"/>
            <w:r>
              <w:t xml:space="preserve"> ha-hem </w:t>
            </w:r>
            <w:proofErr w:type="spellStart"/>
            <w:r>
              <w:t>ve</w:t>
            </w:r>
            <w:proofErr w:type="spellEnd"/>
            <w:r>
              <w:t xml:space="preserve">-al </w:t>
            </w:r>
            <w:proofErr w:type="spellStart"/>
            <w:r>
              <w:t>kol</w:t>
            </w:r>
            <w:proofErr w:type="spellEnd"/>
            <w:r>
              <w:t xml:space="preserve"> ha-</w:t>
            </w:r>
            <w:proofErr w:type="spellStart"/>
            <w:r>
              <w:t>machrivin</w:t>
            </w:r>
            <w:proofErr w:type="spellEnd"/>
            <w:r>
              <w:t xml:space="preserve"> </w:t>
            </w:r>
            <w:proofErr w:type="spellStart"/>
            <w:r>
              <w:t>yoter</w:t>
            </w:r>
            <w:proofErr w:type="spellEnd"/>
            <w:r>
              <w:t xml:space="preserve"> mi-</w:t>
            </w:r>
            <w:proofErr w:type="spellStart"/>
            <w:r>
              <w:t>mah</w:t>
            </w:r>
            <w:proofErr w:type="spellEnd"/>
            <w:r>
              <w:t xml:space="preserve"> she-</w:t>
            </w:r>
            <w:proofErr w:type="spellStart"/>
            <w:r>
              <w:t>tzuvim</w:t>
            </w:r>
            <w:proofErr w:type="spellEnd"/>
            <w:r>
              <w:t>.</w:t>
            </w:r>
          </w:p>
        </w:tc>
        <w:tc>
          <w:tcPr>
            <w:tcW w:w="2880" w:type="dxa"/>
          </w:tcPr>
          <w:p w:rsidR="002C3C58" w:rsidRDefault="002C3C58" w:rsidP="00712F0D">
            <w:proofErr w:type="spellStart"/>
            <w:r>
              <w:t>וקראו</w:t>
            </w:r>
            <w:proofErr w:type="spellEnd"/>
            <w:r>
              <w:t xml:space="preserve"> </w:t>
            </w:r>
            <w:proofErr w:type="spellStart"/>
            <w:r>
              <w:t>אל</w:t>
            </w:r>
            <w:proofErr w:type="spellEnd"/>
            <w:r>
              <w:t xml:space="preserve"> </w:t>
            </w:r>
            <w:proofErr w:type="spellStart"/>
            <w:r>
              <w:t>אדון</w:t>
            </w:r>
            <w:proofErr w:type="spellEnd"/>
            <w:r>
              <w:t xml:space="preserve"> </w:t>
            </w:r>
            <w:proofErr w:type="spellStart"/>
            <w:r>
              <w:t>הצאן</w:t>
            </w:r>
            <w:proofErr w:type="spellEnd"/>
            <w:r>
              <w:t xml:space="preserve"> </w:t>
            </w:r>
            <w:proofErr w:type="spellStart"/>
            <w:r>
              <w:t>וביקשו</w:t>
            </w:r>
            <w:proofErr w:type="spellEnd"/>
            <w:r>
              <w:t xml:space="preserve"> </w:t>
            </w:r>
            <w:proofErr w:type="spellStart"/>
            <w:r>
              <w:t>ממנו</w:t>
            </w:r>
            <w:proofErr w:type="spellEnd"/>
            <w:r>
              <w:t xml:space="preserve"> </w:t>
            </w:r>
            <w:proofErr w:type="spellStart"/>
            <w:r>
              <w:t>להביא</w:t>
            </w:r>
            <w:proofErr w:type="spellEnd"/>
            <w:r>
              <w:t xml:space="preserve"> </w:t>
            </w:r>
            <w:proofErr w:type="spellStart"/>
            <w:r>
              <w:t>משפט</w:t>
            </w:r>
            <w:proofErr w:type="spellEnd"/>
            <w:r>
              <w:t xml:space="preserve"> </w:t>
            </w:r>
            <w:proofErr w:type="spellStart"/>
            <w:r>
              <w:t>על</w:t>
            </w:r>
            <w:proofErr w:type="spellEnd"/>
            <w:r>
              <w:t xml:space="preserve"> </w:t>
            </w:r>
            <w:proofErr w:type="spellStart"/>
            <w:r>
              <w:t>הרועים</w:t>
            </w:r>
            <w:proofErr w:type="spellEnd"/>
            <w:r>
              <w:t xml:space="preserve"> </w:t>
            </w:r>
            <w:proofErr w:type="spellStart"/>
            <w:r>
              <w:t>ההם</w:t>
            </w:r>
            <w:proofErr w:type="spellEnd"/>
            <w:r>
              <w:t xml:space="preserve"> </w:t>
            </w:r>
            <w:proofErr w:type="spellStart"/>
            <w:r>
              <w:t>ועל</w:t>
            </w:r>
            <w:proofErr w:type="spellEnd"/>
            <w:r>
              <w:t xml:space="preserve"> </w:t>
            </w:r>
            <w:proofErr w:type="spellStart"/>
            <w:r>
              <w:t>כל</w:t>
            </w:r>
            <w:proofErr w:type="spellEnd"/>
            <w:r>
              <w:t xml:space="preserve"> </w:t>
            </w:r>
            <w:proofErr w:type="spellStart"/>
            <w:r>
              <w:t>המחְרִבים</w:t>
            </w:r>
            <w:proofErr w:type="spellEnd"/>
            <w:r>
              <w:t xml:space="preserve"> </w:t>
            </w:r>
            <w:proofErr w:type="spellStart"/>
            <w:r>
              <w:t>יותר</w:t>
            </w:r>
            <w:proofErr w:type="spellEnd"/>
            <w:r>
              <w:t xml:space="preserve"> </w:t>
            </w:r>
            <w:proofErr w:type="spellStart"/>
            <w:r>
              <w:t>ממה</w:t>
            </w:r>
            <w:proofErr w:type="spellEnd"/>
            <w:r>
              <w:t xml:space="preserve"> </w:t>
            </w:r>
            <w:proofErr w:type="spellStart"/>
            <w:r>
              <w:t>שצווים</w:t>
            </w:r>
            <w:proofErr w:type="spellEnd"/>
          </w:p>
        </w:tc>
      </w:tr>
      <w:tr w:rsidR="002C3C58" w:rsidTr="00D66746">
        <w:tc>
          <w:tcPr>
            <w:tcW w:w="2880" w:type="dxa"/>
          </w:tcPr>
          <w:p w:rsidR="002C3C58" w:rsidRDefault="002C3C58" w:rsidP="00712F0D">
            <w:r>
              <w:t>89:76 And Yahuah took the great staff and struck the earth, and it trembled and shook, and those shepherds and the sleepers awoke and saw the judgment.</w:t>
            </w:r>
          </w:p>
        </w:tc>
        <w:tc>
          <w:tcPr>
            <w:tcW w:w="2880" w:type="dxa"/>
          </w:tcPr>
          <w:p w:rsidR="002C3C58" w:rsidRDefault="002C3C58" w:rsidP="00712F0D">
            <w:proofErr w:type="spellStart"/>
            <w:r>
              <w:t>Ve-lakach</w:t>
            </w:r>
            <w:proofErr w:type="spellEnd"/>
            <w:r>
              <w:t xml:space="preserve"> Yahuah et ha-</w:t>
            </w:r>
            <w:proofErr w:type="spellStart"/>
            <w:r>
              <w:t>makhel</w:t>
            </w:r>
            <w:proofErr w:type="spellEnd"/>
            <w:r>
              <w:t xml:space="preserve"> ha-</w:t>
            </w:r>
            <w:proofErr w:type="spellStart"/>
            <w:r>
              <w:t>gadol</w:t>
            </w:r>
            <w:proofErr w:type="spellEnd"/>
            <w:r>
              <w:t xml:space="preserve"> </w:t>
            </w:r>
            <w:proofErr w:type="spellStart"/>
            <w:r>
              <w:t>ve-hikah</w:t>
            </w:r>
            <w:proofErr w:type="spellEnd"/>
            <w:r>
              <w:t xml:space="preserve"> et ha-</w:t>
            </w:r>
            <w:proofErr w:type="spellStart"/>
            <w:r>
              <w:t>aretz</w:t>
            </w:r>
            <w:proofErr w:type="spellEnd"/>
            <w:r>
              <w:t xml:space="preserve">, </w:t>
            </w:r>
            <w:proofErr w:type="spellStart"/>
            <w:r>
              <w:t>va-</w:t>
            </w:r>
            <w:proofErr w:type="gramStart"/>
            <w:r>
              <w:t>tir‘</w:t>
            </w:r>
            <w:proofErr w:type="gramEnd"/>
            <w:r>
              <w:t>ash</w:t>
            </w:r>
            <w:proofErr w:type="spellEnd"/>
            <w:r>
              <w:t xml:space="preserve"> </w:t>
            </w:r>
            <w:proofErr w:type="spellStart"/>
            <w:r>
              <w:t>ve-tir‘od</w:t>
            </w:r>
            <w:proofErr w:type="spellEnd"/>
            <w:r>
              <w:t xml:space="preserve">, </w:t>
            </w:r>
            <w:proofErr w:type="spellStart"/>
            <w:r>
              <w:t>ve-hit‘oreru</w:t>
            </w:r>
            <w:proofErr w:type="spellEnd"/>
            <w:r>
              <w:t xml:space="preserve"> ha-</w:t>
            </w:r>
            <w:proofErr w:type="spellStart"/>
            <w:r>
              <w:t>ro’im</w:t>
            </w:r>
            <w:proofErr w:type="spellEnd"/>
            <w:r>
              <w:t xml:space="preserve"> </w:t>
            </w:r>
            <w:proofErr w:type="spellStart"/>
            <w:r>
              <w:t>ve</w:t>
            </w:r>
            <w:proofErr w:type="spellEnd"/>
            <w:r>
              <w:t>-ha-</w:t>
            </w:r>
            <w:proofErr w:type="spellStart"/>
            <w:r>
              <w:t>yeshenim</w:t>
            </w:r>
            <w:proofErr w:type="spellEnd"/>
            <w:r>
              <w:t xml:space="preserve"> </w:t>
            </w:r>
            <w:proofErr w:type="spellStart"/>
            <w:r>
              <w:t>ve-ra’u</w:t>
            </w:r>
            <w:proofErr w:type="spellEnd"/>
            <w:r>
              <w:t xml:space="preserve"> et ha-</w:t>
            </w:r>
            <w:proofErr w:type="spellStart"/>
            <w:r>
              <w:t>mishpat</w:t>
            </w:r>
            <w:proofErr w:type="spellEnd"/>
            <w:r>
              <w:t>.</w:t>
            </w:r>
          </w:p>
        </w:tc>
        <w:tc>
          <w:tcPr>
            <w:tcW w:w="2880" w:type="dxa"/>
          </w:tcPr>
          <w:p w:rsidR="002C3C58" w:rsidRDefault="002C3C58" w:rsidP="00712F0D">
            <w:proofErr w:type="spellStart"/>
            <w:r>
              <w:t>ולקח</w:t>
            </w:r>
            <w:proofErr w:type="spellEnd"/>
            <w:r>
              <w:t xml:space="preserve"> </w:t>
            </w:r>
            <w:proofErr w:type="spellStart"/>
            <w:r>
              <w:t>יהוה</w:t>
            </w:r>
            <w:proofErr w:type="spellEnd"/>
            <w:r>
              <w:t xml:space="preserve"> </w:t>
            </w:r>
            <w:proofErr w:type="spellStart"/>
            <w:r>
              <w:t>את</w:t>
            </w:r>
            <w:proofErr w:type="spellEnd"/>
            <w:r>
              <w:t xml:space="preserve"> </w:t>
            </w:r>
            <w:proofErr w:type="spellStart"/>
            <w:r>
              <w:t>המטה</w:t>
            </w:r>
            <w:proofErr w:type="spellEnd"/>
            <w:r>
              <w:t xml:space="preserve"> </w:t>
            </w:r>
            <w:proofErr w:type="spellStart"/>
            <w:r>
              <w:t>הגדול</w:t>
            </w:r>
            <w:proofErr w:type="spellEnd"/>
            <w:r>
              <w:t xml:space="preserve"> </w:t>
            </w:r>
            <w:proofErr w:type="spellStart"/>
            <w:r>
              <w:t>והיכה</w:t>
            </w:r>
            <w:proofErr w:type="spellEnd"/>
            <w:r>
              <w:t xml:space="preserve"> </w:t>
            </w:r>
            <w:proofErr w:type="spellStart"/>
            <w:r>
              <w:t>את</w:t>
            </w:r>
            <w:proofErr w:type="spellEnd"/>
            <w:r>
              <w:t xml:space="preserve"> </w:t>
            </w:r>
            <w:proofErr w:type="spellStart"/>
            <w:r>
              <w:t>הארץ</w:t>
            </w:r>
            <w:proofErr w:type="spellEnd"/>
            <w:r>
              <w:t xml:space="preserve">, </w:t>
            </w:r>
            <w:proofErr w:type="spellStart"/>
            <w:r>
              <w:t>ותרעש</w:t>
            </w:r>
            <w:proofErr w:type="spellEnd"/>
            <w:r>
              <w:t xml:space="preserve"> </w:t>
            </w:r>
            <w:proofErr w:type="spellStart"/>
            <w:r>
              <w:t>ותרעד</w:t>
            </w:r>
            <w:proofErr w:type="spellEnd"/>
            <w:r>
              <w:t xml:space="preserve">, </w:t>
            </w:r>
            <w:proofErr w:type="spellStart"/>
            <w:r>
              <w:t>והתעוררו</w:t>
            </w:r>
            <w:proofErr w:type="spellEnd"/>
            <w:r>
              <w:t xml:space="preserve"> </w:t>
            </w:r>
            <w:proofErr w:type="spellStart"/>
            <w:r>
              <w:t>הרועים</w:t>
            </w:r>
            <w:proofErr w:type="spellEnd"/>
            <w:r>
              <w:t xml:space="preserve"> </w:t>
            </w:r>
            <w:proofErr w:type="spellStart"/>
            <w:r>
              <w:t>והישנים</w:t>
            </w:r>
            <w:proofErr w:type="spellEnd"/>
            <w:r>
              <w:t xml:space="preserve"> </w:t>
            </w:r>
            <w:proofErr w:type="spellStart"/>
            <w:r>
              <w:t>וראו</w:t>
            </w:r>
            <w:proofErr w:type="spellEnd"/>
            <w:r>
              <w:t xml:space="preserve"> </w:t>
            </w:r>
            <w:proofErr w:type="spellStart"/>
            <w:r>
              <w:t>את</w:t>
            </w:r>
            <w:proofErr w:type="spellEnd"/>
            <w:r>
              <w:t xml:space="preserve"> </w:t>
            </w:r>
            <w:proofErr w:type="spellStart"/>
            <w:r>
              <w:t>המשפט</w:t>
            </w:r>
            <w:proofErr w:type="spellEnd"/>
          </w:p>
        </w:tc>
      </w:tr>
      <w:tr w:rsidR="002C3C58" w:rsidTr="00D66746">
        <w:tc>
          <w:tcPr>
            <w:tcW w:w="2880" w:type="dxa"/>
          </w:tcPr>
          <w:p w:rsidR="002C3C58" w:rsidRDefault="002C3C58" w:rsidP="00712F0D">
            <w:r>
              <w:t>89:77 And all the sheep were terrified and fled, and the judgment fell upon all of them and they were condemned according to all their deeds, and were judged each one according to his work.</w:t>
            </w:r>
          </w:p>
        </w:tc>
        <w:tc>
          <w:tcPr>
            <w:tcW w:w="2880" w:type="dxa"/>
          </w:tcPr>
          <w:p w:rsidR="002C3C58" w:rsidRDefault="002C3C58" w:rsidP="00712F0D">
            <w:proofErr w:type="spellStart"/>
            <w:r>
              <w:t>Ve-</w:t>
            </w:r>
            <w:proofErr w:type="gramStart"/>
            <w:r>
              <w:t>niv‘</w:t>
            </w:r>
            <w:proofErr w:type="gramEnd"/>
            <w:r>
              <w:t>alu</w:t>
            </w:r>
            <w:proofErr w:type="spellEnd"/>
            <w:r>
              <w:t xml:space="preserve"> </w:t>
            </w:r>
            <w:proofErr w:type="spellStart"/>
            <w:r>
              <w:t>kol</w:t>
            </w:r>
            <w:proofErr w:type="spellEnd"/>
            <w:r>
              <w:t xml:space="preserve"> ha-</w:t>
            </w:r>
            <w:proofErr w:type="spellStart"/>
            <w:r>
              <w:t>tzon</w:t>
            </w:r>
            <w:proofErr w:type="spellEnd"/>
            <w:r>
              <w:t xml:space="preserve"> </w:t>
            </w:r>
            <w:proofErr w:type="spellStart"/>
            <w:r>
              <w:t>va-yanusu</w:t>
            </w:r>
            <w:proofErr w:type="spellEnd"/>
            <w:r>
              <w:t xml:space="preserve">, </w:t>
            </w:r>
            <w:proofErr w:type="spellStart"/>
            <w:r>
              <w:t>ve-nafal</w:t>
            </w:r>
            <w:proofErr w:type="spellEnd"/>
            <w:r>
              <w:t xml:space="preserve"> </w:t>
            </w:r>
            <w:proofErr w:type="spellStart"/>
            <w:r>
              <w:t>mishpat</w:t>
            </w:r>
            <w:proofErr w:type="spellEnd"/>
            <w:r>
              <w:t xml:space="preserve"> al </w:t>
            </w:r>
            <w:proofErr w:type="spellStart"/>
            <w:r>
              <w:t>kulam</w:t>
            </w:r>
            <w:proofErr w:type="spellEnd"/>
            <w:r>
              <w:t xml:space="preserve">, </w:t>
            </w:r>
            <w:proofErr w:type="spellStart"/>
            <w:r>
              <w:t>ve-nidonu</w:t>
            </w:r>
            <w:proofErr w:type="spellEnd"/>
            <w:r>
              <w:t xml:space="preserve"> </w:t>
            </w:r>
            <w:proofErr w:type="spellStart"/>
            <w:r>
              <w:t>ke</w:t>
            </w:r>
            <w:proofErr w:type="spellEnd"/>
            <w:r>
              <w:t xml:space="preserve">-fi </w:t>
            </w:r>
            <w:proofErr w:type="spellStart"/>
            <w:r>
              <w:t>kol</w:t>
            </w:r>
            <w:proofErr w:type="spellEnd"/>
            <w:r>
              <w:t xml:space="preserve"> </w:t>
            </w:r>
            <w:proofErr w:type="spellStart"/>
            <w:r>
              <w:t>ma‘aseihem</w:t>
            </w:r>
            <w:proofErr w:type="spellEnd"/>
            <w:r>
              <w:t xml:space="preserve">, </w:t>
            </w:r>
            <w:proofErr w:type="spellStart"/>
            <w:r>
              <w:t>ve-ish</w:t>
            </w:r>
            <w:proofErr w:type="spellEnd"/>
            <w:r>
              <w:t xml:space="preserve"> </w:t>
            </w:r>
            <w:proofErr w:type="spellStart"/>
            <w:r>
              <w:t>ke-ma‘aseihu</w:t>
            </w:r>
            <w:proofErr w:type="spellEnd"/>
            <w:r>
              <w:t xml:space="preserve"> </w:t>
            </w:r>
            <w:proofErr w:type="spellStart"/>
            <w:r>
              <w:t>nidon</w:t>
            </w:r>
            <w:proofErr w:type="spellEnd"/>
            <w:r>
              <w:t>.</w:t>
            </w:r>
          </w:p>
        </w:tc>
        <w:tc>
          <w:tcPr>
            <w:tcW w:w="2880" w:type="dxa"/>
          </w:tcPr>
          <w:p w:rsidR="002C3C58" w:rsidRDefault="002C3C58" w:rsidP="00712F0D">
            <w:proofErr w:type="spellStart"/>
            <w:r>
              <w:t>ונבעו</w:t>
            </w:r>
            <w:proofErr w:type="spellEnd"/>
            <w:r>
              <w:t xml:space="preserve"> </w:t>
            </w:r>
            <w:proofErr w:type="spellStart"/>
            <w:r>
              <w:t>כל</w:t>
            </w:r>
            <w:proofErr w:type="spellEnd"/>
            <w:r>
              <w:t xml:space="preserve"> </w:t>
            </w:r>
            <w:proofErr w:type="spellStart"/>
            <w:r>
              <w:t>הצאן</w:t>
            </w:r>
            <w:proofErr w:type="spellEnd"/>
            <w:r>
              <w:t xml:space="preserve"> </w:t>
            </w:r>
            <w:proofErr w:type="spellStart"/>
            <w:r>
              <w:t>וינוסו</w:t>
            </w:r>
            <w:proofErr w:type="spellEnd"/>
            <w:r>
              <w:t xml:space="preserve">, </w:t>
            </w:r>
            <w:proofErr w:type="spellStart"/>
            <w:r>
              <w:t>ונפל</w:t>
            </w:r>
            <w:proofErr w:type="spellEnd"/>
            <w:r>
              <w:t xml:space="preserve"> </w:t>
            </w:r>
            <w:proofErr w:type="spellStart"/>
            <w:r>
              <w:t>משפט</w:t>
            </w:r>
            <w:proofErr w:type="spellEnd"/>
            <w:r>
              <w:t xml:space="preserve"> </w:t>
            </w:r>
            <w:proofErr w:type="spellStart"/>
            <w:r>
              <w:t>על</w:t>
            </w:r>
            <w:proofErr w:type="spellEnd"/>
            <w:r>
              <w:t xml:space="preserve"> </w:t>
            </w:r>
            <w:proofErr w:type="spellStart"/>
            <w:r>
              <w:t>כולם</w:t>
            </w:r>
            <w:proofErr w:type="spellEnd"/>
            <w:r>
              <w:t xml:space="preserve">, </w:t>
            </w:r>
            <w:proofErr w:type="spellStart"/>
            <w:r>
              <w:t>ונדונו</w:t>
            </w:r>
            <w:proofErr w:type="spellEnd"/>
            <w:r>
              <w:t xml:space="preserve"> </w:t>
            </w:r>
            <w:proofErr w:type="spellStart"/>
            <w:r>
              <w:t>כפי</w:t>
            </w:r>
            <w:proofErr w:type="spellEnd"/>
            <w:r>
              <w:t xml:space="preserve"> </w:t>
            </w:r>
            <w:proofErr w:type="spellStart"/>
            <w:r>
              <w:t>כל</w:t>
            </w:r>
            <w:proofErr w:type="spellEnd"/>
            <w:r>
              <w:t xml:space="preserve"> </w:t>
            </w:r>
            <w:proofErr w:type="spellStart"/>
            <w:r>
              <w:t>מעשיהם</w:t>
            </w:r>
            <w:proofErr w:type="spellEnd"/>
            <w:r>
              <w:t xml:space="preserve">, </w:t>
            </w:r>
            <w:proofErr w:type="spellStart"/>
            <w:r>
              <w:t>ואיש</w:t>
            </w:r>
            <w:proofErr w:type="spellEnd"/>
            <w:r>
              <w:t xml:space="preserve"> </w:t>
            </w:r>
            <w:proofErr w:type="spellStart"/>
            <w:r>
              <w:t>כמעשיו</w:t>
            </w:r>
            <w:proofErr w:type="spellEnd"/>
            <w:r>
              <w:t xml:space="preserve"> </w:t>
            </w:r>
            <w:proofErr w:type="spellStart"/>
            <w:r>
              <w:t>נדון</w:t>
            </w:r>
            <w:proofErr w:type="spellEnd"/>
          </w:p>
        </w:tc>
      </w:tr>
    </w:tbl>
    <w:p w:rsidR="002C3C58" w:rsidRDefault="002C3C58" w:rsidP="002C3C58">
      <w:pPr>
        <w:pStyle w:val="Title"/>
      </w:pPr>
    </w:p>
    <w:p w:rsidR="002C3C58" w:rsidRDefault="002C3C58" w:rsidP="002C3C58">
      <w:pPr>
        <w:pStyle w:val="Title"/>
      </w:pPr>
    </w:p>
    <w:p w:rsidR="00D66746" w:rsidRDefault="00D66746" w:rsidP="002C3C58">
      <w:pPr>
        <w:pStyle w:val="Title"/>
      </w:pPr>
    </w:p>
    <w:p w:rsidR="002C3C58" w:rsidRDefault="002C3C58" w:rsidP="002C3C58">
      <w:pPr>
        <w:pStyle w:val="Title"/>
      </w:pPr>
      <w:r>
        <w:lastRenderedPageBreak/>
        <w:t>Chapter 90</w:t>
      </w:r>
    </w:p>
    <w:p w:rsidR="002C3C58" w:rsidRDefault="002C3C58" w:rsidP="002C3C58">
      <w:r>
        <w:br/>
      </w: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2877"/>
        <w:gridCol w:w="2876"/>
      </w:tblGrid>
      <w:tr w:rsidR="002C3C58" w:rsidTr="00D66746">
        <w:tc>
          <w:tcPr>
            <w:tcW w:w="2972" w:type="dxa"/>
          </w:tcPr>
          <w:p w:rsidR="002C3C58" w:rsidRDefault="002C3C58" w:rsidP="00712F0D">
            <w:r>
              <w:t>Restored English</w:t>
            </w:r>
          </w:p>
        </w:tc>
        <w:tc>
          <w:tcPr>
            <w:tcW w:w="2877" w:type="dxa"/>
          </w:tcPr>
          <w:p w:rsidR="002C3C58" w:rsidRDefault="002C3C58" w:rsidP="00712F0D">
            <w:r>
              <w:t>Transliteration</w:t>
            </w:r>
          </w:p>
        </w:tc>
        <w:tc>
          <w:tcPr>
            <w:tcW w:w="2876" w:type="dxa"/>
          </w:tcPr>
          <w:p w:rsidR="002C3C58" w:rsidRDefault="002C3C58" w:rsidP="00712F0D">
            <w:r>
              <w:t>Hebrew / Source Structure</w:t>
            </w:r>
          </w:p>
        </w:tc>
      </w:tr>
      <w:tr w:rsidR="002C3C58" w:rsidTr="00D66746">
        <w:tc>
          <w:tcPr>
            <w:tcW w:w="2972" w:type="dxa"/>
          </w:tcPr>
          <w:p w:rsidR="002C3C58" w:rsidRDefault="002C3C58" w:rsidP="00712F0D">
            <w:r>
              <w:t>90:1 And I saw that at that time a white bull was born, and it became a man and acquired a large great black bull, and the black bull grew.</w:t>
            </w:r>
          </w:p>
        </w:tc>
        <w:tc>
          <w:tcPr>
            <w:tcW w:w="2877" w:type="dxa"/>
          </w:tcPr>
          <w:p w:rsidR="002C3C58" w:rsidRDefault="002C3C58" w:rsidP="00712F0D">
            <w:proofErr w:type="spellStart"/>
            <w:r>
              <w:t>Ve-ra’iti</w:t>
            </w:r>
            <w:proofErr w:type="spellEnd"/>
            <w:r>
              <w:t xml:space="preserve"> </w:t>
            </w:r>
            <w:proofErr w:type="spellStart"/>
            <w:r>
              <w:t>ba</w:t>
            </w:r>
            <w:proofErr w:type="spellEnd"/>
            <w:r>
              <w:t xml:space="preserve">-et ha-hi par </w:t>
            </w:r>
            <w:proofErr w:type="spellStart"/>
            <w:r>
              <w:t>lavan</w:t>
            </w:r>
            <w:proofErr w:type="spellEnd"/>
            <w:r>
              <w:t xml:space="preserve"> </w:t>
            </w:r>
            <w:proofErr w:type="spellStart"/>
            <w:r>
              <w:t>nolad</w:t>
            </w:r>
            <w:proofErr w:type="spellEnd"/>
            <w:r>
              <w:t xml:space="preserve">, </w:t>
            </w:r>
            <w:proofErr w:type="spellStart"/>
            <w:r>
              <w:t>ve-nahapach</w:t>
            </w:r>
            <w:proofErr w:type="spellEnd"/>
            <w:r>
              <w:t xml:space="preserve"> le-</w:t>
            </w:r>
            <w:proofErr w:type="spellStart"/>
            <w:r>
              <w:t>ish</w:t>
            </w:r>
            <w:proofErr w:type="spellEnd"/>
            <w:r>
              <w:t xml:space="preserve"> </w:t>
            </w:r>
            <w:proofErr w:type="spellStart"/>
            <w:r>
              <w:t>ve</w:t>
            </w:r>
            <w:proofErr w:type="spellEnd"/>
            <w:r>
              <w:t xml:space="preserve">-kana par </w:t>
            </w:r>
            <w:proofErr w:type="spellStart"/>
            <w:r>
              <w:t>gadol</w:t>
            </w:r>
            <w:proofErr w:type="spellEnd"/>
            <w:r>
              <w:t xml:space="preserve"> </w:t>
            </w:r>
            <w:proofErr w:type="spellStart"/>
            <w:r>
              <w:t>ve-shachor</w:t>
            </w:r>
            <w:proofErr w:type="spellEnd"/>
            <w:r>
              <w:t xml:space="preserve">, </w:t>
            </w:r>
            <w:proofErr w:type="spellStart"/>
            <w:r>
              <w:t>ve</w:t>
            </w:r>
            <w:proofErr w:type="spellEnd"/>
            <w:r>
              <w:t>-ha-par ha-</w:t>
            </w:r>
            <w:proofErr w:type="spellStart"/>
            <w:r>
              <w:t>shachor</w:t>
            </w:r>
            <w:proofErr w:type="spellEnd"/>
            <w:r>
              <w:t xml:space="preserve"> </w:t>
            </w:r>
            <w:proofErr w:type="spellStart"/>
            <w:r>
              <w:t>gadal</w:t>
            </w:r>
            <w:proofErr w:type="spellEnd"/>
            <w:r>
              <w:t>.</w:t>
            </w:r>
          </w:p>
        </w:tc>
        <w:tc>
          <w:tcPr>
            <w:tcW w:w="2876" w:type="dxa"/>
          </w:tcPr>
          <w:p w:rsidR="002C3C58" w:rsidRDefault="002C3C58" w:rsidP="00712F0D">
            <w:proofErr w:type="spellStart"/>
            <w:r>
              <w:t>וראיתי</w:t>
            </w:r>
            <w:proofErr w:type="spellEnd"/>
            <w:r>
              <w:t xml:space="preserve"> </w:t>
            </w:r>
            <w:proofErr w:type="spellStart"/>
            <w:r>
              <w:t>בעת</w:t>
            </w:r>
            <w:proofErr w:type="spellEnd"/>
            <w:r>
              <w:t xml:space="preserve"> </w:t>
            </w:r>
            <w:proofErr w:type="spellStart"/>
            <w:r>
              <w:t>ההיא</w:t>
            </w:r>
            <w:proofErr w:type="spellEnd"/>
            <w:r>
              <w:t xml:space="preserve"> </w:t>
            </w:r>
            <w:proofErr w:type="spellStart"/>
            <w:r>
              <w:t>פר</w:t>
            </w:r>
            <w:proofErr w:type="spellEnd"/>
            <w:r>
              <w:t xml:space="preserve"> </w:t>
            </w:r>
            <w:proofErr w:type="spellStart"/>
            <w:r>
              <w:t>לבן</w:t>
            </w:r>
            <w:proofErr w:type="spellEnd"/>
            <w:r>
              <w:t xml:space="preserve"> </w:t>
            </w:r>
            <w:proofErr w:type="spellStart"/>
            <w:r>
              <w:t>נולד</w:t>
            </w:r>
            <w:proofErr w:type="spellEnd"/>
            <w:r>
              <w:t xml:space="preserve">, </w:t>
            </w:r>
            <w:proofErr w:type="spellStart"/>
            <w:r>
              <w:t>ונהפך</w:t>
            </w:r>
            <w:proofErr w:type="spellEnd"/>
            <w:r>
              <w:t xml:space="preserve"> </w:t>
            </w:r>
            <w:proofErr w:type="spellStart"/>
            <w:r>
              <w:t>לאיש</w:t>
            </w:r>
            <w:proofErr w:type="spellEnd"/>
            <w:r>
              <w:t xml:space="preserve"> </w:t>
            </w:r>
            <w:proofErr w:type="spellStart"/>
            <w:r>
              <w:t>וקנה</w:t>
            </w:r>
            <w:proofErr w:type="spellEnd"/>
            <w:r>
              <w:t xml:space="preserve"> </w:t>
            </w:r>
            <w:proofErr w:type="spellStart"/>
            <w:r>
              <w:t>פר</w:t>
            </w:r>
            <w:proofErr w:type="spellEnd"/>
            <w:r>
              <w:t xml:space="preserve"> </w:t>
            </w:r>
            <w:proofErr w:type="spellStart"/>
            <w:r>
              <w:t>גדול</w:t>
            </w:r>
            <w:proofErr w:type="spellEnd"/>
            <w:r>
              <w:t xml:space="preserve"> </w:t>
            </w:r>
            <w:proofErr w:type="spellStart"/>
            <w:r>
              <w:t>ושחור</w:t>
            </w:r>
            <w:proofErr w:type="spellEnd"/>
            <w:r>
              <w:t xml:space="preserve">, </w:t>
            </w:r>
            <w:proofErr w:type="spellStart"/>
            <w:r>
              <w:t>והפר</w:t>
            </w:r>
            <w:proofErr w:type="spellEnd"/>
            <w:r>
              <w:t xml:space="preserve"> </w:t>
            </w:r>
            <w:proofErr w:type="spellStart"/>
            <w:r>
              <w:t>השחור</w:t>
            </w:r>
            <w:proofErr w:type="spellEnd"/>
            <w:r>
              <w:t xml:space="preserve"> </w:t>
            </w:r>
            <w:proofErr w:type="spellStart"/>
            <w:r>
              <w:t>גדל</w:t>
            </w:r>
            <w:proofErr w:type="spellEnd"/>
          </w:p>
        </w:tc>
      </w:tr>
      <w:tr w:rsidR="002C3C58" w:rsidTr="00D66746">
        <w:tc>
          <w:tcPr>
            <w:tcW w:w="2972" w:type="dxa"/>
          </w:tcPr>
          <w:p w:rsidR="002C3C58" w:rsidRDefault="002C3C58" w:rsidP="00712F0D">
            <w:r>
              <w:t>90:2 And the white bull that was born became a large white bull, and they began to multiply.</w:t>
            </w:r>
          </w:p>
        </w:tc>
        <w:tc>
          <w:tcPr>
            <w:tcW w:w="2877" w:type="dxa"/>
          </w:tcPr>
          <w:p w:rsidR="002C3C58" w:rsidRDefault="002C3C58" w:rsidP="00712F0D">
            <w:proofErr w:type="spellStart"/>
            <w:r>
              <w:t>Ve</w:t>
            </w:r>
            <w:proofErr w:type="spellEnd"/>
            <w:r>
              <w:t>-ha-par ha-</w:t>
            </w:r>
            <w:proofErr w:type="spellStart"/>
            <w:r>
              <w:t>lavan</w:t>
            </w:r>
            <w:proofErr w:type="spellEnd"/>
            <w:r>
              <w:t xml:space="preserve"> </w:t>
            </w:r>
            <w:proofErr w:type="spellStart"/>
            <w:r>
              <w:t>asher</w:t>
            </w:r>
            <w:proofErr w:type="spellEnd"/>
            <w:r>
              <w:t xml:space="preserve"> </w:t>
            </w:r>
            <w:proofErr w:type="spellStart"/>
            <w:r>
              <w:t>nolad</w:t>
            </w:r>
            <w:proofErr w:type="spellEnd"/>
            <w:r>
              <w:t xml:space="preserve"> </w:t>
            </w:r>
            <w:proofErr w:type="spellStart"/>
            <w:r>
              <w:t>haya</w:t>
            </w:r>
            <w:proofErr w:type="spellEnd"/>
            <w:r>
              <w:t xml:space="preserve"> le-par </w:t>
            </w:r>
            <w:proofErr w:type="spellStart"/>
            <w:r>
              <w:t>lavan</w:t>
            </w:r>
            <w:proofErr w:type="spellEnd"/>
            <w:r>
              <w:t xml:space="preserve"> </w:t>
            </w:r>
            <w:proofErr w:type="spellStart"/>
            <w:r>
              <w:t>gadol</w:t>
            </w:r>
            <w:proofErr w:type="spellEnd"/>
            <w:r>
              <w:t xml:space="preserve">, </w:t>
            </w:r>
            <w:proofErr w:type="spellStart"/>
            <w:r>
              <w:t>ve-hekhelu</w:t>
            </w:r>
            <w:proofErr w:type="spellEnd"/>
            <w:r>
              <w:t xml:space="preserve"> le-</w:t>
            </w:r>
            <w:proofErr w:type="spellStart"/>
            <w:r>
              <w:t>harbeh</w:t>
            </w:r>
            <w:proofErr w:type="spellEnd"/>
            <w:r>
              <w:t>.</w:t>
            </w:r>
          </w:p>
        </w:tc>
        <w:tc>
          <w:tcPr>
            <w:tcW w:w="2876" w:type="dxa"/>
          </w:tcPr>
          <w:p w:rsidR="002C3C58" w:rsidRDefault="002C3C58" w:rsidP="00712F0D">
            <w:proofErr w:type="spellStart"/>
            <w:r>
              <w:t>והפר</w:t>
            </w:r>
            <w:proofErr w:type="spellEnd"/>
            <w:r>
              <w:t xml:space="preserve"> </w:t>
            </w:r>
            <w:proofErr w:type="spellStart"/>
            <w:r>
              <w:t>הלבן</w:t>
            </w:r>
            <w:proofErr w:type="spellEnd"/>
            <w:r>
              <w:t xml:space="preserve"> </w:t>
            </w:r>
            <w:proofErr w:type="spellStart"/>
            <w:r>
              <w:t>אשר</w:t>
            </w:r>
            <w:proofErr w:type="spellEnd"/>
            <w:r>
              <w:t xml:space="preserve"> </w:t>
            </w:r>
            <w:proofErr w:type="spellStart"/>
            <w:r>
              <w:t>נולד</w:t>
            </w:r>
            <w:proofErr w:type="spellEnd"/>
            <w:r>
              <w:t xml:space="preserve"> </w:t>
            </w:r>
            <w:proofErr w:type="spellStart"/>
            <w:r>
              <w:t>היה</w:t>
            </w:r>
            <w:proofErr w:type="spellEnd"/>
            <w:r>
              <w:t xml:space="preserve"> </w:t>
            </w:r>
            <w:proofErr w:type="spellStart"/>
            <w:r>
              <w:t>לפר</w:t>
            </w:r>
            <w:proofErr w:type="spellEnd"/>
            <w:r>
              <w:t xml:space="preserve"> </w:t>
            </w:r>
            <w:proofErr w:type="spellStart"/>
            <w:r>
              <w:t>לבן</w:t>
            </w:r>
            <w:proofErr w:type="spellEnd"/>
            <w:r>
              <w:t xml:space="preserve"> </w:t>
            </w:r>
            <w:proofErr w:type="spellStart"/>
            <w:r>
              <w:t>גדול</w:t>
            </w:r>
            <w:proofErr w:type="spellEnd"/>
            <w:r>
              <w:t xml:space="preserve">, </w:t>
            </w:r>
            <w:proofErr w:type="spellStart"/>
            <w:r>
              <w:t>והחלו</w:t>
            </w:r>
            <w:proofErr w:type="spellEnd"/>
            <w:r>
              <w:t xml:space="preserve"> </w:t>
            </w:r>
            <w:proofErr w:type="spellStart"/>
            <w:r>
              <w:t>להרבה</w:t>
            </w:r>
            <w:proofErr w:type="spellEnd"/>
          </w:p>
        </w:tc>
      </w:tr>
      <w:tr w:rsidR="002C3C58" w:rsidTr="00D66746">
        <w:tc>
          <w:tcPr>
            <w:tcW w:w="2972" w:type="dxa"/>
          </w:tcPr>
          <w:p w:rsidR="002C3C58" w:rsidRDefault="002C3C58" w:rsidP="00712F0D">
            <w:r>
              <w:t>90:3 And all the beasts of the field and all the birds of the heaven feared and made petition to him all the time.</w:t>
            </w:r>
          </w:p>
        </w:tc>
        <w:tc>
          <w:tcPr>
            <w:tcW w:w="2877" w:type="dxa"/>
          </w:tcPr>
          <w:p w:rsidR="002C3C58" w:rsidRDefault="002C3C58" w:rsidP="00712F0D">
            <w:proofErr w:type="spellStart"/>
            <w:r>
              <w:t>Ve-kol</w:t>
            </w:r>
            <w:proofErr w:type="spellEnd"/>
            <w:r>
              <w:t xml:space="preserve"> </w:t>
            </w:r>
            <w:proofErr w:type="spellStart"/>
            <w:r>
              <w:t>chayot</w:t>
            </w:r>
            <w:proofErr w:type="spellEnd"/>
            <w:r>
              <w:t xml:space="preserve"> ha-</w:t>
            </w:r>
            <w:proofErr w:type="spellStart"/>
            <w:r>
              <w:t>sadeh</w:t>
            </w:r>
            <w:proofErr w:type="spellEnd"/>
            <w:r>
              <w:t xml:space="preserve"> </w:t>
            </w:r>
            <w:proofErr w:type="spellStart"/>
            <w:r>
              <w:t>ve-chol</w:t>
            </w:r>
            <w:proofErr w:type="spellEnd"/>
            <w:r>
              <w:t xml:space="preserve"> </w:t>
            </w:r>
            <w:proofErr w:type="spellStart"/>
            <w:r>
              <w:t>ofei</w:t>
            </w:r>
            <w:proofErr w:type="spellEnd"/>
            <w:r>
              <w:t xml:space="preserve"> ha-</w:t>
            </w:r>
            <w:proofErr w:type="spellStart"/>
            <w:r>
              <w:t>shamayim</w:t>
            </w:r>
            <w:proofErr w:type="spellEnd"/>
            <w:r>
              <w:t xml:space="preserve"> </w:t>
            </w:r>
            <w:proofErr w:type="spellStart"/>
            <w:r>
              <w:t>pachadu</w:t>
            </w:r>
            <w:proofErr w:type="spellEnd"/>
            <w:r>
              <w:t xml:space="preserve"> </w:t>
            </w:r>
            <w:proofErr w:type="spellStart"/>
            <w:r>
              <w:t>mimenu</w:t>
            </w:r>
            <w:proofErr w:type="spellEnd"/>
            <w:r>
              <w:t xml:space="preserve"> </w:t>
            </w:r>
            <w:proofErr w:type="spellStart"/>
            <w:r>
              <w:t>ve-hitpalelu</w:t>
            </w:r>
            <w:proofErr w:type="spellEnd"/>
            <w:r>
              <w:t xml:space="preserve"> </w:t>
            </w:r>
            <w:proofErr w:type="spellStart"/>
            <w:r>
              <w:t>elav</w:t>
            </w:r>
            <w:proofErr w:type="spellEnd"/>
            <w:r>
              <w:t xml:space="preserve"> </w:t>
            </w:r>
            <w:proofErr w:type="spellStart"/>
            <w:r>
              <w:t>tamid</w:t>
            </w:r>
            <w:proofErr w:type="spellEnd"/>
            <w:r>
              <w:t>.</w:t>
            </w:r>
          </w:p>
        </w:tc>
        <w:tc>
          <w:tcPr>
            <w:tcW w:w="2876" w:type="dxa"/>
          </w:tcPr>
          <w:p w:rsidR="002C3C58" w:rsidRDefault="002C3C58" w:rsidP="00712F0D">
            <w:proofErr w:type="spellStart"/>
            <w:r>
              <w:t>וכל</w:t>
            </w:r>
            <w:proofErr w:type="spellEnd"/>
            <w:r>
              <w:t xml:space="preserve"> </w:t>
            </w:r>
            <w:proofErr w:type="spellStart"/>
            <w:r>
              <w:t>חיות</w:t>
            </w:r>
            <w:proofErr w:type="spellEnd"/>
            <w:r>
              <w:t xml:space="preserve"> </w:t>
            </w:r>
            <w:proofErr w:type="spellStart"/>
            <w:r>
              <w:t>השדה</w:t>
            </w:r>
            <w:proofErr w:type="spellEnd"/>
            <w:r>
              <w:t xml:space="preserve"> </w:t>
            </w:r>
            <w:proofErr w:type="spellStart"/>
            <w:r>
              <w:t>וכל</w:t>
            </w:r>
            <w:proofErr w:type="spellEnd"/>
            <w:r>
              <w:t xml:space="preserve"> </w:t>
            </w:r>
            <w:proofErr w:type="spellStart"/>
            <w:r>
              <w:t>עופי</w:t>
            </w:r>
            <w:proofErr w:type="spellEnd"/>
            <w:r>
              <w:t xml:space="preserve"> </w:t>
            </w:r>
            <w:proofErr w:type="spellStart"/>
            <w:r>
              <w:t>השמים</w:t>
            </w:r>
            <w:proofErr w:type="spellEnd"/>
            <w:r>
              <w:t xml:space="preserve"> </w:t>
            </w:r>
            <w:proofErr w:type="spellStart"/>
            <w:r>
              <w:t>פחדו</w:t>
            </w:r>
            <w:proofErr w:type="spellEnd"/>
            <w:r>
              <w:t xml:space="preserve"> </w:t>
            </w:r>
            <w:proofErr w:type="spellStart"/>
            <w:r>
              <w:t>ממנו</w:t>
            </w:r>
            <w:proofErr w:type="spellEnd"/>
            <w:r>
              <w:t xml:space="preserve"> </w:t>
            </w:r>
            <w:proofErr w:type="spellStart"/>
            <w:r>
              <w:t>והתפללו</w:t>
            </w:r>
            <w:proofErr w:type="spellEnd"/>
            <w:r>
              <w:t xml:space="preserve"> </w:t>
            </w:r>
            <w:proofErr w:type="spellStart"/>
            <w:r>
              <w:t>אליו</w:t>
            </w:r>
            <w:proofErr w:type="spellEnd"/>
            <w:r>
              <w:t xml:space="preserve"> </w:t>
            </w:r>
            <w:proofErr w:type="spellStart"/>
            <w:r>
              <w:t>תמיד</w:t>
            </w:r>
            <w:proofErr w:type="spellEnd"/>
          </w:p>
        </w:tc>
      </w:tr>
      <w:tr w:rsidR="002C3C58" w:rsidTr="00D66746">
        <w:tc>
          <w:tcPr>
            <w:tcW w:w="2972" w:type="dxa"/>
          </w:tcPr>
          <w:p w:rsidR="002C3C58" w:rsidRDefault="002C3C58" w:rsidP="00712F0D">
            <w:r>
              <w:t>90:4 And again I saw in the vision and looked toward the heaven, and behold I saw many stars descend and fall from the sky to that first star, and they became bulls among the cattle and pastured with them.</w:t>
            </w:r>
          </w:p>
        </w:tc>
        <w:tc>
          <w:tcPr>
            <w:tcW w:w="2877" w:type="dxa"/>
          </w:tcPr>
          <w:p w:rsidR="002C3C58" w:rsidRDefault="002C3C58" w:rsidP="00712F0D">
            <w:proofErr w:type="spellStart"/>
            <w:r>
              <w:t>Ve-shuv</w:t>
            </w:r>
            <w:proofErr w:type="spellEnd"/>
            <w:r>
              <w:t xml:space="preserve"> </w:t>
            </w:r>
            <w:proofErr w:type="spellStart"/>
            <w:r>
              <w:t>ra’iti</w:t>
            </w:r>
            <w:proofErr w:type="spellEnd"/>
            <w:r>
              <w:t xml:space="preserve"> </w:t>
            </w:r>
            <w:proofErr w:type="spellStart"/>
            <w:r>
              <w:t>ba-chazon</w:t>
            </w:r>
            <w:proofErr w:type="spellEnd"/>
            <w:r>
              <w:t xml:space="preserve"> </w:t>
            </w:r>
            <w:proofErr w:type="spellStart"/>
            <w:r>
              <w:t>ve-nasati</w:t>
            </w:r>
            <w:proofErr w:type="spellEnd"/>
            <w:r>
              <w:t xml:space="preserve"> </w:t>
            </w:r>
            <w:proofErr w:type="spellStart"/>
            <w:r>
              <w:t>einai</w:t>
            </w:r>
            <w:proofErr w:type="spellEnd"/>
            <w:r>
              <w:t xml:space="preserve"> la-</w:t>
            </w:r>
            <w:proofErr w:type="spellStart"/>
            <w:r>
              <w:t>shamayim</w:t>
            </w:r>
            <w:proofErr w:type="spellEnd"/>
            <w:r>
              <w:t xml:space="preserve">, </w:t>
            </w:r>
            <w:proofErr w:type="spellStart"/>
            <w:r>
              <w:t>ve-hineh</w:t>
            </w:r>
            <w:proofErr w:type="spellEnd"/>
            <w:r>
              <w:t xml:space="preserve"> </w:t>
            </w:r>
            <w:proofErr w:type="spellStart"/>
            <w:r>
              <w:t>kokhavim</w:t>
            </w:r>
            <w:proofErr w:type="spellEnd"/>
            <w:r>
              <w:t xml:space="preserve"> </w:t>
            </w:r>
            <w:proofErr w:type="spellStart"/>
            <w:r>
              <w:t>rabbim</w:t>
            </w:r>
            <w:proofErr w:type="spellEnd"/>
            <w:r>
              <w:t xml:space="preserve"> </w:t>
            </w:r>
            <w:proofErr w:type="spellStart"/>
            <w:r>
              <w:t>yordim</w:t>
            </w:r>
            <w:proofErr w:type="spellEnd"/>
            <w:r>
              <w:t xml:space="preserve"> </w:t>
            </w:r>
            <w:proofErr w:type="spellStart"/>
            <w:r>
              <w:t>ve-noflim</w:t>
            </w:r>
            <w:proofErr w:type="spellEnd"/>
            <w:r>
              <w:t xml:space="preserve"> min ha-</w:t>
            </w:r>
            <w:proofErr w:type="spellStart"/>
            <w:r>
              <w:t>shamayim</w:t>
            </w:r>
            <w:proofErr w:type="spellEnd"/>
            <w:r>
              <w:t xml:space="preserve"> </w:t>
            </w:r>
            <w:proofErr w:type="spellStart"/>
            <w:r>
              <w:t>el</w:t>
            </w:r>
            <w:proofErr w:type="spellEnd"/>
            <w:r>
              <w:t xml:space="preserve"> ha-</w:t>
            </w:r>
            <w:proofErr w:type="spellStart"/>
            <w:r>
              <w:t>kokhav</w:t>
            </w:r>
            <w:proofErr w:type="spellEnd"/>
            <w:r>
              <w:t xml:space="preserve"> ha-rishon, </w:t>
            </w:r>
            <w:proofErr w:type="spellStart"/>
            <w:r>
              <w:t>ve-nasu</w:t>
            </w:r>
            <w:proofErr w:type="spellEnd"/>
            <w:r>
              <w:t xml:space="preserve"> le-</w:t>
            </w:r>
            <w:proofErr w:type="spellStart"/>
            <w:r>
              <w:t>parim</w:t>
            </w:r>
            <w:proofErr w:type="spellEnd"/>
            <w:r>
              <w:t xml:space="preserve"> </w:t>
            </w:r>
            <w:proofErr w:type="spellStart"/>
            <w:r>
              <w:t>bein</w:t>
            </w:r>
            <w:proofErr w:type="spellEnd"/>
            <w:r>
              <w:t xml:space="preserve"> ha-</w:t>
            </w:r>
            <w:proofErr w:type="spellStart"/>
            <w:r>
              <w:t>bakar</w:t>
            </w:r>
            <w:proofErr w:type="spellEnd"/>
            <w:r>
              <w:t xml:space="preserve"> </w:t>
            </w:r>
            <w:proofErr w:type="spellStart"/>
            <w:r>
              <w:t>ve-ra’u</w:t>
            </w:r>
            <w:proofErr w:type="spellEnd"/>
            <w:r>
              <w:t xml:space="preserve"> </w:t>
            </w:r>
            <w:proofErr w:type="spellStart"/>
            <w:r>
              <w:t>imahem</w:t>
            </w:r>
            <w:proofErr w:type="spellEnd"/>
            <w:r>
              <w:t>.</w:t>
            </w:r>
          </w:p>
        </w:tc>
        <w:tc>
          <w:tcPr>
            <w:tcW w:w="2876" w:type="dxa"/>
          </w:tcPr>
          <w:p w:rsidR="002C3C58" w:rsidRDefault="002C3C58" w:rsidP="00712F0D">
            <w:proofErr w:type="spellStart"/>
            <w:r>
              <w:t>ושוב</w:t>
            </w:r>
            <w:proofErr w:type="spellEnd"/>
            <w:r>
              <w:t xml:space="preserve"> </w:t>
            </w:r>
            <w:proofErr w:type="spellStart"/>
            <w:r>
              <w:t>ראיתי</w:t>
            </w:r>
            <w:proofErr w:type="spellEnd"/>
            <w:r>
              <w:t xml:space="preserve"> </w:t>
            </w:r>
            <w:proofErr w:type="spellStart"/>
            <w:r>
              <w:t>בחזון</w:t>
            </w:r>
            <w:proofErr w:type="spellEnd"/>
            <w:r>
              <w:t xml:space="preserve"> </w:t>
            </w:r>
            <w:proofErr w:type="spellStart"/>
            <w:r>
              <w:t>ונשאתי</w:t>
            </w:r>
            <w:proofErr w:type="spellEnd"/>
            <w:r>
              <w:t xml:space="preserve"> </w:t>
            </w:r>
            <w:proofErr w:type="spellStart"/>
            <w:r>
              <w:t>עיני</w:t>
            </w:r>
            <w:proofErr w:type="spellEnd"/>
            <w:r>
              <w:t xml:space="preserve"> </w:t>
            </w:r>
            <w:proofErr w:type="spellStart"/>
            <w:r>
              <w:t>לשמים</w:t>
            </w:r>
            <w:proofErr w:type="spellEnd"/>
            <w:r>
              <w:t xml:space="preserve">, </w:t>
            </w:r>
            <w:proofErr w:type="spellStart"/>
            <w:r>
              <w:t>והנה</w:t>
            </w:r>
            <w:proofErr w:type="spellEnd"/>
            <w:r>
              <w:t xml:space="preserve"> </w:t>
            </w:r>
            <w:proofErr w:type="spellStart"/>
            <w:r>
              <w:t>כוכבים</w:t>
            </w:r>
            <w:proofErr w:type="spellEnd"/>
            <w:r>
              <w:t xml:space="preserve"> </w:t>
            </w:r>
            <w:proofErr w:type="spellStart"/>
            <w:r>
              <w:t>רבים</w:t>
            </w:r>
            <w:proofErr w:type="spellEnd"/>
            <w:r>
              <w:t xml:space="preserve"> </w:t>
            </w:r>
            <w:proofErr w:type="spellStart"/>
            <w:r>
              <w:t>יורדים</w:t>
            </w:r>
            <w:proofErr w:type="spellEnd"/>
            <w:r>
              <w:t xml:space="preserve"> </w:t>
            </w:r>
            <w:proofErr w:type="spellStart"/>
            <w:r>
              <w:t>ונופלים</w:t>
            </w:r>
            <w:proofErr w:type="spellEnd"/>
            <w:r>
              <w:t xml:space="preserve"> </w:t>
            </w:r>
            <w:proofErr w:type="spellStart"/>
            <w:r>
              <w:t>מן</w:t>
            </w:r>
            <w:proofErr w:type="spellEnd"/>
            <w:r>
              <w:t xml:space="preserve"> </w:t>
            </w:r>
            <w:proofErr w:type="spellStart"/>
            <w:r>
              <w:t>השמים</w:t>
            </w:r>
            <w:proofErr w:type="spellEnd"/>
            <w:r>
              <w:t xml:space="preserve"> </w:t>
            </w:r>
            <w:proofErr w:type="spellStart"/>
            <w:r>
              <w:t>אל</w:t>
            </w:r>
            <w:proofErr w:type="spellEnd"/>
            <w:r>
              <w:t xml:space="preserve"> </w:t>
            </w:r>
            <w:proofErr w:type="spellStart"/>
            <w:r>
              <w:t>הכוכב</w:t>
            </w:r>
            <w:proofErr w:type="spellEnd"/>
            <w:r>
              <w:t xml:space="preserve"> </w:t>
            </w:r>
            <w:proofErr w:type="spellStart"/>
            <w:r>
              <w:t>הראשון</w:t>
            </w:r>
            <w:proofErr w:type="spellEnd"/>
            <w:r>
              <w:t xml:space="preserve">, </w:t>
            </w:r>
            <w:proofErr w:type="spellStart"/>
            <w:r>
              <w:t>ונהיו</w:t>
            </w:r>
            <w:proofErr w:type="spellEnd"/>
            <w:r>
              <w:t xml:space="preserve"> </w:t>
            </w:r>
            <w:proofErr w:type="spellStart"/>
            <w:r>
              <w:t>לפרים</w:t>
            </w:r>
            <w:proofErr w:type="spellEnd"/>
            <w:r>
              <w:t xml:space="preserve"> </w:t>
            </w:r>
            <w:proofErr w:type="spellStart"/>
            <w:r>
              <w:t>בין</w:t>
            </w:r>
            <w:proofErr w:type="spellEnd"/>
            <w:r>
              <w:t xml:space="preserve"> </w:t>
            </w:r>
            <w:proofErr w:type="spellStart"/>
            <w:r>
              <w:t>הבקר</w:t>
            </w:r>
            <w:proofErr w:type="spellEnd"/>
            <w:r>
              <w:t xml:space="preserve"> </w:t>
            </w:r>
            <w:proofErr w:type="spellStart"/>
            <w:r>
              <w:t>וראו</w:t>
            </w:r>
            <w:proofErr w:type="spellEnd"/>
            <w:r>
              <w:t xml:space="preserve"> </w:t>
            </w:r>
            <w:proofErr w:type="spellStart"/>
            <w:r>
              <w:t>עמהם</w:t>
            </w:r>
            <w:proofErr w:type="spellEnd"/>
          </w:p>
        </w:tc>
      </w:tr>
      <w:tr w:rsidR="002C3C58" w:rsidTr="00D66746">
        <w:tc>
          <w:tcPr>
            <w:tcW w:w="2972" w:type="dxa"/>
          </w:tcPr>
          <w:p w:rsidR="002C3C58" w:rsidRDefault="002C3C58" w:rsidP="00712F0D">
            <w:r>
              <w:t>90:5 And I saw them, and they began to gore each other and devour each other, and the earth began to cry aloud.</w:t>
            </w:r>
          </w:p>
        </w:tc>
        <w:tc>
          <w:tcPr>
            <w:tcW w:w="2877" w:type="dxa"/>
          </w:tcPr>
          <w:p w:rsidR="002C3C58" w:rsidRDefault="002C3C58" w:rsidP="00712F0D">
            <w:proofErr w:type="spellStart"/>
            <w:r>
              <w:t>Ve-ra’iti</w:t>
            </w:r>
            <w:proofErr w:type="spellEnd"/>
            <w:r>
              <w:t xml:space="preserve"> </w:t>
            </w:r>
            <w:proofErr w:type="spellStart"/>
            <w:r>
              <w:t>otam</w:t>
            </w:r>
            <w:proofErr w:type="spellEnd"/>
            <w:r>
              <w:t xml:space="preserve">, </w:t>
            </w:r>
            <w:proofErr w:type="spellStart"/>
            <w:r>
              <w:t>ve-hitchilu</w:t>
            </w:r>
            <w:proofErr w:type="spellEnd"/>
            <w:r>
              <w:t xml:space="preserve"> </w:t>
            </w:r>
            <w:proofErr w:type="spellStart"/>
            <w:r>
              <w:t>lenagach</w:t>
            </w:r>
            <w:proofErr w:type="spellEnd"/>
            <w:r>
              <w:t xml:space="preserve"> </w:t>
            </w:r>
            <w:proofErr w:type="spellStart"/>
            <w:r>
              <w:t>ish</w:t>
            </w:r>
            <w:proofErr w:type="spellEnd"/>
            <w:r>
              <w:t xml:space="preserve"> et </w:t>
            </w:r>
            <w:proofErr w:type="spellStart"/>
            <w:proofErr w:type="gramStart"/>
            <w:r>
              <w:t>rei‘</w:t>
            </w:r>
            <w:proofErr w:type="gramEnd"/>
            <w:r>
              <w:t>ehu</w:t>
            </w:r>
            <w:proofErr w:type="spellEnd"/>
            <w:r>
              <w:t xml:space="preserve"> </w:t>
            </w:r>
            <w:proofErr w:type="spellStart"/>
            <w:r>
              <w:t>ve-le’echol</w:t>
            </w:r>
            <w:proofErr w:type="spellEnd"/>
            <w:r>
              <w:t xml:space="preserve"> </w:t>
            </w:r>
            <w:proofErr w:type="spellStart"/>
            <w:r>
              <w:t>ish</w:t>
            </w:r>
            <w:proofErr w:type="spellEnd"/>
            <w:r>
              <w:t xml:space="preserve"> et </w:t>
            </w:r>
            <w:proofErr w:type="spellStart"/>
            <w:r>
              <w:t>rei‘ehu</w:t>
            </w:r>
            <w:proofErr w:type="spellEnd"/>
            <w:r>
              <w:t xml:space="preserve">, </w:t>
            </w:r>
            <w:proofErr w:type="spellStart"/>
            <w:r>
              <w:t>ve</w:t>
            </w:r>
            <w:proofErr w:type="spellEnd"/>
            <w:r>
              <w:t>-ha-</w:t>
            </w:r>
            <w:proofErr w:type="spellStart"/>
            <w:r>
              <w:t>aretz</w:t>
            </w:r>
            <w:proofErr w:type="spellEnd"/>
            <w:r>
              <w:t xml:space="preserve"> </w:t>
            </w:r>
            <w:proofErr w:type="spellStart"/>
            <w:r>
              <w:t>hechila</w:t>
            </w:r>
            <w:proofErr w:type="spellEnd"/>
            <w:r>
              <w:t xml:space="preserve"> </w:t>
            </w:r>
            <w:proofErr w:type="spellStart"/>
            <w:r>
              <w:t>liz‘ok</w:t>
            </w:r>
            <w:proofErr w:type="spellEnd"/>
            <w:r>
              <w:t>.</w:t>
            </w:r>
          </w:p>
        </w:tc>
        <w:tc>
          <w:tcPr>
            <w:tcW w:w="2876" w:type="dxa"/>
          </w:tcPr>
          <w:p w:rsidR="002C3C58" w:rsidRDefault="002C3C58" w:rsidP="00712F0D">
            <w:proofErr w:type="spellStart"/>
            <w:r>
              <w:t>וראיתי</w:t>
            </w:r>
            <w:proofErr w:type="spellEnd"/>
            <w:r>
              <w:t xml:space="preserve"> </w:t>
            </w:r>
            <w:proofErr w:type="spellStart"/>
            <w:r>
              <w:t>אותם</w:t>
            </w:r>
            <w:proofErr w:type="spellEnd"/>
            <w:r>
              <w:t xml:space="preserve">, </w:t>
            </w:r>
            <w:proofErr w:type="spellStart"/>
            <w:r>
              <w:t>והחלו</w:t>
            </w:r>
            <w:proofErr w:type="spellEnd"/>
            <w:r>
              <w:t xml:space="preserve"> </w:t>
            </w:r>
            <w:proofErr w:type="spellStart"/>
            <w:r>
              <w:t>לנגח</w:t>
            </w:r>
            <w:proofErr w:type="spellEnd"/>
            <w:r>
              <w:t xml:space="preserve"> </w:t>
            </w:r>
            <w:proofErr w:type="spellStart"/>
            <w:r>
              <w:t>איש</w:t>
            </w:r>
            <w:proofErr w:type="spellEnd"/>
            <w:r>
              <w:t xml:space="preserve"> </w:t>
            </w:r>
            <w:proofErr w:type="spellStart"/>
            <w:r>
              <w:t>את</w:t>
            </w:r>
            <w:proofErr w:type="spellEnd"/>
            <w:r>
              <w:t xml:space="preserve"> </w:t>
            </w:r>
            <w:proofErr w:type="spellStart"/>
            <w:r>
              <w:t>רעהו</w:t>
            </w:r>
            <w:proofErr w:type="spellEnd"/>
            <w:r>
              <w:t xml:space="preserve"> </w:t>
            </w:r>
            <w:proofErr w:type="spellStart"/>
            <w:r>
              <w:t>ולאכול</w:t>
            </w:r>
            <w:proofErr w:type="spellEnd"/>
            <w:r>
              <w:t xml:space="preserve"> </w:t>
            </w:r>
            <w:proofErr w:type="spellStart"/>
            <w:r>
              <w:t>איש</w:t>
            </w:r>
            <w:proofErr w:type="spellEnd"/>
            <w:r>
              <w:t xml:space="preserve"> </w:t>
            </w:r>
            <w:proofErr w:type="spellStart"/>
            <w:r>
              <w:t>את</w:t>
            </w:r>
            <w:proofErr w:type="spellEnd"/>
            <w:r>
              <w:t xml:space="preserve"> </w:t>
            </w:r>
            <w:proofErr w:type="spellStart"/>
            <w:r>
              <w:t>רעהו</w:t>
            </w:r>
            <w:proofErr w:type="spellEnd"/>
            <w:r>
              <w:t xml:space="preserve">, </w:t>
            </w:r>
            <w:proofErr w:type="spellStart"/>
            <w:r>
              <w:t>והארץ</w:t>
            </w:r>
            <w:proofErr w:type="spellEnd"/>
            <w:r>
              <w:t xml:space="preserve"> </w:t>
            </w:r>
            <w:proofErr w:type="spellStart"/>
            <w:r>
              <w:t>החלה</w:t>
            </w:r>
            <w:proofErr w:type="spellEnd"/>
            <w:r>
              <w:t xml:space="preserve"> </w:t>
            </w:r>
            <w:proofErr w:type="spellStart"/>
            <w:r>
              <w:t>לזעוק</w:t>
            </w:r>
            <w:proofErr w:type="spellEnd"/>
          </w:p>
        </w:tc>
      </w:tr>
      <w:tr w:rsidR="002C3C58" w:rsidTr="00D66746">
        <w:tc>
          <w:tcPr>
            <w:tcW w:w="2972" w:type="dxa"/>
          </w:tcPr>
          <w:p w:rsidR="002C3C58" w:rsidRDefault="002C3C58" w:rsidP="00712F0D">
            <w:r>
              <w:t>90:6 And as I looked in the vision, my eyes beheld the sky above, and behold a star fell from heaven and arose and pastured among those bulls.</w:t>
            </w:r>
          </w:p>
        </w:tc>
        <w:tc>
          <w:tcPr>
            <w:tcW w:w="2877" w:type="dxa"/>
          </w:tcPr>
          <w:p w:rsidR="002C3C58" w:rsidRDefault="002C3C58" w:rsidP="00712F0D">
            <w:r>
              <w:t>U-</w:t>
            </w:r>
            <w:proofErr w:type="spellStart"/>
            <w:r>
              <w:t>ve</w:t>
            </w:r>
            <w:proofErr w:type="spellEnd"/>
            <w:r>
              <w:t>-</w:t>
            </w:r>
            <w:proofErr w:type="spellStart"/>
            <w:r>
              <w:t>chazon</w:t>
            </w:r>
            <w:proofErr w:type="spellEnd"/>
            <w:r>
              <w:t xml:space="preserve"> </w:t>
            </w:r>
            <w:proofErr w:type="spellStart"/>
            <w:r>
              <w:t>asher</w:t>
            </w:r>
            <w:proofErr w:type="spellEnd"/>
            <w:r>
              <w:t xml:space="preserve"> </w:t>
            </w:r>
            <w:proofErr w:type="spellStart"/>
            <w:r>
              <w:t>hibbateti</w:t>
            </w:r>
            <w:proofErr w:type="spellEnd"/>
            <w:r>
              <w:t xml:space="preserve"> </w:t>
            </w:r>
            <w:proofErr w:type="spellStart"/>
            <w:r>
              <w:t>bo</w:t>
            </w:r>
            <w:proofErr w:type="spellEnd"/>
            <w:r>
              <w:t xml:space="preserve">, </w:t>
            </w:r>
            <w:proofErr w:type="spellStart"/>
            <w:r>
              <w:t>einai</w:t>
            </w:r>
            <w:proofErr w:type="spellEnd"/>
            <w:r>
              <w:t xml:space="preserve"> </w:t>
            </w:r>
            <w:proofErr w:type="spellStart"/>
            <w:r>
              <w:t>ra’u</w:t>
            </w:r>
            <w:proofErr w:type="spellEnd"/>
            <w:r>
              <w:t xml:space="preserve"> et ha-</w:t>
            </w:r>
            <w:proofErr w:type="spellStart"/>
            <w:r>
              <w:t>shamayim</w:t>
            </w:r>
            <w:proofErr w:type="spellEnd"/>
            <w:r>
              <w:t xml:space="preserve"> le-</w:t>
            </w:r>
            <w:proofErr w:type="spellStart"/>
            <w:proofErr w:type="gramStart"/>
            <w:r>
              <w:t>ma‘</w:t>
            </w:r>
            <w:proofErr w:type="gramEnd"/>
            <w:r>
              <w:t>alah</w:t>
            </w:r>
            <w:proofErr w:type="spellEnd"/>
            <w:r>
              <w:t xml:space="preserve">, </w:t>
            </w:r>
            <w:proofErr w:type="spellStart"/>
            <w:r>
              <w:t>ve-hineh</w:t>
            </w:r>
            <w:proofErr w:type="spellEnd"/>
            <w:r>
              <w:t xml:space="preserve"> </w:t>
            </w:r>
            <w:proofErr w:type="spellStart"/>
            <w:r>
              <w:t>kokhav</w:t>
            </w:r>
            <w:proofErr w:type="spellEnd"/>
            <w:r>
              <w:t xml:space="preserve"> </w:t>
            </w:r>
            <w:proofErr w:type="spellStart"/>
            <w:r>
              <w:t>echad</w:t>
            </w:r>
            <w:proofErr w:type="spellEnd"/>
            <w:r>
              <w:t xml:space="preserve"> </w:t>
            </w:r>
            <w:proofErr w:type="spellStart"/>
            <w:r>
              <w:t>nafal</w:t>
            </w:r>
            <w:proofErr w:type="spellEnd"/>
            <w:r>
              <w:t xml:space="preserve"> min ha-</w:t>
            </w:r>
            <w:proofErr w:type="spellStart"/>
            <w:r>
              <w:t>shamayim</w:t>
            </w:r>
            <w:proofErr w:type="spellEnd"/>
            <w:r>
              <w:t xml:space="preserve">, </w:t>
            </w:r>
            <w:proofErr w:type="spellStart"/>
            <w:r>
              <w:t>ve-kam</w:t>
            </w:r>
            <w:proofErr w:type="spellEnd"/>
            <w:r>
              <w:t xml:space="preserve"> </w:t>
            </w:r>
            <w:proofErr w:type="spellStart"/>
            <w:r>
              <w:t>ve-ra’ah</w:t>
            </w:r>
            <w:proofErr w:type="spellEnd"/>
            <w:r>
              <w:t xml:space="preserve"> </w:t>
            </w:r>
            <w:proofErr w:type="spellStart"/>
            <w:r>
              <w:t>bein</w:t>
            </w:r>
            <w:proofErr w:type="spellEnd"/>
            <w:r>
              <w:t xml:space="preserve"> ha-</w:t>
            </w:r>
            <w:proofErr w:type="spellStart"/>
            <w:r>
              <w:t>parim</w:t>
            </w:r>
            <w:proofErr w:type="spellEnd"/>
            <w:r>
              <w:t>.</w:t>
            </w:r>
          </w:p>
        </w:tc>
        <w:tc>
          <w:tcPr>
            <w:tcW w:w="2876" w:type="dxa"/>
          </w:tcPr>
          <w:p w:rsidR="002C3C58" w:rsidRDefault="002C3C58" w:rsidP="00712F0D">
            <w:proofErr w:type="spellStart"/>
            <w:r>
              <w:t>ובחזון</w:t>
            </w:r>
            <w:proofErr w:type="spellEnd"/>
            <w:r>
              <w:t xml:space="preserve"> </w:t>
            </w:r>
            <w:proofErr w:type="spellStart"/>
            <w:r>
              <w:t>אשר</w:t>
            </w:r>
            <w:proofErr w:type="spellEnd"/>
            <w:r>
              <w:t xml:space="preserve"> </w:t>
            </w:r>
            <w:proofErr w:type="spellStart"/>
            <w:r>
              <w:t>הבטתי</w:t>
            </w:r>
            <w:proofErr w:type="spellEnd"/>
            <w:r>
              <w:t xml:space="preserve"> </w:t>
            </w:r>
            <w:proofErr w:type="spellStart"/>
            <w:r>
              <w:t>בו</w:t>
            </w:r>
            <w:proofErr w:type="spellEnd"/>
            <w:r>
              <w:t xml:space="preserve">, </w:t>
            </w:r>
            <w:proofErr w:type="spellStart"/>
            <w:r>
              <w:t>עיני</w:t>
            </w:r>
            <w:proofErr w:type="spellEnd"/>
            <w:r>
              <w:t xml:space="preserve"> </w:t>
            </w:r>
            <w:proofErr w:type="spellStart"/>
            <w:r>
              <w:t>ראו</w:t>
            </w:r>
            <w:proofErr w:type="spellEnd"/>
            <w:r>
              <w:t xml:space="preserve"> </w:t>
            </w:r>
            <w:proofErr w:type="spellStart"/>
            <w:r>
              <w:t>את</w:t>
            </w:r>
            <w:proofErr w:type="spellEnd"/>
            <w:r>
              <w:t xml:space="preserve"> </w:t>
            </w:r>
            <w:proofErr w:type="spellStart"/>
            <w:r>
              <w:t>השמים</w:t>
            </w:r>
            <w:proofErr w:type="spellEnd"/>
            <w:r>
              <w:t xml:space="preserve"> </w:t>
            </w:r>
            <w:proofErr w:type="spellStart"/>
            <w:r>
              <w:t>למעלה</w:t>
            </w:r>
            <w:proofErr w:type="spellEnd"/>
            <w:r>
              <w:t xml:space="preserve">, </w:t>
            </w:r>
            <w:proofErr w:type="spellStart"/>
            <w:r>
              <w:t>והנה</w:t>
            </w:r>
            <w:proofErr w:type="spellEnd"/>
            <w:r>
              <w:t xml:space="preserve"> </w:t>
            </w:r>
            <w:proofErr w:type="spellStart"/>
            <w:r>
              <w:t>כוכב</w:t>
            </w:r>
            <w:proofErr w:type="spellEnd"/>
            <w:r>
              <w:t xml:space="preserve"> </w:t>
            </w:r>
            <w:proofErr w:type="spellStart"/>
            <w:r>
              <w:t>אחד</w:t>
            </w:r>
            <w:proofErr w:type="spellEnd"/>
            <w:r>
              <w:t xml:space="preserve"> </w:t>
            </w:r>
            <w:proofErr w:type="spellStart"/>
            <w:r>
              <w:t>נפל</w:t>
            </w:r>
            <w:proofErr w:type="spellEnd"/>
            <w:r>
              <w:t xml:space="preserve"> </w:t>
            </w:r>
            <w:proofErr w:type="spellStart"/>
            <w:r>
              <w:t>מן</w:t>
            </w:r>
            <w:proofErr w:type="spellEnd"/>
            <w:r>
              <w:t xml:space="preserve"> </w:t>
            </w:r>
            <w:proofErr w:type="spellStart"/>
            <w:r>
              <w:t>השמים</w:t>
            </w:r>
            <w:proofErr w:type="spellEnd"/>
            <w:r>
              <w:t xml:space="preserve">, </w:t>
            </w:r>
            <w:proofErr w:type="spellStart"/>
            <w:r>
              <w:t>וקם</w:t>
            </w:r>
            <w:proofErr w:type="spellEnd"/>
            <w:r>
              <w:t xml:space="preserve"> </w:t>
            </w:r>
            <w:proofErr w:type="spellStart"/>
            <w:r>
              <w:t>וראה</w:t>
            </w:r>
            <w:proofErr w:type="spellEnd"/>
            <w:r>
              <w:t xml:space="preserve"> </w:t>
            </w:r>
            <w:proofErr w:type="spellStart"/>
            <w:r>
              <w:t>בין</w:t>
            </w:r>
            <w:proofErr w:type="spellEnd"/>
            <w:r>
              <w:t xml:space="preserve"> </w:t>
            </w:r>
            <w:proofErr w:type="spellStart"/>
            <w:r>
              <w:t>הפרים</w:t>
            </w:r>
            <w:proofErr w:type="spellEnd"/>
          </w:p>
        </w:tc>
      </w:tr>
      <w:tr w:rsidR="002C3C58" w:rsidTr="00D66746">
        <w:tc>
          <w:tcPr>
            <w:tcW w:w="2972" w:type="dxa"/>
          </w:tcPr>
          <w:p w:rsidR="002C3C58" w:rsidRDefault="002C3C58" w:rsidP="00712F0D">
            <w:r>
              <w:t>90:7 And that star became a man and built a large ship and dwelt upon it, and cattle and birds came to him and entered the ship, and he dwelt in it.</w:t>
            </w:r>
          </w:p>
        </w:tc>
        <w:tc>
          <w:tcPr>
            <w:tcW w:w="2877" w:type="dxa"/>
          </w:tcPr>
          <w:p w:rsidR="002C3C58" w:rsidRDefault="002C3C58" w:rsidP="00712F0D">
            <w:proofErr w:type="spellStart"/>
            <w:r>
              <w:t>Ve</w:t>
            </w:r>
            <w:proofErr w:type="spellEnd"/>
            <w:r>
              <w:t>-ha-</w:t>
            </w:r>
            <w:proofErr w:type="spellStart"/>
            <w:r>
              <w:t>kokhav</w:t>
            </w:r>
            <w:proofErr w:type="spellEnd"/>
            <w:r>
              <w:t xml:space="preserve"> ha-hu </w:t>
            </w:r>
            <w:proofErr w:type="spellStart"/>
            <w:r>
              <w:t>na’asah</w:t>
            </w:r>
            <w:proofErr w:type="spellEnd"/>
            <w:r>
              <w:t xml:space="preserve"> le-</w:t>
            </w:r>
            <w:proofErr w:type="spellStart"/>
            <w:r>
              <w:t>ish</w:t>
            </w:r>
            <w:proofErr w:type="spellEnd"/>
            <w:r>
              <w:t>, u-</w:t>
            </w:r>
            <w:proofErr w:type="spellStart"/>
            <w:r>
              <w:t>vanah</w:t>
            </w:r>
            <w:proofErr w:type="spellEnd"/>
            <w:r>
              <w:t xml:space="preserve"> </w:t>
            </w:r>
            <w:proofErr w:type="spellStart"/>
            <w:r>
              <w:t>tevah</w:t>
            </w:r>
            <w:proofErr w:type="spellEnd"/>
            <w:r>
              <w:t xml:space="preserve"> </w:t>
            </w:r>
            <w:proofErr w:type="spellStart"/>
            <w:r>
              <w:t>gedolah</w:t>
            </w:r>
            <w:proofErr w:type="spellEnd"/>
            <w:r>
              <w:t xml:space="preserve"> </w:t>
            </w:r>
            <w:proofErr w:type="spellStart"/>
            <w:r>
              <w:t>ve-yashav</w:t>
            </w:r>
            <w:proofErr w:type="spellEnd"/>
            <w:r>
              <w:t xml:space="preserve"> bah, u-</w:t>
            </w:r>
            <w:proofErr w:type="spellStart"/>
            <w:r>
              <w:t>va’u</w:t>
            </w:r>
            <w:proofErr w:type="spellEnd"/>
            <w:r>
              <w:t xml:space="preserve"> </w:t>
            </w:r>
            <w:proofErr w:type="spellStart"/>
            <w:r>
              <w:t>elav</w:t>
            </w:r>
            <w:proofErr w:type="spellEnd"/>
            <w:r>
              <w:t xml:space="preserve"> </w:t>
            </w:r>
            <w:proofErr w:type="spellStart"/>
            <w:r>
              <w:t>bakar</w:t>
            </w:r>
            <w:proofErr w:type="spellEnd"/>
            <w:r>
              <w:t xml:space="preserve"> </w:t>
            </w:r>
            <w:proofErr w:type="spellStart"/>
            <w:r>
              <w:t>ve-ofot</w:t>
            </w:r>
            <w:proofErr w:type="spellEnd"/>
            <w:r>
              <w:t xml:space="preserve"> </w:t>
            </w:r>
            <w:proofErr w:type="spellStart"/>
            <w:r>
              <w:t>ve-nichnesu</w:t>
            </w:r>
            <w:proofErr w:type="spellEnd"/>
            <w:r>
              <w:t xml:space="preserve"> la-</w:t>
            </w:r>
            <w:proofErr w:type="spellStart"/>
            <w:r>
              <w:t>tevah</w:t>
            </w:r>
            <w:proofErr w:type="spellEnd"/>
            <w:r>
              <w:t xml:space="preserve">, </w:t>
            </w:r>
            <w:proofErr w:type="spellStart"/>
            <w:r>
              <w:t>ve</w:t>
            </w:r>
            <w:proofErr w:type="spellEnd"/>
            <w:r>
              <w:t xml:space="preserve">-hu </w:t>
            </w:r>
            <w:proofErr w:type="spellStart"/>
            <w:r>
              <w:t>yashav</w:t>
            </w:r>
            <w:proofErr w:type="spellEnd"/>
            <w:r>
              <w:t xml:space="preserve"> bah.</w:t>
            </w:r>
          </w:p>
        </w:tc>
        <w:tc>
          <w:tcPr>
            <w:tcW w:w="2876" w:type="dxa"/>
          </w:tcPr>
          <w:p w:rsidR="002C3C58" w:rsidRDefault="002C3C58" w:rsidP="00712F0D">
            <w:proofErr w:type="spellStart"/>
            <w:r>
              <w:t>והכוכב</w:t>
            </w:r>
            <w:proofErr w:type="spellEnd"/>
            <w:r>
              <w:t xml:space="preserve"> </w:t>
            </w:r>
            <w:proofErr w:type="spellStart"/>
            <w:r>
              <w:t>ההוא</w:t>
            </w:r>
            <w:proofErr w:type="spellEnd"/>
            <w:r>
              <w:t xml:space="preserve"> </w:t>
            </w:r>
            <w:proofErr w:type="spellStart"/>
            <w:r>
              <w:t>נעשה</w:t>
            </w:r>
            <w:proofErr w:type="spellEnd"/>
            <w:r>
              <w:t xml:space="preserve"> </w:t>
            </w:r>
            <w:proofErr w:type="spellStart"/>
            <w:r>
              <w:t>לאיש</w:t>
            </w:r>
            <w:proofErr w:type="spellEnd"/>
            <w:r>
              <w:t xml:space="preserve">, </w:t>
            </w:r>
            <w:proofErr w:type="spellStart"/>
            <w:r>
              <w:t>ובנה</w:t>
            </w:r>
            <w:proofErr w:type="spellEnd"/>
            <w:r>
              <w:t xml:space="preserve"> </w:t>
            </w:r>
            <w:proofErr w:type="spellStart"/>
            <w:r>
              <w:t>תיבה</w:t>
            </w:r>
            <w:proofErr w:type="spellEnd"/>
            <w:r>
              <w:t xml:space="preserve"> </w:t>
            </w:r>
            <w:proofErr w:type="spellStart"/>
            <w:r>
              <w:t>גדולה</w:t>
            </w:r>
            <w:proofErr w:type="spellEnd"/>
            <w:r>
              <w:t xml:space="preserve"> </w:t>
            </w:r>
            <w:proofErr w:type="spellStart"/>
            <w:r>
              <w:t>וישב</w:t>
            </w:r>
            <w:proofErr w:type="spellEnd"/>
            <w:r>
              <w:t xml:space="preserve"> </w:t>
            </w:r>
            <w:proofErr w:type="spellStart"/>
            <w:r>
              <w:t>בה</w:t>
            </w:r>
            <w:proofErr w:type="spellEnd"/>
            <w:r>
              <w:t xml:space="preserve">, </w:t>
            </w:r>
            <w:proofErr w:type="spellStart"/>
            <w:r>
              <w:t>ובאו</w:t>
            </w:r>
            <w:proofErr w:type="spellEnd"/>
            <w:r>
              <w:t xml:space="preserve"> </w:t>
            </w:r>
            <w:proofErr w:type="spellStart"/>
            <w:r>
              <w:t>אליו</w:t>
            </w:r>
            <w:proofErr w:type="spellEnd"/>
            <w:r>
              <w:t xml:space="preserve"> </w:t>
            </w:r>
            <w:proofErr w:type="spellStart"/>
            <w:r>
              <w:t>בקר</w:t>
            </w:r>
            <w:proofErr w:type="spellEnd"/>
            <w:r>
              <w:t xml:space="preserve"> </w:t>
            </w:r>
            <w:proofErr w:type="spellStart"/>
            <w:r>
              <w:t>ועופות</w:t>
            </w:r>
            <w:proofErr w:type="spellEnd"/>
            <w:r>
              <w:t xml:space="preserve"> </w:t>
            </w:r>
            <w:proofErr w:type="spellStart"/>
            <w:r>
              <w:t>ונכנסו</w:t>
            </w:r>
            <w:proofErr w:type="spellEnd"/>
            <w:r>
              <w:t xml:space="preserve"> </w:t>
            </w:r>
            <w:proofErr w:type="spellStart"/>
            <w:r>
              <w:t>לתיבה</w:t>
            </w:r>
            <w:proofErr w:type="spellEnd"/>
            <w:r>
              <w:t xml:space="preserve">, </w:t>
            </w:r>
            <w:proofErr w:type="spellStart"/>
            <w:r>
              <w:t>והוא</w:t>
            </w:r>
            <w:proofErr w:type="spellEnd"/>
            <w:r>
              <w:t xml:space="preserve"> </w:t>
            </w:r>
            <w:proofErr w:type="spellStart"/>
            <w:r>
              <w:t>ישב</w:t>
            </w:r>
            <w:proofErr w:type="spellEnd"/>
            <w:r>
              <w:t xml:space="preserve"> </w:t>
            </w:r>
            <w:proofErr w:type="spellStart"/>
            <w:r>
              <w:t>בה</w:t>
            </w:r>
            <w:proofErr w:type="spellEnd"/>
          </w:p>
        </w:tc>
      </w:tr>
      <w:tr w:rsidR="002C3C58" w:rsidTr="00D66746">
        <w:tc>
          <w:tcPr>
            <w:tcW w:w="2972" w:type="dxa"/>
          </w:tcPr>
          <w:p w:rsidR="002C3C58" w:rsidRDefault="002C3C58" w:rsidP="00712F0D">
            <w:r>
              <w:t xml:space="preserve">90:8 And again I saw in the vision how all the torrents of the earth were turned into great rivers and the water </w:t>
            </w:r>
            <w:r>
              <w:lastRenderedPageBreak/>
              <w:t>began to rise upon the surface.</w:t>
            </w:r>
          </w:p>
        </w:tc>
        <w:tc>
          <w:tcPr>
            <w:tcW w:w="2877" w:type="dxa"/>
          </w:tcPr>
          <w:p w:rsidR="002C3C58" w:rsidRDefault="002C3C58" w:rsidP="00712F0D">
            <w:proofErr w:type="spellStart"/>
            <w:r>
              <w:lastRenderedPageBreak/>
              <w:t>Ve-shuv</w:t>
            </w:r>
            <w:proofErr w:type="spellEnd"/>
            <w:r>
              <w:t xml:space="preserve"> </w:t>
            </w:r>
            <w:proofErr w:type="spellStart"/>
            <w:r>
              <w:t>ra’iti</w:t>
            </w:r>
            <w:proofErr w:type="spellEnd"/>
            <w:r>
              <w:t xml:space="preserve"> </w:t>
            </w:r>
            <w:proofErr w:type="spellStart"/>
            <w:r>
              <w:t>ba-chazon</w:t>
            </w:r>
            <w:proofErr w:type="spellEnd"/>
            <w:r>
              <w:t xml:space="preserve"> </w:t>
            </w:r>
            <w:proofErr w:type="spellStart"/>
            <w:r>
              <w:t>eich</w:t>
            </w:r>
            <w:proofErr w:type="spellEnd"/>
            <w:r>
              <w:t xml:space="preserve"> </w:t>
            </w:r>
            <w:proofErr w:type="spellStart"/>
            <w:r>
              <w:t>kol</w:t>
            </w:r>
            <w:proofErr w:type="spellEnd"/>
            <w:r>
              <w:t xml:space="preserve"> ha-</w:t>
            </w:r>
            <w:proofErr w:type="spellStart"/>
            <w:r>
              <w:t>nachalim</w:t>
            </w:r>
            <w:proofErr w:type="spellEnd"/>
            <w:r>
              <w:t xml:space="preserve"> </w:t>
            </w:r>
            <w:proofErr w:type="spellStart"/>
            <w:r>
              <w:t>shel</w:t>
            </w:r>
            <w:proofErr w:type="spellEnd"/>
            <w:r>
              <w:t xml:space="preserve"> ha-</w:t>
            </w:r>
            <w:proofErr w:type="spellStart"/>
            <w:r>
              <w:t>aretz</w:t>
            </w:r>
            <w:proofErr w:type="spellEnd"/>
            <w:r>
              <w:t xml:space="preserve"> </w:t>
            </w:r>
            <w:proofErr w:type="spellStart"/>
            <w:r>
              <w:t>nahapchu</w:t>
            </w:r>
            <w:proofErr w:type="spellEnd"/>
            <w:r>
              <w:t xml:space="preserve"> le-</w:t>
            </w:r>
            <w:proofErr w:type="spellStart"/>
            <w:r>
              <w:t>neharot</w:t>
            </w:r>
            <w:proofErr w:type="spellEnd"/>
            <w:r>
              <w:t xml:space="preserve"> </w:t>
            </w:r>
            <w:proofErr w:type="spellStart"/>
            <w:r>
              <w:t>gedolim</w:t>
            </w:r>
            <w:proofErr w:type="spellEnd"/>
            <w:r>
              <w:t xml:space="preserve">, </w:t>
            </w:r>
            <w:proofErr w:type="spellStart"/>
            <w:r>
              <w:t>ve</w:t>
            </w:r>
            <w:proofErr w:type="spellEnd"/>
            <w:r>
              <w:t>-ha-</w:t>
            </w:r>
            <w:proofErr w:type="spellStart"/>
            <w:r>
              <w:lastRenderedPageBreak/>
              <w:t>mayim</w:t>
            </w:r>
            <w:proofErr w:type="spellEnd"/>
            <w:r>
              <w:t xml:space="preserve"> </w:t>
            </w:r>
            <w:proofErr w:type="spellStart"/>
            <w:r>
              <w:t>hechilu</w:t>
            </w:r>
            <w:proofErr w:type="spellEnd"/>
            <w:r>
              <w:t xml:space="preserve"> </w:t>
            </w:r>
            <w:proofErr w:type="spellStart"/>
            <w:proofErr w:type="gramStart"/>
            <w:r>
              <w:t>la‘</w:t>
            </w:r>
            <w:proofErr w:type="gramEnd"/>
            <w:r>
              <w:t>alot</w:t>
            </w:r>
            <w:proofErr w:type="spellEnd"/>
            <w:r>
              <w:t xml:space="preserve"> al </w:t>
            </w:r>
            <w:proofErr w:type="spellStart"/>
            <w:r>
              <w:t>pnei</w:t>
            </w:r>
            <w:proofErr w:type="spellEnd"/>
            <w:r>
              <w:t xml:space="preserve"> ha-</w:t>
            </w:r>
            <w:proofErr w:type="spellStart"/>
            <w:r>
              <w:t>adamah</w:t>
            </w:r>
            <w:proofErr w:type="spellEnd"/>
            <w:r>
              <w:t>.</w:t>
            </w:r>
          </w:p>
        </w:tc>
        <w:tc>
          <w:tcPr>
            <w:tcW w:w="2876" w:type="dxa"/>
          </w:tcPr>
          <w:p w:rsidR="002C3C58" w:rsidRDefault="002C3C58" w:rsidP="00712F0D">
            <w:proofErr w:type="spellStart"/>
            <w:r>
              <w:lastRenderedPageBreak/>
              <w:t>ושוב</w:t>
            </w:r>
            <w:proofErr w:type="spellEnd"/>
            <w:r>
              <w:t xml:space="preserve"> </w:t>
            </w:r>
            <w:proofErr w:type="spellStart"/>
            <w:r>
              <w:t>ראיתי</w:t>
            </w:r>
            <w:proofErr w:type="spellEnd"/>
            <w:r>
              <w:t xml:space="preserve"> </w:t>
            </w:r>
            <w:proofErr w:type="spellStart"/>
            <w:r>
              <w:t>בחזון</w:t>
            </w:r>
            <w:proofErr w:type="spellEnd"/>
            <w:r>
              <w:t xml:space="preserve"> </w:t>
            </w:r>
            <w:proofErr w:type="spellStart"/>
            <w:r>
              <w:t>איך</w:t>
            </w:r>
            <w:proofErr w:type="spellEnd"/>
            <w:r>
              <w:t xml:space="preserve"> </w:t>
            </w:r>
            <w:proofErr w:type="spellStart"/>
            <w:r>
              <w:t>כל</w:t>
            </w:r>
            <w:proofErr w:type="spellEnd"/>
            <w:r>
              <w:t xml:space="preserve"> </w:t>
            </w:r>
            <w:proofErr w:type="spellStart"/>
            <w:r>
              <w:t>הנחלים</w:t>
            </w:r>
            <w:proofErr w:type="spellEnd"/>
            <w:r>
              <w:t xml:space="preserve"> </w:t>
            </w:r>
            <w:proofErr w:type="spellStart"/>
            <w:r>
              <w:t>של</w:t>
            </w:r>
            <w:proofErr w:type="spellEnd"/>
            <w:r>
              <w:t xml:space="preserve"> </w:t>
            </w:r>
            <w:proofErr w:type="spellStart"/>
            <w:r>
              <w:t>הארץ</w:t>
            </w:r>
            <w:proofErr w:type="spellEnd"/>
            <w:r>
              <w:t xml:space="preserve"> </w:t>
            </w:r>
            <w:proofErr w:type="spellStart"/>
            <w:r>
              <w:t>נהפכו</w:t>
            </w:r>
            <w:proofErr w:type="spellEnd"/>
            <w:r>
              <w:t xml:space="preserve"> </w:t>
            </w:r>
            <w:proofErr w:type="spellStart"/>
            <w:r>
              <w:t>לנהרות</w:t>
            </w:r>
            <w:proofErr w:type="spellEnd"/>
            <w:r>
              <w:t xml:space="preserve"> </w:t>
            </w:r>
            <w:proofErr w:type="spellStart"/>
            <w:r>
              <w:t>גדולים</w:t>
            </w:r>
            <w:proofErr w:type="spellEnd"/>
            <w:r>
              <w:t xml:space="preserve">, </w:t>
            </w:r>
            <w:proofErr w:type="spellStart"/>
            <w:r>
              <w:t>והמים</w:t>
            </w:r>
            <w:proofErr w:type="spellEnd"/>
            <w:r>
              <w:t xml:space="preserve"> </w:t>
            </w:r>
            <w:proofErr w:type="spellStart"/>
            <w:r>
              <w:t>החלו</w:t>
            </w:r>
            <w:proofErr w:type="spellEnd"/>
            <w:r>
              <w:t xml:space="preserve"> </w:t>
            </w:r>
            <w:proofErr w:type="spellStart"/>
            <w:r>
              <w:t>לעלות</w:t>
            </w:r>
            <w:proofErr w:type="spellEnd"/>
            <w:r>
              <w:t xml:space="preserve"> </w:t>
            </w:r>
            <w:proofErr w:type="spellStart"/>
            <w:r>
              <w:t>על</w:t>
            </w:r>
            <w:proofErr w:type="spellEnd"/>
            <w:r>
              <w:t xml:space="preserve"> </w:t>
            </w:r>
            <w:proofErr w:type="spellStart"/>
            <w:r>
              <w:t>פני</w:t>
            </w:r>
            <w:proofErr w:type="spellEnd"/>
            <w:r>
              <w:t xml:space="preserve"> </w:t>
            </w:r>
            <w:proofErr w:type="spellStart"/>
            <w:r>
              <w:t>האדמה</w:t>
            </w:r>
            <w:proofErr w:type="spellEnd"/>
          </w:p>
        </w:tc>
      </w:tr>
      <w:tr w:rsidR="002C3C58" w:rsidTr="00D66746">
        <w:tc>
          <w:tcPr>
            <w:tcW w:w="2972" w:type="dxa"/>
          </w:tcPr>
          <w:p w:rsidR="002C3C58" w:rsidRDefault="002C3C58" w:rsidP="00712F0D">
            <w:r>
              <w:t>90:9 And again I saw that all the cattle of the earth, and the birds of the sky, and all that moved on the earth gathered to that house, and that man sealed it with his hand.</w:t>
            </w:r>
          </w:p>
        </w:tc>
        <w:tc>
          <w:tcPr>
            <w:tcW w:w="2877" w:type="dxa"/>
          </w:tcPr>
          <w:p w:rsidR="002C3C58" w:rsidRDefault="002C3C58" w:rsidP="00712F0D">
            <w:proofErr w:type="spellStart"/>
            <w:r>
              <w:t>Ve-shuv</w:t>
            </w:r>
            <w:proofErr w:type="spellEnd"/>
            <w:r>
              <w:t xml:space="preserve"> </w:t>
            </w:r>
            <w:proofErr w:type="spellStart"/>
            <w:r>
              <w:t>ra’iti</w:t>
            </w:r>
            <w:proofErr w:type="spellEnd"/>
            <w:r>
              <w:t xml:space="preserve"> ki </w:t>
            </w:r>
            <w:proofErr w:type="spellStart"/>
            <w:r>
              <w:t>kol</w:t>
            </w:r>
            <w:proofErr w:type="spellEnd"/>
            <w:r>
              <w:t xml:space="preserve"> </w:t>
            </w:r>
            <w:proofErr w:type="spellStart"/>
            <w:r>
              <w:t>bakar</w:t>
            </w:r>
            <w:proofErr w:type="spellEnd"/>
            <w:r>
              <w:t xml:space="preserve"> ha-</w:t>
            </w:r>
            <w:proofErr w:type="spellStart"/>
            <w:r>
              <w:t>aretz</w:t>
            </w:r>
            <w:proofErr w:type="spellEnd"/>
            <w:r>
              <w:t xml:space="preserve">, </w:t>
            </w:r>
            <w:proofErr w:type="spellStart"/>
            <w:r>
              <w:t>ve-ofei</w:t>
            </w:r>
            <w:proofErr w:type="spellEnd"/>
            <w:r>
              <w:t xml:space="preserve"> ha-</w:t>
            </w:r>
            <w:proofErr w:type="spellStart"/>
            <w:r>
              <w:t>shamayim</w:t>
            </w:r>
            <w:proofErr w:type="spellEnd"/>
            <w:r>
              <w:t xml:space="preserve">, </w:t>
            </w:r>
            <w:proofErr w:type="spellStart"/>
            <w:r>
              <w:t>ve-kol</w:t>
            </w:r>
            <w:proofErr w:type="spellEnd"/>
            <w:r>
              <w:t xml:space="preserve"> ha-</w:t>
            </w:r>
            <w:proofErr w:type="spellStart"/>
            <w:r>
              <w:t>romez</w:t>
            </w:r>
            <w:proofErr w:type="spellEnd"/>
            <w:r>
              <w:t xml:space="preserve"> al ha-</w:t>
            </w:r>
            <w:proofErr w:type="spellStart"/>
            <w:r>
              <w:t>aretz</w:t>
            </w:r>
            <w:proofErr w:type="spellEnd"/>
            <w:r>
              <w:t xml:space="preserve"> </w:t>
            </w:r>
            <w:proofErr w:type="spellStart"/>
            <w:r>
              <w:t>ne’esfu</w:t>
            </w:r>
            <w:proofErr w:type="spellEnd"/>
            <w:r>
              <w:t xml:space="preserve"> </w:t>
            </w:r>
            <w:proofErr w:type="spellStart"/>
            <w:r>
              <w:t>el</w:t>
            </w:r>
            <w:proofErr w:type="spellEnd"/>
            <w:r>
              <w:t xml:space="preserve"> ha-</w:t>
            </w:r>
            <w:proofErr w:type="spellStart"/>
            <w:r>
              <w:t>bayit</w:t>
            </w:r>
            <w:proofErr w:type="spellEnd"/>
            <w:r>
              <w:t xml:space="preserve"> ha-hu, </w:t>
            </w:r>
            <w:proofErr w:type="spellStart"/>
            <w:r>
              <w:t>ve</w:t>
            </w:r>
            <w:proofErr w:type="spellEnd"/>
            <w:r>
              <w:t>-ha-</w:t>
            </w:r>
            <w:proofErr w:type="spellStart"/>
            <w:r>
              <w:t>ish</w:t>
            </w:r>
            <w:proofErr w:type="spellEnd"/>
            <w:r>
              <w:t xml:space="preserve"> </w:t>
            </w:r>
            <w:proofErr w:type="spellStart"/>
            <w:r>
              <w:t>chatam</w:t>
            </w:r>
            <w:proofErr w:type="spellEnd"/>
            <w:r>
              <w:t xml:space="preserve"> </w:t>
            </w:r>
            <w:proofErr w:type="spellStart"/>
            <w:r>
              <w:t>oto</w:t>
            </w:r>
            <w:proofErr w:type="spellEnd"/>
            <w:r>
              <w:t xml:space="preserve"> be-</w:t>
            </w:r>
            <w:proofErr w:type="spellStart"/>
            <w:r>
              <w:t>yado</w:t>
            </w:r>
            <w:proofErr w:type="spellEnd"/>
            <w:r>
              <w:t>.</w:t>
            </w:r>
          </w:p>
        </w:tc>
        <w:tc>
          <w:tcPr>
            <w:tcW w:w="2876" w:type="dxa"/>
          </w:tcPr>
          <w:p w:rsidR="002C3C58" w:rsidRDefault="002C3C58" w:rsidP="00712F0D">
            <w:proofErr w:type="spellStart"/>
            <w:r>
              <w:t>ושוב</w:t>
            </w:r>
            <w:proofErr w:type="spellEnd"/>
            <w:r>
              <w:t xml:space="preserve"> </w:t>
            </w:r>
            <w:proofErr w:type="spellStart"/>
            <w:r>
              <w:t>ראיתי</w:t>
            </w:r>
            <w:proofErr w:type="spellEnd"/>
            <w:r>
              <w:t xml:space="preserve"> </w:t>
            </w:r>
            <w:proofErr w:type="spellStart"/>
            <w:r>
              <w:t>כי</w:t>
            </w:r>
            <w:proofErr w:type="spellEnd"/>
            <w:r>
              <w:t xml:space="preserve"> </w:t>
            </w:r>
            <w:proofErr w:type="spellStart"/>
            <w:r>
              <w:t>כל</w:t>
            </w:r>
            <w:proofErr w:type="spellEnd"/>
            <w:r>
              <w:t xml:space="preserve"> </w:t>
            </w:r>
            <w:proofErr w:type="spellStart"/>
            <w:r>
              <w:t>בקר</w:t>
            </w:r>
            <w:proofErr w:type="spellEnd"/>
            <w:r>
              <w:t xml:space="preserve"> </w:t>
            </w:r>
            <w:proofErr w:type="spellStart"/>
            <w:r>
              <w:t>הארץ</w:t>
            </w:r>
            <w:proofErr w:type="spellEnd"/>
            <w:r>
              <w:t xml:space="preserve">, </w:t>
            </w:r>
            <w:proofErr w:type="spellStart"/>
            <w:r>
              <w:t>ועופי</w:t>
            </w:r>
            <w:proofErr w:type="spellEnd"/>
            <w:r>
              <w:t xml:space="preserve"> </w:t>
            </w:r>
            <w:proofErr w:type="spellStart"/>
            <w:r>
              <w:t>השמים</w:t>
            </w:r>
            <w:proofErr w:type="spellEnd"/>
            <w:r>
              <w:t xml:space="preserve">, </w:t>
            </w:r>
            <w:proofErr w:type="spellStart"/>
            <w:r>
              <w:t>וכל</w:t>
            </w:r>
            <w:proofErr w:type="spellEnd"/>
            <w:r>
              <w:t xml:space="preserve"> </w:t>
            </w:r>
            <w:proofErr w:type="spellStart"/>
            <w:r>
              <w:t>הרומז</w:t>
            </w:r>
            <w:proofErr w:type="spellEnd"/>
            <w:r>
              <w:t xml:space="preserve"> </w:t>
            </w:r>
            <w:proofErr w:type="spellStart"/>
            <w:r>
              <w:t>על</w:t>
            </w:r>
            <w:proofErr w:type="spellEnd"/>
            <w:r>
              <w:t xml:space="preserve"> </w:t>
            </w:r>
            <w:proofErr w:type="spellStart"/>
            <w:r>
              <w:t>הארץ</w:t>
            </w:r>
            <w:proofErr w:type="spellEnd"/>
            <w:r>
              <w:t xml:space="preserve"> </w:t>
            </w:r>
            <w:proofErr w:type="spellStart"/>
            <w:r>
              <w:t>נאספו</w:t>
            </w:r>
            <w:proofErr w:type="spellEnd"/>
            <w:r>
              <w:t xml:space="preserve"> </w:t>
            </w:r>
            <w:proofErr w:type="spellStart"/>
            <w:r>
              <w:t>אל</w:t>
            </w:r>
            <w:proofErr w:type="spellEnd"/>
            <w:r>
              <w:t xml:space="preserve"> </w:t>
            </w:r>
            <w:proofErr w:type="spellStart"/>
            <w:r>
              <w:t>הבית</w:t>
            </w:r>
            <w:proofErr w:type="spellEnd"/>
            <w:r>
              <w:t xml:space="preserve"> </w:t>
            </w:r>
            <w:proofErr w:type="spellStart"/>
            <w:r>
              <w:t>ההוא</w:t>
            </w:r>
            <w:proofErr w:type="spellEnd"/>
            <w:r>
              <w:t xml:space="preserve">, </w:t>
            </w:r>
            <w:proofErr w:type="spellStart"/>
            <w:r>
              <w:t>והאיש</w:t>
            </w:r>
            <w:proofErr w:type="spellEnd"/>
            <w:r>
              <w:t xml:space="preserve"> </w:t>
            </w:r>
            <w:proofErr w:type="spellStart"/>
            <w:r>
              <w:t>חתם</w:t>
            </w:r>
            <w:proofErr w:type="spellEnd"/>
            <w:r>
              <w:t xml:space="preserve"> </w:t>
            </w:r>
            <w:proofErr w:type="spellStart"/>
            <w:r>
              <w:t>אותו</w:t>
            </w:r>
            <w:proofErr w:type="spellEnd"/>
            <w:r>
              <w:t xml:space="preserve"> </w:t>
            </w:r>
            <w:proofErr w:type="spellStart"/>
            <w:r>
              <w:t>בידו</w:t>
            </w:r>
            <w:proofErr w:type="spellEnd"/>
          </w:p>
        </w:tc>
      </w:tr>
      <w:tr w:rsidR="002C3C58" w:rsidTr="00D66746">
        <w:tc>
          <w:tcPr>
            <w:tcW w:w="2972" w:type="dxa"/>
          </w:tcPr>
          <w:p w:rsidR="002C3C58" w:rsidRDefault="002C3C58" w:rsidP="00712F0D">
            <w:r>
              <w:t>90:10 And the floodwaters rose and destroyed all that stood on the earth, and the ship floated on the water but all who were upon the earth perished.</w:t>
            </w:r>
          </w:p>
        </w:tc>
        <w:tc>
          <w:tcPr>
            <w:tcW w:w="2877" w:type="dxa"/>
          </w:tcPr>
          <w:p w:rsidR="002C3C58" w:rsidRDefault="002C3C58" w:rsidP="00712F0D">
            <w:proofErr w:type="spellStart"/>
            <w:r>
              <w:t>Ve-alu</w:t>
            </w:r>
            <w:proofErr w:type="spellEnd"/>
            <w:r>
              <w:t xml:space="preserve"> </w:t>
            </w:r>
            <w:proofErr w:type="spellStart"/>
            <w:r>
              <w:t>mei</w:t>
            </w:r>
            <w:proofErr w:type="spellEnd"/>
            <w:r>
              <w:t xml:space="preserve"> ha-</w:t>
            </w:r>
            <w:proofErr w:type="spellStart"/>
            <w:r>
              <w:t>mabul</w:t>
            </w:r>
            <w:proofErr w:type="spellEnd"/>
            <w:r>
              <w:t xml:space="preserve"> </w:t>
            </w:r>
            <w:proofErr w:type="spellStart"/>
            <w:r>
              <w:t>ve-hishchitu</w:t>
            </w:r>
            <w:proofErr w:type="spellEnd"/>
            <w:r>
              <w:t xml:space="preserve"> et </w:t>
            </w:r>
            <w:proofErr w:type="spellStart"/>
            <w:r>
              <w:t>kol</w:t>
            </w:r>
            <w:proofErr w:type="spellEnd"/>
            <w:r>
              <w:t xml:space="preserve"> </w:t>
            </w:r>
            <w:proofErr w:type="spellStart"/>
            <w:r>
              <w:t>asher</w:t>
            </w:r>
            <w:proofErr w:type="spellEnd"/>
            <w:r>
              <w:t xml:space="preserve"> </w:t>
            </w:r>
            <w:proofErr w:type="spellStart"/>
            <w:r>
              <w:t>amad</w:t>
            </w:r>
            <w:proofErr w:type="spellEnd"/>
            <w:r>
              <w:t xml:space="preserve"> al ha-</w:t>
            </w:r>
            <w:proofErr w:type="spellStart"/>
            <w:r>
              <w:t>aretz</w:t>
            </w:r>
            <w:proofErr w:type="spellEnd"/>
            <w:r>
              <w:t xml:space="preserve">, </w:t>
            </w:r>
            <w:proofErr w:type="spellStart"/>
            <w:r>
              <w:t>ve</w:t>
            </w:r>
            <w:proofErr w:type="spellEnd"/>
            <w:r>
              <w:t>-ha-</w:t>
            </w:r>
            <w:proofErr w:type="spellStart"/>
            <w:r>
              <w:t>tevah</w:t>
            </w:r>
            <w:proofErr w:type="spellEnd"/>
            <w:r>
              <w:t xml:space="preserve"> </w:t>
            </w:r>
            <w:proofErr w:type="spellStart"/>
            <w:r>
              <w:t>tsafa</w:t>
            </w:r>
            <w:proofErr w:type="spellEnd"/>
            <w:r>
              <w:t xml:space="preserve"> al ha-</w:t>
            </w:r>
            <w:proofErr w:type="spellStart"/>
            <w:r>
              <w:t>mayim</w:t>
            </w:r>
            <w:proofErr w:type="spellEnd"/>
            <w:r>
              <w:t xml:space="preserve">, </w:t>
            </w:r>
            <w:proofErr w:type="spellStart"/>
            <w:r>
              <w:t>ve-kol</w:t>
            </w:r>
            <w:proofErr w:type="spellEnd"/>
            <w:r>
              <w:t xml:space="preserve"> </w:t>
            </w:r>
            <w:proofErr w:type="spellStart"/>
            <w:r>
              <w:t>asher</w:t>
            </w:r>
            <w:proofErr w:type="spellEnd"/>
            <w:r>
              <w:t xml:space="preserve"> </w:t>
            </w:r>
            <w:proofErr w:type="spellStart"/>
            <w:r>
              <w:t>haya</w:t>
            </w:r>
            <w:proofErr w:type="spellEnd"/>
            <w:r>
              <w:t xml:space="preserve"> al ha-</w:t>
            </w:r>
            <w:proofErr w:type="spellStart"/>
            <w:r>
              <w:t>aretz</w:t>
            </w:r>
            <w:proofErr w:type="spellEnd"/>
            <w:r>
              <w:t xml:space="preserve"> </w:t>
            </w:r>
            <w:proofErr w:type="spellStart"/>
            <w:r>
              <w:t>avad</w:t>
            </w:r>
            <w:proofErr w:type="spellEnd"/>
            <w:r>
              <w:t>.</w:t>
            </w:r>
          </w:p>
        </w:tc>
        <w:tc>
          <w:tcPr>
            <w:tcW w:w="2876" w:type="dxa"/>
          </w:tcPr>
          <w:p w:rsidR="002C3C58" w:rsidRDefault="002C3C58" w:rsidP="00712F0D">
            <w:proofErr w:type="spellStart"/>
            <w:r>
              <w:t>ועלו</w:t>
            </w:r>
            <w:proofErr w:type="spellEnd"/>
            <w:r>
              <w:t xml:space="preserve"> </w:t>
            </w:r>
            <w:proofErr w:type="spellStart"/>
            <w:r>
              <w:t>מי</w:t>
            </w:r>
            <w:proofErr w:type="spellEnd"/>
            <w:r>
              <w:t xml:space="preserve"> </w:t>
            </w:r>
            <w:proofErr w:type="spellStart"/>
            <w:r>
              <w:t>המבול</w:t>
            </w:r>
            <w:proofErr w:type="spellEnd"/>
            <w:r>
              <w:t xml:space="preserve"> </w:t>
            </w:r>
            <w:proofErr w:type="spellStart"/>
            <w:r>
              <w:t>והשחיתו</w:t>
            </w:r>
            <w:proofErr w:type="spellEnd"/>
            <w:r>
              <w:t xml:space="preserve"> </w:t>
            </w:r>
            <w:proofErr w:type="spellStart"/>
            <w:r>
              <w:t>את</w:t>
            </w:r>
            <w:proofErr w:type="spellEnd"/>
            <w:r>
              <w:t xml:space="preserve"> </w:t>
            </w:r>
            <w:proofErr w:type="spellStart"/>
            <w:r>
              <w:t>כל</w:t>
            </w:r>
            <w:proofErr w:type="spellEnd"/>
            <w:r>
              <w:t xml:space="preserve"> </w:t>
            </w:r>
            <w:proofErr w:type="spellStart"/>
            <w:r>
              <w:t>אשר</w:t>
            </w:r>
            <w:proofErr w:type="spellEnd"/>
            <w:r>
              <w:t xml:space="preserve"> </w:t>
            </w:r>
            <w:proofErr w:type="spellStart"/>
            <w:r>
              <w:t>עמד</w:t>
            </w:r>
            <w:proofErr w:type="spellEnd"/>
            <w:r>
              <w:t xml:space="preserve"> </w:t>
            </w:r>
            <w:proofErr w:type="spellStart"/>
            <w:r>
              <w:t>על</w:t>
            </w:r>
            <w:proofErr w:type="spellEnd"/>
            <w:r>
              <w:t xml:space="preserve"> </w:t>
            </w:r>
            <w:proofErr w:type="spellStart"/>
            <w:r>
              <w:t>הארץ</w:t>
            </w:r>
            <w:proofErr w:type="spellEnd"/>
            <w:r>
              <w:t xml:space="preserve">, </w:t>
            </w:r>
            <w:proofErr w:type="spellStart"/>
            <w:r>
              <w:t>והתיבה</w:t>
            </w:r>
            <w:proofErr w:type="spellEnd"/>
            <w:r>
              <w:t xml:space="preserve"> </w:t>
            </w:r>
            <w:proofErr w:type="spellStart"/>
            <w:r>
              <w:t>צפה</w:t>
            </w:r>
            <w:proofErr w:type="spellEnd"/>
            <w:r>
              <w:t xml:space="preserve"> </w:t>
            </w:r>
            <w:proofErr w:type="spellStart"/>
            <w:r>
              <w:t>על</w:t>
            </w:r>
            <w:proofErr w:type="spellEnd"/>
            <w:r>
              <w:t xml:space="preserve"> </w:t>
            </w:r>
            <w:proofErr w:type="spellStart"/>
            <w:r>
              <w:t>המים</w:t>
            </w:r>
            <w:proofErr w:type="spellEnd"/>
            <w:r>
              <w:t xml:space="preserve">, </w:t>
            </w:r>
            <w:proofErr w:type="spellStart"/>
            <w:r>
              <w:t>וכל</w:t>
            </w:r>
            <w:proofErr w:type="spellEnd"/>
            <w:r>
              <w:t xml:space="preserve"> </w:t>
            </w:r>
            <w:proofErr w:type="spellStart"/>
            <w:r>
              <w:t>אשר</w:t>
            </w:r>
            <w:proofErr w:type="spellEnd"/>
            <w:r>
              <w:t xml:space="preserve"> </w:t>
            </w:r>
            <w:proofErr w:type="spellStart"/>
            <w:r>
              <w:t>היה</w:t>
            </w:r>
            <w:proofErr w:type="spellEnd"/>
            <w:r>
              <w:t xml:space="preserve"> </w:t>
            </w:r>
            <w:proofErr w:type="spellStart"/>
            <w:r>
              <w:t>על</w:t>
            </w:r>
            <w:proofErr w:type="spellEnd"/>
            <w:r>
              <w:t xml:space="preserve"> </w:t>
            </w:r>
            <w:proofErr w:type="spellStart"/>
            <w:r>
              <w:t>הארץ</w:t>
            </w:r>
            <w:proofErr w:type="spellEnd"/>
            <w:r>
              <w:t xml:space="preserve"> </w:t>
            </w:r>
            <w:proofErr w:type="spellStart"/>
            <w:r>
              <w:t>אבד</w:t>
            </w:r>
            <w:proofErr w:type="spellEnd"/>
          </w:p>
        </w:tc>
      </w:tr>
      <w:tr w:rsidR="002C3C58" w:rsidTr="00D66746">
        <w:tc>
          <w:tcPr>
            <w:tcW w:w="2972" w:type="dxa"/>
          </w:tcPr>
          <w:p w:rsidR="002C3C58" w:rsidRDefault="002C3C58" w:rsidP="00712F0D">
            <w:r>
              <w:t>90:11 And again I saw in the vision until all the torrents were removed from the earth and all became a great abyss and was covered with water.</w:t>
            </w:r>
          </w:p>
        </w:tc>
        <w:tc>
          <w:tcPr>
            <w:tcW w:w="2877" w:type="dxa"/>
          </w:tcPr>
          <w:p w:rsidR="002C3C58" w:rsidRDefault="002C3C58" w:rsidP="00712F0D">
            <w:proofErr w:type="spellStart"/>
            <w:r>
              <w:t>Ve-shuv</w:t>
            </w:r>
            <w:proofErr w:type="spellEnd"/>
            <w:r>
              <w:t xml:space="preserve"> </w:t>
            </w:r>
            <w:proofErr w:type="spellStart"/>
            <w:r>
              <w:t>ra’iti</w:t>
            </w:r>
            <w:proofErr w:type="spellEnd"/>
            <w:r>
              <w:t xml:space="preserve"> </w:t>
            </w:r>
            <w:proofErr w:type="spellStart"/>
            <w:r>
              <w:t>ba-chazon</w:t>
            </w:r>
            <w:proofErr w:type="spellEnd"/>
            <w:r>
              <w:t xml:space="preserve"> ad </w:t>
            </w:r>
            <w:proofErr w:type="spellStart"/>
            <w:r>
              <w:t>asher</w:t>
            </w:r>
            <w:proofErr w:type="spellEnd"/>
            <w:r>
              <w:t xml:space="preserve"> </w:t>
            </w:r>
            <w:proofErr w:type="spellStart"/>
            <w:r>
              <w:t>suru</w:t>
            </w:r>
            <w:proofErr w:type="spellEnd"/>
            <w:r>
              <w:t xml:space="preserve"> </w:t>
            </w:r>
            <w:proofErr w:type="spellStart"/>
            <w:r>
              <w:t>kol</w:t>
            </w:r>
            <w:proofErr w:type="spellEnd"/>
            <w:r>
              <w:t xml:space="preserve"> ha-</w:t>
            </w:r>
            <w:proofErr w:type="spellStart"/>
            <w:r>
              <w:t>nachalim</w:t>
            </w:r>
            <w:proofErr w:type="spellEnd"/>
            <w:r>
              <w:t xml:space="preserve"> min ha-</w:t>
            </w:r>
            <w:proofErr w:type="spellStart"/>
            <w:r>
              <w:t>aretz</w:t>
            </w:r>
            <w:proofErr w:type="spellEnd"/>
            <w:r>
              <w:t xml:space="preserve">, </w:t>
            </w:r>
            <w:proofErr w:type="spellStart"/>
            <w:r>
              <w:t>ve-hayta</w:t>
            </w:r>
            <w:proofErr w:type="spellEnd"/>
            <w:r>
              <w:t xml:space="preserve"> le-</w:t>
            </w:r>
            <w:proofErr w:type="spellStart"/>
            <w:r>
              <w:t>tehom</w:t>
            </w:r>
            <w:proofErr w:type="spellEnd"/>
            <w:r>
              <w:t xml:space="preserve"> </w:t>
            </w:r>
            <w:proofErr w:type="spellStart"/>
            <w:r>
              <w:t>gadol</w:t>
            </w:r>
            <w:proofErr w:type="spellEnd"/>
            <w:r>
              <w:t xml:space="preserve"> </w:t>
            </w:r>
            <w:proofErr w:type="spellStart"/>
            <w:r>
              <w:t>ve-nichsah</w:t>
            </w:r>
            <w:proofErr w:type="spellEnd"/>
            <w:r>
              <w:t xml:space="preserve"> </w:t>
            </w:r>
            <w:proofErr w:type="spellStart"/>
            <w:r>
              <w:t>ba-mayim</w:t>
            </w:r>
            <w:proofErr w:type="spellEnd"/>
            <w:r>
              <w:t>.</w:t>
            </w:r>
          </w:p>
        </w:tc>
        <w:tc>
          <w:tcPr>
            <w:tcW w:w="2876" w:type="dxa"/>
          </w:tcPr>
          <w:p w:rsidR="002C3C58" w:rsidRDefault="002C3C58" w:rsidP="00712F0D">
            <w:proofErr w:type="spellStart"/>
            <w:r>
              <w:t>ושוב</w:t>
            </w:r>
            <w:proofErr w:type="spellEnd"/>
            <w:r>
              <w:t xml:space="preserve"> </w:t>
            </w:r>
            <w:proofErr w:type="spellStart"/>
            <w:r>
              <w:t>ראיתי</w:t>
            </w:r>
            <w:proofErr w:type="spellEnd"/>
            <w:r>
              <w:t xml:space="preserve"> </w:t>
            </w:r>
            <w:proofErr w:type="spellStart"/>
            <w:r>
              <w:t>בחזון</w:t>
            </w:r>
            <w:proofErr w:type="spellEnd"/>
            <w:r>
              <w:t xml:space="preserve"> </w:t>
            </w:r>
            <w:proofErr w:type="spellStart"/>
            <w:r>
              <w:t>עד</w:t>
            </w:r>
            <w:proofErr w:type="spellEnd"/>
            <w:r>
              <w:t xml:space="preserve"> </w:t>
            </w:r>
            <w:proofErr w:type="spellStart"/>
            <w:r>
              <w:t>אשר</w:t>
            </w:r>
            <w:proofErr w:type="spellEnd"/>
            <w:r>
              <w:t xml:space="preserve"> </w:t>
            </w:r>
            <w:proofErr w:type="spellStart"/>
            <w:r>
              <w:t>סרו</w:t>
            </w:r>
            <w:proofErr w:type="spellEnd"/>
            <w:r>
              <w:t xml:space="preserve"> </w:t>
            </w:r>
            <w:proofErr w:type="spellStart"/>
            <w:r>
              <w:t>כל</w:t>
            </w:r>
            <w:proofErr w:type="spellEnd"/>
            <w:r>
              <w:t xml:space="preserve"> </w:t>
            </w:r>
            <w:proofErr w:type="spellStart"/>
            <w:r>
              <w:t>הנחלים</w:t>
            </w:r>
            <w:proofErr w:type="spellEnd"/>
            <w:r>
              <w:t xml:space="preserve"> </w:t>
            </w:r>
            <w:proofErr w:type="spellStart"/>
            <w:r>
              <w:t>מן</w:t>
            </w:r>
            <w:proofErr w:type="spellEnd"/>
            <w:r>
              <w:t xml:space="preserve"> </w:t>
            </w:r>
            <w:proofErr w:type="spellStart"/>
            <w:r>
              <w:t>הארץ</w:t>
            </w:r>
            <w:proofErr w:type="spellEnd"/>
            <w:r>
              <w:t xml:space="preserve">, </w:t>
            </w:r>
            <w:proofErr w:type="spellStart"/>
            <w:r>
              <w:t>והייתה</w:t>
            </w:r>
            <w:proofErr w:type="spellEnd"/>
            <w:r>
              <w:t xml:space="preserve"> </w:t>
            </w:r>
            <w:proofErr w:type="spellStart"/>
            <w:r>
              <w:t>לתהום</w:t>
            </w:r>
            <w:proofErr w:type="spellEnd"/>
            <w:r>
              <w:t xml:space="preserve"> </w:t>
            </w:r>
            <w:proofErr w:type="spellStart"/>
            <w:r>
              <w:t>גדול</w:t>
            </w:r>
            <w:proofErr w:type="spellEnd"/>
            <w:r>
              <w:t xml:space="preserve"> </w:t>
            </w:r>
            <w:proofErr w:type="spellStart"/>
            <w:r>
              <w:t>ונכסה</w:t>
            </w:r>
            <w:proofErr w:type="spellEnd"/>
            <w:r>
              <w:t xml:space="preserve"> </w:t>
            </w:r>
            <w:proofErr w:type="spellStart"/>
            <w:r>
              <w:t>במים</w:t>
            </w:r>
            <w:proofErr w:type="spellEnd"/>
          </w:p>
        </w:tc>
      </w:tr>
      <w:tr w:rsidR="002C3C58" w:rsidTr="00D66746">
        <w:tc>
          <w:tcPr>
            <w:tcW w:w="2972" w:type="dxa"/>
          </w:tcPr>
          <w:p w:rsidR="002C3C58" w:rsidRDefault="002C3C58" w:rsidP="00712F0D">
            <w:r>
              <w:t>90:12 And again I saw until the white bull which had become a man came out from the ship, and the three bulls with him, and one of those three was white, and one was like red, and one was black.</w:t>
            </w:r>
          </w:p>
        </w:tc>
        <w:tc>
          <w:tcPr>
            <w:tcW w:w="2877" w:type="dxa"/>
          </w:tcPr>
          <w:p w:rsidR="002C3C58" w:rsidRDefault="002C3C58" w:rsidP="00712F0D">
            <w:proofErr w:type="spellStart"/>
            <w:r>
              <w:t>Ve-shuv</w:t>
            </w:r>
            <w:proofErr w:type="spellEnd"/>
            <w:r>
              <w:t xml:space="preserve"> </w:t>
            </w:r>
            <w:proofErr w:type="spellStart"/>
            <w:r>
              <w:t>ra’iti</w:t>
            </w:r>
            <w:proofErr w:type="spellEnd"/>
            <w:r>
              <w:t xml:space="preserve"> ad </w:t>
            </w:r>
            <w:proofErr w:type="spellStart"/>
            <w:r>
              <w:t>asher</w:t>
            </w:r>
            <w:proofErr w:type="spellEnd"/>
            <w:r>
              <w:t xml:space="preserve"> </w:t>
            </w:r>
            <w:proofErr w:type="spellStart"/>
            <w:r>
              <w:t>yatza</w:t>
            </w:r>
            <w:proofErr w:type="spellEnd"/>
            <w:r>
              <w:t xml:space="preserve"> ha-par ha-</w:t>
            </w:r>
            <w:proofErr w:type="spellStart"/>
            <w:r>
              <w:t>lavan</w:t>
            </w:r>
            <w:proofErr w:type="spellEnd"/>
            <w:r>
              <w:t xml:space="preserve"> </w:t>
            </w:r>
            <w:proofErr w:type="spellStart"/>
            <w:r>
              <w:t>asher</w:t>
            </w:r>
            <w:proofErr w:type="spellEnd"/>
            <w:r>
              <w:t xml:space="preserve"> </w:t>
            </w:r>
            <w:proofErr w:type="spellStart"/>
            <w:r>
              <w:t>na’asah</w:t>
            </w:r>
            <w:proofErr w:type="spellEnd"/>
            <w:r>
              <w:t xml:space="preserve"> le-</w:t>
            </w:r>
            <w:proofErr w:type="spellStart"/>
            <w:r>
              <w:t>ish</w:t>
            </w:r>
            <w:proofErr w:type="spellEnd"/>
            <w:r>
              <w:t xml:space="preserve"> min ha-</w:t>
            </w:r>
            <w:proofErr w:type="spellStart"/>
            <w:r>
              <w:t>tevah</w:t>
            </w:r>
            <w:proofErr w:type="spellEnd"/>
            <w:r>
              <w:t xml:space="preserve">, </w:t>
            </w:r>
            <w:proofErr w:type="spellStart"/>
            <w:r>
              <w:t>ve-shloshah</w:t>
            </w:r>
            <w:proofErr w:type="spellEnd"/>
            <w:r>
              <w:t xml:space="preserve"> </w:t>
            </w:r>
            <w:proofErr w:type="spellStart"/>
            <w:r>
              <w:t>parim</w:t>
            </w:r>
            <w:proofErr w:type="spellEnd"/>
            <w:r>
              <w:t xml:space="preserve"> </w:t>
            </w:r>
            <w:proofErr w:type="spellStart"/>
            <w:r>
              <w:t>ito</w:t>
            </w:r>
            <w:proofErr w:type="spellEnd"/>
            <w:r>
              <w:t xml:space="preserve">; </w:t>
            </w:r>
            <w:proofErr w:type="spellStart"/>
            <w:r>
              <w:t>ve-echad</w:t>
            </w:r>
            <w:proofErr w:type="spellEnd"/>
            <w:r>
              <w:t xml:space="preserve"> min ha-</w:t>
            </w:r>
            <w:proofErr w:type="spellStart"/>
            <w:r>
              <w:t>shloshah</w:t>
            </w:r>
            <w:proofErr w:type="spellEnd"/>
            <w:r>
              <w:t xml:space="preserve"> </w:t>
            </w:r>
            <w:proofErr w:type="spellStart"/>
            <w:r>
              <w:t>lavan</w:t>
            </w:r>
            <w:proofErr w:type="spellEnd"/>
            <w:r>
              <w:t xml:space="preserve">, </w:t>
            </w:r>
            <w:proofErr w:type="spellStart"/>
            <w:r>
              <w:t>ve-echad</w:t>
            </w:r>
            <w:proofErr w:type="spellEnd"/>
            <w:r>
              <w:t xml:space="preserve"> </w:t>
            </w:r>
            <w:proofErr w:type="spellStart"/>
            <w:r>
              <w:t>domeh</w:t>
            </w:r>
            <w:proofErr w:type="spellEnd"/>
            <w:r>
              <w:t xml:space="preserve"> le-</w:t>
            </w:r>
            <w:proofErr w:type="spellStart"/>
            <w:r>
              <w:t>adom</w:t>
            </w:r>
            <w:proofErr w:type="spellEnd"/>
            <w:r>
              <w:t xml:space="preserve">, </w:t>
            </w:r>
            <w:proofErr w:type="spellStart"/>
            <w:r>
              <w:t>ve-echad</w:t>
            </w:r>
            <w:proofErr w:type="spellEnd"/>
            <w:r>
              <w:t xml:space="preserve"> </w:t>
            </w:r>
            <w:proofErr w:type="spellStart"/>
            <w:r>
              <w:t>shachor</w:t>
            </w:r>
            <w:proofErr w:type="spellEnd"/>
            <w:r>
              <w:t>.</w:t>
            </w:r>
          </w:p>
        </w:tc>
        <w:tc>
          <w:tcPr>
            <w:tcW w:w="2876" w:type="dxa"/>
          </w:tcPr>
          <w:p w:rsidR="002C3C58" w:rsidRDefault="002C3C58" w:rsidP="00712F0D">
            <w:proofErr w:type="spellStart"/>
            <w:r>
              <w:t>ושוב</w:t>
            </w:r>
            <w:proofErr w:type="spellEnd"/>
            <w:r>
              <w:t xml:space="preserve"> </w:t>
            </w:r>
            <w:proofErr w:type="spellStart"/>
            <w:r>
              <w:t>ראיתי</w:t>
            </w:r>
            <w:proofErr w:type="spellEnd"/>
            <w:r>
              <w:t xml:space="preserve"> </w:t>
            </w:r>
            <w:proofErr w:type="spellStart"/>
            <w:r>
              <w:t>עד</w:t>
            </w:r>
            <w:proofErr w:type="spellEnd"/>
            <w:r>
              <w:t xml:space="preserve"> </w:t>
            </w:r>
            <w:proofErr w:type="spellStart"/>
            <w:r>
              <w:t>אשר</w:t>
            </w:r>
            <w:proofErr w:type="spellEnd"/>
            <w:r>
              <w:t xml:space="preserve"> </w:t>
            </w:r>
            <w:proofErr w:type="spellStart"/>
            <w:r>
              <w:t>יצא</w:t>
            </w:r>
            <w:proofErr w:type="spellEnd"/>
            <w:r>
              <w:t xml:space="preserve"> </w:t>
            </w:r>
            <w:proofErr w:type="spellStart"/>
            <w:r>
              <w:t>הפר</w:t>
            </w:r>
            <w:proofErr w:type="spellEnd"/>
            <w:r>
              <w:t xml:space="preserve"> </w:t>
            </w:r>
            <w:proofErr w:type="spellStart"/>
            <w:r>
              <w:t>הלבן</w:t>
            </w:r>
            <w:proofErr w:type="spellEnd"/>
            <w:r>
              <w:t xml:space="preserve"> </w:t>
            </w:r>
            <w:proofErr w:type="spellStart"/>
            <w:r>
              <w:t>אשר</w:t>
            </w:r>
            <w:proofErr w:type="spellEnd"/>
            <w:r>
              <w:t xml:space="preserve"> </w:t>
            </w:r>
            <w:proofErr w:type="spellStart"/>
            <w:r>
              <w:t>נעשה</w:t>
            </w:r>
            <w:proofErr w:type="spellEnd"/>
            <w:r>
              <w:t xml:space="preserve"> </w:t>
            </w:r>
            <w:proofErr w:type="spellStart"/>
            <w:r>
              <w:t>לאיש</w:t>
            </w:r>
            <w:proofErr w:type="spellEnd"/>
            <w:r>
              <w:t xml:space="preserve"> </w:t>
            </w:r>
            <w:proofErr w:type="spellStart"/>
            <w:r>
              <w:t>מן</w:t>
            </w:r>
            <w:proofErr w:type="spellEnd"/>
            <w:r>
              <w:t xml:space="preserve"> </w:t>
            </w:r>
            <w:proofErr w:type="spellStart"/>
            <w:r>
              <w:t>התיבה</w:t>
            </w:r>
            <w:proofErr w:type="spellEnd"/>
            <w:r>
              <w:t xml:space="preserve">, </w:t>
            </w:r>
            <w:proofErr w:type="spellStart"/>
            <w:r>
              <w:t>ושלושה</w:t>
            </w:r>
            <w:proofErr w:type="spellEnd"/>
            <w:r>
              <w:t xml:space="preserve"> </w:t>
            </w:r>
            <w:proofErr w:type="spellStart"/>
            <w:r>
              <w:t>פרים</w:t>
            </w:r>
            <w:proofErr w:type="spellEnd"/>
            <w:r>
              <w:t xml:space="preserve"> </w:t>
            </w:r>
            <w:proofErr w:type="spellStart"/>
            <w:r>
              <w:t>עמו</w:t>
            </w:r>
            <w:proofErr w:type="spellEnd"/>
            <w:r>
              <w:t xml:space="preserve">; </w:t>
            </w:r>
            <w:proofErr w:type="spellStart"/>
            <w:r>
              <w:t>ואחד</w:t>
            </w:r>
            <w:proofErr w:type="spellEnd"/>
            <w:r>
              <w:t xml:space="preserve"> </w:t>
            </w:r>
            <w:proofErr w:type="spellStart"/>
            <w:r>
              <w:t>מן</w:t>
            </w:r>
            <w:proofErr w:type="spellEnd"/>
            <w:r>
              <w:t xml:space="preserve"> </w:t>
            </w:r>
            <w:proofErr w:type="spellStart"/>
            <w:r>
              <w:t>השלושה</w:t>
            </w:r>
            <w:proofErr w:type="spellEnd"/>
            <w:r>
              <w:t xml:space="preserve"> </w:t>
            </w:r>
            <w:proofErr w:type="spellStart"/>
            <w:r>
              <w:t>לבן</w:t>
            </w:r>
            <w:proofErr w:type="spellEnd"/>
            <w:r>
              <w:t xml:space="preserve">, </w:t>
            </w:r>
            <w:proofErr w:type="spellStart"/>
            <w:r>
              <w:t>ואחד</w:t>
            </w:r>
            <w:proofErr w:type="spellEnd"/>
            <w:r>
              <w:t xml:space="preserve"> </w:t>
            </w:r>
            <w:proofErr w:type="spellStart"/>
            <w:r>
              <w:t>דומה</w:t>
            </w:r>
            <w:proofErr w:type="spellEnd"/>
            <w:r>
              <w:t xml:space="preserve"> </w:t>
            </w:r>
            <w:proofErr w:type="spellStart"/>
            <w:r>
              <w:t>לאדום</w:t>
            </w:r>
            <w:proofErr w:type="spellEnd"/>
            <w:r>
              <w:t xml:space="preserve">, </w:t>
            </w:r>
            <w:proofErr w:type="spellStart"/>
            <w:r>
              <w:t>ואחד</w:t>
            </w:r>
            <w:proofErr w:type="spellEnd"/>
            <w:r>
              <w:t xml:space="preserve"> </w:t>
            </w:r>
            <w:proofErr w:type="spellStart"/>
            <w:r>
              <w:t>שחור</w:t>
            </w:r>
            <w:proofErr w:type="spellEnd"/>
          </w:p>
        </w:tc>
      </w:tr>
      <w:tr w:rsidR="002C3C58" w:rsidTr="00D66746">
        <w:tc>
          <w:tcPr>
            <w:tcW w:w="2972" w:type="dxa"/>
          </w:tcPr>
          <w:p w:rsidR="002C3C58" w:rsidRDefault="002C3C58" w:rsidP="00712F0D">
            <w:r>
              <w:t>90:13 And that white bull passed away from them.</w:t>
            </w:r>
          </w:p>
        </w:tc>
        <w:tc>
          <w:tcPr>
            <w:tcW w:w="2877" w:type="dxa"/>
          </w:tcPr>
          <w:p w:rsidR="002C3C58" w:rsidRDefault="002C3C58" w:rsidP="00712F0D">
            <w:proofErr w:type="spellStart"/>
            <w:r>
              <w:t>Ve</w:t>
            </w:r>
            <w:proofErr w:type="spellEnd"/>
            <w:r>
              <w:t>-ha-par ha-</w:t>
            </w:r>
            <w:proofErr w:type="spellStart"/>
            <w:r>
              <w:t>lavan</w:t>
            </w:r>
            <w:proofErr w:type="spellEnd"/>
            <w:r>
              <w:t xml:space="preserve"> </w:t>
            </w:r>
            <w:proofErr w:type="spellStart"/>
            <w:r>
              <w:t>halach</w:t>
            </w:r>
            <w:proofErr w:type="spellEnd"/>
            <w:r>
              <w:t xml:space="preserve"> </w:t>
            </w:r>
            <w:proofErr w:type="spellStart"/>
            <w:r>
              <w:t>me’itam</w:t>
            </w:r>
            <w:proofErr w:type="spellEnd"/>
            <w:r>
              <w:t>.</w:t>
            </w:r>
          </w:p>
        </w:tc>
        <w:tc>
          <w:tcPr>
            <w:tcW w:w="2876" w:type="dxa"/>
          </w:tcPr>
          <w:p w:rsidR="002C3C58" w:rsidRDefault="002C3C58" w:rsidP="00712F0D">
            <w:proofErr w:type="spellStart"/>
            <w:r>
              <w:t>והפר</w:t>
            </w:r>
            <w:proofErr w:type="spellEnd"/>
            <w:r>
              <w:t xml:space="preserve"> </w:t>
            </w:r>
            <w:proofErr w:type="spellStart"/>
            <w:r>
              <w:t>הלבן</w:t>
            </w:r>
            <w:proofErr w:type="spellEnd"/>
            <w:r>
              <w:t xml:space="preserve"> </w:t>
            </w:r>
            <w:proofErr w:type="spellStart"/>
            <w:r>
              <w:t>הלך</w:t>
            </w:r>
            <w:proofErr w:type="spellEnd"/>
            <w:r>
              <w:t xml:space="preserve"> </w:t>
            </w:r>
            <w:proofErr w:type="spellStart"/>
            <w:r>
              <w:t>מאתם</w:t>
            </w:r>
            <w:proofErr w:type="spellEnd"/>
          </w:p>
        </w:tc>
      </w:tr>
      <w:tr w:rsidR="002C3C58" w:rsidTr="00D66746">
        <w:tc>
          <w:tcPr>
            <w:tcW w:w="2972" w:type="dxa"/>
          </w:tcPr>
          <w:p w:rsidR="002C3C58" w:rsidRDefault="002C3C58" w:rsidP="00712F0D">
            <w:r>
              <w:t>90:14 And they began to bring forth beasts of the field and birds, so that there arose different genera: lions, tigers, wolves, dogs, hyenas, wild boars, foxes, swine, falcons, vultures, kites, eagles, and ravens.</w:t>
            </w:r>
          </w:p>
        </w:tc>
        <w:tc>
          <w:tcPr>
            <w:tcW w:w="2877" w:type="dxa"/>
          </w:tcPr>
          <w:p w:rsidR="002C3C58" w:rsidRDefault="002C3C58" w:rsidP="00712F0D">
            <w:proofErr w:type="spellStart"/>
            <w:r>
              <w:t>Ve-hekhelu</w:t>
            </w:r>
            <w:proofErr w:type="spellEnd"/>
            <w:r>
              <w:t xml:space="preserve"> le-</w:t>
            </w:r>
            <w:proofErr w:type="spellStart"/>
            <w:r>
              <w:t>holid</w:t>
            </w:r>
            <w:proofErr w:type="spellEnd"/>
            <w:r>
              <w:t xml:space="preserve"> </w:t>
            </w:r>
            <w:proofErr w:type="spellStart"/>
            <w:r>
              <w:t>chayot</w:t>
            </w:r>
            <w:proofErr w:type="spellEnd"/>
            <w:r>
              <w:t xml:space="preserve"> ha-</w:t>
            </w:r>
            <w:proofErr w:type="spellStart"/>
            <w:r>
              <w:t>sadeh</w:t>
            </w:r>
            <w:proofErr w:type="spellEnd"/>
            <w:r>
              <w:t xml:space="preserve"> </w:t>
            </w:r>
            <w:proofErr w:type="spellStart"/>
            <w:r>
              <w:t>ve-ofot</w:t>
            </w:r>
            <w:proofErr w:type="spellEnd"/>
            <w:r>
              <w:t xml:space="preserve">, </w:t>
            </w:r>
            <w:proofErr w:type="spellStart"/>
            <w:r>
              <w:t>ve-kam</w:t>
            </w:r>
            <w:proofErr w:type="spellEnd"/>
            <w:r>
              <w:t xml:space="preserve"> min ha-minim ha-</w:t>
            </w:r>
            <w:proofErr w:type="spellStart"/>
            <w:r>
              <w:t>eleh</w:t>
            </w:r>
            <w:proofErr w:type="spellEnd"/>
            <w:r>
              <w:t xml:space="preserve">: </w:t>
            </w:r>
            <w:proofErr w:type="spellStart"/>
            <w:r>
              <w:t>arayot</w:t>
            </w:r>
            <w:proofErr w:type="spellEnd"/>
            <w:r>
              <w:t xml:space="preserve">, </w:t>
            </w:r>
            <w:proofErr w:type="spellStart"/>
            <w:r>
              <w:t>nemarim</w:t>
            </w:r>
            <w:proofErr w:type="spellEnd"/>
            <w:r>
              <w:t xml:space="preserve">, </w:t>
            </w:r>
            <w:proofErr w:type="spellStart"/>
            <w:r>
              <w:t>ze’evim</w:t>
            </w:r>
            <w:proofErr w:type="spellEnd"/>
            <w:r>
              <w:t xml:space="preserve">, </w:t>
            </w:r>
            <w:proofErr w:type="spellStart"/>
            <w:r>
              <w:t>kelavim</w:t>
            </w:r>
            <w:proofErr w:type="spellEnd"/>
            <w:r>
              <w:t xml:space="preserve">, </w:t>
            </w:r>
            <w:proofErr w:type="spellStart"/>
            <w:r>
              <w:t>tzva’im</w:t>
            </w:r>
            <w:proofErr w:type="spellEnd"/>
            <w:r>
              <w:t xml:space="preserve">, </w:t>
            </w:r>
            <w:proofErr w:type="spellStart"/>
            <w:r>
              <w:t>chazirei</w:t>
            </w:r>
            <w:proofErr w:type="spellEnd"/>
            <w:r>
              <w:t xml:space="preserve"> </w:t>
            </w:r>
            <w:proofErr w:type="spellStart"/>
            <w:proofErr w:type="gramStart"/>
            <w:r>
              <w:t>ya‘</w:t>
            </w:r>
            <w:proofErr w:type="gramEnd"/>
            <w:r>
              <w:t>ar</w:t>
            </w:r>
            <w:proofErr w:type="spellEnd"/>
            <w:r>
              <w:t xml:space="preserve">, </w:t>
            </w:r>
            <w:proofErr w:type="spellStart"/>
            <w:r>
              <w:t>shu’alim</w:t>
            </w:r>
            <w:proofErr w:type="spellEnd"/>
            <w:r>
              <w:t xml:space="preserve">, </w:t>
            </w:r>
            <w:proofErr w:type="spellStart"/>
            <w:r>
              <w:t>chazirim</w:t>
            </w:r>
            <w:proofErr w:type="spellEnd"/>
            <w:r>
              <w:t xml:space="preserve">, </w:t>
            </w:r>
            <w:proofErr w:type="spellStart"/>
            <w:r>
              <w:t>netzot</w:t>
            </w:r>
            <w:proofErr w:type="spellEnd"/>
            <w:r>
              <w:t xml:space="preserve">, </w:t>
            </w:r>
            <w:proofErr w:type="spellStart"/>
            <w:r>
              <w:t>dayot</w:t>
            </w:r>
            <w:proofErr w:type="spellEnd"/>
            <w:r>
              <w:t xml:space="preserve">, </w:t>
            </w:r>
            <w:proofErr w:type="spellStart"/>
            <w:r>
              <w:t>ayitim</w:t>
            </w:r>
            <w:proofErr w:type="spellEnd"/>
            <w:r>
              <w:t xml:space="preserve">, </w:t>
            </w:r>
            <w:proofErr w:type="spellStart"/>
            <w:r>
              <w:t>ve-orevim</w:t>
            </w:r>
            <w:proofErr w:type="spellEnd"/>
            <w:r>
              <w:t>.</w:t>
            </w:r>
          </w:p>
        </w:tc>
        <w:tc>
          <w:tcPr>
            <w:tcW w:w="2876" w:type="dxa"/>
          </w:tcPr>
          <w:p w:rsidR="002C3C58" w:rsidRDefault="002C3C58" w:rsidP="00712F0D">
            <w:proofErr w:type="spellStart"/>
            <w:r>
              <w:t>והחלו</w:t>
            </w:r>
            <w:proofErr w:type="spellEnd"/>
            <w:r>
              <w:t xml:space="preserve"> </w:t>
            </w:r>
            <w:proofErr w:type="spellStart"/>
            <w:r>
              <w:t>להוליד</w:t>
            </w:r>
            <w:proofErr w:type="spellEnd"/>
            <w:r>
              <w:t xml:space="preserve"> </w:t>
            </w:r>
            <w:proofErr w:type="spellStart"/>
            <w:r>
              <w:t>חיות</w:t>
            </w:r>
            <w:proofErr w:type="spellEnd"/>
            <w:r>
              <w:t xml:space="preserve"> </w:t>
            </w:r>
            <w:proofErr w:type="spellStart"/>
            <w:r>
              <w:t>השדה</w:t>
            </w:r>
            <w:proofErr w:type="spellEnd"/>
            <w:r>
              <w:t xml:space="preserve"> </w:t>
            </w:r>
            <w:proofErr w:type="spellStart"/>
            <w:r>
              <w:t>ועופות</w:t>
            </w:r>
            <w:proofErr w:type="spellEnd"/>
            <w:r>
              <w:t xml:space="preserve">, </w:t>
            </w:r>
            <w:proofErr w:type="spellStart"/>
            <w:r>
              <w:t>וקם</w:t>
            </w:r>
            <w:proofErr w:type="spellEnd"/>
            <w:r>
              <w:t xml:space="preserve"> </w:t>
            </w:r>
            <w:proofErr w:type="spellStart"/>
            <w:r>
              <w:t>מן</w:t>
            </w:r>
            <w:proofErr w:type="spellEnd"/>
            <w:r>
              <w:t xml:space="preserve"> </w:t>
            </w:r>
            <w:proofErr w:type="spellStart"/>
            <w:r>
              <w:t>המינים</w:t>
            </w:r>
            <w:proofErr w:type="spellEnd"/>
            <w:r>
              <w:t xml:space="preserve"> </w:t>
            </w:r>
            <w:proofErr w:type="spellStart"/>
            <w:r>
              <w:t>האלה</w:t>
            </w:r>
            <w:proofErr w:type="spellEnd"/>
            <w:r>
              <w:t xml:space="preserve">: </w:t>
            </w:r>
            <w:proofErr w:type="spellStart"/>
            <w:r>
              <w:t>אריות</w:t>
            </w:r>
            <w:proofErr w:type="spellEnd"/>
            <w:r>
              <w:t xml:space="preserve">, </w:t>
            </w:r>
            <w:proofErr w:type="spellStart"/>
            <w:r>
              <w:t>נמרים</w:t>
            </w:r>
            <w:proofErr w:type="spellEnd"/>
            <w:r>
              <w:t xml:space="preserve">, </w:t>
            </w:r>
            <w:proofErr w:type="spellStart"/>
            <w:r>
              <w:t>זאבים</w:t>
            </w:r>
            <w:proofErr w:type="spellEnd"/>
            <w:r>
              <w:t xml:space="preserve">, </w:t>
            </w:r>
            <w:proofErr w:type="spellStart"/>
            <w:r>
              <w:t>כלבים</w:t>
            </w:r>
            <w:proofErr w:type="spellEnd"/>
            <w:r>
              <w:t xml:space="preserve">, </w:t>
            </w:r>
            <w:proofErr w:type="spellStart"/>
            <w:r>
              <w:t>צבועים</w:t>
            </w:r>
            <w:proofErr w:type="spellEnd"/>
            <w:r>
              <w:t xml:space="preserve">, </w:t>
            </w:r>
            <w:proofErr w:type="spellStart"/>
            <w:r>
              <w:t>חזירי</w:t>
            </w:r>
            <w:proofErr w:type="spellEnd"/>
            <w:r>
              <w:t xml:space="preserve"> </w:t>
            </w:r>
            <w:proofErr w:type="spellStart"/>
            <w:r>
              <w:t>יער</w:t>
            </w:r>
            <w:proofErr w:type="spellEnd"/>
            <w:r>
              <w:t xml:space="preserve">, </w:t>
            </w:r>
            <w:proofErr w:type="spellStart"/>
            <w:r>
              <w:t>שועלים</w:t>
            </w:r>
            <w:proofErr w:type="spellEnd"/>
            <w:r>
              <w:t xml:space="preserve">, </w:t>
            </w:r>
            <w:proofErr w:type="spellStart"/>
            <w:r>
              <w:t>חזירים</w:t>
            </w:r>
            <w:proofErr w:type="spellEnd"/>
            <w:r>
              <w:t xml:space="preserve">, </w:t>
            </w:r>
            <w:proofErr w:type="spellStart"/>
            <w:r>
              <w:t>נצות</w:t>
            </w:r>
            <w:proofErr w:type="spellEnd"/>
            <w:r>
              <w:t xml:space="preserve">, </w:t>
            </w:r>
            <w:proofErr w:type="spellStart"/>
            <w:r>
              <w:t>דיות</w:t>
            </w:r>
            <w:proofErr w:type="spellEnd"/>
            <w:r>
              <w:t xml:space="preserve">, </w:t>
            </w:r>
            <w:proofErr w:type="spellStart"/>
            <w:r>
              <w:t>עייטים</w:t>
            </w:r>
            <w:proofErr w:type="spellEnd"/>
            <w:r>
              <w:t xml:space="preserve">, </w:t>
            </w:r>
            <w:proofErr w:type="spellStart"/>
            <w:r>
              <w:t>ועורבים</w:t>
            </w:r>
            <w:proofErr w:type="spellEnd"/>
          </w:p>
        </w:tc>
      </w:tr>
      <w:tr w:rsidR="002C3C58" w:rsidTr="00D66746">
        <w:tc>
          <w:tcPr>
            <w:tcW w:w="2972" w:type="dxa"/>
          </w:tcPr>
          <w:p w:rsidR="002C3C58" w:rsidRDefault="002C3C58" w:rsidP="00712F0D">
            <w:r>
              <w:t>90:15 And among them was born a white bull, and they began to bite one another; but the white bull which was born among them begat a wild ass and a white bull with it.</w:t>
            </w:r>
          </w:p>
        </w:tc>
        <w:tc>
          <w:tcPr>
            <w:tcW w:w="2877" w:type="dxa"/>
          </w:tcPr>
          <w:p w:rsidR="002C3C58" w:rsidRDefault="002C3C58" w:rsidP="00712F0D">
            <w:proofErr w:type="spellStart"/>
            <w:r>
              <w:t>Ve-nolad</w:t>
            </w:r>
            <w:proofErr w:type="spellEnd"/>
            <w:r>
              <w:t xml:space="preserve"> </w:t>
            </w:r>
            <w:proofErr w:type="spellStart"/>
            <w:r>
              <w:t>beineihem</w:t>
            </w:r>
            <w:proofErr w:type="spellEnd"/>
            <w:r>
              <w:t xml:space="preserve"> par </w:t>
            </w:r>
            <w:proofErr w:type="spellStart"/>
            <w:r>
              <w:t>lavan</w:t>
            </w:r>
            <w:proofErr w:type="spellEnd"/>
            <w:r>
              <w:t xml:space="preserve">, </w:t>
            </w:r>
            <w:proofErr w:type="spellStart"/>
            <w:r>
              <w:t>ve-hekhelu</w:t>
            </w:r>
            <w:proofErr w:type="spellEnd"/>
            <w:r>
              <w:t xml:space="preserve"> </w:t>
            </w:r>
            <w:proofErr w:type="spellStart"/>
            <w:r>
              <w:t>lenashoch</w:t>
            </w:r>
            <w:proofErr w:type="spellEnd"/>
            <w:r>
              <w:t xml:space="preserve"> </w:t>
            </w:r>
            <w:proofErr w:type="spellStart"/>
            <w:r>
              <w:t>ish</w:t>
            </w:r>
            <w:proofErr w:type="spellEnd"/>
            <w:r>
              <w:t xml:space="preserve"> et </w:t>
            </w:r>
            <w:proofErr w:type="spellStart"/>
            <w:proofErr w:type="gramStart"/>
            <w:r>
              <w:t>rei‘</w:t>
            </w:r>
            <w:proofErr w:type="gramEnd"/>
            <w:r>
              <w:t>ehu</w:t>
            </w:r>
            <w:proofErr w:type="spellEnd"/>
            <w:r>
              <w:t>; aval ha-par ha-</w:t>
            </w:r>
            <w:proofErr w:type="spellStart"/>
            <w:r>
              <w:t>lavan</w:t>
            </w:r>
            <w:proofErr w:type="spellEnd"/>
            <w:r>
              <w:t xml:space="preserve"> </w:t>
            </w:r>
            <w:proofErr w:type="spellStart"/>
            <w:r>
              <w:t>asher</w:t>
            </w:r>
            <w:proofErr w:type="spellEnd"/>
            <w:r>
              <w:t xml:space="preserve"> </w:t>
            </w:r>
            <w:proofErr w:type="spellStart"/>
            <w:r>
              <w:t>nolad</w:t>
            </w:r>
            <w:proofErr w:type="spellEnd"/>
            <w:r>
              <w:t xml:space="preserve"> </w:t>
            </w:r>
            <w:proofErr w:type="spellStart"/>
            <w:r>
              <w:t>beineihem</w:t>
            </w:r>
            <w:proofErr w:type="spellEnd"/>
            <w:r>
              <w:t xml:space="preserve"> </w:t>
            </w:r>
            <w:proofErr w:type="spellStart"/>
            <w:r>
              <w:t>holid</w:t>
            </w:r>
            <w:proofErr w:type="spellEnd"/>
            <w:r>
              <w:t xml:space="preserve"> </w:t>
            </w:r>
            <w:proofErr w:type="spellStart"/>
            <w:r>
              <w:t>pere</w:t>
            </w:r>
            <w:proofErr w:type="spellEnd"/>
            <w:r>
              <w:t xml:space="preserve"> </w:t>
            </w:r>
            <w:proofErr w:type="spellStart"/>
            <w:r>
              <w:t>adam</w:t>
            </w:r>
            <w:proofErr w:type="spellEnd"/>
            <w:r>
              <w:t xml:space="preserve"> </w:t>
            </w:r>
            <w:proofErr w:type="spellStart"/>
            <w:r>
              <w:t>ve</w:t>
            </w:r>
            <w:proofErr w:type="spellEnd"/>
            <w:r>
              <w:t xml:space="preserve">-par </w:t>
            </w:r>
            <w:proofErr w:type="spellStart"/>
            <w:r>
              <w:t>lavan</w:t>
            </w:r>
            <w:proofErr w:type="spellEnd"/>
            <w:r>
              <w:t xml:space="preserve"> </w:t>
            </w:r>
            <w:proofErr w:type="spellStart"/>
            <w:r>
              <w:t>ito</w:t>
            </w:r>
            <w:proofErr w:type="spellEnd"/>
            <w:r>
              <w:t>.</w:t>
            </w:r>
          </w:p>
        </w:tc>
        <w:tc>
          <w:tcPr>
            <w:tcW w:w="2876" w:type="dxa"/>
          </w:tcPr>
          <w:p w:rsidR="002C3C58" w:rsidRDefault="002C3C58" w:rsidP="00712F0D">
            <w:proofErr w:type="spellStart"/>
            <w:r>
              <w:t>ונולד</w:t>
            </w:r>
            <w:proofErr w:type="spellEnd"/>
            <w:r>
              <w:t xml:space="preserve"> </w:t>
            </w:r>
            <w:proofErr w:type="spellStart"/>
            <w:r>
              <w:t>ביניהם</w:t>
            </w:r>
            <w:proofErr w:type="spellEnd"/>
            <w:r>
              <w:t xml:space="preserve"> </w:t>
            </w:r>
            <w:proofErr w:type="spellStart"/>
            <w:r>
              <w:t>פר</w:t>
            </w:r>
            <w:proofErr w:type="spellEnd"/>
            <w:r>
              <w:t xml:space="preserve"> </w:t>
            </w:r>
            <w:proofErr w:type="spellStart"/>
            <w:r>
              <w:t>לבן</w:t>
            </w:r>
            <w:proofErr w:type="spellEnd"/>
            <w:r>
              <w:t xml:space="preserve">, </w:t>
            </w:r>
            <w:proofErr w:type="spellStart"/>
            <w:r>
              <w:t>והחלו</w:t>
            </w:r>
            <w:proofErr w:type="spellEnd"/>
            <w:r>
              <w:t xml:space="preserve"> </w:t>
            </w:r>
            <w:proofErr w:type="spellStart"/>
            <w:r>
              <w:t>לנשוך</w:t>
            </w:r>
            <w:proofErr w:type="spellEnd"/>
            <w:r>
              <w:t xml:space="preserve"> </w:t>
            </w:r>
            <w:proofErr w:type="spellStart"/>
            <w:r>
              <w:t>איש</w:t>
            </w:r>
            <w:proofErr w:type="spellEnd"/>
            <w:r>
              <w:t xml:space="preserve"> </w:t>
            </w:r>
            <w:proofErr w:type="spellStart"/>
            <w:r>
              <w:t>את</w:t>
            </w:r>
            <w:proofErr w:type="spellEnd"/>
            <w:r>
              <w:t xml:space="preserve"> </w:t>
            </w:r>
            <w:proofErr w:type="spellStart"/>
            <w:r>
              <w:t>רעהו</w:t>
            </w:r>
            <w:proofErr w:type="spellEnd"/>
            <w:r>
              <w:t xml:space="preserve">; </w:t>
            </w:r>
            <w:proofErr w:type="spellStart"/>
            <w:r>
              <w:t>אבל</w:t>
            </w:r>
            <w:proofErr w:type="spellEnd"/>
            <w:r>
              <w:t xml:space="preserve"> </w:t>
            </w:r>
            <w:proofErr w:type="spellStart"/>
            <w:r>
              <w:t>הפר</w:t>
            </w:r>
            <w:proofErr w:type="spellEnd"/>
            <w:r>
              <w:t xml:space="preserve"> </w:t>
            </w:r>
            <w:proofErr w:type="spellStart"/>
            <w:r>
              <w:t>הלבן</w:t>
            </w:r>
            <w:proofErr w:type="spellEnd"/>
            <w:r>
              <w:t xml:space="preserve"> </w:t>
            </w:r>
            <w:proofErr w:type="spellStart"/>
            <w:r>
              <w:t>אשר</w:t>
            </w:r>
            <w:proofErr w:type="spellEnd"/>
            <w:r>
              <w:t xml:space="preserve"> </w:t>
            </w:r>
            <w:proofErr w:type="spellStart"/>
            <w:r>
              <w:t>נולד</w:t>
            </w:r>
            <w:proofErr w:type="spellEnd"/>
            <w:r>
              <w:t xml:space="preserve"> </w:t>
            </w:r>
            <w:proofErr w:type="spellStart"/>
            <w:r>
              <w:t>ביניהם</w:t>
            </w:r>
            <w:proofErr w:type="spellEnd"/>
            <w:r>
              <w:t xml:space="preserve"> </w:t>
            </w:r>
            <w:proofErr w:type="spellStart"/>
            <w:r>
              <w:t>הוליד</w:t>
            </w:r>
            <w:proofErr w:type="spellEnd"/>
            <w:r>
              <w:t xml:space="preserve"> </w:t>
            </w:r>
            <w:proofErr w:type="spellStart"/>
            <w:r>
              <w:t>פרא</w:t>
            </w:r>
            <w:proofErr w:type="spellEnd"/>
            <w:r>
              <w:t xml:space="preserve"> </w:t>
            </w:r>
            <w:proofErr w:type="spellStart"/>
            <w:r>
              <w:t>אדם</w:t>
            </w:r>
            <w:proofErr w:type="spellEnd"/>
            <w:r>
              <w:t xml:space="preserve"> </w:t>
            </w:r>
            <w:proofErr w:type="spellStart"/>
            <w:r>
              <w:t>ופר</w:t>
            </w:r>
            <w:proofErr w:type="spellEnd"/>
            <w:r>
              <w:t xml:space="preserve"> </w:t>
            </w:r>
            <w:proofErr w:type="spellStart"/>
            <w:r>
              <w:t>לבן</w:t>
            </w:r>
            <w:proofErr w:type="spellEnd"/>
            <w:r>
              <w:t xml:space="preserve"> </w:t>
            </w:r>
            <w:proofErr w:type="spellStart"/>
            <w:r>
              <w:t>עמו</w:t>
            </w:r>
            <w:proofErr w:type="spellEnd"/>
          </w:p>
        </w:tc>
      </w:tr>
      <w:tr w:rsidR="002C3C58" w:rsidTr="00D66746">
        <w:tc>
          <w:tcPr>
            <w:tcW w:w="2972" w:type="dxa"/>
          </w:tcPr>
          <w:p w:rsidR="002C3C58" w:rsidRDefault="002C3C58" w:rsidP="00712F0D">
            <w:r>
              <w:t xml:space="preserve">90:16 And the wild asses multiplied, but the white bull which was born among them </w:t>
            </w:r>
            <w:r>
              <w:lastRenderedPageBreak/>
              <w:t>begat a wild boar and a sheep.</w:t>
            </w:r>
          </w:p>
        </w:tc>
        <w:tc>
          <w:tcPr>
            <w:tcW w:w="2877" w:type="dxa"/>
          </w:tcPr>
          <w:p w:rsidR="002C3C58" w:rsidRDefault="002C3C58" w:rsidP="00712F0D">
            <w:proofErr w:type="spellStart"/>
            <w:r>
              <w:lastRenderedPageBreak/>
              <w:t>Ve-rabu</w:t>
            </w:r>
            <w:proofErr w:type="spellEnd"/>
            <w:r>
              <w:t xml:space="preserve"> ha-</w:t>
            </w:r>
            <w:proofErr w:type="spellStart"/>
            <w:r>
              <w:t>perei</w:t>
            </w:r>
            <w:proofErr w:type="spellEnd"/>
            <w:r>
              <w:t xml:space="preserve"> </w:t>
            </w:r>
            <w:proofErr w:type="spellStart"/>
            <w:r>
              <w:t>adam</w:t>
            </w:r>
            <w:proofErr w:type="spellEnd"/>
            <w:r>
              <w:t>, aval ha-par ha-</w:t>
            </w:r>
            <w:proofErr w:type="spellStart"/>
            <w:r>
              <w:t>lavan</w:t>
            </w:r>
            <w:proofErr w:type="spellEnd"/>
            <w:r>
              <w:t xml:space="preserve"> </w:t>
            </w:r>
            <w:proofErr w:type="spellStart"/>
            <w:r>
              <w:t>asher</w:t>
            </w:r>
            <w:proofErr w:type="spellEnd"/>
            <w:r>
              <w:t xml:space="preserve"> </w:t>
            </w:r>
            <w:proofErr w:type="spellStart"/>
            <w:r>
              <w:t>nolad</w:t>
            </w:r>
            <w:proofErr w:type="spellEnd"/>
            <w:r>
              <w:t xml:space="preserve"> </w:t>
            </w:r>
            <w:proofErr w:type="spellStart"/>
            <w:r>
              <w:t>beineihem</w:t>
            </w:r>
            <w:proofErr w:type="spellEnd"/>
            <w:r>
              <w:t xml:space="preserve"> </w:t>
            </w:r>
            <w:proofErr w:type="spellStart"/>
            <w:r>
              <w:t>holid</w:t>
            </w:r>
            <w:proofErr w:type="spellEnd"/>
            <w:r>
              <w:t xml:space="preserve"> </w:t>
            </w:r>
            <w:proofErr w:type="spellStart"/>
            <w:r>
              <w:t>chazir</w:t>
            </w:r>
            <w:proofErr w:type="spellEnd"/>
            <w:r>
              <w:t xml:space="preserve"> </w:t>
            </w:r>
            <w:proofErr w:type="spellStart"/>
            <w:proofErr w:type="gramStart"/>
            <w:r>
              <w:t>ya‘</w:t>
            </w:r>
            <w:proofErr w:type="gramEnd"/>
            <w:r>
              <w:t>ar</w:t>
            </w:r>
            <w:proofErr w:type="spellEnd"/>
            <w:r>
              <w:t xml:space="preserve"> </w:t>
            </w:r>
            <w:proofErr w:type="spellStart"/>
            <w:r>
              <w:t>ve-tzon</w:t>
            </w:r>
            <w:proofErr w:type="spellEnd"/>
            <w:r>
              <w:t>.</w:t>
            </w:r>
          </w:p>
        </w:tc>
        <w:tc>
          <w:tcPr>
            <w:tcW w:w="2876" w:type="dxa"/>
          </w:tcPr>
          <w:p w:rsidR="002C3C58" w:rsidRDefault="002C3C58" w:rsidP="00712F0D">
            <w:proofErr w:type="spellStart"/>
            <w:r>
              <w:t>ורבו</w:t>
            </w:r>
            <w:proofErr w:type="spellEnd"/>
            <w:r>
              <w:t xml:space="preserve"> </w:t>
            </w:r>
            <w:proofErr w:type="spellStart"/>
            <w:r>
              <w:t>הפראים</w:t>
            </w:r>
            <w:proofErr w:type="spellEnd"/>
            <w:r>
              <w:t xml:space="preserve"> </w:t>
            </w:r>
            <w:proofErr w:type="spellStart"/>
            <w:r>
              <w:t>אדם</w:t>
            </w:r>
            <w:proofErr w:type="spellEnd"/>
            <w:r>
              <w:t xml:space="preserve">, </w:t>
            </w:r>
            <w:proofErr w:type="spellStart"/>
            <w:r>
              <w:t>אבל</w:t>
            </w:r>
            <w:proofErr w:type="spellEnd"/>
            <w:r>
              <w:t xml:space="preserve"> </w:t>
            </w:r>
            <w:proofErr w:type="spellStart"/>
            <w:r>
              <w:t>הפר</w:t>
            </w:r>
            <w:proofErr w:type="spellEnd"/>
            <w:r>
              <w:t xml:space="preserve"> </w:t>
            </w:r>
            <w:proofErr w:type="spellStart"/>
            <w:r>
              <w:t>הלבן</w:t>
            </w:r>
            <w:proofErr w:type="spellEnd"/>
            <w:r>
              <w:t xml:space="preserve"> </w:t>
            </w:r>
            <w:proofErr w:type="spellStart"/>
            <w:r>
              <w:t>אשר</w:t>
            </w:r>
            <w:proofErr w:type="spellEnd"/>
            <w:r>
              <w:t xml:space="preserve"> </w:t>
            </w:r>
            <w:proofErr w:type="spellStart"/>
            <w:r>
              <w:t>נולד</w:t>
            </w:r>
            <w:proofErr w:type="spellEnd"/>
            <w:r>
              <w:t xml:space="preserve"> </w:t>
            </w:r>
            <w:proofErr w:type="spellStart"/>
            <w:r>
              <w:t>ביניהם</w:t>
            </w:r>
            <w:proofErr w:type="spellEnd"/>
            <w:r>
              <w:t xml:space="preserve"> </w:t>
            </w:r>
            <w:proofErr w:type="spellStart"/>
            <w:r>
              <w:t>הוליד</w:t>
            </w:r>
            <w:proofErr w:type="spellEnd"/>
            <w:r>
              <w:t xml:space="preserve"> </w:t>
            </w:r>
            <w:proofErr w:type="spellStart"/>
            <w:r>
              <w:t>חזיר</w:t>
            </w:r>
            <w:proofErr w:type="spellEnd"/>
            <w:r>
              <w:t xml:space="preserve"> </w:t>
            </w:r>
            <w:proofErr w:type="spellStart"/>
            <w:r>
              <w:t>יער</w:t>
            </w:r>
            <w:proofErr w:type="spellEnd"/>
            <w:r>
              <w:t xml:space="preserve"> </w:t>
            </w:r>
            <w:proofErr w:type="spellStart"/>
            <w:r>
              <w:t>וצאן</w:t>
            </w:r>
            <w:proofErr w:type="spellEnd"/>
          </w:p>
        </w:tc>
      </w:tr>
      <w:tr w:rsidR="002C3C58" w:rsidTr="00D66746">
        <w:tc>
          <w:tcPr>
            <w:tcW w:w="2972" w:type="dxa"/>
          </w:tcPr>
          <w:p w:rsidR="002C3C58" w:rsidRDefault="002C3C58" w:rsidP="00712F0D">
            <w:r>
              <w:t>90:17 And those wild boars called the sheep, and the wild boar begat many boars, and that sheep begat twelve sheep.</w:t>
            </w:r>
          </w:p>
        </w:tc>
        <w:tc>
          <w:tcPr>
            <w:tcW w:w="2877" w:type="dxa"/>
          </w:tcPr>
          <w:p w:rsidR="002C3C58" w:rsidRDefault="002C3C58" w:rsidP="00712F0D">
            <w:proofErr w:type="spellStart"/>
            <w:r>
              <w:t>Ve-kar’u</w:t>
            </w:r>
            <w:proofErr w:type="spellEnd"/>
            <w:r>
              <w:t xml:space="preserve"> </w:t>
            </w:r>
            <w:proofErr w:type="spellStart"/>
            <w:r>
              <w:t>chazirei</w:t>
            </w:r>
            <w:proofErr w:type="spellEnd"/>
            <w:r>
              <w:t xml:space="preserve"> ha-</w:t>
            </w:r>
            <w:proofErr w:type="spellStart"/>
            <w:proofErr w:type="gramStart"/>
            <w:r>
              <w:t>ya‘</w:t>
            </w:r>
            <w:proofErr w:type="gramEnd"/>
            <w:r>
              <w:t>ar</w:t>
            </w:r>
            <w:proofErr w:type="spellEnd"/>
            <w:r>
              <w:t xml:space="preserve"> la-</w:t>
            </w:r>
            <w:proofErr w:type="spellStart"/>
            <w:r>
              <w:t>tzon</w:t>
            </w:r>
            <w:proofErr w:type="spellEnd"/>
            <w:r>
              <w:t xml:space="preserve">, </w:t>
            </w:r>
            <w:proofErr w:type="spellStart"/>
            <w:r>
              <w:t>ve-holid</w:t>
            </w:r>
            <w:proofErr w:type="spellEnd"/>
            <w:r>
              <w:t xml:space="preserve"> ha-</w:t>
            </w:r>
            <w:proofErr w:type="spellStart"/>
            <w:r>
              <w:t>chazir</w:t>
            </w:r>
            <w:proofErr w:type="spellEnd"/>
            <w:r>
              <w:t xml:space="preserve"> </w:t>
            </w:r>
            <w:proofErr w:type="spellStart"/>
            <w:r>
              <w:t>rabbim</w:t>
            </w:r>
            <w:proofErr w:type="spellEnd"/>
            <w:r>
              <w:t xml:space="preserve"> </w:t>
            </w:r>
            <w:proofErr w:type="spellStart"/>
            <w:r>
              <w:t>kemohu</w:t>
            </w:r>
            <w:proofErr w:type="spellEnd"/>
            <w:r>
              <w:t xml:space="preserve">, </w:t>
            </w:r>
            <w:proofErr w:type="spellStart"/>
            <w:r>
              <w:t>ve-holid</w:t>
            </w:r>
            <w:proofErr w:type="spellEnd"/>
            <w:r>
              <w:t xml:space="preserve"> ha-</w:t>
            </w:r>
            <w:proofErr w:type="spellStart"/>
            <w:r>
              <w:t>kevesh</w:t>
            </w:r>
            <w:proofErr w:type="spellEnd"/>
            <w:r>
              <w:t xml:space="preserve"> </w:t>
            </w:r>
            <w:proofErr w:type="spellStart"/>
            <w:r>
              <w:t>shneim</w:t>
            </w:r>
            <w:proofErr w:type="spellEnd"/>
            <w:r>
              <w:t xml:space="preserve"> </w:t>
            </w:r>
            <w:proofErr w:type="spellStart"/>
            <w:r>
              <w:t>asar</w:t>
            </w:r>
            <w:proofErr w:type="spellEnd"/>
            <w:r>
              <w:t xml:space="preserve"> </w:t>
            </w:r>
            <w:proofErr w:type="spellStart"/>
            <w:r>
              <w:t>kevasim</w:t>
            </w:r>
            <w:proofErr w:type="spellEnd"/>
            <w:r>
              <w:t>.</w:t>
            </w:r>
          </w:p>
        </w:tc>
        <w:tc>
          <w:tcPr>
            <w:tcW w:w="2876" w:type="dxa"/>
          </w:tcPr>
          <w:p w:rsidR="002C3C58" w:rsidRDefault="002C3C58" w:rsidP="00712F0D">
            <w:proofErr w:type="spellStart"/>
            <w:r>
              <w:t>וקראו</w:t>
            </w:r>
            <w:proofErr w:type="spellEnd"/>
            <w:r>
              <w:t xml:space="preserve"> </w:t>
            </w:r>
            <w:proofErr w:type="spellStart"/>
            <w:r>
              <w:t>חזירי</w:t>
            </w:r>
            <w:proofErr w:type="spellEnd"/>
            <w:r>
              <w:t xml:space="preserve"> </w:t>
            </w:r>
            <w:proofErr w:type="spellStart"/>
            <w:r>
              <w:t>היער</w:t>
            </w:r>
            <w:proofErr w:type="spellEnd"/>
            <w:r>
              <w:t xml:space="preserve"> </w:t>
            </w:r>
            <w:proofErr w:type="spellStart"/>
            <w:r>
              <w:t>לצאן</w:t>
            </w:r>
            <w:proofErr w:type="spellEnd"/>
            <w:r>
              <w:t xml:space="preserve">, </w:t>
            </w:r>
            <w:proofErr w:type="spellStart"/>
            <w:r>
              <w:t>והוליד</w:t>
            </w:r>
            <w:proofErr w:type="spellEnd"/>
            <w:r>
              <w:t xml:space="preserve"> </w:t>
            </w:r>
            <w:proofErr w:type="spellStart"/>
            <w:r>
              <w:t>החזיר</w:t>
            </w:r>
            <w:proofErr w:type="spellEnd"/>
            <w:r>
              <w:t xml:space="preserve"> </w:t>
            </w:r>
            <w:proofErr w:type="spellStart"/>
            <w:r>
              <w:t>רבים</w:t>
            </w:r>
            <w:proofErr w:type="spellEnd"/>
            <w:r>
              <w:t xml:space="preserve"> </w:t>
            </w:r>
            <w:proofErr w:type="spellStart"/>
            <w:r>
              <w:t>כמוהו</w:t>
            </w:r>
            <w:proofErr w:type="spellEnd"/>
            <w:r>
              <w:t xml:space="preserve">, </w:t>
            </w:r>
            <w:proofErr w:type="spellStart"/>
            <w:r>
              <w:t>והוליד</w:t>
            </w:r>
            <w:proofErr w:type="spellEnd"/>
            <w:r>
              <w:t xml:space="preserve"> </w:t>
            </w:r>
            <w:proofErr w:type="spellStart"/>
            <w:r>
              <w:t>הכבש</w:t>
            </w:r>
            <w:proofErr w:type="spellEnd"/>
            <w:r>
              <w:t xml:space="preserve"> </w:t>
            </w:r>
            <w:proofErr w:type="spellStart"/>
            <w:r>
              <w:t>שנים</w:t>
            </w:r>
            <w:proofErr w:type="spellEnd"/>
            <w:r>
              <w:t xml:space="preserve"> </w:t>
            </w:r>
            <w:proofErr w:type="spellStart"/>
            <w:r>
              <w:t>עשר</w:t>
            </w:r>
            <w:proofErr w:type="spellEnd"/>
            <w:r>
              <w:t xml:space="preserve"> </w:t>
            </w:r>
            <w:proofErr w:type="spellStart"/>
            <w:r>
              <w:t>כבשים</w:t>
            </w:r>
            <w:proofErr w:type="spellEnd"/>
          </w:p>
        </w:tc>
      </w:tr>
      <w:tr w:rsidR="002C3C58" w:rsidTr="00D66746">
        <w:tc>
          <w:tcPr>
            <w:tcW w:w="2972" w:type="dxa"/>
          </w:tcPr>
          <w:p w:rsidR="002C3C58" w:rsidRDefault="002C3C58" w:rsidP="00712F0D">
            <w:r>
              <w:t>90:18 And when those twelve sheep had grown, they gave one of them to the asses, and those asses again gave that sheep to the wolves, and that sheep grew among the wolves.</w:t>
            </w:r>
          </w:p>
        </w:tc>
        <w:tc>
          <w:tcPr>
            <w:tcW w:w="2877" w:type="dxa"/>
          </w:tcPr>
          <w:p w:rsidR="002C3C58" w:rsidRDefault="002C3C58" w:rsidP="00712F0D">
            <w:r>
              <w:t>U-</w:t>
            </w:r>
            <w:proofErr w:type="spellStart"/>
            <w:r>
              <w:t>ke</w:t>
            </w:r>
            <w:proofErr w:type="spellEnd"/>
            <w:r>
              <w:t>-</w:t>
            </w:r>
            <w:proofErr w:type="spellStart"/>
            <w:r>
              <w:t>asher</w:t>
            </w:r>
            <w:proofErr w:type="spellEnd"/>
            <w:r>
              <w:t xml:space="preserve"> </w:t>
            </w:r>
            <w:proofErr w:type="spellStart"/>
            <w:r>
              <w:t>gadlu</w:t>
            </w:r>
            <w:proofErr w:type="spellEnd"/>
            <w:r>
              <w:t xml:space="preserve"> </w:t>
            </w:r>
            <w:proofErr w:type="spellStart"/>
            <w:r>
              <w:t>shneim</w:t>
            </w:r>
            <w:proofErr w:type="spellEnd"/>
            <w:r>
              <w:t xml:space="preserve"> </w:t>
            </w:r>
            <w:proofErr w:type="spellStart"/>
            <w:r>
              <w:t>asar</w:t>
            </w:r>
            <w:proofErr w:type="spellEnd"/>
            <w:r>
              <w:t xml:space="preserve"> ha-</w:t>
            </w:r>
            <w:proofErr w:type="spellStart"/>
            <w:r>
              <w:t>kevasim</w:t>
            </w:r>
            <w:proofErr w:type="spellEnd"/>
            <w:r>
              <w:t xml:space="preserve">, </w:t>
            </w:r>
            <w:proofErr w:type="spellStart"/>
            <w:r>
              <w:t>natnu</w:t>
            </w:r>
            <w:proofErr w:type="spellEnd"/>
            <w:r>
              <w:t xml:space="preserve"> </w:t>
            </w:r>
            <w:proofErr w:type="spellStart"/>
            <w:r>
              <w:t>echad</w:t>
            </w:r>
            <w:proofErr w:type="spellEnd"/>
            <w:r>
              <w:t xml:space="preserve"> me-hem la-</w:t>
            </w:r>
            <w:proofErr w:type="spellStart"/>
            <w:r>
              <w:t>pere</w:t>
            </w:r>
            <w:proofErr w:type="spellEnd"/>
            <w:r>
              <w:t xml:space="preserve"> </w:t>
            </w:r>
            <w:proofErr w:type="spellStart"/>
            <w:r>
              <w:t>adam</w:t>
            </w:r>
            <w:proofErr w:type="spellEnd"/>
            <w:r>
              <w:t xml:space="preserve">, </w:t>
            </w:r>
            <w:proofErr w:type="spellStart"/>
            <w:r>
              <w:t>ve</w:t>
            </w:r>
            <w:proofErr w:type="spellEnd"/>
            <w:r>
              <w:t>-ha-</w:t>
            </w:r>
            <w:proofErr w:type="spellStart"/>
            <w:r>
              <w:t>perei</w:t>
            </w:r>
            <w:proofErr w:type="spellEnd"/>
            <w:r>
              <w:t xml:space="preserve"> </w:t>
            </w:r>
            <w:proofErr w:type="spellStart"/>
            <w:r>
              <w:t>adam</w:t>
            </w:r>
            <w:proofErr w:type="spellEnd"/>
            <w:r>
              <w:t xml:space="preserve"> </w:t>
            </w:r>
            <w:proofErr w:type="spellStart"/>
            <w:r>
              <w:t>natnu</w:t>
            </w:r>
            <w:proofErr w:type="spellEnd"/>
            <w:r>
              <w:t xml:space="preserve"> </w:t>
            </w:r>
            <w:proofErr w:type="spellStart"/>
            <w:r>
              <w:t>oto</w:t>
            </w:r>
            <w:proofErr w:type="spellEnd"/>
            <w:r>
              <w:t xml:space="preserve"> la-</w:t>
            </w:r>
            <w:proofErr w:type="spellStart"/>
            <w:r>
              <w:t>ze’evim</w:t>
            </w:r>
            <w:proofErr w:type="spellEnd"/>
            <w:r>
              <w:t xml:space="preserve">, </w:t>
            </w:r>
            <w:proofErr w:type="spellStart"/>
            <w:r>
              <w:t>ve-gadal</w:t>
            </w:r>
            <w:proofErr w:type="spellEnd"/>
            <w:r>
              <w:t xml:space="preserve"> ha-</w:t>
            </w:r>
            <w:proofErr w:type="spellStart"/>
            <w:r>
              <w:t>kevesh</w:t>
            </w:r>
            <w:proofErr w:type="spellEnd"/>
            <w:r>
              <w:t xml:space="preserve"> </w:t>
            </w:r>
            <w:proofErr w:type="spellStart"/>
            <w:r>
              <w:t>bein</w:t>
            </w:r>
            <w:proofErr w:type="spellEnd"/>
            <w:r>
              <w:t xml:space="preserve"> ha-</w:t>
            </w:r>
            <w:proofErr w:type="spellStart"/>
            <w:r>
              <w:t>ze’evim</w:t>
            </w:r>
            <w:proofErr w:type="spellEnd"/>
            <w:r>
              <w:t>.</w:t>
            </w:r>
          </w:p>
        </w:tc>
        <w:tc>
          <w:tcPr>
            <w:tcW w:w="2876" w:type="dxa"/>
          </w:tcPr>
          <w:p w:rsidR="002C3C58" w:rsidRDefault="002C3C58" w:rsidP="00712F0D">
            <w:proofErr w:type="spellStart"/>
            <w:r>
              <w:t>וכאשר</w:t>
            </w:r>
            <w:proofErr w:type="spellEnd"/>
            <w:r>
              <w:t xml:space="preserve"> </w:t>
            </w:r>
            <w:proofErr w:type="spellStart"/>
            <w:r>
              <w:t>גדלו</w:t>
            </w:r>
            <w:proofErr w:type="spellEnd"/>
            <w:r>
              <w:t xml:space="preserve"> </w:t>
            </w:r>
            <w:proofErr w:type="spellStart"/>
            <w:r>
              <w:t>שנים</w:t>
            </w:r>
            <w:proofErr w:type="spellEnd"/>
            <w:r>
              <w:t xml:space="preserve"> </w:t>
            </w:r>
            <w:proofErr w:type="spellStart"/>
            <w:r>
              <w:t>עשר</w:t>
            </w:r>
            <w:proofErr w:type="spellEnd"/>
            <w:r>
              <w:t xml:space="preserve"> </w:t>
            </w:r>
            <w:proofErr w:type="spellStart"/>
            <w:r>
              <w:t>הכבשים</w:t>
            </w:r>
            <w:proofErr w:type="spellEnd"/>
            <w:r>
              <w:t xml:space="preserve">, </w:t>
            </w:r>
            <w:proofErr w:type="spellStart"/>
            <w:r>
              <w:t>נתנו</w:t>
            </w:r>
            <w:proofErr w:type="spellEnd"/>
            <w:r>
              <w:t xml:space="preserve"> </w:t>
            </w:r>
            <w:proofErr w:type="spellStart"/>
            <w:r>
              <w:t>אחד</w:t>
            </w:r>
            <w:proofErr w:type="spellEnd"/>
            <w:r>
              <w:t xml:space="preserve"> </w:t>
            </w:r>
            <w:proofErr w:type="spellStart"/>
            <w:r>
              <w:t>מהם</w:t>
            </w:r>
            <w:proofErr w:type="spellEnd"/>
            <w:r>
              <w:t xml:space="preserve"> </w:t>
            </w:r>
            <w:proofErr w:type="spellStart"/>
            <w:r>
              <w:t>לפרא</w:t>
            </w:r>
            <w:proofErr w:type="spellEnd"/>
            <w:r>
              <w:t xml:space="preserve"> </w:t>
            </w:r>
            <w:proofErr w:type="spellStart"/>
            <w:r>
              <w:t>אדם</w:t>
            </w:r>
            <w:proofErr w:type="spellEnd"/>
            <w:r>
              <w:t xml:space="preserve">, </w:t>
            </w:r>
            <w:proofErr w:type="spellStart"/>
            <w:r>
              <w:t>והפראים</w:t>
            </w:r>
            <w:proofErr w:type="spellEnd"/>
            <w:r>
              <w:t xml:space="preserve"> </w:t>
            </w:r>
            <w:proofErr w:type="spellStart"/>
            <w:r>
              <w:t>אדם</w:t>
            </w:r>
            <w:proofErr w:type="spellEnd"/>
            <w:r>
              <w:t xml:space="preserve"> </w:t>
            </w:r>
            <w:proofErr w:type="spellStart"/>
            <w:r>
              <w:t>נתנו</w:t>
            </w:r>
            <w:proofErr w:type="spellEnd"/>
            <w:r>
              <w:t xml:space="preserve"> </w:t>
            </w:r>
            <w:proofErr w:type="spellStart"/>
            <w:r>
              <w:t>אותו</w:t>
            </w:r>
            <w:proofErr w:type="spellEnd"/>
            <w:r>
              <w:t xml:space="preserve"> </w:t>
            </w:r>
            <w:proofErr w:type="spellStart"/>
            <w:r>
              <w:t>לזאבים</w:t>
            </w:r>
            <w:proofErr w:type="spellEnd"/>
            <w:r>
              <w:t xml:space="preserve">, </w:t>
            </w:r>
            <w:proofErr w:type="spellStart"/>
            <w:r>
              <w:t>וגדל</w:t>
            </w:r>
            <w:proofErr w:type="spellEnd"/>
            <w:r>
              <w:t xml:space="preserve"> </w:t>
            </w:r>
            <w:proofErr w:type="spellStart"/>
            <w:r>
              <w:t>הכבש</w:t>
            </w:r>
            <w:proofErr w:type="spellEnd"/>
            <w:r>
              <w:t xml:space="preserve"> </w:t>
            </w:r>
            <w:proofErr w:type="spellStart"/>
            <w:r>
              <w:t>בין</w:t>
            </w:r>
            <w:proofErr w:type="spellEnd"/>
            <w:r>
              <w:t xml:space="preserve"> </w:t>
            </w:r>
            <w:proofErr w:type="spellStart"/>
            <w:r>
              <w:t>הזאבים</w:t>
            </w:r>
            <w:proofErr w:type="spellEnd"/>
          </w:p>
        </w:tc>
      </w:tr>
      <w:tr w:rsidR="002C3C58" w:rsidTr="00D66746">
        <w:tc>
          <w:tcPr>
            <w:tcW w:w="2972" w:type="dxa"/>
          </w:tcPr>
          <w:p w:rsidR="002C3C58" w:rsidRDefault="002C3C58" w:rsidP="00712F0D">
            <w:r>
              <w:t>90:19 And Yahuah led that sheep away from the wolves and brought it up to Himself and made it dwell there.</w:t>
            </w:r>
          </w:p>
        </w:tc>
        <w:tc>
          <w:tcPr>
            <w:tcW w:w="2877" w:type="dxa"/>
          </w:tcPr>
          <w:p w:rsidR="002C3C58" w:rsidRDefault="002C3C58" w:rsidP="00712F0D">
            <w:proofErr w:type="spellStart"/>
            <w:r>
              <w:t>Ve-holich</w:t>
            </w:r>
            <w:proofErr w:type="spellEnd"/>
            <w:r>
              <w:t xml:space="preserve"> Yahuah et ha-</w:t>
            </w:r>
            <w:proofErr w:type="spellStart"/>
            <w:r>
              <w:t>kevesh</w:t>
            </w:r>
            <w:proofErr w:type="spellEnd"/>
            <w:r>
              <w:t xml:space="preserve"> ha-hu min ha-</w:t>
            </w:r>
            <w:proofErr w:type="spellStart"/>
            <w:r>
              <w:t>ze’evim</w:t>
            </w:r>
            <w:proofErr w:type="spellEnd"/>
            <w:r>
              <w:t xml:space="preserve">, </w:t>
            </w:r>
            <w:proofErr w:type="spellStart"/>
            <w:r>
              <w:t>ve-</w:t>
            </w:r>
            <w:proofErr w:type="gramStart"/>
            <w:r>
              <w:t>he‘</w:t>
            </w:r>
            <w:proofErr w:type="gramEnd"/>
            <w:r>
              <w:t>elahu</w:t>
            </w:r>
            <w:proofErr w:type="spellEnd"/>
            <w:r>
              <w:t xml:space="preserve"> </w:t>
            </w:r>
            <w:proofErr w:type="spellStart"/>
            <w:r>
              <w:t>el</w:t>
            </w:r>
            <w:proofErr w:type="spellEnd"/>
            <w:r>
              <w:t xml:space="preserve"> </w:t>
            </w:r>
            <w:proofErr w:type="spellStart"/>
            <w:r>
              <w:t>atzmo</w:t>
            </w:r>
            <w:proofErr w:type="spellEnd"/>
            <w:r>
              <w:t xml:space="preserve"> </w:t>
            </w:r>
            <w:proofErr w:type="spellStart"/>
            <w:r>
              <w:t>ve-hoshivo</w:t>
            </w:r>
            <w:proofErr w:type="spellEnd"/>
            <w:r>
              <w:t xml:space="preserve"> sham.</w:t>
            </w:r>
          </w:p>
        </w:tc>
        <w:tc>
          <w:tcPr>
            <w:tcW w:w="2876" w:type="dxa"/>
          </w:tcPr>
          <w:p w:rsidR="002C3C58" w:rsidRDefault="002C3C58" w:rsidP="00712F0D">
            <w:proofErr w:type="spellStart"/>
            <w:r>
              <w:t>והוליך</w:t>
            </w:r>
            <w:proofErr w:type="spellEnd"/>
            <w:r>
              <w:t xml:space="preserve"> </w:t>
            </w:r>
            <w:proofErr w:type="spellStart"/>
            <w:r>
              <w:t>יהוה</w:t>
            </w:r>
            <w:proofErr w:type="spellEnd"/>
            <w:r>
              <w:t xml:space="preserve"> </w:t>
            </w:r>
            <w:proofErr w:type="spellStart"/>
            <w:r>
              <w:t>את</w:t>
            </w:r>
            <w:proofErr w:type="spellEnd"/>
            <w:r>
              <w:t xml:space="preserve"> </w:t>
            </w:r>
            <w:proofErr w:type="spellStart"/>
            <w:r>
              <w:t>הכבש</w:t>
            </w:r>
            <w:proofErr w:type="spellEnd"/>
            <w:r>
              <w:t xml:space="preserve"> </w:t>
            </w:r>
            <w:proofErr w:type="spellStart"/>
            <w:r>
              <w:t>ההוא</w:t>
            </w:r>
            <w:proofErr w:type="spellEnd"/>
            <w:r>
              <w:t xml:space="preserve"> </w:t>
            </w:r>
            <w:proofErr w:type="spellStart"/>
            <w:r>
              <w:t>מן</w:t>
            </w:r>
            <w:proofErr w:type="spellEnd"/>
            <w:r>
              <w:t xml:space="preserve"> </w:t>
            </w:r>
            <w:proofErr w:type="spellStart"/>
            <w:r>
              <w:t>הזאבים</w:t>
            </w:r>
            <w:proofErr w:type="spellEnd"/>
            <w:r>
              <w:t xml:space="preserve">, </w:t>
            </w:r>
            <w:proofErr w:type="spellStart"/>
            <w:r>
              <w:t>והעלוהו</w:t>
            </w:r>
            <w:proofErr w:type="spellEnd"/>
            <w:r>
              <w:t xml:space="preserve"> </w:t>
            </w:r>
            <w:proofErr w:type="spellStart"/>
            <w:r>
              <w:t>אל</w:t>
            </w:r>
            <w:proofErr w:type="spellEnd"/>
            <w:r>
              <w:t xml:space="preserve"> </w:t>
            </w:r>
            <w:proofErr w:type="spellStart"/>
            <w:r>
              <w:t>עצמו</w:t>
            </w:r>
            <w:proofErr w:type="spellEnd"/>
            <w:r>
              <w:t xml:space="preserve"> </w:t>
            </w:r>
            <w:proofErr w:type="spellStart"/>
            <w:r>
              <w:t>והושיבו</w:t>
            </w:r>
            <w:proofErr w:type="spellEnd"/>
            <w:r>
              <w:t xml:space="preserve"> </w:t>
            </w:r>
            <w:proofErr w:type="spellStart"/>
            <w:r>
              <w:t>שם</w:t>
            </w:r>
            <w:proofErr w:type="spellEnd"/>
          </w:p>
        </w:tc>
      </w:tr>
      <w:tr w:rsidR="002C3C58" w:rsidTr="00D66746">
        <w:tc>
          <w:tcPr>
            <w:tcW w:w="2972" w:type="dxa"/>
          </w:tcPr>
          <w:p w:rsidR="002C3C58" w:rsidRDefault="002C3C58" w:rsidP="00712F0D">
            <w:r>
              <w:t>90:20 And He sent one of the sheep to those wolves to inform them not to touch the sheep.</w:t>
            </w:r>
          </w:p>
        </w:tc>
        <w:tc>
          <w:tcPr>
            <w:tcW w:w="2877" w:type="dxa"/>
          </w:tcPr>
          <w:p w:rsidR="002C3C58" w:rsidRDefault="002C3C58" w:rsidP="00712F0D">
            <w:proofErr w:type="spellStart"/>
            <w:r>
              <w:t>Ve-shalach</w:t>
            </w:r>
            <w:proofErr w:type="spellEnd"/>
            <w:r>
              <w:t xml:space="preserve"> </w:t>
            </w:r>
            <w:proofErr w:type="spellStart"/>
            <w:r>
              <w:t>echad</w:t>
            </w:r>
            <w:proofErr w:type="spellEnd"/>
            <w:r>
              <w:t xml:space="preserve"> min ha-</w:t>
            </w:r>
            <w:proofErr w:type="spellStart"/>
            <w:r>
              <w:t>kevasim</w:t>
            </w:r>
            <w:proofErr w:type="spellEnd"/>
            <w:r>
              <w:t xml:space="preserve"> </w:t>
            </w:r>
            <w:proofErr w:type="spellStart"/>
            <w:r>
              <w:t>el</w:t>
            </w:r>
            <w:proofErr w:type="spellEnd"/>
            <w:r>
              <w:t xml:space="preserve"> ha-</w:t>
            </w:r>
            <w:proofErr w:type="spellStart"/>
            <w:r>
              <w:t>ze’evim</w:t>
            </w:r>
            <w:proofErr w:type="spellEnd"/>
            <w:r>
              <w:t xml:space="preserve"> le-</w:t>
            </w:r>
            <w:proofErr w:type="spellStart"/>
            <w:proofErr w:type="gramStart"/>
            <w:r>
              <w:t>hodi‘</w:t>
            </w:r>
            <w:proofErr w:type="gramEnd"/>
            <w:r>
              <w:t>am</w:t>
            </w:r>
            <w:proofErr w:type="spellEnd"/>
            <w:r>
              <w:t xml:space="preserve"> she-lo </w:t>
            </w:r>
            <w:proofErr w:type="spellStart"/>
            <w:r>
              <w:t>yig‘u</w:t>
            </w:r>
            <w:proofErr w:type="spellEnd"/>
            <w:r>
              <w:t xml:space="preserve"> </w:t>
            </w:r>
            <w:proofErr w:type="spellStart"/>
            <w:r>
              <w:t>ba-tzon</w:t>
            </w:r>
            <w:proofErr w:type="spellEnd"/>
            <w:r>
              <w:t>.</w:t>
            </w:r>
          </w:p>
        </w:tc>
        <w:tc>
          <w:tcPr>
            <w:tcW w:w="2876" w:type="dxa"/>
          </w:tcPr>
          <w:p w:rsidR="002C3C58" w:rsidRDefault="002C3C58" w:rsidP="00712F0D">
            <w:proofErr w:type="spellStart"/>
            <w:r>
              <w:t>ושלח</w:t>
            </w:r>
            <w:proofErr w:type="spellEnd"/>
            <w:r>
              <w:t xml:space="preserve"> </w:t>
            </w:r>
            <w:proofErr w:type="spellStart"/>
            <w:r>
              <w:t>אחד</w:t>
            </w:r>
            <w:proofErr w:type="spellEnd"/>
            <w:r>
              <w:t xml:space="preserve"> </w:t>
            </w:r>
            <w:proofErr w:type="spellStart"/>
            <w:r>
              <w:t>מן</w:t>
            </w:r>
            <w:proofErr w:type="spellEnd"/>
            <w:r>
              <w:t xml:space="preserve"> </w:t>
            </w:r>
            <w:proofErr w:type="spellStart"/>
            <w:r>
              <w:t>הכבשים</w:t>
            </w:r>
            <w:proofErr w:type="spellEnd"/>
            <w:r>
              <w:t xml:space="preserve"> </w:t>
            </w:r>
            <w:proofErr w:type="spellStart"/>
            <w:r>
              <w:t>אל</w:t>
            </w:r>
            <w:proofErr w:type="spellEnd"/>
            <w:r>
              <w:t xml:space="preserve"> </w:t>
            </w:r>
            <w:proofErr w:type="spellStart"/>
            <w:r>
              <w:t>הזאבים</w:t>
            </w:r>
            <w:proofErr w:type="spellEnd"/>
            <w:r>
              <w:t xml:space="preserve"> </w:t>
            </w:r>
            <w:proofErr w:type="spellStart"/>
            <w:r>
              <w:t>להודיעם</w:t>
            </w:r>
            <w:proofErr w:type="spellEnd"/>
            <w:r>
              <w:t xml:space="preserve"> </w:t>
            </w:r>
            <w:proofErr w:type="spellStart"/>
            <w:r>
              <w:t>שלא</w:t>
            </w:r>
            <w:proofErr w:type="spellEnd"/>
            <w:r>
              <w:t xml:space="preserve"> </w:t>
            </w:r>
            <w:proofErr w:type="spellStart"/>
            <w:r>
              <w:t>יגעו</w:t>
            </w:r>
            <w:proofErr w:type="spellEnd"/>
            <w:r>
              <w:t xml:space="preserve"> </w:t>
            </w:r>
            <w:proofErr w:type="spellStart"/>
            <w:r>
              <w:t>בצאן</w:t>
            </w:r>
            <w:proofErr w:type="spellEnd"/>
          </w:p>
        </w:tc>
      </w:tr>
      <w:tr w:rsidR="002C3C58" w:rsidTr="00D66746">
        <w:tc>
          <w:tcPr>
            <w:tcW w:w="2972" w:type="dxa"/>
          </w:tcPr>
          <w:p w:rsidR="002C3C58" w:rsidRDefault="002C3C58" w:rsidP="00712F0D">
            <w:r>
              <w:t>90:21 And thereafter I saw the wolves again, and how they oppressed the sheep and devoured them.</w:t>
            </w:r>
          </w:p>
        </w:tc>
        <w:tc>
          <w:tcPr>
            <w:tcW w:w="2877" w:type="dxa"/>
          </w:tcPr>
          <w:p w:rsidR="002C3C58" w:rsidRDefault="002C3C58" w:rsidP="00712F0D">
            <w:proofErr w:type="spellStart"/>
            <w:r>
              <w:t>Ve-acharei</w:t>
            </w:r>
            <w:proofErr w:type="spellEnd"/>
            <w:r>
              <w:t xml:space="preserve"> </w:t>
            </w:r>
            <w:proofErr w:type="spellStart"/>
            <w:r>
              <w:t>chen</w:t>
            </w:r>
            <w:proofErr w:type="spellEnd"/>
            <w:r>
              <w:t xml:space="preserve"> </w:t>
            </w:r>
            <w:proofErr w:type="spellStart"/>
            <w:r>
              <w:t>ra’iti</w:t>
            </w:r>
            <w:proofErr w:type="spellEnd"/>
            <w:r>
              <w:t xml:space="preserve"> et ha-</w:t>
            </w:r>
            <w:proofErr w:type="spellStart"/>
            <w:r>
              <w:t>ze’evim</w:t>
            </w:r>
            <w:proofErr w:type="spellEnd"/>
            <w:r>
              <w:t xml:space="preserve"> </w:t>
            </w:r>
            <w:proofErr w:type="spellStart"/>
            <w:r>
              <w:t>shuv</w:t>
            </w:r>
            <w:proofErr w:type="spellEnd"/>
            <w:r>
              <w:t xml:space="preserve">, </w:t>
            </w:r>
            <w:proofErr w:type="spellStart"/>
            <w:r>
              <w:t>ve-eich</w:t>
            </w:r>
            <w:proofErr w:type="spellEnd"/>
            <w:r>
              <w:t xml:space="preserve"> </w:t>
            </w:r>
            <w:proofErr w:type="spellStart"/>
            <w:r>
              <w:t>asaku</w:t>
            </w:r>
            <w:proofErr w:type="spellEnd"/>
            <w:r>
              <w:t xml:space="preserve"> </w:t>
            </w:r>
            <w:proofErr w:type="spellStart"/>
            <w:r>
              <w:t>ba-tzon</w:t>
            </w:r>
            <w:proofErr w:type="spellEnd"/>
            <w:r>
              <w:t xml:space="preserve"> </w:t>
            </w:r>
            <w:proofErr w:type="spellStart"/>
            <w:r>
              <w:t>ve-ochlum</w:t>
            </w:r>
            <w:proofErr w:type="spellEnd"/>
            <w:r>
              <w:t>.</w:t>
            </w:r>
          </w:p>
        </w:tc>
        <w:tc>
          <w:tcPr>
            <w:tcW w:w="2876" w:type="dxa"/>
          </w:tcPr>
          <w:p w:rsidR="002C3C58" w:rsidRDefault="002C3C58" w:rsidP="00712F0D">
            <w:proofErr w:type="spellStart"/>
            <w:r>
              <w:t>ואחרי</w:t>
            </w:r>
            <w:proofErr w:type="spellEnd"/>
            <w:r>
              <w:t xml:space="preserve"> </w:t>
            </w:r>
            <w:proofErr w:type="spellStart"/>
            <w:r>
              <w:t>כן</w:t>
            </w:r>
            <w:proofErr w:type="spellEnd"/>
            <w:r>
              <w:t xml:space="preserve"> </w:t>
            </w:r>
            <w:proofErr w:type="spellStart"/>
            <w:r>
              <w:t>ראיתי</w:t>
            </w:r>
            <w:proofErr w:type="spellEnd"/>
            <w:r>
              <w:t xml:space="preserve"> </w:t>
            </w:r>
            <w:proofErr w:type="spellStart"/>
            <w:r>
              <w:t>את</w:t>
            </w:r>
            <w:proofErr w:type="spellEnd"/>
            <w:r>
              <w:t xml:space="preserve"> </w:t>
            </w:r>
            <w:proofErr w:type="spellStart"/>
            <w:r>
              <w:t>הזאבים</w:t>
            </w:r>
            <w:proofErr w:type="spellEnd"/>
            <w:r>
              <w:t xml:space="preserve"> </w:t>
            </w:r>
            <w:proofErr w:type="spellStart"/>
            <w:r>
              <w:t>שוב</w:t>
            </w:r>
            <w:proofErr w:type="spellEnd"/>
            <w:r>
              <w:t xml:space="preserve">, </w:t>
            </w:r>
            <w:proofErr w:type="spellStart"/>
            <w:r>
              <w:t>ואיך</w:t>
            </w:r>
            <w:proofErr w:type="spellEnd"/>
            <w:r>
              <w:t xml:space="preserve"> </w:t>
            </w:r>
            <w:proofErr w:type="spellStart"/>
            <w:r>
              <w:t>עשקו</w:t>
            </w:r>
            <w:proofErr w:type="spellEnd"/>
            <w:r>
              <w:t xml:space="preserve"> </w:t>
            </w:r>
            <w:proofErr w:type="spellStart"/>
            <w:r>
              <w:t>בצאן</w:t>
            </w:r>
            <w:proofErr w:type="spellEnd"/>
            <w:r>
              <w:t xml:space="preserve"> </w:t>
            </w:r>
            <w:proofErr w:type="spellStart"/>
            <w:r>
              <w:t>ואכלום</w:t>
            </w:r>
            <w:proofErr w:type="spellEnd"/>
          </w:p>
        </w:tc>
      </w:tr>
      <w:tr w:rsidR="002C3C58" w:rsidTr="00D66746">
        <w:tc>
          <w:tcPr>
            <w:tcW w:w="2972" w:type="dxa"/>
          </w:tcPr>
          <w:p w:rsidR="002C3C58" w:rsidRDefault="002C3C58" w:rsidP="00712F0D">
            <w:r>
              <w:t>90:22 And Yahuah of the sheep raised up a great ram from among the sheep, who led them.</w:t>
            </w:r>
          </w:p>
        </w:tc>
        <w:tc>
          <w:tcPr>
            <w:tcW w:w="2877" w:type="dxa"/>
          </w:tcPr>
          <w:p w:rsidR="002C3C58" w:rsidRDefault="002C3C58" w:rsidP="00712F0D">
            <w:proofErr w:type="spellStart"/>
            <w:r>
              <w:t>Ve-haqim</w:t>
            </w:r>
            <w:proofErr w:type="spellEnd"/>
            <w:r>
              <w:t xml:space="preserve"> Yahuah ha-</w:t>
            </w:r>
            <w:proofErr w:type="spellStart"/>
            <w:r>
              <w:t>tzon</w:t>
            </w:r>
            <w:proofErr w:type="spellEnd"/>
            <w:r>
              <w:t xml:space="preserve"> </w:t>
            </w:r>
            <w:proofErr w:type="spellStart"/>
            <w:r>
              <w:t>ayil</w:t>
            </w:r>
            <w:proofErr w:type="spellEnd"/>
            <w:r>
              <w:t xml:space="preserve"> </w:t>
            </w:r>
            <w:proofErr w:type="spellStart"/>
            <w:r>
              <w:t>gadol</w:t>
            </w:r>
            <w:proofErr w:type="spellEnd"/>
            <w:r>
              <w:t xml:space="preserve"> </w:t>
            </w:r>
            <w:proofErr w:type="spellStart"/>
            <w:r>
              <w:t>mitoch</w:t>
            </w:r>
            <w:proofErr w:type="spellEnd"/>
            <w:r>
              <w:t xml:space="preserve"> ha-</w:t>
            </w:r>
            <w:proofErr w:type="spellStart"/>
            <w:r>
              <w:t>tzon</w:t>
            </w:r>
            <w:proofErr w:type="spellEnd"/>
            <w:r>
              <w:t xml:space="preserve"> </w:t>
            </w:r>
            <w:proofErr w:type="spellStart"/>
            <w:r>
              <w:t>asher</w:t>
            </w:r>
            <w:proofErr w:type="spellEnd"/>
            <w:r>
              <w:t xml:space="preserve"> </w:t>
            </w:r>
            <w:proofErr w:type="spellStart"/>
            <w:r>
              <w:t>hinhagam</w:t>
            </w:r>
            <w:proofErr w:type="spellEnd"/>
            <w:r>
              <w:t>.</w:t>
            </w:r>
          </w:p>
        </w:tc>
        <w:tc>
          <w:tcPr>
            <w:tcW w:w="2876" w:type="dxa"/>
          </w:tcPr>
          <w:p w:rsidR="002C3C58" w:rsidRDefault="002C3C58" w:rsidP="00712F0D">
            <w:proofErr w:type="spellStart"/>
            <w:r>
              <w:t>והקים</w:t>
            </w:r>
            <w:proofErr w:type="spellEnd"/>
            <w:r>
              <w:t xml:space="preserve"> </w:t>
            </w:r>
            <w:proofErr w:type="spellStart"/>
            <w:r>
              <w:t>יהוה</w:t>
            </w:r>
            <w:proofErr w:type="spellEnd"/>
            <w:r>
              <w:t xml:space="preserve"> </w:t>
            </w:r>
            <w:proofErr w:type="spellStart"/>
            <w:r>
              <w:t>הצאן</w:t>
            </w:r>
            <w:proofErr w:type="spellEnd"/>
            <w:r>
              <w:t xml:space="preserve"> </w:t>
            </w:r>
            <w:proofErr w:type="spellStart"/>
            <w:r>
              <w:t>איל</w:t>
            </w:r>
            <w:proofErr w:type="spellEnd"/>
            <w:r>
              <w:t xml:space="preserve"> </w:t>
            </w:r>
            <w:proofErr w:type="spellStart"/>
            <w:r>
              <w:t>גדול</w:t>
            </w:r>
            <w:proofErr w:type="spellEnd"/>
            <w:r>
              <w:t xml:space="preserve"> </w:t>
            </w:r>
            <w:proofErr w:type="spellStart"/>
            <w:r>
              <w:t>מתוך</w:t>
            </w:r>
            <w:proofErr w:type="spellEnd"/>
            <w:r>
              <w:t xml:space="preserve"> </w:t>
            </w:r>
            <w:proofErr w:type="spellStart"/>
            <w:r>
              <w:t>הצאן</w:t>
            </w:r>
            <w:proofErr w:type="spellEnd"/>
            <w:r>
              <w:t xml:space="preserve"> </w:t>
            </w:r>
            <w:proofErr w:type="spellStart"/>
            <w:r>
              <w:t>אשר</w:t>
            </w:r>
            <w:proofErr w:type="spellEnd"/>
            <w:r>
              <w:t xml:space="preserve"> </w:t>
            </w:r>
            <w:proofErr w:type="spellStart"/>
            <w:r>
              <w:t>הנהגם</w:t>
            </w:r>
            <w:proofErr w:type="spellEnd"/>
          </w:p>
        </w:tc>
      </w:tr>
      <w:tr w:rsidR="002C3C58" w:rsidTr="00D66746">
        <w:tc>
          <w:tcPr>
            <w:tcW w:w="2972" w:type="dxa"/>
          </w:tcPr>
          <w:p w:rsidR="002C3C58" w:rsidRDefault="002C3C58" w:rsidP="00712F0D">
            <w:r>
              <w:t>90:23 And that ram began to butt those on both sides and trampled them with his feet, and the horns of that ram grew, and the ram cast down the horns of many rams before him.</w:t>
            </w:r>
          </w:p>
        </w:tc>
        <w:tc>
          <w:tcPr>
            <w:tcW w:w="2877" w:type="dxa"/>
          </w:tcPr>
          <w:p w:rsidR="002C3C58" w:rsidRDefault="002C3C58" w:rsidP="00712F0D">
            <w:proofErr w:type="spellStart"/>
            <w:r>
              <w:t>Ve</w:t>
            </w:r>
            <w:proofErr w:type="spellEnd"/>
            <w:r>
              <w:t>-ha-</w:t>
            </w:r>
            <w:proofErr w:type="spellStart"/>
            <w:r>
              <w:t>ayil</w:t>
            </w:r>
            <w:proofErr w:type="spellEnd"/>
            <w:r>
              <w:t xml:space="preserve"> ha-hu </w:t>
            </w:r>
            <w:proofErr w:type="spellStart"/>
            <w:r>
              <w:t>hechil</w:t>
            </w:r>
            <w:proofErr w:type="spellEnd"/>
            <w:r>
              <w:t xml:space="preserve"> </w:t>
            </w:r>
            <w:proofErr w:type="spellStart"/>
            <w:r>
              <w:t>lenagach</w:t>
            </w:r>
            <w:proofErr w:type="spellEnd"/>
            <w:r>
              <w:t xml:space="preserve"> </w:t>
            </w:r>
            <w:proofErr w:type="spellStart"/>
            <w:r>
              <w:t>el</w:t>
            </w:r>
            <w:proofErr w:type="spellEnd"/>
            <w:r>
              <w:t xml:space="preserve"> </w:t>
            </w:r>
            <w:proofErr w:type="spellStart"/>
            <w:r>
              <w:t>shenei</w:t>
            </w:r>
            <w:proofErr w:type="spellEnd"/>
            <w:r>
              <w:t xml:space="preserve"> ha-</w:t>
            </w:r>
            <w:proofErr w:type="spellStart"/>
            <w:r>
              <w:t>tzadim</w:t>
            </w:r>
            <w:proofErr w:type="spellEnd"/>
            <w:r>
              <w:t xml:space="preserve"> </w:t>
            </w:r>
            <w:proofErr w:type="spellStart"/>
            <w:r>
              <w:t>ve-lidroch</w:t>
            </w:r>
            <w:proofErr w:type="spellEnd"/>
            <w:r>
              <w:t xml:space="preserve"> </w:t>
            </w:r>
            <w:proofErr w:type="spellStart"/>
            <w:r>
              <w:t>otam</w:t>
            </w:r>
            <w:proofErr w:type="spellEnd"/>
            <w:r>
              <w:t xml:space="preserve"> be-</w:t>
            </w:r>
            <w:proofErr w:type="spellStart"/>
            <w:r>
              <w:t>raglav</w:t>
            </w:r>
            <w:proofErr w:type="spellEnd"/>
            <w:r>
              <w:t xml:space="preserve">, </w:t>
            </w:r>
            <w:proofErr w:type="spellStart"/>
            <w:r>
              <w:t>ve-tigdalnah</w:t>
            </w:r>
            <w:proofErr w:type="spellEnd"/>
            <w:r>
              <w:t xml:space="preserve"> </w:t>
            </w:r>
            <w:proofErr w:type="spellStart"/>
            <w:r>
              <w:t>karnot</w:t>
            </w:r>
            <w:proofErr w:type="spellEnd"/>
            <w:r>
              <w:t xml:space="preserve"> ha-</w:t>
            </w:r>
            <w:proofErr w:type="spellStart"/>
            <w:r>
              <w:t>ayil</w:t>
            </w:r>
            <w:proofErr w:type="spellEnd"/>
            <w:r>
              <w:t xml:space="preserve"> ha-hu, </w:t>
            </w:r>
            <w:proofErr w:type="spellStart"/>
            <w:r>
              <w:t>ve-hapil</w:t>
            </w:r>
            <w:proofErr w:type="spellEnd"/>
            <w:r>
              <w:t xml:space="preserve"> </w:t>
            </w:r>
            <w:proofErr w:type="spellStart"/>
            <w:r>
              <w:t>karnei</w:t>
            </w:r>
            <w:proofErr w:type="spellEnd"/>
            <w:r>
              <w:t xml:space="preserve"> </w:t>
            </w:r>
            <w:proofErr w:type="spellStart"/>
            <w:r>
              <w:t>elim</w:t>
            </w:r>
            <w:proofErr w:type="spellEnd"/>
            <w:r>
              <w:t xml:space="preserve"> </w:t>
            </w:r>
            <w:proofErr w:type="spellStart"/>
            <w:r>
              <w:t>rabbim</w:t>
            </w:r>
            <w:proofErr w:type="spellEnd"/>
            <w:r>
              <w:t xml:space="preserve"> </w:t>
            </w:r>
            <w:proofErr w:type="spellStart"/>
            <w:r>
              <w:t>lefanav</w:t>
            </w:r>
            <w:proofErr w:type="spellEnd"/>
            <w:r>
              <w:t>.</w:t>
            </w:r>
          </w:p>
        </w:tc>
        <w:tc>
          <w:tcPr>
            <w:tcW w:w="2876" w:type="dxa"/>
          </w:tcPr>
          <w:p w:rsidR="002C3C58" w:rsidRDefault="002C3C58" w:rsidP="00712F0D">
            <w:proofErr w:type="spellStart"/>
            <w:r>
              <w:t>והאיל</w:t>
            </w:r>
            <w:proofErr w:type="spellEnd"/>
            <w:r>
              <w:t xml:space="preserve"> </w:t>
            </w:r>
            <w:proofErr w:type="spellStart"/>
            <w:r>
              <w:t>ההוא</w:t>
            </w:r>
            <w:proofErr w:type="spellEnd"/>
            <w:r>
              <w:t xml:space="preserve"> </w:t>
            </w:r>
            <w:proofErr w:type="spellStart"/>
            <w:r>
              <w:t>החל</w:t>
            </w:r>
            <w:proofErr w:type="spellEnd"/>
            <w:r>
              <w:t xml:space="preserve"> </w:t>
            </w:r>
            <w:proofErr w:type="spellStart"/>
            <w:r>
              <w:t>לנגח</w:t>
            </w:r>
            <w:proofErr w:type="spellEnd"/>
            <w:r>
              <w:t xml:space="preserve"> </w:t>
            </w:r>
            <w:proofErr w:type="spellStart"/>
            <w:r>
              <w:t>אל</w:t>
            </w:r>
            <w:proofErr w:type="spellEnd"/>
            <w:r>
              <w:t xml:space="preserve"> </w:t>
            </w:r>
            <w:proofErr w:type="spellStart"/>
            <w:r>
              <w:t>שני</w:t>
            </w:r>
            <w:proofErr w:type="spellEnd"/>
            <w:r>
              <w:t xml:space="preserve"> </w:t>
            </w:r>
            <w:proofErr w:type="spellStart"/>
            <w:r>
              <w:t>הצדדים</w:t>
            </w:r>
            <w:proofErr w:type="spellEnd"/>
            <w:r>
              <w:t xml:space="preserve"> </w:t>
            </w:r>
            <w:proofErr w:type="spellStart"/>
            <w:r>
              <w:t>ולדרוך</w:t>
            </w:r>
            <w:proofErr w:type="spellEnd"/>
            <w:r>
              <w:t xml:space="preserve"> </w:t>
            </w:r>
            <w:proofErr w:type="spellStart"/>
            <w:r>
              <w:t>אותם</w:t>
            </w:r>
            <w:proofErr w:type="spellEnd"/>
            <w:r>
              <w:t xml:space="preserve"> </w:t>
            </w:r>
            <w:proofErr w:type="spellStart"/>
            <w:r>
              <w:t>ברגליו</w:t>
            </w:r>
            <w:proofErr w:type="spellEnd"/>
            <w:r>
              <w:t xml:space="preserve">, </w:t>
            </w:r>
            <w:proofErr w:type="spellStart"/>
            <w:r>
              <w:t>ותגדלנה</w:t>
            </w:r>
            <w:proofErr w:type="spellEnd"/>
            <w:r>
              <w:t xml:space="preserve"> </w:t>
            </w:r>
            <w:proofErr w:type="spellStart"/>
            <w:r>
              <w:t>קרני</w:t>
            </w:r>
            <w:proofErr w:type="spellEnd"/>
            <w:r>
              <w:t xml:space="preserve"> </w:t>
            </w:r>
            <w:proofErr w:type="spellStart"/>
            <w:r>
              <w:t>האיל</w:t>
            </w:r>
            <w:proofErr w:type="spellEnd"/>
            <w:r>
              <w:t xml:space="preserve"> </w:t>
            </w:r>
            <w:proofErr w:type="spellStart"/>
            <w:r>
              <w:t>ההוא</w:t>
            </w:r>
            <w:proofErr w:type="spellEnd"/>
            <w:r>
              <w:t xml:space="preserve">, </w:t>
            </w:r>
            <w:proofErr w:type="spellStart"/>
            <w:r>
              <w:t>והפיל</w:t>
            </w:r>
            <w:proofErr w:type="spellEnd"/>
            <w:r>
              <w:t xml:space="preserve"> </w:t>
            </w:r>
            <w:proofErr w:type="spellStart"/>
            <w:r>
              <w:t>קרני</w:t>
            </w:r>
            <w:proofErr w:type="spellEnd"/>
            <w:r>
              <w:t xml:space="preserve"> </w:t>
            </w:r>
            <w:proofErr w:type="spellStart"/>
            <w:r>
              <w:t>אילים</w:t>
            </w:r>
            <w:proofErr w:type="spellEnd"/>
            <w:r>
              <w:t xml:space="preserve"> </w:t>
            </w:r>
            <w:proofErr w:type="spellStart"/>
            <w:r>
              <w:t>רבים</w:t>
            </w:r>
            <w:proofErr w:type="spellEnd"/>
            <w:r>
              <w:t xml:space="preserve"> </w:t>
            </w:r>
            <w:proofErr w:type="spellStart"/>
            <w:r>
              <w:t>לפניו</w:t>
            </w:r>
            <w:proofErr w:type="spellEnd"/>
          </w:p>
        </w:tc>
      </w:tr>
      <w:tr w:rsidR="002C3C58" w:rsidTr="00D66746">
        <w:tc>
          <w:tcPr>
            <w:tcW w:w="2972" w:type="dxa"/>
          </w:tcPr>
          <w:p w:rsidR="002C3C58" w:rsidRDefault="002C3C58" w:rsidP="00712F0D">
            <w:r>
              <w:t>90:24 And Yahuah of the sheep rejoiced over it and over all the sheep.</w:t>
            </w:r>
          </w:p>
        </w:tc>
        <w:tc>
          <w:tcPr>
            <w:tcW w:w="2877" w:type="dxa"/>
          </w:tcPr>
          <w:p w:rsidR="002C3C58" w:rsidRDefault="002C3C58" w:rsidP="00712F0D">
            <w:proofErr w:type="spellStart"/>
            <w:r>
              <w:t>Ve-samach</w:t>
            </w:r>
            <w:proofErr w:type="spellEnd"/>
            <w:r>
              <w:t xml:space="preserve"> Yahuah ha-</w:t>
            </w:r>
            <w:proofErr w:type="spellStart"/>
            <w:r>
              <w:t>tzon</w:t>
            </w:r>
            <w:proofErr w:type="spellEnd"/>
            <w:r>
              <w:t xml:space="preserve"> </w:t>
            </w:r>
            <w:proofErr w:type="spellStart"/>
            <w:r>
              <w:t>bo</w:t>
            </w:r>
            <w:proofErr w:type="spellEnd"/>
            <w:r>
              <w:t xml:space="preserve"> u-</w:t>
            </w:r>
            <w:proofErr w:type="spellStart"/>
            <w:r>
              <w:t>vechol</w:t>
            </w:r>
            <w:proofErr w:type="spellEnd"/>
            <w:r>
              <w:t xml:space="preserve"> ha-</w:t>
            </w:r>
            <w:proofErr w:type="spellStart"/>
            <w:r>
              <w:t>tzon</w:t>
            </w:r>
            <w:proofErr w:type="spellEnd"/>
            <w:r>
              <w:t>.</w:t>
            </w:r>
          </w:p>
        </w:tc>
        <w:tc>
          <w:tcPr>
            <w:tcW w:w="2876" w:type="dxa"/>
          </w:tcPr>
          <w:p w:rsidR="002C3C58" w:rsidRDefault="002C3C58" w:rsidP="00712F0D">
            <w:proofErr w:type="spellStart"/>
            <w:r>
              <w:t>ושמח</w:t>
            </w:r>
            <w:proofErr w:type="spellEnd"/>
            <w:r>
              <w:t xml:space="preserve"> </w:t>
            </w:r>
            <w:proofErr w:type="spellStart"/>
            <w:r>
              <w:t>יהוה</w:t>
            </w:r>
            <w:proofErr w:type="spellEnd"/>
            <w:r>
              <w:t xml:space="preserve"> </w:t>
            </w:r>
            <w:proofErr w:type="spellStart"/>
            <w:r>
              <w:t>הצאן</w:t>
            </w:r>
            <w:proofErr w:type="spellEnd"/>
            <w:r>
              <w:t xml:space="preserve"> </w:t>
            </w:r>
            <w:proofErr w:type="spellStart"/>
            <w:r>
              <w:t>בו</w:t>
            </w:r>
            <w:proofErr w:type="spellEnd"/>
            <w:r>
              <w:t xml:space="preserve"> </w:t>
            </w:r>
            <w:proofErr w:type="spellStart"/>
            <w:r>
              <w:t>ובכל</w:t>
            </w:r>
            <w:proofErr w:type="spellEnd"/>
            <w:r>
              <w:t xml:space="preserve"> </w:t>
            </w:r>
            <w:proofErr w:type="spellStart"/>
            <w:r>
              <w:t>הצאן</w:t>
            </w:r>
            <w:proofErr w:type="spellEnd"/>
          </w:p>
        </w:tc>
      </w:tr>
      <w:tr w:rsidR="002C3C58" w:rsidTr="00D66746">
        <w:tc>
          <w:tcPr>
            <w:tcW w:w="2972" w:type="dxa"/>
          </w:tcPr>
          <w:p w:rsidR="002C3C58" w:rsidRDefault="002C3C58" w:rsidP="00712F0D">
            <w:r>
              <w:t>90:25 And I saw that the sheep began to grow and to produce many white sheep, and their eyes were opened and they saw good, and there was not one among them that did not see.</w:t>
            </w:r>
          </w:p>
        </w:tc>
        <w:tc>
          <w:tcPr>
            <w:tcW w:w="2877" w:type="dxa"/>
          </w:tcPr>
          <w:p w:rsidR="002C3C58" w:rsidRDefault="002C3C58" w:rsidP="00712F0D">
            <w:proofErr w:type="spellStart"/>
            <w:r>
              <w:t>Ve-ra’iti</w:t>
            </w:r>
            <w:proofErr w:type="spellEnd"/>
            <w:r>
              <w:t xml:space="preserve"> ki ha-</w:t>
            </w:r>
            <w:proofErr w:type="spellStart"/>
            <w:r>
              <w:t>tzon</w:t>
            </w:r>
            <w:proofErr w:type="spellEnd"/>
            <w:r>
              <w:t xml:space="preserve"> </w:t>
            </w:r>
            <w:proofErr w:type="spellStart"/>
            <w:r>
              <w:t>hechilu</w:t>
            </w:r>
            <w:proofErr w:type="spellEnd"/>
            <w:r>
              <w:t xml:space="preserve"> </w:t>
            </w:r>
            <w:proofErr w:type="spellStart"/>
            <w:r>
              <w:t>ligdol</w:t>
            </w:r>
            <w:proofErr w:type="spellEnd"/>
            <w:r>
              <w:t xml:space="preserve"> u-</w:t>
            </w:r>
            <w:proofErr w:type="spellStart"/>
            <w:r>
              <w:t>leholid</w:t>
            </w:r>
            <w:proofErr w:type="spellEnd"/>
            <w:r>
              <w:t xml:space="preserve"> </w:t>
            </w:r>
            <w:proofErr w:type="spellStart"/>
            <w:r>
              <w:t>tzon</w:t>
            </w:r>
            <w:proofErr w:type="spellEnd"/>
            <w:r>
              <w:t xml:space="preserve"> </w:t>
            </w:r>
            <w:proofErr w:type="spellStart"/>
            <w:r>
              <w:t>levan</w:t>
            </w:r>
            <w:proofErr w:type="spellEnd"/>
            <w:r>
              <w:t xml:space="preserve"> </w:t>
            </w:r>
            <w:proofErr w:type="spellStart"/>
            <w:r>
              <w:t>rabbim</w:t>
            </w:r>
            <w:proofErr w:type="spellEnd"/>
            <w:r>
              <w:t xml:space="preserve">, </w:t>
            </w:r>
            <w:proofErr w:type="spellStart"/>
            <w:r>
              <w:t>ve-niftechu</w:t>
            </w:r>
            <w:proofErr w:type="spellEnd"/>
            <w:r>
              <w:t xml:space="preserve"> </w:t>
            </w:r>
            <w:proofErr w:type="spellStart"/>
            <w:r>
              <w:t>eineihem</w:t>
            </w:r>
            <w:proofErr w:type="spellEnd"/>
            <w:r>
              <w:t xml:space="preserve"> </w:t>
            </w:r>
            <w:proofErr w:type="spellStart"/>
            <w:r>
              <w:t>ve-ra’u</w:t>
            </w:r>
            <w:proofErr w:type="spellEnd"/>
            <w:r>
              <w:t xml:space="preserve"> et ha-tov, </w:t>
            </w:r>
            <w:proofErr w:type="spellStart"/>
            <w:r>
              <w:t>ve</w:t>
            </w:r>
            <w:proofErr w:type="spellEnd"/>
            <w:r>
              <w:t xml:space="preserve">-lo </w:t>
            </w:r>
            <w:proofErr w:type="spellStart"/>
            <w:r>
              <w:t>haya</w:t>
            </w:r>
            <w:proofErr w:type="spellEnd"/>
            <w:r>
              <w:t xml:space="preserve"> </w:t>
            </w:r>
            <w:proofErr w:type="spellStart"/>
            <w:r>
              <w:t>echad</w:t>
            </w:r>
            <w:proofErr w:type="spellEnd"/>
            <w:r>
              <w:t xml:space="preserve"> me-hem </w:t>
            </w:r>
            <w:proofErr w:type="spellStart"/>
            <w:r>
              <w:t>asher</w:t>
            </w:r>
            <w:proofErr w:type="spellEnd"/>
            <w:r>
              <w:t xml:space="preserve"> lo </w:t>
            </w:r>
            <w:proofErr w:type="spellStart"/>
            <w:r>
              <w:t>ra’ah</w:t>
            </w:r>
            <w:proofErr w:type="spellEnd"/>
            <w:r>
              <w:t>.</w:t>
            </w:r>
          </w:p>
        </w:tc>
        <w:tc>
          <w:tcPr>
            <w:tcW w:w="2876" w:type="dxa"/>
          </w:tcPr>
          <w:p w:rsidR="002C3C58" w:rsidRDefault="002C3C58" w:rsidP="00712F0D">
            <w:proofErr w:type="spellStart"/>
            <w:r>
              <w:t>וראיתי</w:t>
            </w:r>
            <w:proofErr w:type="spellEnd"/>
            <w:r>
              <w:t xml:space="preserve"> </w:t>
            </w:r>
            <w:proofErr w:type="spellStart"/>
            <w:r>
              <w:t>כי</w:t>
            </w:r>
            <w:proofErr w:type="spellEnd"/>
            <w:r>
              <w:t xml:space="preserve"> </w:t>
            </w:r>
            <w:proofErr w:type="spellStart"/>
            <w:r>
              <w:t>הצאן</w:t>
            </w:r>
            <w:proofErr w:type="spellEnd"/>
            <w:r>
              <w:t xml:space="preserve"> </w:t>
            </w:r>
            <w:proofErr w:type="spellStart"/>
            <w:r>
              <w:t>החלו</w:t>
            </w:r>
            <w:proofErr w:type="spellEnd"/>
            <w:r>
              <w:t xml:space="preserve"> </w:t>
            </w:r>
            <w:proofErr w:type="spellStart"/>
            <w:r>
              <w:t>לגדול</w:t>
            </w:r>
            <w:proofErr w:type="spellEnd"/>
            <w:r>
              <w:t xml:space="preserve"> </w:t>
            </w:r>
            <w:proofErr w:type="spellStart"/>
            <w:r>
              <w:t>ולהוליד</w:t>
            </w:r>
            <w:proofErr w:type="spellEnd"/>
            <w:r>
              <w:t xml:space="preserve"> </w:t>
            </w:r>
            <w:proofErr w:type="spellStart"/>
            <w:r>
              <w:t>צאן</w:t>
            </w:r>
            <w:proofErr w:type="spellEnd"/>
            <w:r>
              <w:t xml:space="preserve"> </w:t>
            </w:r>
            <w:proofErr w:type="spellStart"/>
            <w:r>
              <w:t>לבן</w:t>
            </w:r>
            <w:proofErr w:type="spellEnd"/>
            <w:r>
              <w:t xml:space="preserve"> </w:t>
            </w:r>
            <w:proofErr w:type="spellStart"/>
            <w:r>
              <w:t>רבים</w:t>
            </w:r>
            <w:proofErr w:type="spellEnd"/>
            <w:r>
              <w:t xml:space="preserve">, </w:t>
            </w:r>
            <w:proofErr w:type="spellStart"/>
            <w:r>
              <w:t>ונפתחו</w:t>
            </w:r>
            <w:proofErr w:type="spellEnd"/>
            <w:r>
              <w:t xml:space="preserve"> </w:t>
            </w:r>
            <w:proofErr w:type="spellStart"/>
            <w:r>
              <w:t>עיניהם</w:t>
            </w:r>
            <w:proofErr w:type="spellEnd"/>
            <w:r>
              <w:t xml:space="preserve"> </w:t>
            </w:r>
            <w:proofErr w:type="spellStart"/>
            <w:r>
              <w:t>וראו</w:t>
            </w:r>
            <w:proofErr w:type="spellEnd"/>
            <w:r>
              <w:t xml:space="preserve"> </w:t>
            </w:r>
            <w:proofErr w:type="spellStart"/>
            <w:r>
              <w:t>את</w:t>
            </w:r>
            <w:proofErr w:type="spellEnd"/>
            <w:r>
              <w:t xml:space="preserve"> </w:t>
            </w:r>
            <w:proofErr w:type="spellStart"/>
            <w:r>
              <w:t>הטוב</w:t>
            </w:r>
            <w:proofErr w:type="spellEnd"/>
            <w:r>
              <w:t xml:space="preserve">, </w:t>
            </w:r>
            <w:proofErr w:type="spellStart"/>
            <w:r>
              <w:t>ולא</w:t>
            </w:r>
            <w:proofErr w:type="spellEnd"/>
            <w:r>
              <w:t xml:space="preserve"> </w:t>
            </w:r>
            <w:proofErr w:type="spellStart"/>
            <w:r>
              <w:t>היה</w:t>
            </w:r>
            <w:proofErr w:type="spellEnd"/>
            <w:r>
              <w:t xml:space="preserve"> </w:t>
            </w:r>
            <w:proofErr w:type="spellStart"/>
            <w:r>
              <w:t>אחד</w:t>
            </w:r>
            <w:proofErr w:type="spellEnd"/>
            <w:r>
              <w:t xml:space="preserve"> </w:t>
            </w:r>
            <w:proofErr w:type="spellStart"/>
            <w:r>
              <w:t>מהם</w:t>
            </w:r>
            <w:proofErr w:type="spellEnd"/>
            <w:r>
              <w:t xml:space="preserve"> </w:t>
            </w:r>
            <w:proofErr w:type="spellStart"/>
            <w:r>
              <w:t>אשר</w:t>
            </w:r>
            <w:proofErr w:type="spellEnd"/>
            <w:r>
              <w:t xml:space="preserve"> </w:t>
            </w:r>
            <w:proofErr w:type="spellStart"/>
            <w:r>
              <w:t>לא</w:t>
            </w:r>
            <w:proofErr w:type="spellEnd"/>
            <w:r>
              <w:t xml:space="preserve"> </w:t>
            </w:r>
            <w:proofErr w:type="spellStart"/>
            <w:r>
              <w:t>ראה</w:t>
            </w:r>
            <w:proofErr w:type="spellEnd"/>
          </w:p>
        </w:tc>
      </w:tr>
      <w:tr w:rsidR="002C3C58" w:rsidTr="00D66746">
        <w:tc>
          <w:tcPr>
            <w:tcW w:w="2972" w:type="dxa"/>
          </w:tcPr>
          <w:p w:rsidR="002C3C58" w:rsidRDefault="002C3C58" w:rsidP="00712F0D">
            <w:r>
              <w:t>90:26 And the ram which was raised up led them, and all the sheep followed him.</w:t>
            </w:r>
          </w:p>
        </w:tc>
        <w:tc>
          <w:tcPr>
            <w:tcW w:w="2877" w:type="dxa"/>
          </w:tcPr>
          <w:p w:rsidR="002C3C58" w:rsidRDefault="002C3C58" w:rsidP="00712F0D">
            <w:proofErr w:type="spellStart"/>
            <w:r>
              <w:t>Ve</w:t>
            </w:r>
            <w:proofErr w:type="spellEnd"/>
            <w:r>
              <w:t>-ha-</w:t>
            </w:r>
            <w:proofErr w:type="spellStart"/>
            <w:r>
              <w:t>ayil</w:t>
            </w:r>
            <w:proofErr w:type="spellEnd"/>
            <w:r>
              <w:t xml:space="preserve"> </w:t>
            </w:r>
            <w:proofErr w:type="spellStart"/>
            <w:r>
              <w:t>asher</w:t>
            </w:r>
            <w:proofErr w:type="spellEnd"/>
            <w:r>
              <w:t xml:space="preserve"> </w:t>
            </w:r>
            <w:proofErr w:type="spellStart"/>
            <w:r>
              <w:t>hukam</w:t>
            </w:r>
            <w:proofErr w:type="spellEnd"/>
            <w:r>
              <w:t xml:space="preserve"> </w:t>
            </w:r>
            <w:proofErr w:type="spellStart"/>
            <w:r>
              <w:t>hinhagam</w:t>
            </w:r>
            <w:proofErr w:type="spellEnd"/>
            <w:r>
              <w:t xml:space="preserve">, </w:t>
            </w:r>
            <w:proofErr w:type="spellStart"/>
            <w:r>
              <w:t>ve-kol</w:t>
            </w:r>
            <w:proofErr w:type="spellEnd"/>
            <w:r>
              <w:t xml:space="preserve"> ha-</w:t>
            </w:r>
            <w:proofErr w:type="spellStart"/>
            <w:r>
              <w:t>tzon</w:t>
            </w:r>
            <w:proofErr w:type="spellEnd"/>
            <w:r>
              <w:t xml:space="preserve"> </w:t>
            </w:r>
            <w:proofErr w:type="spellStart"/>
            <w:r>
              <w:t>halchu</w:t>
            </w:r>
            <w:proofErr w:type="spellEnd"/>
            <w:r>
              <w:t xml:space="preserve"> </w:t>
            </w:r>
            <w:proofErr w:type="spellStart"/>
            <w:r>
              <w:t>acharav</w:t>
            </w:r>
            <w:proofErr w:type="spellEnd"/>
            <w:r>
              <w:t>.</w:t>
            </w:r>
          </w:p>
        </w:tc>
        <w:tc>
          <w:tcPr>
            <w:tcW w:w="2876" w:type="dxa"/>
          </w:tcPr>
          <w:p w:rsidR="002C3C58" w:rsidRDefault="002C3C58" w:rsidP="00712F0D">
            <w:proofErr w:type="spellStart"/>
            <w:r>
              <w:t>והאיל</w:t>
            </w:r>
            <w:proofErr w:type="spellEnd"/>
            <w:r>
              <w:t xml:space="preserve"> </w:t>
            </w:r>
            <w:proofErr w:type="spellStart"/>
            <w:r>
              <w:t>אשר</w:t>
            </w:r>
            <w:proofErr w:type="spellEnd"/>
            <w:r>
              <w:t xml:space="preserve"> </w:t>
            </w:r>
            <w:proofErr w:type="spellStart"/>
            <w:r>
              <w:t>הוקם</w:t>
            </w:r>
            <w:proofErr w:type="spellEnd"/>
            <w:r>
              <w:t xml:space="preserve"> </w:t>
            </w:r>
            <w:proofErr w:type="spellStart"/>
            <w:r>
              <w:t>הנהגם</w:t>
            </w:r>
            <w:proofErr w:type="spellEnd"/>
            <w:r>
              <w:t xml:space="preserve">, </w:t>
            </w:r>
            <w:proofErr w:type="spellStart"/>
            <w:r>
              <w:t>וכל</w:t>
            </w:r>
            <w:proofErr w:type="spellEnd"/>
            <w:r>
              <w:t xml:space="preserve"> </w:t>
            </w:r>
            <w:proofErr w:type="spellStart"/>
            <w:r>
              <w:t>הצאן</w:t>
            </w:r>
            <w:proofErr w:type="spellEnd"/>
            <w:r>
              <w:t xml:space="preserve"> </w:t>
            </w:r>
            <w:proofErr w:type="spellStart"/>
            <w:r>
              <w:t>הלכו</w:t>
            </w:r>
            <w:proofErr w:type="spellEnd"/>
            <w:r>
              <w:t xml:space="preserve"> </w:t>
            </w:r>
            <w:proofErr w:type="spellStart"/>
            <w:r>
              <w:t>אחריו</w:t>
            </w:r>
            <w:proofErr w:type="spellEnd"/>
          </w:p>
        </w:tc>
      </w:tr>
      <w:tr w:rsidR="002C3C58" w:rsidTr="00D66746">
        <w:tc>
          <w:tcPr>
            <w:tcW w:w="2972" w:type="dxa"/>
          </w:tcPr>
          <w:p w:rsidR="002C3C58" w:rsidRDefault="002C3C58" w:rsidP="00712F0D">
            <w:r>
              <w:lastRenderedPageBreak/>
              <w:t>90:27 And that ram began to butt the beasts, and he trampled them and destroyed them.</w:t>
            </w:r>
          </w:p>
        </w:tc>
        <w:tc>
          <w:tcPr>
            <w:tcW w:w="2877" w:type="dxa"/>
          </w:tcPr>
          <w:p w:rsidR="002C3C58" w:rsidRDefault="002C3C58" w:rsidP="00712F0D">
            <w:proofErr w:type="spellStart"/>
            <w:r>
              <w:t>Ve</w:t>
            </w:r>
            <w:proofErr w:type="spellEnd"/>
            <w:r>
              <w:t>-ha-</w:t>
            </w:r>
            <w:proofErr w:type="spellStart"/>
            <w:r>
              <w:t>ayil</w:t>
            </w:r>
            <w:proofErr w:type="spellEnd"/>
            <w:r>
              <w:t xml:space="preserve"> </w:t>
            </w:r>
            <w:proofErr w:type="spellStart"/>
            <w:r>
              <w:t>hechil</w:t>
            </w:r>
            <w:proofErr w:type="spellEnd"/>
            <w:r>
              <w:t xml:space="preserve"> </w:t>
            </w:r>
            <w:proofErr w:type="spellStart"/>
            <w:r>
              <w:t>lenagach</w:t>
            </w:r>
            <w:proofErr w:type="spellEnd"/>
            <w:r>
              <w:t xml:space="preserve"> et ha-</w:t>
            </w:r>
            <w:proofErr w:type="spellStart"/>
            <w:r>
              <w:t>chayot</w:t>
            </w:r>
            <w:proofErr w:type="spellEnd"/>
            <w:r>
              <w:t xml:space="preserve">, </w:t>
            </w:r>
            <w:proofErr w:type="spellStart"/>
            <w:r>
              <w:t>ve-darakh</w:t>
            </w:r>
            <w:proofErr w:type="spellEnd"/>
            <w:r>
              <w:t xml:space="preserve"> </w:t>
            </w:r>
            <w:proofErr w:type="spellStart"/>
            <w:r>
              <w:t>otam</w:t>
            </w:r>
            <w:proofErr w:type="spellEnd"/>
            <w:r>
              <w:t xml:space="preserve"> </w:t>
            </w:r>
            <w:proofErr w:type="spellStart"/>
            <w:r>
              <w:t>ve-hishchitam</w:t>
            </w:r>
            <w:proofErr w:type="spellEnd"/>
            <w:r>
              <w:t>.</w:t>
            </w:r>
          </w:p>
        </w:tc>
        <w:tc>
          <w:tcPr>
            <w:tcW w:w="2876" w:type="dxa"/>
          </w:tcPr>
          <w:p w:rsidR="002C3C58" w:rsidRDefault="002C3C58" w:rsidP="00712F0D">
            <w:proofErr w:type="spellStart"/>
            <w:r>
              <w:t>והאיל</w:t>
            </w:r>
            <w:proofErr w:type="spellEnd"/>
            <w:r>
              <w:t xml:space="preserve"> </w:t>
            </w:r>
            <w:proofErr w:type="spellStart"/>
            <w:r>
              <w:t>החל</w:t>
            </w:r>
            <w:proofErr w:type="spellEnd"/>
            <w:r>
              <w:t xml:space="preserve"> </w:t>
            </w:r>
            <w:proofErr w:type="spellStart"/>
            <w:r>
              <w:t>לנגח</w:t>
            </w:r>
            <w:proofErr w:type="spellEnd"/>
            <w:r>
              <w:t xml:space="preserve"> </w:t>
            </w:r>
            <w:proofErr w:type="spellStart"/>
            <w:r>
              <w:t>את</w:t>
            </w:r>
            <w:proofErr w:type="spellEnd"/>
            <w:r>
              <w:t xml:space="preserve"> </w:t>
            </w:r>
            <w:proofErr w:type="spellStart"/>
            <w:r>
              <w:t>החיות</w:t>
            </w:r>
            <w:proofErr w:type="spellEnd"/>
            <w:r>
              <w:t xml:space="preserve">, </w:t>
            </w:r>
            <w:proofErr w:type="spellStart"/>
            <w:r>
              <w:t>ודרך</w:t>
            </w:r>
            <w:proofErr w:type="spellEnd"/>
            <w:r>
              <w:t xml:space="preserve"> </w:t>
            </w:r>
            <w:proofErr w:type="spellStart"/>
            <w:r>
              <w:t>אותם</w:t>
            </w:r>
            <w:proofErr w:type="spellEnd"/>
            <w:r>
              <w:t xml:space="preserve"> </w:t>
            </w:r>
            <w:proofErr w:type="spellStart"/>
            <w:r>
              <w:t>והשחיתם</w:t>
            </w:r>
            <w:proofErr w:type="spellEnd"/>
          </w:p>
        </w:tc>
      </w:tr>
      <w:tr w:rsidR="002C3C58" w:rsidTr="00D66746">
        <w:tc>
          <w:tcPr>
            <w:tcW w:w="2972" w:type="dxa"/>
          </w:tcPr>
          <w:p w:rsidR="002C3C58" w:rsidRDefault="002C3C58" w:rsidP="00712F0D">
            <w:r>
              <w:t>90:28 And the beasts feared and fled before him, and that ram grew and became great.</w:t>
            </w:r>
          </w:p>
        </w:tc>
        <w:tc>
          <w:tcPr>
            <w:tcW w:w="2877" w:type="dxa"/>
          </w:tcPr>
          <w:p w:rsidR="002C3C58" w:rsidRDefault="002C3C58" w:rsidP="00712F0D">
            <w:proofErr w:type="spellStart"/>
            <w:r>
              <w:t>Ve-pachdu</w:t>
            </w:r>
            <w:proofErr w:type="spellEnd"/>
            <w:r>
              <w:t xml:space="preserve"> ha-</w:t>
            </w:r>
            <w:proofErr w:type="spellStart"/>
            <w:r>
              <w:t>chayot</w:t>
            </w:r>
            <w:proofErr w:type="spellEnd"/>
            <w:r>
              <w:t xml:space="preserve"> </w:t>
            </w:r>
            <w:proofErr w:type="spellStart"/>
            <w:r>
              <w:t>va-yanusu</w:t>
            </w:r>
            <w:proofErr w:type="spellEnd"/>
            <w:r>
              <w:t xml:space="preserve"> </w:t>
            </w:r>
            <w:proofErr w:type="spellStart"/>
            <w:r>
              <w:t>milfanav</w:t>
            </w:r>
            <w:proofErr w:type="spellEnd"/>
            <w:r>
              <w:t xml:space="preserve">, </w:t>
            </w:r>
            <w:proofErr w:type="spellStart"/>
            <w:r>
              <w:t>ve-gadal</w:t>
            </w:r>
            <w:proofErr w:type="spellEnd"/>
            <w:r>
              <w:t xml:space="preserve"> ha-</w:t>
            </w:r>
            <w:proofErr w:type="spellStart"/>
            <w:r>
              <w:t>ayil</w:t>
            </w:r>
            <w:proofErr w:type="spellEnd"/>
            <w:r>
              <w:t xml:space="preserve"> </w:t>
            </w:r>
            <w:proofErr w:type="spellStart"/>
            <w:r>
              <w:t>va-yehi</w:t>
            </w:r>
            <w:proofErr w:type="spellEnd"/>
            <w:r>
              <w:t xml:space="preserve"> </w:t>
            </w:r>
            <w:proofErr w:type="spellStart"/>
            <w:r>
              <w:t>gadol</w:t>
            </w:r>
            <w:proofErr w:type="spellEnd"/>
            <w:r>
              <w:t>.</w:t>
            </w:r>
          </w:p>
        </w:tc>
        <w:tc>
          <w:tcPr>
            <w:tcW w:w="2876" w:type="dxa"/>
          </w:tcPr>
          <w:p w:rsidR="002C3C58" w:rsidRDefault="002C3C58" w:rsidP="00712F0D">
            <w:proofErr w:type="spellStart"/>
            <w:r>
              <w:t>ופחדו</w:t>
            </w:r>
            <w:proofErr w:type="spellEnd"/>
            <w:r>
              <w:t xml:space="preserve"> </w:t>
            </w:r>
            <w:proofErr w:type="spellStart"/>
            <w:r>
              <w:t>החיות</w:t>
            </w:r>
            <w:proofErr w:type="spellEnd"/>
            <w:r>
              <w:t xml:space="preserve"> </w:t>
            </w:r>
            <w:proofErr w:type="spellStart"/>
            <w:r>
              <w:t>וינסו</w:t>
            </w:r>
            <w:proofErr w:type="spellEnd"/>
            <w:r>
              <w:t xml:space="preserve"> </w:t>
            </w:r>
            <w:proofErr w:type="spellStart"/>
            <w:r>
              <w:t>מלפניו</w:t>
            </w:r>
            <w:proofErr w:type="spellEnd"/>
            <w:r>
              <w:t xml:space="preserve">, </w:t>
            </w:r>
            <w:proofErr w:type="spellStart"/>
            <w:r>
              <w:t>וגדל</w:t>
            </w:r>
            <w:proofErr w:type="spellEnd"/>
            <w:r>
              <w:t xml:space="preserve"> </w:t>
            </w:r>
            <w:proofErr w:type="spellStart"/>
            <w:r>
              <w:t>האיל</w:t>
            </w:r>
            <w:proofErr w:type="spellEnd"/>
            <w:r>
              <w:t xml:space="preserve"> </w:t>
            </w:r>
            <w:proofErr w:type="spellStart"/>
            <w:r>
              <w:t>ויהי</w:t>
            </w:r>
            <w:proofErr w:type="spellEnd"/>
            <w:r>
              <w:t xml:space="preserve"> </w:t>
            </w:r>
            <w:proofErr w:type="spellStart"/>
            <w:r>
              <w:t>גדול</w:t>
            </w:r>
            <w:proofErr w:type="spellEnd"/>
          </w:p>
        </w:tc>
      </w:tr>
      <w:tr w:rsidR="002C3C58" w:rsidTr="00D66746">
        <w:tc>
          <w:tcPr>
            <w:tcW w:w="2972" w:type="dxa"/>
          </w:tcPr>
          <w:p w:rsidR="002C3C58" w:rsidRDefault="002C3C58" w:rsidP="00712F0D">
            <w:r>
              <w:t>90:29 And Yahuah of the sheep rejoiced over them and over all the sheep.</w:t>
            </w:r>
          </w:p>
        </w:tc>
        <w:tc>
          <w:tcPr>
            <w:tcW w:w="2877" w:type="dxa"/>
          </w:tcPr>
          <w:p w:rsidR="002C3C58" w:rsidRDefault="002C3C58" w:rsidP="00712F0D">
            <w:proofErr w:type="spellStart"/>
            <w:r>
              <w:t>Ve-samach</w:t>
            </w:r>
            <w:proofErr w:type="spellEnd"/>
            <w:r>
              <w:t xml:space="preserve"> Yahuah ha-</w:t>
            </w:r>
            <w:proofErr w:type="spellStart"/>
            <w:r>
              <w:t>tzon</w:t>
            </w:r>
            <w:proofErr w:type="spellEnd"/>
            <w:r>
              <w:t xml:space="preserve"> </w:t>
            </w:r>
            <w:proofErr w:type="spellStart"/>
            <w:r>
              <w:t>aleihem</w:t>
            </w:r>
            <w:proofErr w:type="spellEnd"/>
            <w:r>
              <w:t xml:space="preserve"> </w:t>
            </w:r>
            <w:proofErr w:type="spellStart"/>
            <w:r>
              <w:t>ve</w:t>
            </w:r>
            <w:proofErr w:type="spellEnd"/>
            <w:r>
              <w:t xml:space="preserve">-al </w:t>
            </w:r>
            <w:proofErr w:type="spellStart"/>
            <w:r>
              <w:t>kol</w:t>
            </w:r>
            <w:proofErr w:type="spellEnd"/>
            <w:r>
              <w:t xml:space="preserve"> ha-</w:t>
            </w:r>
            <w:proofErr w:type="spellStart"/>
            <w:r>
              <w:t>tzon</w:t>
            </w:r>
            <w:proofErr w:type="spellEnd"/>
            <w:r>
              <w:t>.</w:t>
            </w:r>
          </w:p>
        </w:tc>
        <w:tc>
          <w:tcPr>
            <w:tcW w:w="2876" w:type="dxa"/>
          </w:tcPr>
          <w:p w:rsidR="002C3C58" w:rsidRDefault="002C3C58" w:rsidP="00712F0D">
            <w:proofErr w:type="spellStart"/>
            <w:r>
              <w:t>ושמח</w:t>
            </w:r>
            <w:proofErr w:type="spellEnd"/>
            <w:r>
              <w:t xml:space="preserve"> </w:t>
            </w:r>
            <w:proofErr w:type="spellStart"/>
            <w:r>
              <w:t>יהוה</w:t>
            </w:r>
            <w:proofErr w:type="spellEnd"/>
            <w:r>
              <w:t xml:space="preserve"> </w:t>
            </w:r>
            <w:proofErr w:type="spellStart"/>
            <w:r>
              <w:t>הצאן</w:t>
            </w:r>
            <w:proofErr w:type="spellEnd"/>
            <w:r>
              <w:t xml:space="preserve"> </w:t>
            </w:r>
            <w:proofErr w:type="spellStart"/>
            <w:r>
              <w:t>עליהם</w:t>
            </w:r>
            <w:proofErr w:type="spellEnd"/>
            <w:r>
              <w:t xml:space="preserve"> </w:t>
            </w:r>
            <w:proofErr w:type="spellStart"/>
            <w:r>
              <w:t>ועל</w:t>
            </w:r>
            <w:proofErr w:type="spellEnd"/>
            <w:r>
              <w:t xml:space="preserve"> </w:t>
            </w:r>
            <w:proofErr w:type="spellStart"/>
            <w:r>
              <w:t>כל</w:t>
            </w:r>
            <w:proofErr w:type="spellEnd"/>
            <w:r>
              <w:t xml:space="preserve"> </w:t>
            </w:r>
            <w:proofErr w:type="spellStart"/>
            <w:r>
              <w:t>הצאן</w:t>
            </w:r>
            <w:proofErr w:type="spellEnd"/>
          </w:p>
        </w:tc>
      </w:tr>
      <w:tr w:rsidR="002C3C58" w:rsidTr="00D66746">
        <w:tc>
          <w:tcPr>
            <w:tcW w:w="2972" w:type="dxa"/>
          </w:tcPr>
          <w:p w:rsidR="002C3C58" w:rsidRDefault="002C3C58" w:rsidP="00712F0D">
            <w:r>
              <w:t>90:30 And I saw in their midst a white bull which became a man and that man built a house for Yahuah of the sheep and placed all the sheep in that house.</w:t>
            </w:r>
          </w:p>
        </w:tc>
        <w:tc>
          <w:tcPr>
            <w:tcW w:w="2877" w:type="dxa"/>
          </w:tcPr>
          <w:p w:rsidR="002C3C58" w:rsidRDefault="002C3C58" w:rsidP="00712F0D">
            <w:proofErr w:type="spellStart"/>
            <w:r>
              <w:t>Ve-ra’iti</w:t>
            </w:r>
            <w:proofErr w:type="spellEnd"/>
            <w:r>
              <w:t xml:space="preserve"> be-</w:t>
            </w:r>
            <w:proofErr w:type="spellStart"/>
            <w:r>
              <w:t>kirbam</w:t>
            </w:r>
            <w:proofErr w:type="spellEnd"/>
            <w:r>
              <w:t xml:space="preserve"> par </w:t>
            </w:r>
            <w:proofErr w:type="spellStart"/>
            <w:r>
              <w:t>lavan</w:t>
            </w:r>
            <w:proofErr w:type="spellEnd"/>
            <w:r>
              <w:t xml:space="preserve"> </w:t>
            </w:r>
            <w:proofErr w:type="spellStart"/>
            <w:r>
              <w:t>asher</w:t>
            </w:r>
            <w:proofErr w:type="spellEnd"/>
            <w:r>
              <w:t xml:space="preserve"> </w:t>
            </w:r>
            <w:proofErr w:type="spellStart"/>
            <w:r>
              <w:t>na’aseh</w:t>
            </w:r>
            <w:proofErr w:type="spellEnd"/>
            <w:r>
              <w:t xml:space="preserve"> le-</w:t>
            </w:r>
            <w:proofErr w:type="spellStart"/>
            <w:r>
              <w:t>ish</w:t>
            </w:r>
            <w:proofErr w:type="spellEnd"/>
            <w:r>
              <w:t xml:space="preserve">, </w:t>
            </w:r>
            <w:proofErr w:type="spellStart"/>
            <w:r>
              <w:t>ve</w:t>
            </w:r>
            <w:proofErr w:type="spellEnd"/>
            <w:r>
              <w:t>-ha-</w:t>
            </w:r>
            <w:proofErr w:type="spellStart"/>
            <w:r>
              <w:t>ish</w:t>
            </w:r>
            <w:proofErr w:type="spellEnd"/>
            <w:r>
              <w:t xml:space="preserve"> </w:t>
            </w:r>
            <w:proofErr w:type="spellStart"/>
            <w:r>
              <w:t>banah</w:t>
            </w:r>
            <w:proofErr w:type="spellEnd"/>
            <w:r>
              <w:t xml:space="preserve"> </w:t>
            </w:r>
            <w:proofErr w:type="spellStart"/>
            <w:r>
              <w:t>bayit</w:t>
            </w:r>
            <w:proofErr w:type="spellEnd"/>
            <w:r>
              <w:t xml:space="preserve"> le-Yahuah ha-</w:t>
            </w:r>
            <w:proofErr w:type="spellStart"/>
            <w:r>
              <w:t>tzon</w:t>
            </w:r>
            <w:proofErr w:type="spellEnd"/>
            <w:r>
              <w:t xml:space="preserve"> </w:t>
            </w:r>
            <w:proofErr w:type="spellStart"/>
            <w:r>
              <w:t>ve-hishkin</w:t>
            </w:r>
            <w:proofErr w:type="spellEnd"/>
            <w:r>
              <w:t xml:space="preserve"> et </w:t>
            </w:r>
            <w:proofErr w:type="spellStart"/>
            <w:r>
              <w:t>kol</w:t>
            </w:r>
            <w:proofErr w:type="spellEnd"/>
            <w:r>
              <w:t xml:space="preserve"> ha-</w:t>
            </w:r>
            <w:proofErr w:type="spellStart"/>
            <w:r>
              <w:t>tzon</w:t>
            </w:r>
            <w:proofErr w:type="spellEnd"/>
            <w:r>
              <w:t xml:space="preserve"> </w:t>
            </w:r>
            <w:proofErr w:type="spellStart"/>
            <w:r>
              <w:t>ba-bayit</w:t>
            </w:r>
            <w:proofErr w:type="spellEnd"/>
            <w:r>
              <w:t xml:space="preserve"> ha-hu.</w:t>
            </w:r>
          </w:p>
        </w:tc>
        <w:tc>
          <w:tcPr>
            <w:tcW w:w="2876" w:type="dxa"/>
          </w:tcPr>
          <w:p w:rsidR="002C3C58" w:rsidRDefault="002C3C58" w:rsidP="00712F0D">
            <w:proofErr w:type="spellStart"/>
            <w:r>
              <w:t>וראיתי</w:t>
            </w:r>
            <w:proofErr w:type="spellEnd"/>
            <w:r>
              <w:t xml:space="preserve"> </w:t>
            </w:r>
            <w:proofErr w:type="spellStart"/>
            <w:r>
              <w:t>בקרבם</w:t>
            </w:r>
            <w:proofErr w:type="spellEnd"/>
            <w:r>
              <w:t xml:space="preserve"> </w:t>
            </w:r>
            <w:proofErr w:type="spellStart"/>
            <w:r>
              <w:t>פר</w:t>
            </w:r>
            <w:proofErr w:type="spellEnd"/>
            <w:r>
              <w:t xml:space="preserve"> </w:t>
            </w:r>
            <w:proofErr w:type="spellStart"/>
            <w:r>
              <w:t>לבן</w:t>
            </w:r>
            <w:proofErr w:type="spellEnd"/>
            <w:r>
              <w:t xml:space="preserve"> </w:t>
            </w:r>
            <w:proofErr w:type="spellStart"/>
            <w:r>
              <w:t>אשר</w:t>
            </w:r>
            <w:proofErr w:type="spellEnd"/>
            <w:r>
              <w:t xml:space="preserve"> </w:t>
            </w:r>
            <w:proofErr w:type="spellStart"/>
            <w:r>
              <w:t>נעשה</w:t>
            </w:r>
            <w:proofErr w:type="spellEnd"/>
            <w:r>
              <w:t xml:space="preserve"> </w:t>
            </w:r>
            <w:proofErr w:type="spellStart"/>
            <w:r>
              <w:t>לאיש</w:t>
            </w:r>
            <w:proofErr w:type="spellEnd"/>
            <w:r>
              <w:t xml:space="preserve">, </w:t>
            </w:r>
            <w:proofErr w:type="spellStart"/>
            <w:r>
              <w:t>והאיש</w:t>
            </w:r>
            <w:proofErr w:type="spellEnd"/>
            <w:r>
              <w:t xml:space="preserve"> </w:t>
            </w:r>
            <w:proofErr w:type="spellStart"/>
            <w:r>
              <w:t>בנה</w:t>
            </w:r>
            <w:proofErr w:type="spellEnd"/>
            <w:r>
              <w:t xml:space="preserve"> </w:t>
            </w:r>
            <w:proofErr w:type="spellStart"/>
            <w:r>
              <w:t>בית</w:t>
            </w:r>
            <w:proofErr w:type="spellEnd"/>
            <w:r>
              <w:t xml:space="preserve"> </w:t>
            </w:r>
            <w:proofErr w:type="spellStart"/>
            <w:r>
              <w:t>ליהוה</w:t>
            </w:r>
            <w:proofErr w:type="spellEnd"/>
            <w:r>
              <w:t xml:space="preserve"> </w:t>
            </w:r>
            <w:proofErr w:type="spellStart"/>
            <w:r>
              <w:t>הצאן</w:t>
            </w:r>
            <w:proofErr w:type="spellEnd"/>
            <w:r>
              <w:t xml:space="preserve"> </w:t>
            </w:r>
            <w:proofErr w:type="spellStart"/>
            <w:r>
              <w:t>והשכן</w:t>
            </w:r>
            <w:proofErr w:type="spellEnd"/>
            <w:r>
              <w:t xml:space="preserve"> </w:t>
            </w:r>
            <w:proofErr w:type="spellStart"/>
            <w:r>
              <w:t>את</w:t>
            </w:r>
            <w:proofErr w:type="spellEnd"/>
            <w:r>
              <w:t xml:space="preserve"> </w:t>
            </w:r>
            <w:proofErr w:type="spellStart"/>
            <w:r>
              <w:t>כל</w:t>
            </w:r>
            <w:proofErr w:type="spellEnd"/>
            <w:r>
              <w:t xml:space="preserve"> </w:t>
            </w:r>
            <w:proofErr w:type="spellStart"/>
            <w:r>
              <w:t>הצאן</w:t>
            </w:r>
            <w:proofErr w:type="spellEnd"/>
            <w:r>
              <w:t xml:space="preserve"> </w:t>
            </w:r>
            <w:proofErr w:type="spellStart"/>
            <w:r>
              <w:t>בבית</w:t>
            </w:r>
            <w:proofErr w:type="spellEnd"/>
            <w:r>
              <w:t xml:space="preserve"> </w:t>
            </w:r>
            <w:proofErr w:type="spellStart"/>
            <w:r>
              <w:t>ההוא</w:t>
            </w:r>
            <w:proofErr w:type="spellEnd"/>
          </w:p>
        </w:tc>
      </w:tr>
      <w:tr w:rsidR="002C3C58" w:rsidTr="00D66746">
        <w:tc>
          <w:tcPr>
            <w:tcW w:w="2972" w:type="dxa"/>
          </w:tcPr>
          <w:p w:rsidR="002C3C58" w:rsidRDefault="002C3C58" w:rsidP="00712F0D">
            <w:r>
              <w:t>90:31 And I saw that this ram which met the other sheep, his body was all white and his wool thick and beautiful, and those sheep all had been merged into it and became white bulls.</w:t>
            </w:r>
          </w:p>
        </w:tc>
        <w:tc>
          <w:tcPr>
            <w:tcW w:w="2877" w:type="dxa"/>
          </w:tcPr>
          <w:p w:rsidR="002C3C58" w:rsidRDefault="002C3C58" w:rsidP="00712F0D">
            <w:proofErr w:type="spellStart"/>
            <w:r>
              <w:t>Ve-ra’iti</w:t>
            </w:r>
            <w:proofErr w:type="spellEnd"/>
            <w:r>
              <w:t xml:space="preserve"> et ha-</w:t>
            </w:r>
            <w:proofErr w:type="spellStart"/>
            <w:r>
              <w:t>ayil</w:t>
            </w:r>
            <w:proofErr w:type="spellEnd"/>
            <w:r>
              <w:t xml:space="preserve"> ha-</w:t>
            </w:r>
            <w:proofErr w:type="spellStart"/>
            <w:r>
              <w:t>zeh</w:t>
            </w:r>
            <w:proofErr w:type="spellEnd"/>
            <w:r>
              <w:t xml:space="preserve"> </w:t>
            </w:r>
            <w:proofErr w:type="spellStart"/>
            <w:r>
              <w:t>asher</w:t>
            </w:r>
            <w:proofErr w:type="spellEnd"/>
            <w:r>
              <w:t xml:space="preserve"> </w:t>
            </w:r>
            <w:proofErr w:type="spellStart"/>
            <w:r>
              <w:t>pagash</w:t>
            </w:r>
            <w:proofErr w:type="spellEnd"/>
            <w:r>
              <w:t xml:space="preserve"> et ha-</w:t>
            </w:r>
            <w:proofErr w:type="spellStart"/>
            <w:r>
              <w:t>tzon</w:t>
            </w:r>
            <w:proofErr w:type="spellEnd"/>
            <w:r>
              <w:t xml:space="preserve">, </w:t>
            </w:r>
            <w:proofErr w:type="spellStart"/>
            <w:r>
              <w:t>gufo</w:t>
            </w:r>
            <w:proofErr w:type="spellEnd"/>
            <w:r>
              <w:t xml:space="preserve"> </w:t>
            </w:r>
            <w:proofErr w:type="spellStart"/>
            <w:r>
              <w:t>haya</w:t>
            </w:r>
            <w:proofErr w:type="spellEnd"/>
            <w:r>
              <w:t xml:space="preserve"> </w:t>
            </w:r>
            <w:proofErr w:type="spellStart"/>
            <w:r>
              <w:t>lavan</w:t>
            </w:r>
            <w:proofErr w:type="spellEnd"/>
            <w:r>
              <w:t xml:space="preserve"> </w:t>
            </w:r>
            <w:proofErr w:type="spellStart"/>
            <w:r>
              <w:t>ve-tzemaro</w:t>
            </w:r>
            <w:proofErr w:type="spellEnd"/>
            <w:r>
              <w:t xml:space="preserve"> </w:t>
            </w:r>
            <w:proofErr w:type="spellStart"/>
            <w:r>
              <w:t>aveh</w:t>
            </w:r>
            <w:proofErr w:type="spellEnd"/>
            <w:r>
              <w:t xml:space="preserve"> </w:t>
            </w:r>
            <w:proofErr w:type="spellStart"/>
            <w:r>
              <w:t>ve-na’eh</w:t>
            </w:r>
            <w:proofErr w:type="spellEnd"/>
            <w:r>
              <w:t xml:space="preserve">, </w:t>
            </w:r>
            <w:proofErr w:type="spellStart"/>
            <w:r>
              <w:t>ve</w:t>
            </w:r>
            <w:proofErr w:type="spellEnd"/>
            <w:r>
              <w:t>-ha-</w:t>
            </w:r>
            <w:proofErr w:type="spellStart"/>
            <w:r>
              <w:t>tzon</w:t>
            </w:r>
            <w:proofErr w:type="spellEnd"/>
            <w:r>
              <w:t xml:space="preserve"> </w:t>
            </w:r>
            <w:proofErr w:type="spellStart"/>
            <w:r>
              <w:t>kulam</w:t>
            </w:r>
            <w:proofErr w:type="spellEnd"/>
            <w:r>
              <w:t xml:space="preserve"> </w:t>
            </w:r>
            <w:proofErr w:type="spellStart"/>
            <w:r>
              <w:t>hit’achadu</w:t>
            </w:r>
            <w:proofErr w:type="spellEnd"/>
            <w:r>
              <w:t xml:space="preserve"> </w:t>
            </w:r>
            <w:proofErr w:type="spellStart"/>
            <w:r>
              <w:t>ito</w:t>
            </w:r>
            <w:proofErr w:type="spellEnd"/>
            <w:r>
              <w:t xml:space="preserve"> </w:t>
            </w:r>
            <w:proofErr w:type="spellStart"/>
            <w:r>
              <w:t>ve-nasu</w:t>
            </w:r>
            <w:proofErr w:type="spellEnd"/>
            <w:r>
              <w:t xml:space="preserve"> </w:t>
            </w:r>
            <w:proofErr w:type="spellStart"/>
            <w:r>
              <w:t>parim</w:t>
            </w:r>
            <w:proofErr w:type="spellEnd"/>
            <w:r>
              <w:t xml:space="preserve"> </w:t>
            </w:r>
            <w:proofErr w:type="spellStart"/>
            <w:r>
              <w:t>levanim</w:t>
            </w:r>
            <w:proofErr w:type="spellEnd"/>
            <w:r>
              <w:t>.</w:t>
            </w:r>
          </w:p>
        </w:tc>
        <w:tc>
          <w:tcPr>
            <w:tcW w:w="2876" w:type="dxa"/>
          </w:tcPr>
          <w:p w:rsidR="002C3C58" w:rsidRDefault="002C3C58" w:rsidP="00712F0D">
            <w:proofErr w:type="spellStart"/>
            <w:r>
              <w:t>וראיתי</w:t>
            </w:r>
            <w:proofErr w:type="spellEnd"/>
            <w:r>
              <w:t xml:space="preserve"> </w:t>
            </w:r>
            <w:proofErr w:type="spellStart"/>
            <w:r>
              <w:t>את</w:t>
            </w:r>
            <w:proofErr w:type="spellEnd"/>
            <w:r>
              <w:t xml:space="preserve"> </w:t>
            </w:r>
            <w:proofErr w:type="spellStart"/>
            <w:r>
              <w:t>האיל</w:t>
            </w:r>
            <w:proofErr w:type="spellEnd"/>
            <w:r>
              <w:t xml:space="preserve"> </w:t>
            </w:r>
            <w:proofErr w:type="spellStart"/>
            <w:r>
              <w:t>הזה</w:t>
            </w:r>
            <w:proofErr w:type="spellEnd"/>
            <w:r>
              <w:t xml:space="preserve"> </w:t>
            </w:r>
            <w:proofErr w:type="spellStart"/>
            <w:r>
              <w:t>אשר</w:t>
            </w:r>
            <w:proofErr w:type="spellEnd"/>
            <w:r>
              <w:t xml:space="preserve"> </w:t>
            </w:r>
            <w:proofErr w:type="spellStart"/>
            <w:r>
              <w:t>פגש</w:t>
            </w:r>
            <w:proofErr w:type="spellEnd"/>
            <w:r>
              <w:t xml:space="preserve"> </w:t>
            </w:r>
            <w:proofErr w:type="spellStart"/>
            <w:r>
              <w:t>את</w:t>
            </w:r>
            <w:proofErr w:type="spellEnd"/>
            <w:r>
              <w:t xml:space="preserve"> </w:t>
            </w:r>
            <w:proofErr w:type="spellStart"/>
            <w:r>
              <w:t>הצאן</w:t>
            </w:r>
            <w:proofErr w:type="spellEnd"/>
            <w:r>
              <w:t xml:space="preserve">, </w:t>
            </w:r>
            <w:proofErr w:type="spellStart"/>
            <w:r>
              <w:t>גופו</w:t>
            </w:r>
            <w:proofErr w:type="spellEnd"/>
            <w:r>
              <w:t xml:space="preserve"> </w:t>
            </w:r>
            <w:proofErr w:type="spellStart"/>
            <w:r>
              <w:t>היה</w:t>
            </w:r>
            <w:proofErr w:type="spellEnd"/>
            <w:r>
              <w:t xml:space="preserve"> </w:t>
            </w:r>
            <w:proofErr w:type="spellStart"/>
            <w:r>
              <w:t>לבן</w:t>
            </w:r>
            <w:proofErr w:type="spellEnd"/>
            <w:r>
              <w:t xml:space="preserve"> </w:t>
            </w:r>
            <w:proofErr w:type="spellStart"/>
            <w:r>
              <w:t>וצמרו</w:t>
            </w:r>
            <w:proofErr w:type="spellEnd"/>
            <w:r>
              <w:t xml:space="preserve"> </w:t>
            </w:r>
            <w:proofErr w:type="spellStart"/>
            <w:r>
              <w:t>עבה</w:t>
            </w:r>
            <w:proofErr w:type="spellEnd"/>
            <w:r>
              <w:t xml:space="preserve"> </w:t>
            </w:r>
            <w:proofErr w:type="spellStart"/>
            <w:r>
              <w:t>ונאה</w:t>
            </w:r>
            <w:proofErr w:type="spellEnd"/>
            <w:r>
              <w:t xml:space="preserve">, </w:t>
            </w:r>
            <w:proofErr w:type="spellStart"/>
            <w:r>
              <w:t>והצאן</w:t>
            </w:r>
            <w:proofErr w:type="spellEnd"/>
            <w:r>
              <w:t xml:space="preserve"> </w:t>
            </w:r>
            <w:proofErr w:type="spellStart"/>
            <w:r>
              <w:t>כולם</w:t>
            </w:r>
            <w:proofErr w:type="spellEnd"/>
            <w:r>
              <w:t xml:space="preserve"> </w:t>
            </w:r>
            <w:proofErr w:type="spellStart"/>
            <w:r>
              <w:t>התאחדו</w:t>
            </w:r>
            <w:proofErr w:type="spellEnd"/>
            <w:r>
              <w:t xml:space="preserve"> </w:t>
            </w:r>
            <w:proofErr w:type="spellStart"/>
            <w:r>
              <w:t>איתו</w:t>
            </w:r>
            <w:proofErr w:type="spellEnd"/>
            <w:r>
              <w:t xml:space="preserve"> </w:t>
            </w:r>
            <w:proofErr w:type="spellStart"/>
            <w:r>
              <w:t>ונהיו</w:t>
            </w:r>
            <w:proofErr w:type="spellEnd"/>
            <w:r>
              <w:t xml:space="preserve"> </w:t>
            </w:r>
            <w:proofErr w:type="spellStart"/>
            <w:r>
              <w:t>פרים</w:t>
            </w:r>
            <w:proofErr w:type="spellEnd"/>
            <w:r>
              <w:t xml:space="preserve"> </w:t>
            </w:r>
            <w:proofErr w:type="spellStart"/>
            <w:r>
              <w:t>לבנים</w:t>
            </w:r>
            <w:proofErr w:type="spellEnd"/>
          </w:p>
        </w:tc>
      </w:tr>
      <w:tr w:rsidR="002C3C58" w:rsidTr="00D66746">
        <w:tc>
          <w:tcPr>
            <w:tcW w:w="2972" w:type="dxa"/>
          </w:tcPr>
          <w:p w:rsidR="002C3C58" w:rsidRDefault="002C3C58" w:rsidP="00712F0D">
            <w:r>
              <w:t>90:32 And the first among them became a lamb, and that lamb grew great and became a great white ram.</w:t>
            </w:r>
          </w:p>
        </w:tc>
        <w:tc>
          <w:tcPr>
            <w:tcW w:w="2877" w:type="dxa"/>
          </w:tcPr>
          <w:p w:rsidR="002C3C58" w:rsidRDefault="002C3C58" w:rsidP="00712F0D">
            <w:proofErr w:type="spellStart"/>
            <w:r>
              <w:t>Ve</w:t>
            </w:r>
            <w:proofErr w:type="spellEnd"/>
            <w:r>
              <w:t xml:space="preserve">-ha-rishon </w:t>
            </w:r>
            <w:proofErr w:type="spellStart"/>
            <w:r>
              <w:t>bahem</w:t>
            </w:r>
            <w:proofErr w:type="spellEnd"/>
            <w:r>
              <w:t xml:space="preserve"> </w:t>
            </w:r>
            <w:proofErr w:type="spellStart"/>
            <w:r>
              <w:t>na’aseh</w:t>
            </w:r>
            <w:proofErr w:type="spellEnd"/>
            <w:r>
              <w:t xml:space="preserve"> le-</w:t>
            </w:r>
            <w:proofErr w:type="spellStart"/>
            <w:r>
              <w:t>keves</w:t>
            </w:r>
            <w:proofErr w:type="spellEnd"/>
            <w:r>
              <w:t xml:space="preserve">, </w:t>
            </w:r>
            <w:proofErr w:type="spellStart"/>
            <w:r>
              <w:t>ve-gadal</w:t>
            </w:r>
            <w:proofErr w:type="spellEnd"/>
            <w:r>
              <w:t xml:space="preserve"> ha-</w:t>
            </w:r>
            <w:proofErr w:type="spellStart"/>
            <w:r>
              <w:t>keves</w:t>
            </w:r>
            <w:proofErr w:type="spellEnd"/>
            <w:r>
              <w:t xml:space="preserve"> </w:t>
            </w:r>
            <w:proofErr w:type="spellStart"/>
            <w:r>
              <w:t>ve-na’aseh</w:t>
            </w:r>
            <w:proofErr w:type="spellEnd"/>
            <w:r>
              <w:t xml:space="preserve"> le-</w:t>
            </w:r>
            <w:proofErr w:type="spellStart"/>
            <w:r>
              <w:t>ayil</w:t>
            </w:r>
            <w:proofErr w:type="spellEnd"/>
            <w:r>
              <w:t xml:space="preserve"> </w:t>
            </w:r>
            <w:proofErr w:type="spellStart"/>
            <w:r>
              <w:t>lavan</w:t>
            </w:r>
            <w:proofErr w:type="spellEnd"/>
            <w:r>
              <w:t xml:space="preserve"> </w:t>
            </w:r>
            <w:proofErr w:type="spellStart"/>
            <w:r>
              <w:t>gadol</w:t>
            </w:r>
            <w:proofErr w:type="spellEnd"/>
            <w:r>
              <w:t>.</w:t>
            </w:r>
          </w:p>
        </w:tc>
        <w:tc>
          <w:tcPr>
            <w:tcW w:w="2876" w:type="dxa"/>
          </w:tcPr>
          <w:p w:rsidR="002C3C58" w:rsidRDefault="002C3C58" w:rsidP="00712F0D">
            <w:proofErr w:type="spellStart"/>
            <w:r>
              <w:t>והראשון</w:t>
            </w:r>
            <w:proofErr w:type="spellEnd"/>
            <w:r>
              <w:t xml:space="preserve"> </w:t>
            </w:r>
            <w:proofErr w:type="spellStart"/>
            <w:r>
              <w:t>בהם</w:t>
            </w:r>
            <w:proofErr w:type="spellEnd"/>
            <w:r>
              <w:t xml:space="preserve"> </w:t>
            </w:r>
            <w:proofErr w:type="spellStart"/>
            <w:r>
              <w:t>נעשה</w:t>
            </w:r>
            <w:proofErr w:type="spellEnd"/>
            <w:r>
              <w:t xml:space="preserve"> </w:t>
            </w:r>
            <w:proofErr w:type="spellStart"/>
            <w:r>
              <w:t>לכבש</w:t>
            </w:r>
            <w:proofErr w:type="spellEnd"/>
            <w:r>
              <w:t xml:space="preserve">, </w:t>
            </w:r>
            <w:proofErr w:type="spellStart"/>
            <w:r>
              <w:t>וגדל</w:t>
            </w:r>
            <w:proofErr w:type="spellEnd"/>
            <w:r>
              <w:t xml:space="preserve"> </w:t>
            </w:r>
            <w:proofErr w:type="spellStart"/>
            <w:r>
              <w:t>הכבש</w:t>
            </w:r>
            <w:proofErr w:type="spellEnd"/>
            <w:r>
              <w:t xml:space="preserve"> </w:t>
            </w:r>
            <w:proofErr w:type="spellStart"/>
            <w:r>
              <w:t>ונהיה</w:t>
            </w:r>
            <w:proofErr w:type="spellEnd"/>
            <w:r>
              <w:t xml:space="preserve"> </w:t>
            </w:r>
            <w:proofErr w:type="spellStart"/>
            <w:r>
              <w:t>לאיל</w:t>
            </w:r>
            <w:proofErr w:type="spellEnd"/>
            <w:r>
              <w:t xml:space="preserve"> </w:t>
            </w:r>
            <w:proofErr w:type="spellStart"/>
            <w:r>
              <w:t>לבן</w:t>
            </w:r>
            <w:proofErr w:type="spellEnd"/>
            <w:r>
              <w:t xml:space="preserve"> </w:t>
            </w:r>
            <w:proofErr w:type="spellStart"/>
            <w:r>
              <w:t>גדול</w:t>
            </w:r>
            <w:proofErr w:type="spellEnd"/>
          </w:p>
        </w:tc>
      </w:tr>
      <w:tr w:rsidR="002C3C58" w:rsidTr="00D66746">
        <w:tc>
          <w:tcPr>
            <w:tcW w:w="2972" w:type="dxa"/>
          </w:tcPr>
          <w:p w:rsidR="002C3C58" w:rsidRDefault="002C3C58" w:rsidP="00712F0D">
            <w:r>
              <w:t>90:33 And Yahuah of the sheep rejoiced over it and over all the sheep.</w:t>
            </w:r>
          </w:p>
        </w:tc>
        <w:tc>
          <w:tcPr>
            <w:tcW w:w="2877" w:type="dxa"/>
          </w:tcPr>
          <w:p w:rsidR="002C3C58" w:rsidRDefault="002C3C58" w:rsidP="00712F0D">
            <w:proofErr w:type="spellStart"/>
            <w:r>
              <w:t>Ve-samach</w:t>
            </w:r>
            <w:proofErr w:type="spellEnd"/>
            <w:r>
              <w:t xml:space="preserve"> Yahuah ha-</w:t>
            </w:r>
            <w:proofErr w:type="spellStart"/>
            <w:r>
              <w:t>tzon</w:t>
            </w:r>
            <w:proofErr w:type="spellEnd"/>
            <w:r>
              <w:t xml:space="preserve"> </w:t>
            </w:r>
            <w:proofErr w:type="spellStart"/>
            <w:r>
              <w:t>bo</w:t>
            </w:r>
            <w:proofErr w:type="spellEnd"/>
            <w:r>
              <w:t xml:space="preserve"> u-</w:t>
            </w:r>
            <w:proofErr w:type="spellStart"/>
            <w:r>
              <w:t>ve</w:t>
            </w:r>
            <w:proofErr w:type="spellEnd"/>
            <w:r>
              <w:t>-</w:t>
            </w:r>
            <w:proofErr w:type="spellStart"/>
            <w:r>
              <w:t>chol</w:t>
            </w:r>
            <w:proofErr w:type="spellEnd"/>
            <w:r>
              <w:t xml:space="preserve"> ha-</w:t>
            </w:r>
            <w:proofErr w:type="spellStart"/>
            <w:r>
              <w:t>tzon</w:t>
            </w:r>
            <w:proofErr w:type="spellEnd"/>
            <w:r>
              <w:t>.</w:t>
            </w:r>
          </w:p>
        </w:tc>
        <w:tc>
          <w:tcPr>
            <w:tcW w:w="2876" w:type="dxa"/>
          </w:tcPr>
          <w:p w:rsidR="002C3C58" w:rsidRDefault="002C3C58" w:rsidP="00712F0D">
            <w:proofErr w:type="spellStart"/>
            <w:r>
              <w:t>ושמח</w:t>
            </w:r>
            <w:proofErr w:type="spellEnd"/>
            <w:r>
              <w:t xml:space="preserve"> </w:t>
            </w:r>
            <w:proofErr w:type="spellStart"/>
            <w:r>
              <w:t>יהוה</w:t>
            </w:r>
            <w:proofErr w:type="spellEnd"/>
            <w:r>
              <w:t xml:space="preserve"> </w:t>
            </w:r>
            <w:proofErr w:type="spellStart"/>
            <w:r>
              <w:t>הצאן</w:t>
            </w:r>
            <w:proofErr w:type="spellEnd"/>
            <w:r>
              <w:t xml:space="preserve"> </w:t>
            </w:r>
            <w:proofErr w:type="spellStart"/>
            <w:r>
              <w:t>בו</w:t>
            </w:r>
            <w:proofErr w:type="spellEnd"/>
            <w:r>
              <w:t xml:space="preserve"> </w:t>
            </w:r>
            <w:proofErr w:type="spellStart"/>
            <w:r>
              <w:t>ובכל</w:t>
            </w:r>
            <w:proofErr w:type="spellEnd"/>
            <w:r>
              <w:t xml:space="preserve"> </w:t>
            </w:r>
            <w:proofErr w:type="spellStart"/>
            <w:r>
              <w:t>הצאן</w:t>
            </w:r>
            <w:proofErr w:type="spellEnd"/>
          </w:p>
        </w:tc>
      </w:tr>
      <w:tr w:rsidR="002C3C58" w:rsidTr="00D66746">
        <w:tc>
          <w:tcPr>
            <w:tcW w:w="2972" w:type="dxa"/>
          </w:tcPr>
          <w:p w:rsidR="002C3C58" w:rsidRDefault="002C3C58" w:rsidP="00712F0D">
            <w:r>
              <w:t>90:34 And I slept in their midst, and I awoke and saw everything.</w:t>
            </w:r>
          </w:p>
        </w:tc>
        <w:tc>
          <w:tcPr>
            <w:tcW w:w="2877" w:type="dxa"/>
          </w:tcPr>
          <w:p w:rsidR="002C3C58" w:rsidRDefault="002C3C58" w:rsidP="00712F0D">
            <w:proofErr w:type="spellStart"/>
            <w:r>
              <w:t>Ve-yasheneti</w:t>
            </w:r>
            <w:proofErr w:type="spellEnd"/>
            <w:r>
              <w:t xml:space="preserve"> be-</w:t>
            </w:r>
            <w:proofErr w:type="spellStart"/>
            <w:r>
              <w:t>kirbam</w:t>
            </w:r>
            <w:proofErr w:type="spellEnd"/>
            <w:r>
              <w:t xml:space="preserve">, </w:t>
            </w:r>
            <w:proofErr w:type="spellStart"/>
            <w:r>
              <w:t>ve-hakitzoti</w:t>
            </w:r>
            <w:proofErr w:type="spellEnd"/>
            <w:r>
              <w:t xml:space="preserve"> </w:t>
            </w:r>
            <w:proofErr w:type="spellStart"/>
            <w:r>
              <w:t>ve-ra’iti</w:t>
            </w:r>
            <w:proofErr w:type="spellEnd"/>
            <w:r>
              <w:t xml:space="preserve"> et ha-</w:t>
            </w:r>
            <w:proofErr w:type="spellStart"/>
            <w:r>
              <w:t>kol</w:t>
            </w:r>
            <w:proofErr w:type="spellEnd"/>
            <w:r>
              <w:t>.</w:t>
            </w:r>
          </w:p>
        </w:tc>
        <w:tc>
          <w:tcPr>
            <w:tcW w:w="2876" w:type="dxa"/>
          </w:tcPr>
          <w:p w:rsidR="002C3C58" w:rsidRDefault="002C3C58" w:rsidP="00712F0D">
            <w:proofErr w:type="spellStart"/>
            <w:r>
              <w:t>וישנתי</w:t>
            </w:r>
            <w:proofErr w:type="spellEnd"/>
            <w:r>
              <w:t xml:space="preserve"> </w:t>
            </w:r>
            <w:proofErr w:type="spellStart"/>
            <w:r>
              <w:t>בקרבם</w:t>
            </w:r>
            <w:proofErr w:type="spellEnd"/>
            <w:r>
              <w:t xml:space="preserve">, </w:t>
            </w:r>
            <w:proofErr w:type="spellStart"/>
            <w:r>
              <w:t>והקיצותי</w:t>
            </w:r>
            <w:proofErr w:type="spellEnd"/>
            <w:r>
              <w:t xml:space="preserve"> </w:t>
            </w:r>
            <w:proofErr w:type="spellStart"/>
            <w:r>
              <w:t>וראיתי</w:t>
            </w:r>
            <w:proofErr w:type="spellEnd"/>
            <w:r>
              <w:t xml:space="preserve"> </w:t>
            </w:r>
            <w:proofErr w:type="spellStart"/>
            <w:r>
              <w:t>את</w:t>
            </w:r>
            <w:proofErr w:type="spellEnd"/>
            <w:r>
              <w:t xml:space="preserve"> </w:t>
            </w:r>
            <w:proofErr w:type="spellStart"/>
            <w:r>
              <w:t>הכל</w:t>
            </w:r>
            <w:proofErr w:type="spellEnd"/>
          </w:p>
        </w:tc>
      </w:tr>
      <w:tr w:rsidR="002C3C58" w:rsidTr="00D66746">
        <w:tc>
          <w:tcPr>
            <w:tcW w:w="2972" w:type="dxa"/>
          </w:tcPr>
          <w:p w:rsidR="002C3C58" w:rsidRDefault="002C3C58" w:rsidP="00712F0D">
            <w:r>
              <w:t>90:35 And this is the vision which I saw while I was asleep and I awoke and blessed Yahuah of righteousness and gave glory to Him.</w:t>
            </w:r>
          </w:p>
        </w:tc>
        <w:tc>
          <w:tcPr>
            <w:tcW w:w="2877" w:type="dxa"/>
          </w:tcPr>
          <w:p w:rsidR="002C3C58" w:rsidRDefault="002C3C58" w:rsidP="00712F0D">
            <w:proofErr w:type="spellStart"/>
            <w:r>
              <w:t>Ve</w:t>
            </w:r>
            <w:proofErr w:type="spellEnd"/>
            <w:r>
              <w:t>-zot ha-</w:t>
            </w:r>
            <w:proofErr w:type="spellStart"/>
            <w:r>
              <w:t>chazon</w:t>
            </w:r>
            <w:proofErr w:type="spellEnd"/>
            <w:r>
              <w:t xml:space="preserve"> </w:t>
            </w:r>
            <w:proofErr w:type="spellStart"/>
            <w:r>
              <w:t>asher</w:t>
            </w:r>
            <w:proofErr w:type="spellEnd"/>
            <w:r>
              <w:t xml:space="preserve"> </w:t>
            </w:r>
            <w:proofErr w:type="spellStart"/>
            <w:r>
              <w:t>ra’iti</w:t>
            </w:r>
            <w:proofErr w:type="spellEnd"/>
            <w:r>
              <w:t xml:space="preserve"> </w:t>
            </w:r>
            <w:proofErr w:type="spellStart"/>
            <w:r>
              <w:t>ba-sheina</w:t>
            </w:r>
            <w:proofErr w:type="spellEnd"/>
            <w:r>
              <w:t xml:space="preserve">, </w:t>
            </w:r>
            <w:proofErr w:type="spellStart"/>
            <w:r>
              <w:t>ve-hakitzoti</w:t>
            </w:r>
            <w:proofErr w:type="spellEnd"/>
            <w:r>
              <w:t xml:space="preserve"> u-</w:t>
            </w:r>
            <w:proofErr w:type="spellStart"/>
            <w:r>
              <w:t>veirachti</w:t>
            </w:r>
            <w:proofErr w:type="spellEnd"/>
            <w:r>
              <w:t xml:space="preserve"> et Yahuah ha-</w:t>
            </w:r>
            <w:proofErr w:type="spellStart"/>
            <w:r>
              <w:t>tzedek</w:t>
            </w:r>
            <w:proofErr w:type="spellEnd"/>
            <w:r>
              <w:t xml:space="preserve"> </w:t>
            </w:r>
            <w:proofErr w:type="spellStart"/>
            <w:r>
              <w:t>ve-natati</w:t>
            </w:r>
            <w:proofErr w:type="spellEnd"/>
            <w:r>
              <w:t xml:space="preserve"> lo </w:t>
            </w:r>
            <w:proofErr w:type="spellStart"/>
            <w:r>
              <w:t>kavod</w:t>
            </w:r>
            <w:proofErr w:type="spellEnd"/>
            <w:r>
              <w:t>.</w:t>
            </w:r>
          </w:p>
        </w:tc>
        <w:tc>
          <w:tcPr>
            <w:tcW w:w="2876" w:type="dxa"/>
          </w:tcPr>
          <w:p w:rsidR="002C3C58" w:rsidRDefault="002C3C58" w:rsidP="00712F0D">
            <w:proofErr w:type="spellStart"/>
            <w:r>
              <w:t>וזאת</w:t>
            </w:r>
            <w:proofErr w:type="spellEnd"/>
            <w:r>
              <w:t xml:space="preserve"> </w:t>
            </w:r>
            <w:proofErr w:type="spellStart"/>
            <w:r>
              <w:t>החזון</w:t>
            </w:r>
            <w:proofErr w:type="spellEnd"/>
            <w:r>
              <w:t xml:space="preserve"> </w:t>
            </w:r>
            <w:proofErr w:type="spellStart"/>
            <w:r>
              <w:t>אשר</w:t>
            </w:r>
            <w:proofErr w:type="spellEnd"/>
            <w:r>
              <w:t xml:space="preserve"> </w:t>
            </w:r>
            <w:proofErr w:type="spellStart"/>
            <w:r>
              <w:t>ראיתי</w:t>
            </w:r>
            <w:proofErr w:type="spellEnd"/>
            <w:r>
              <w:t xml:space="preserve"> </w:t>
            </w:r>
            <w:proofErr w:type="spellStart"/>
            <w:r>
              <w:t>בשינה</w:t>
            </w:r>
            <w:proofErr w:type="spellEnd"/>
            <w:r>
              <w:t xml:space="preserve">, </w:t>
            </w:r>
            <w:proofErr w:type="spellStart"/>
            <w:r>
              <w:t>והקיצותי</w:t>
            </w:r>
            <w:proofErr w:type="spellEnd"/>
            <w:r>
              <w:t xml:space="preserve"> </w:t>
            </w:r>
            <w:proofErr w:type="spellStart"/>
            <w:r>
              <w:t>וברכתי</w:t>
            </w:r>
            <w:proofErr w:type="spellEnd"/>
            <w:r>
              <w:t xml:space="preserve"> </w:t>
            </w:r>
            <w:proofErr w:type="spellStart"/>
            <w:r>
              <w:t>את</w:t>
            </w:r>
            <w:proofErr w:type="spellEnd"/>
            <w:r>
              <w:t xml:space="preserve"> </w:t>
            </w:r>
            <w:proofErr w:type="spellStart"/>
            <w:r>
              <w:t>יהוה</w:t>
            </w:r>
            <w:proofErr w:type="spellEnd"/>
            <w:r>
              <w:t xml:space="preserve"> </w:t>
            </w:r>
            <w:proofErr w:type="spellStart"/>
            <w:r>
              <w:t>הצדק</w:t>
            </w:r>
            <w:proofErr w:type="spellEnd"/>
            <w:r>
              <w:t xml:space="preserve"> </w:t>
            </w:r>
            <w:proofErr w:type="spellStart"/>
            <w:r>
              <w:t>ונתתי</w:t>
            </w:r>
            <w:proofErr w:type="spellEnd"/>
            <w:r>
              <w:t xml:space="preserve"> </w:t>
            </w:r>
            <w:proofErr w:type="spellStart"/>
            <w:r>
              <w:t>לו</w:t>
            </w:r>
            <w:proofErr w:type="spellEnd"/>
            <w:r>
              <w:t xml:space="preserve"> </w:t>
            </w:r>
            <w:proofErr w:type="spellStart"/>
            <w:r>
              <w:t>כבוד</w:t>
            </w:r>
            <w:proofErr w:type="spellEnd"/>
          </w:p>
        </w:tc>
      </w:tr>
      <w:tr w:rsidR="002C3C58" w:rsidTr="00D66746">
        <w:tc>
          <w:tcPr>
            <w:tcW w:w="2972" w:type="dxa"/>
          </w:tcPr>
          <w:p w:rsidR="002C3C58" w:rsidRDefault="002C3C58" w:rsidP="00712F0D">
            <w:r>
              <w:t>90:36 And then I wept with a great weeping and my tears ceased not until I could no longer endure it. When I saw, they flowed because of what I had seen.</w:t>
            </w:r>
          </w:p>
        </w:tc>
        <w:tc>
          <w:tcPr>
            <w:tcW w:w="2877" w:type="dxa"/>
          </w:tcPr>
          <w:p w:rsidR="002C3C58" w:rsidRDefault="002C3C58" w:rsidP="00712F0D">
            <w:proofErr w:type="spellStart"/>
            <w:r>
              <w:t>Ve-az</w:t>
            </w:r>
            <w:proofErr w:type="spellEnd"/>
            <w:r>
              <w:t xml:space="preserve"> </w:t>
            </w:r>
            <w:proofErr w:type="spellStart"/>
            <w:r>
              <w:t>bachiti</w:t>
            </w:r>
            <w:proofErr w:type="spellEnd"/>
            <w:r>
              <w:t xml:space="preserve"> be-</w:t>
            </w:r>
            <w:proofErr w:type="spellStart"/>
            <w:r>
              <w:t>bechi</w:t>
            </w:r>
            <w:proofErr w:type="spellEnd"/>
            <w:r>
              <w:t xml:space="preserve"> </w:t>
            </w:r>
            <w:proofErr w:type="spellStart"/>
            <w:r>
              <w:t>gadol</w:t>
            </w:r>
            <w:proofErr w:type="spellEnd"/>
            <w:r>
              <w:t xml:space="preserve"> </w:t>
            </w:r>
            <w:proofErr w:type="spellStart"/>
            <w:r>
              <w:t>ve-</w:t>
            </w:r>
            <w:proofErr w:type="gramStart"/>
            <w:r>
              <w:t>dim‘</w:t>
            </w:r>
            <w:proofErr w:type="gramEnd"/>
            <w:r>
              <w:t>oti</w:t>
            </w:r>
            <w:proofErr w:type="spellEnd"/>
            <w:r>
              <w:t xml:space="preserve"> lo </w:t>
            </w:r>
            <w:proofErr w:type="spellStart"/>
            <w:r>
              <w:t>chadlu</w:t>
            </w:r>
            <w:proofErr w:type="spellEnd"/>
            <w:r>
              <w:t xml:space="preserve"> ad </w:t>
            </w:r>
            <w:proofErr w:type="spellStart"/>
            <w:r>
              <w:t>asher</w:t>
            </w:r>
            <w:proofErr w:type="spellEnd"/>
            <w:r>
              <w:t xml:space="preserve"> lo </w:t>
            </w:r>
            <w:proofErr w:type="spellStart"/>
            <w:r>
              <w:t>yacholti</w:t>
            </w:r>
            <w:proofErr w:type="spellEnd"/>
            <w:r>
              <w:t xml:space="preserve"> </w:t>
            </w:r>
            <w:proofErr w:type="spellStart"/>
            <w:r>
              <w:t>lisbol</w:t>
            </w:r>
            <w:proofErr w:type="spellEnd"/>
            <w:r>
              <w:t>, u-</w:t>
            </w:r>
            <w:proofErr w:type="spellStart"/>
            <w:r>
              <w:t>ke</w:t>
            </w:r>
            <w:proofErr w:type="spellEnd"/>
            <w:r>
              <w:t>-</w:t>
            </w:r>
            <w:proofErr w:type="spellStart"/>
            <w:r>
              <w:t>asher</w:t>
            </w:r>
            <w:proofErr w:type="spellEnd"/>
            <w:r>
              <w:t xml:space="preserve"> </w:t>
            </w:r>
            <w:proofErr w:type="spellStart"/>
            <w:r>
              <w:t>ra’iti</w:t>
            </w:r>
            <w:proofErr w:type="spellEnd"/>
            <w:r>
              <w:t xml:space="preserve">, </w:t>
            </w:r>
            <w:proofErr w:type="spellStart"/>
            <w:r>
              <w:t>zarmei</w:t>
            </w:r>
            <w:proofErr w:type="spellEnd"/>
            <w:r>
              <w:t xml:space="preserve"> </w:t>
            </w:r>
            <w:proofErr w:type="spellStart"/>
            <w:r>
              <w:t>dim‘a</w:t>
            </w:r>
            <w:proofErr w:type="spellEnd"/>
            <w:r>
              <w:t xml:space="preserve"> </w:t>
            </w:r>
            <w:proofErr w:type="spellStart"/>
            <w:r>
              <w:t>yatz’u</w:t>
            </w:r>
            <w:proofErr w:type="spellEnd"/>
            <w:r>
              <w:t xml:space="preserve"> </w:t>
            </w:r>
            <w:proofErr w:type="spellStart"/>
            <w:r>
              <w:t>mimeni</w:t>
            </w:r>
            <w:proofErr w:type="spellEnd"/>
            <w:r>
              <w:t xml:space="preserve"> al </w:t>
            </w:r>
            <w:proofErr w:type="spellStart"/>
            <w:r>
              <w:t>asher</w:t>
            </w:r>
            <w:proofErr w:type="spellEnd"/>
            <w:r>
              <w:t xml:space="preserve"> </w:t>
            </w:r>
            <w:proofErr w:type="spellStart"/>
            <w:r>
              <w:t>ra’iti</w:t>
            </w:r>
            <w:proofErr w:type="spellEnd"/>
            <w:r>
              <w:t>.</w:t>
            </w:r>
          </w:p>
        </w:tc>
        <w:tc>
          <w:tcPr>
            <w:tcW w:w="2876" w:type="dxa"/>
          </w:tcPr>
          <w:p w:rsidR="002C3C58" w:rsidRDefault="002C3C58" w:rsidP="00712F0D">
            <w:proofErr w:type="spellStart"/>
            <w:r>
              <w:t>ואז</w:t>
            </w:r>
            <w:proofErr w:type="spellEnd"/>
            <w:r>
              <w:t xml:space="preserve"> </w:t>
            </w:r>
            <w:proofErr w:type="spellStart"/>
            <w:r>
              <w:t>בכיתי</w:t>
            </w:r>
            <w:proofErr w:type="spellEnd"/>
            <w:r>
              <w:t xml:space="preserve"> </w:t>
            </w:r>
            <w:proofErr w:type="spellStart"/>
            <w:r>
              <w:t>בבכי</w:t>
            </w:r>
            <w:proofErr w:type="spellEnd"/>
            <w:r>
              <w:t xml:space="preserve"> </w:t>
            </w:r>
            <w:proofErr w:type="spellStart"/>
            <w:r>
              <w:t>גדול</w:t>
            </w:r>
            <w:proofErr w:type="spellEnd"/>
            <w:r>
              <w:t xml:space="preserve"> </w:t>
            </w:r>
            <w:proofErr w:type="spellStart"/>
            <w:r>
              <w:t>ודמעותי</w:t>
            </w:r>
            <w:proofErr w:type="spellEnd"/>
            <w:r>
              <w:t xml:space="preserve"> </w:t>
            </w:r>
            <w:proofErr w:type="spellStart"/>
            <w:r>
              <w:t>לא</w:t>
            </w:r>
            <w:proofErr w:type="spellEnd"/>
            <w:r>
              <w:t xml:space="preserve"> </w:t>
            </w:r>
            <w:proofErr w:type="spellStart"/>
            <w:r>
              <w:t>חדלו</w:t>
            </w:r>
            <w:proofErr w:type="spellEnd"/>
            <w:r>
              <w:t xml:space="preserve"> </w:t>
            </w:r>
            <w:proofErr w:type="spellStart"/>
            <w:r>
              <w:t>עד</w:t>
            </w:r>
            <w:proofErr w:type="spellEnd"/>
            <w:r>
              <w:t xml:space="preserve"> </w:t>
            </w:r>
            <w:proofErr w:type="spellStart"/>
            <w:r>
              <w:t>אשר</w:t>
            </w:r>
            <w:proofErr w:type="spellEnd"/>
            <w:r>
              <w:t xml:space="preserve"> </w:t>
            </w:r>
            <w:proofErr w:type="spellStart"/>
            <w:r>
              <w:t>לא</w:t>
            </w:r>
            <w:proofErr w:type="spellEnd"/>
            <w:r>
              <w:t xml:space="preserve"> </w:t>
            </w:r>
            <w:proofErr w:type="spellStart"/>
            <w:r>
              <w:t>יכולתי</w:t>
            </w:r>
            <w:proofErr w:type="spellEnd"/>
            <w:r>
              <w:t xml:space="preserve"> </w:t>
            </w:r>
            <w:proofErr w:type="spellStart"/>
            <w:r>
              <w:t>לסבול</w:t>
            </w:r>
            <w:proofErr w:type="spellEnd"/>
            <w:r>
              <w:t xml:space="preserve">, </w:t>
            </w:r>
            <w:proofErr w:type="spellStart"/>
            <w:r>
              <w:t>וכאשר</w:t>
            </w:r>
            <w:proofErr w:type="spellEnd"/>
            <w:r>
              <w:t xml:space="preserve"> </w:t>
            </w:r>
            <w:proofErr w:type="spellStart"/>
            <w:r>
              <w:t>ראיתי</w:t>
            </w:r>
            <w:proofErr w:type="spellEnd"/>
            <w:r>
              <w:t xml:space="preserve">, </w:t>
            </w:r>
            <w:proofErr w:type="spellStart"/>
            <w:r>
              <w:t>זרמי</w:t>
            </w:r>
            <w:proofErr w:type="spellEnd"/>
            <w:r>
              <w:t xml:space="preserve"> </w:t>
            </w:r>
            <w:proofErr w:type="spellStart"/>
            <w:r>
              <w:t>דמעה</w:t>
            </w:r>
            <w:proofErr w:type="spellEnd"/>
            <w:r>
              <w:t xml:space="preserve"> </w:t>
            </w:r>
            <w:proofErr w:type="spellStart"/>
            <w:r>
              <w:t>יצאו</w:t>
            </w:r>
            <w:proofErr w:type="spellEnd"/>
            <w:r>
              <w:t xml:space="preserve"> </w:t>
            </w:r>
            <w:proofErr w:type="spellStart"/>
            <w:r>
              <w:t>ממני</w:t>
            </w:r>
            <w:proofErr w:type="spellEnd"/>
            <w:r>
              <w:t xml:space="preserve"> </w:t>
            </w:r>
            <w:proofErr w:type="spellStart"/>
            <w:r>
              <w:t>על</w:t>
            </w:r>
            <w:proofErr w:type="spellEnd"/>
            <w:r>
              <w:t xml:space="preserve"> </w:t>
            </w:r>
            <w:proofErr w:type="spellStart"/>
            <w:r>
              <w:t>אשר</w:t>
            </w:r>
            <w:proofErr w:type="spellEnd"/>
            <w:r>
              <w:t xml:space="preserve"> </w:t>
            </w:r>
            <w:proofErr w:type="spellStart"/>
            <w:r>
              <w:t>ראיתי</w:t>
            </w:r>
            <w:proofErr w:type="spellEnd"/>
          </w:p>
        </w:tc>
      </w:tr>
      <w:tr w:rsidR="002C3C58" w:rsidTr="00D66746">
        <w:tc>
          <w:tcPr>
            <w:tcW w:w="2972" w:type="dxa"/>
          </w:tcPr>
          <w:p w:rsidR="002C3C58" w:rsidRDefault="002C3C58" w:rsidP="00712F0D">
            <w:r>
              <w:t>90:37 For everything shall come and be fulfilled, and all the deeds of men in their order were shown to me.</w:t>
            </w:r>
          </w:p>
        </w:tc>
        <w:tc>
          <w:tcPr>
            <w:tcW w:w="2877" w:type="dxa"/>
          </w:tcPr>
          <w:p w:rsidR="002C3C58" w:rsidRDefault="002C3C58" w:rsidP="00712F0D">
            <w:r>
              <w:t>Ki ha-</w:t>
            </w:r>
            <w:proofErr w:type="spellStart"/>
            <w:r>
              <w:t>kol</w:t>
            </w:r>
            <w:proofErr w:type="spellEnd"/>
            <w:r>
              <w:t xml:space="preserve"> </w:t>
            </w:r>
            <w:proofErr w:type="spellStart"/>
            <w:r>
              <w:t>yavo</w:t>
            </w:r>
            <w:proofErr w:type="spellEnd"/>
            <w:r>
              <w:t xml:space="preserve"> </w:t>
            </w:r>
            <w:proofErr w:type="spellStart"/>
            <w:r>
              <w:t>ve-yimalei</w:t>
            </w:r>
            <w:proofErr w:type="spellEnd"/>
            <w:r>
              <w:t xml:space="preserve">, </w:t>
            </w:r>
            <w:proofErr w:type="spellStart"/>
            <w:r>
              <w:t>ve-kol</w:t>
            </w:r>
            <w:proofErr w:type="spellEnd"/>
            <w:r>
              <w:t xml:space="preserve"> </w:t>
            </w:r>
            <w:proofErr w:type="spellStart"/>
            <w:proofErr w:type="gramStart"/>
            <w:r>
              <w:t>ma‘</w:t>
            </w:r>
            <w:proofErr w:type="gramEnd"/>
            <w:r>
              <w:t>asei</w:t>
            </w:r>
            <w:proofErr w:type="spellEnd"/>
            <w:r>
              <w:t xml:space="preserve"> ha-</w:t>
            </w:r>
            <w:proofErr w:type="spellStart"/>
            <w:r>
              <w:t>anashim</w:t>
            </w:r>
            <w:proofErr w:type="spellEnd"/>
            <w:r>
              <w:t xml:space="preserve"> be-</w:t>
            </w:r>
            <w:proofErr w:type="spellStart"/>
            <w:r>
              <w:t>sidram</w:t>
            </w:r>
            <w:proofErr w:type="spellEnd"/>
            <w:r>
              <w:t xml:space="preserve"> hu-</w:t>
            </w:r>
            <w:proofErr w:type="spellStart"/>
            <w:r>
              <w:t>r’uni</w:t>
            </w:r>
            <w:proofErr w:type="spellEnd"/>
            <w:r>
              <w:t>.</w:t>
            </w:r>
          </w:p>
        </w:tc>
        <w:tc>
          <w:tcPr>
            <w:tcW w:w="2876" w:type="dxa"/>
          </w:tcPr>
          <w:p w:rsidR="002C3C58" w:rsidRDefault="002C3C58" w:rsidP="00712F0D">
            <w:proofErr w:type="spellStart"/>
            <w:r>
              <w:t>כי</w:t>
            </w:r>
            <w:proofErr w:type="spellEnd"/>
            <w:r>
              <w:t xml:space="preserve"> </w:t>
            </w:r>
            <w:proofErr w:type="spellStart"/>
            <w:r>
              <w:t>הכל</w:t>
            </w:r>
            <w:proofErr w:type="spellEnd"/>
            <w:r>
              <w:t xml:space="preserve"> </w:t>
            </w:r>
            <w:proofErr w:type="spellStart"/>
            <w:r>
              <w:t>יבוא</w:t>
            </w:r>
            <w:proofErr w:type="spellEnd"/>
            <w:r>
              <w:t xml:space="preserve"> </w:t>
            </w:r>
            <w:proofErr w:type="spellStart"/>
            <w:r>
              <w:t>וימלא</w:t>
            </w:r>
            <w:proofErr w:type="spellEnd"/>
            <w:r>
              <w:t xml:space="preserve">, </w:t>
            </w:r>
            <w:proofErr w:type="spellStart"/>
            <w:r>
              <w:t>וכל</w:t>
            </w:r>
            <w:proofErr w:type="spellEnd"/>
            <w:r>
              <w:t xml:space="preserve"> </w:t>
            </w:r>
            <w:proofErr w:type="spellStart"/>
            <w:r>
              <w:t>מעשי</w:t>
            </w:r>
            <w:proofErr w:type="spellEnd"/>
            <w:r>
              <w:t xml:space="preserve"> </w:t>
            </w:r>
            <w:proofErr w:type="spellStart"/>
            <w:r>
              <w:t>האנשים</w:t>
            </w:r>
            <w:proofErr w:type="spellEnd"/>
            <w:r>
              <w:t xml:space="preserve"> </w:t>
            </w:r>
            <w:proofErr w:type="spellStart"/>
            <w:r>
              <w:t>בסדרם</w:t>
            </w:r>
            <w:proofErr w:type="spellEnd"/>
            <w:r>
              <w:t xml:space="preserve"> </w:t>
            </w:r>
            <w:proofErr w:type="spellStart"/>
            <w:r>
              <w:t>הוראו</w:t>
            </w:r>
            <w:proofErr w:type="spellEnd"/>
            <w:r>
              <w:t xml:space="preserve"> </w:t>
            </w:r>
            <w:proofErr w:type="spellStart"/>
            <w:r>
              <w:t>לי</w:t>
            </w:r>
            <w:proofErr w:type="spellEnd"/>
          </w:p>
        </w:tc>
      </w:tr>
      <w:tr w:rsidR="002C3C58" w:rsidTr="00D66746">
        <w:tc>
          <w:tcPr>
            <w:tcW w:w="2972" w:type="dxa"/>
          </w:tcPr>
          <w:p w:rsidR="002C3C58" w:rsidRDefault="002C3C58" w:rsidP="00712F0D">
            <w:r>
              <w:lastRenderedPageBreak/>
              <w:t>90:38 That night I remembered my former dream, and because of it I wept and was troubled because I had seen that vision.</w:t>
            </w:r>
          </w:p>
        </w:tc>
        <w:tc>
          <w:tcPr>
            <w:tcW w:w="2877" w:type="dxa"/>
          </w:tcPr>
          <w:p w:rsidR="002C3C58" w:rsidRDefault="002C3C58" w:rsidP="00712F0D">
            <w:r>
              <w:t>Ba-</w:t>
            </w:r>
            <w:proofErr w:type="spellStart"/>
            <w:r>
              <w:t>lailah</w:t>
            </w:r>
            <w:proofErr w:type="spellEnd"/>
            <w:r>
              <w:t xml:space="preserve"> ha-hu </w:t>
            </w:r>
            <w:proofErr w:type="spellStart"/>
            <w:r>
              <w:t>zakarti</w:t>
            </w:r>
            <w:proofErr w:type="spellEnd"/>
            <w:r>
              <w:t xml:space="preserve"> et </w:t>
            </w:r>
            <w:proofErr w:type="spellStart"/>
            <w:r>
              <w:t>chalom</w:t>
            </w:r>
            <w:proofErr w:type="spellEnd"/>
            <w:r>
              <w:t xml:space="preserve"> </w:t>
            </w:r>
            <w:proofErr w:type="spellStart"/>
            <w:r>
              <w:t>rishoni</w:t>
            </w:r>
            <w:proofErr w:type="spellEnd"/>
            <w:r>
              <w:t>, u-</w:t>
            </w:r>
            <w:proofErr w:type="spellStart"/>
            <w:r>
              <w:t>ve</w:t>
            </w:r>
            <w:proofErr w:type="spellEnd"/>
            <w:r>
              <w:t>-</w:t>
            </w:r>
            <w:proofErr w:type="spellStart"/>
            <w:r>
              <w:t>galal</w:t>
            </w:r>
            <w:proofErr w:type="spellEnd"/>
            <w:r>
              <w:t xml:space="preserve"> zot </w:t>
            </w:r>
            <w:proofErr w:type="spellStart"/>
            <w:r>
              <w:t>bachiti</w:t>
            </w:r>
            <w:proofErr w:type="spellEnd"/>
            <w:r>
              <w:t xml:space="preserve"> </w:t>
            </w:r>
            <w:proofErr w:type="spellStart"/>
            <w:r>
              <w:t>ve-nivhalti</w:t>
            </w:r>
            <w:proofErr w:type="spellEnd"/>
            <w:r>
              <w:t xml:space="preserve"> ki </w:t>
            </w:r>
            <w:proofErr w:type="spellStart"/>
            <w:r>
              <w:t>ra’iti</w:t>
            </w:r>
            <w:proofErr w:type="spellEnd"/>
            <w:r>
              <w:t xml:space="preserve"> et ha-</w:t>
            </w:r>
            <w:proofErr w:type="spellStart"/>
            <w:r>
              <w:t>chazon</w:t>
            </w:r>
            <w:proofErr w:type="spellEnd"/>
            <w:r>
              <w:t xml:space="preserve"> ha-hi.</w:t>
            </w:r>
          </w:p>
        </w:tc>
        <w:tc>
          <w:tcPr>
            <w:tcW w:w="2876" w:type="dxa"/>
          </w:tcPr>
          <w:p w:rsidR="002C3C58" w:rsidRDefault="002C3C58" w:rsidP="00712F0D">
            <w:proofErr w:type="spellStart"/>
            <w:r>
              <w:t>בלילה</w:t>
            </w:r>
            <w:proofErr w:type="spellEnd"/>
            <w:r>
              <w:t xml:space="preserve"> </w:t>
            </w:r>
            <w:proofErr w:type="spellStart"/>
            <w:r>
              <w:t>ההוא</w:t>
            </w:r>
            <w:proofErr w:type="spellEnd"/>
            <w:r>
              <w:t xml:space="preserve"> </w:t>
            </w:r>
            <w:proofErr w:type="spellStart"/>
            <w:r>
              <w:t>זכרתי</w:t>
            </w:r>
            <w:proofErr w:type="spellEnd"/>
            <w:r>
              <w:t xml:space="preserve"> </w:t>
            </w:r>
            <w:proofErr w:type="spellStart"/>
            <w:r>
              <w:t>את</w:t>
            </w:r>
            <w:proofErr w:type="spellEnd"/>
            <w:r>
              <w:t xml:space="preserve"> </w:t>
            </w:r>
            <w:proofErr w:type="spellStart"/>
            <w:r>
              <w:t>חלום</w:t>
            </w:r>
            <w:proofErr w:type="spellEnd"/>
            <w:r>
              <w:t xml:space="preserve"> </w:t>
            </w:r>
            <w:proofErr w:type="spellStart"/>
            <w:r>
              <w:t>ראשוני</w:t>
            </w:r>
            <w:proofErr w:type="spellEnd"/>
            <w:r>
              <w:t xml:space="preserve">, </w:t>
            </w:r>
            <w:proofErr w:type="spellStart"/>
            <w:r>
              <w:t>ובגלל</w:t>
            </w:r>
            <w:proofErr w:type="spellEnd"/>
            <w:r>
              <w:t xml:space="preserve"> </w:t>
            </w:r>
            <w:proofErr w:type="spellStart"/>
            <w:r>
              <w:t>זאת</w:t>
            </w:r>
            <w:proofErr w:type="spellEnd"/>
            <w:r>
              <w:t xml:space="preserve"> </w:t>
            </w:r>
            <w:proofErr w:type="spellStart"/>
            <w:r>
              <w:t>בכיתי</w:t>
            </w:r>
            <w:proofErr w:type="spellEnd"/>
            <w:r>
              <w:t xml:space="preserve"> </w:t>
            </w:r>
            <w:proofErr w:type="spellStart"/>
            <w:r>
              <w:t>ונבהלתי</w:t>
            </w:r>
            <w:proofErr w:type="spellEnd"/>
            <w:r>
              <w:t xml:space="preserve"> </w:t>
            </w:r>
            <w:proofErr w:type="spellStart"/>
            <w:r>
              <w:t>כי</w:t>
            </w:r>
            <w:proofErr w:type="spellEnd"/>
            <w:r>
              <w:t xml:space="preserve"> </w:t>
            </w:r>
            <w:proofErr w:type="spellStart"/>
            <w:r>
              <w:t>ראיתי</w:t>
            </w:r>
            <w:proofErr w:type="spellEnd"/>
            <w:r>
              <w:t xml:space="preserve"> </w:t>
            </w:r>
            <w:proofErr w:type="spellStart"/>
            <w:r>
              <w:t>את</w:t>
            </w:r>
            <w:proofErr w:type="spellEnd"/>
            <w:r>
              <w:t xml:space="preserve"> </w:t>
            </w:r>
            <w:proofErr w:type="spellStart"/>
            <w:r>
              <w:t>החזון</w:t>
            </w:r>
            <w:proofErr w:type="spellEnd"/>
            <w:r>
              <w:t xml:space="preserve"> </w:t>
            </w:r>
            <w:proofErr w:type="spellStart"/>
            <w:r>
              <w:t>ההיא</w:t>
            </w:r>
            <w:proofErr w:type="spellEnd"/>
          </w:p>
        </w:tc>
      </w:tr>
      <w:tr w:rsidR="002C3C58" w:rsidTr="00D66746">
        <w:tc>
          <w:tcPr>
            <w:tcW w:w="2972" w:type="dxa"/>
          </w:tcPr>
          <w:p w:rsidR="002C3C58" w:rsidRDefault="002C3C58" w:rsidP="00712F0D">
            <w:r>
              <w:t>90:39 And now I will speak and share my vision with a tongue of flesh and with breath given to men, so that they may understand what is to come.</w:t>
            </w:r>
          </w:p>
        </w:tc>
        <w:tc>
          <w:tcPr>
            <w:tcW w:w="2877" w:type="dxa"/>
          </w:tcPr>
          <w:p w:rsidR="002C3C58" w:rsidRDefault="002C3C58" w:rsidP="00712F0D">
            <w:proofErr w:type="spellStart"/>
            <w:r>
              <w:t>Ve-atah</w:t>
            </w:r>
            <w:proofErr w:type="spellEnd"/>
            <w:r>
              <w:t xml:space="preserve"> </w:t>
            </w:r>
            <w:proofErr w:type="spellStart"/>
            <w:r>
              <w:t>adaber</w:t>
            </w:r>
            <w:proofErr w:type="spellEnd"/>
            <w:r>
              <w:t xml:space="preserve"> </w:t>
            </w:r>
            <w:proofErr w:type="spellStart"/>
            <w:r>
              <w:t>ve-asaper</w:t>
            </w:r>
            <w:proofErr w:type="spellEnd"/>
            <w:r>
              <w:t xml:space="preserve"> et </w:t>
            </w:r>
            <w:proofErr w:type="spellStart"/>
            <w:r>
              <w:t>chazoni</w:t>
            </w:r>
            <w:proofErr w:type="spellEnd"/>
            <w:r>
              <w:t xml:space="preserve"> be-lashon </w:t>
            </w:r>
            <w:proofErr w:type="spellStart"/>
            <w:r>
              <w:t>basar</w:t>
            </w:r>
            <w:proofErr w:type="spellEnd"/>
            <w:r>
              <w:t xml:space="preserve"> u-</w:t>
            </w:r>
            <w:proofErr w:type="spellStart"/>
            <w:r>
              <w:t>ve</w:t>
            </w:r>
            <w:proofErr w:type="spellEnd"/>
            <w:r>
              <w:t>-</w:t>
            </w:r>
            <w:proofErr w:type="spellStart"/>
            <w:r>
              <w:t>neshimah</w:t>
            </w:r>
            <w:proofErr w:type="spellEnd"/>
            <w:r>
              <w:t xml:space="preserve"> </w:t>
            </w:r>
            <w:proofErr w:type="spellStart"/>
            <w:r>
              <w:t>asher</w:t>
            </w:r>
            <w:proofErr w:type="spellEnd"/>
            <w:r>
              <w:t xml:space="preserve"> </w:t>
            </w:r>
            <w:proofErr w:type="spellStart"/>
            <w:r>
              <w:t>natan</w:t>
            </w:r>
            <w:proofErr w:type="spellEnd"/>
            <w:r>
              <w:t xml:space="preserve"> le-</w:t>
            </w:r>
            <w:proofErr w:type="spellStart"/>
            <w:r>
              <w:t>bnei</w:t>
            </w:r>
            <w:proofErr w:type="spellEnd"/>
            <w:r>
              <w:t xml:space="preserve"> </w:t>
            </w:r>
            <w:proofErr w:type="spellStart"/>
            <w:r>
              <w:t>adam</w:t>
            </w:r>
            <w:proofErr w:type="spellEnd"/>
            <w:r>
              <w:t>, le-</w:t>
            </w:r>
            <w:proofErr w:type="spellStart"/>
            <w:proofErr w:type="gramStart"/>
            <w:r>
              <w:t>ma‘</w:t>
            </w:r>
            <w:proofErr w:type="gramEnd"/>
            <w:r>
              <w:t>an</w:t>
            </w:r>
            <w:proofErr w:type="spellEnd"/>
            <w:r>
              <w:t xml:space="preserve"> </w:t>
            </w:r>
            <w:proofErr w:type="spellStart"/>
            <w:r>
              <w:t>yavinuh</w:t>
            </w:r>
            <w:proofErr w:type="spellEnd"/>
            <w:r>
              <w:t xml:space="preserve"> ma </w:t>
            </w:r>
            <w:proofErr w:type="spellStart"/>
            <w:r>
              <w:t>asher</w:t>
            </w:r>
            <w:proofErr w:type="spellEnd"/>
            <w:r>
              <w:t xml:space="preserve"> </w:t>
            </w:r>
            <w:proofErr w:type="spellStart"/>
            <w:r>
              <w:t>yavo</w:t>
            </w:r>
            <w:proofErr w:type="spellEnd"/>
            <w:r>
              <w:t>.</w:t>
            </w:r>
          </w:p>
        </w:tc>
        <w:tc>
          <w:tcPr>
            <w:tcW w:w="2876" w:type="dxa"/>
          </w:tcPr>
          <w:p w:rsidR="002C3C58" w:rsidRDefault="002C3C58" w:rsidP="00712F0D">
            <w:proofErr w:type="spellStart"/>
            <w:r>
              <w:t>ועתה</w:t>
            </w:r>
            <w:proofErr w:type="spellEnd"/>
            <w:r>
              <w:t xml:space="preserve"> </w:t>
            </w:r>
            <w:proofErr w:type="spellStart"/>
            <w:r>
              <w:t>אדבר</w:t>
            </w:r>
            <w:proofErr w:type="spellEnd"/>
            <w:r>
              <w:t xml:space="preserve"> </w:t>
            </w:r>
            <w:proofErr w:type="spellStart"/>
            <w:r>
              <w:t>ואספר</w:t>
            </w:r>
            <w:proofErr w:type="spellEnd"/>
            <w:r>
              <w:t xml:space="preserve"> </w:t>
            </w:r>
            <w:proofErr w:type="spellStart"/>
            <w:r>
              <w:t>את</w:t>
            </w:r>
            <w:proofErr w:type="spellEnd"/>
            <w:r>
              <w:t xml:space="preserve"> </w:t>
            </w:r>
            <w:proofErr w:type="spellStart"/>
            <w:r>
              <w:t>חזוני</w:t>
            </w:r>
            <w:proofErr w:type="spellEnd"/>
            <w:r>
              <w:t xml:space="preserve"> </w:t>
            </w:r>
            <w:proofErr w:type="spellStart"/>
            <w:r>
              <w:t>בלשון</w:t>
            </w:r>
            <w:proofErr w:type="spellEnd"/>
            <w:r>
              <w:t xml:space="preserve"> </w:t>
            </w:r>
            <w:proofErr w:type="spellStart"/>
            <w:r>
              <w:t>בשר</w:t>
            </w:r>
            <w:proofErr w:type="spellEnd"/>
            <w:r>
              <w:t xml:space="preserve"> </w:t>
            </w:r>
            <w:proofErr w:type="spellStart"/>
            <w:r>
              <w:t>ובנשימה</w:t>
            </w:r>
            <w:proofErr w:type="spellEnd"/>
            <w:r>
              <w:t xml:space="preserve"> </w:t>
            </w:r>
            <w:proofErr w:type="spellStart"/>
            <w:r>
              <w:t>אשר</w:t>
            </w:r>
            <w:proofErr w:type="spellEnd"/>
            <w:r>
              <w:t xml:space="preserve"> </w:t>
            </w:r>
            <w:proofErr w:type="spellStart"/>
            <w:r>
              <w:t>נתן</w:t>
            </w:r>
            <w:proofErr w:type="spellEnd"/>
            <w:r>
              <w:t xml:space="preserve"> </w:t>
            </w:r>
            <w:proofErr w:type="spellStart"/>
            <w:r>
              <w:t>לבני</w:t>
            </w:r>
            <w:proofErr w:type="spellEnd"/>
            <w:r>
              <w:t xml:space="preserve"> </w:t>
            </w:r>
            <w:proofErr w:type="spellStart"/>
            <w:r>
              <w:t>אדם</w:t>
            </w:r>
            <w:proofErr w:type="spellEnd"/>
            <w:r>
              <w:t xml:space="preserve">, </w:t>
            </w:r>
            <w:proofErr w:type="spellStart"/>
            <w:r>
              <w:t>למען</w:t>
            </w:r>
            <w:proofErr w:type="spellEnd"/>
            <w:r>
              <w:t xml:space="preserve"> </w:t>
            </w:r>
            <w:proofErr w:type="spellStart"/>
            <w:r>
              <w:t>יבינו</w:t>
            </w:r>
            <w:proofErr w:type="spellEnd"/>
            <w:r>
              <w:t xml:space="preserve"> </w:t>
            </w:r>
            <w:proofErr w:type="spellStart"/>
            <w:r>
              <w:t>מה</w:t>
            </w:r>
            <w:proofErr w:type="spellEnd"/>
            <w:r>
              <w:t xml:space="preserve"> </w:t>
            </w:r>
            <w:proofErr w:type="spellStart"/>
            <w:r>
              <w:t>אשר</w:t>
            </w:r>
            <w:proofErr w:type="spellEnd"/>
            <w:r>
              <w:t xml:space="preserve"> </w:t>
            </w:r>
            <w:proofErr w:type="spellStart"/>
            <w:r>
              <w:t>יבוא</w:t>
            </w:r>
            <w:proofErr w:type="spellEnd"/>
          </w:p>
        </w:tc>
      </w:tr>
      <w:tr w:rsidR="002C3C58" w:rsidTr="00D66746">
        <w:tc>
          <w:tcPr>
            <w:tcW w:w="2972" w:type="dxa"/>
          </w:tcPr>
          <w:p w:rsidR="002C3C58" w:rsidRDefault="002C3C58" w:rsidP="00712F0D">
            <w:r>
              <w:t>90:40 And I saw until a great sword was given to the sheep and the sheep went forth against all the beasts of the field to slay them.</w:t>
            </w:r>
          </w:p>
        </w:tc>
        <w:tc>
          <w:tcPr>
            <w:tcW w:w="2877" w:type="dxa"/>
          </w:tcPr>
          <w:p w:rsidR="002C3C58" w:rsidRDefault="002C3C58" w:rsidP="00712F0D">
            <w:proofErr w:type="spellStart"/>
            <w:r>
              <w:t>Ve-ra’iti</w:t>
            </w:r>
            <w:proofErr w:type="spellEnd"/>
            <w:r>
              <w:t xml:space="preserve"> ad </w:t>
            </w:r>
            <w:proofErr w:type="spellStart"/>
            <w:r>
              <w:t>asher</w:t>
            </w:r>
            <w:proofErr w:type="spellEnd"/>
            <w:r>
              <w:t xml:space="preserve"> </w:t>
            </w:r>
            <w:proofErr w:type="spellStart"/>
            <w:r>
              <w:t>natan</w:t>
            </w:r>
            <w:proofErr w:type="spellEnd"/>
            <w:r>
              <w:t xml:space="preserve"> </w:t>
            </w:r>
            <w:proofErr w:type="spellStart"/>
            <w:r>
              <w:t>cherev</w:t>
            </w:r>
            <w:proofErr w:type="spellEnd"/>
            <w:r>
              <w:t xml:space="preserve"> </w:t>
            </w:r>
            <w:proofErr w:type="spellStart"/>
            <w:r>
              <w:t>gadol</w:t>
            </w:r>
            <w:proofErr w:type="spellEnd"/>
            <w:r>
              <w:t xml:space="preserve"> la-</w:t>
            </w:r>
            <w:proofErr w:type="spellStart"/>
            <w:r>
              <w:t>tzon</w:t>
            </w:r>
            <w:proofErr w:type="spellEnd"/>
            <w:r>
              <w:t xml:space="preserve">, </w:t>
            </w:r>
            <w:proofErr w:type="spellStart"/>
            <w:r>
              <w:t>ve-yatzu</w:t>
            </w:r>
            <w:proofErr w:type="spellEnd"/>
            <w:r>
              <w:t xml:space="preserve"> ha-</w:t>
            </w:r>
            <w:proofErr w:type="spellStart"/>
            <w:r>
              <w:t>tzon</w:t>
            </w:r>
            <w:proofErr w:type="spellEnd"/>
            <w:r>
              <w:t xml:space="preserve"> </w:t>
            </w:r>
            <w:proofErr w:type="spellStart"/>
            <w:r>
              <w:t>neged</w:t>
            </w:r>
            <w:proofErr w:type="spellEnd"/>
            <w:r>
              <w:t xml:space="preserve"> </w:t>
            </w:r>
            <w:proofErr w:type="spellStart"/>
            <w:r>
              <w:t>kol</w:t>
            </w:r>
            <w:proofErr w:type="spellEnd"/>
            <w:r>
              <w:t xml:space="preserve"> </w:t>
            </w:r>
            <w:proofErr w:type="spellStart"/>
            <w:r>
              <w:t>chayot</w:t>
            </w:r>
            <w:proofErr w:type="spellEnd"/>
            <w:r>
              <w:t xml:space="preserve"> ha-</w:t>
            </w:r>
            <w:proofErr w:type="spellStart"/>
            <w:r>
              <w:t>sadeh</w:t>
            </w:r>
            <w:proofErr w:type="spellEnd"/>
            <w:r>
              <w:t xml:space="preserve"> le-</w:t>
            </w:r>
            <w:proofErr w:type="spellStart"/>
            <w:r>
              <w:t>horgam</w:t>
            </w:r>
            <w:proofErr w:type="spellEnd"/>
            <w:r>
              <w:t>.</w:t>
            </w:r>
          </w:p>
        </w:tc>
        <w:tc>
          <w:tcPr>
            <w:tcW w:w="2876" w:type="dxa"/>
          </w:tcPr>
          <w:p w:rsidR="002C3C58" w:rsidRDefault="002C3C58" w:rsidP="00712F0D">
            <w:proofErr w:type="spellStart"/>
            <w:r>
              <w:t>וראיתי</w:t>
            </w:r>
            <w:proofErr w:type="spellEnd"/>
            <w:r>
              <w:t xml:space="preserve"> </w:t>
            </w:r>
            <w:proofErr w:type="spellStart"/>
            <w:r>
              <w:t>עד</w:t>
            </w:r>
            <w:proofErr w:type="spellEnd"/>
            <w:r>
              <w:t xml:space="preserve"> </w:t>
            </w:r>
            <w:proofErr w:type="spellStart"/>
            <w:r>
              <w:t>אשר</w:t>
            </w:r>
            <w:proofErr w:type="spellEnd"/>
            <w:r>
              <w:t xml:space="preserve"> </w:t>
            </w:r>
            <w:proofErr w:type="spellStart"/>
            <w:r>
              <w:t>נתן</w:t>
            </w:r>
            <w:proofErr w:type="spellEnd"/>
            <w:r>
              <w:t xml:space="preserve"> </w:t>
            </w:r>
            <w:proofErr w:type="spellStart"/>
            <w:r>
              <w:t>חרב</w:t>
            </w:r>
            <w:proofErr w:type="spellEnd"/>
            <w:r>
              <w:t xml:space="preserve"> </w:t>
            </w:r>
            <w:proofErr w:type="spellStart"/>
            <w:r>
              <w:t>גדול</w:t>
            </w:r>
            <w:proofErr w:type="spellEnd"/>
            <w:r>
              <w:t xml:space="preserve"> </w:t>
            </w:r>
            <w:proofErr w:type="spellStart"/>
            <w:r>
              <w:t>לצאן</w:t>
            </w:r>
            <w:proofErr w:type="spellEnd"/>
            <w:r>
              <w:t xml:space="preserve">, </w:t>
            </w:r>
            <w:proofErr w:type="spellStart"/>
            <w:r>
              <w:t>ויצאו</w:t>
            </w:r>
            <w:proofErr w:type="spellEnd"/>
            <w:r>
              <w:t xml:space="preserve"> </w:t>
            </w:r>
            <w:proofErr w:type="spellStart"/>
            <w:r>
              <w:t>הצאן</w:t>
            </w:r>
            <w:proofErr w:type="spellEnd"/>
            <w:r>
              <w:t xml:space="preserve"> </w:t>
            </w:r>
            <w:proofErr w:type="spellStart"/>
            <w:r>
              <w:t>נגד</w:t>
            </w:r>
            <w:proofErr w:type="spellEnd"/>
            <w:r>
              <w:t xml:space="preserve"> </w:t>
            </w:r>
            <w:proofErr w:type="spellStart"/>
            <w:r>
              <w:t>כל</w:t>
            </w:r>
            <w:proofErr w:type="spellEnd"/>
            <w:r>
              <w:t xml:space="preserve"> </w:t>
            </w:r>
            <w:proofErr w:type="spellStart"/>
            <w:r>
              <w:t>חיות</w:t>
            </w:r>
            <w:proofErr w:type="spellEnd"/>
            <w:r>
              <w:t xml:space="preserve"> </w:t>
            </w:r>
            <w:proofErr w:type="spellStart"/>
            <w:r>
              <w:t>השדה</w:t>
            </w:r>
            <w:proofErr w:type="spellEnd"/>
            <w:r>
              <w:t xml:space="preserve"> </w:t>
            </w:r>
            <w:proofErr w:type="spellStart"/>
            <w:r>
              <w:t>להורגם</w:t>
            </w:r>
            <w:proofErr w:type="spellEnd"/>
          </w:p>
        </w:tc>
      </w:tr>
      <w:tr w:rsidR="002C3C58" w:rsidTr="00D66746">
        <w:tc>
          <w:tcPr>
            <w:tcW w:w="2972" w:type="dxa"/>
          </w:tcPr>
          <w:p w:rsidR="002C3C58" w:rsidRDefault="002C3C58" w:rsidP="00712F0D">
            <w:r>
              <w:t>90:41 And all the beasts and birds of the heaven fled before their face.</w:t>
            </w:r>
          </w:p>
        </w:tc>
        <w:tc>
          <w:tcPr>
            <w:tcW w:w="2877" w:type="dxa"/>
          </w:tcPr>
          <w:p w:rsidR="002C3C58" w:rsidRDefault="002C3C58" w:rsidP="00712F0D">
            <w:proofErr w:type="spellStart"/>
            <w:r>
              <w:t>Ve-nasu</w:t>
            </w:r>
            <w:proofErr w:type="spellEnd"/>
            <w:r>
              <w:t xml:space="preserve"> </w:t>
            </w:r>
            <w:proofErr w:type="spellStart"/>
            <w:r>
              <w:t>kol</w:t>
            </w:r>
            <w:proofErr w:type="spellEnd"/>
            <w:r>
              <w:t xml:space="preserve"> ha-</w:t>
            </w:r>
            <w:proofErr w:type="spellStart"/>
            <w:r>
              <w:t>chayot</w:t>
            </w:r>
            <w:proofErr w:type="spellEnd"/>
            <w:r>
              <w:t xml:space="preserve"> </w:t>
            </w:r>
            <w:proofErr w:type="spellStart"/>
            <w:r>
              <w:t>ve-ofei</w:t>
            </w:r>
            <w:proofErr w:type="spellEnd"/>
            <w:r>
              <w:t xml:space="preserve"> ha-</w:t>
            </w:r>
            <w:proofErr w:type="spellStart"/>
            <w:r>
              <w:t>shamayim</w:t>
            </w:r>
            <w:proofErr w:type="spellEnd"/>
            <w:r>
              <w:t xml:space="preserve"> </w:t>
            </w:r>
            <w:proofErr w:type="spellStart"/>
            <w:r>
              <w:t>milifneihem</w:t>
            </w:r>
            <w:proofErr w:type="spellEnd"/>
            <w:r>
              <w:t>.</w:t>
            </w:r>
          </w:p>
        </w:tc>
        <w:tc>
          <w:tcPr>
            <w:tcW w:w="2876" w:type="dxa"/>
          </w:tcPr>
          <w:p w:rsidR="002C3C58" w:rsidRDefault="002C3C58" w:rsidP="00712F0D">
            <w:proofErr w:type="spellStart"/>
            <w:r>
              <w:t>ונסו</w:t>
            </w:r>
            <w:proofErr w:type="spellEnd"/>
            <w:r>
              <w:t xml:space="preserve"> </w:t>
            </w:r>
            <w:proofErr w:type="spellStart"/>
            <w:r>
              <w:t>כל</w:t>
            </w:r>
            <w:proofErr w:type="spellEnd"/>
            <w:r>
              <w:t xml:space="preserve"> </w:t>
            </w:r>
            <w:proofErr w:type="spellStart"/>
            <w:r>
              <w:t>החיות</w:t>
            </w:r>
            <w:proofErr w:type="spellEnd"/>
            <w:r>
              <w:t xml:space="preserve"> </w:t>
            </w:r>
            <w:proofErr w:type="spellStart"/>
            <w:r>
              <w:t>ועופי</w:t>
            </w:r>
            <w:proofErr w:type="spellEnd"/>
            <w:r>
              <w:t xml:space="preserve"> </w:t>
            </w:r>
            <w:proofErr w:type="spellStart"/>
            <w:r>
              <w:t>השמים</w:t>
            </w:r>
            <w:proofErr w:type="spellEnd"/>
            <w:r>
              <w:t xml:space="preserve"> </w:t>
            </w:r>
            <w:proofErr w:type="spellStart"/>
            <w:r>
              <w:t>מלפניהם</w:t>
            </w:r>
            <w:proofErr w:type="spellEnd"/>
          </w:p>
        </w:tc>
      </w:tr>
      <w:tr w:rsidR="002C3C58" w:rsidTr="00D66746">
        <w:tc>
          <w:tcPr>
            <w:tcW w:w="2972" w:type="dxa"/>
          </w:tcPr>
          <w:p w:rsidR="002C3C58" w:rsidRDefault="002C3C58" w:rsidP="00712F0D">
            <w:r>
              <w:t>90:42 And I saw a throne set in a pleasant land and Yahuah of the sheep sat on it and He took all the sealed books and opened them before Yahuah of the sheep.</w:t>
            </w:r>
          </w:p>
        </w:tc>
        <w:tc>
          <w:tcPr>
            <w:tcW w:w="2877" w:type="dxa"/>
          </w:tcPr>
          <w:p w:rsidR="002C3C58" w:rsidRDefault="002C3C58" w:rsidP="00712F0D">
            <w:proofErr w:type="spellStart"/>
            <w:r>
              <w:t>Ve-ra’iti</w:t>
            </w:r>
            <w:proofErr w:type="spellEnd"/>
            <w:r>
              <w:t xml:space="preserve"> </w:t>
            </w:r>
            <w:proofErr w:type="spellStart"/>
            <w:r>
              <w:t>kiseh</w:t>
            </w:r>
            <w:proofErr w:type="spellEnd"/>
            <w:r>
              <w:t xml:space="preserve"> </w:t>
            </w:r>
            <w:proofErr w:type="spellStart"/>
            <w:r>
              <w:t>nitzav</w:t>
            </w:r>
            <w:proofErr w:type="spellEnd"/>
            <w:r>
              <w:t xml:space="preserve"> be-</w:t>
            </w:r>
            <w:proofErr w:type="spellStart"/>
            <w:r>
              <w:t>eretz</w:t>
            </w:r>
            <w:proofErr w:type="spellEnd"/>
            <w:r>
              <w:t xml:space="preserve"> </w:t>
            </w:r>
            <w:proofErr w:type="spellStart"/>
            <w:r>
              <w:t>chemda</w:t>
            </w:r>
            <w:proofErr w:type="spellEnd"/>
            <w:r>
              <w:t xml:space="preserve">, </w:t>
            </w:r>
            <w:proofErr w:type="spellStart"/>
            <w:r>
              <w:t>ve</w:t>
            </w:r>
            <w:proofErr w:type="spellEnd"/>
            <w:r>
              <w:t>-Yahuah ha-</w:t>
            </w:r>
            <w:proofErr w:type="spellStart"/>
            <w:r>
              <w:t>tzon</w:t>
            </w:r>
            <w:proofErr w:type="spellEnd"/>
            <w:r>
              <w:t xml:space="preserve"> </w:t>
            </w:r>
            <w:proofErr w:type="spellStart"/>
            <w:r>
              <w:t>yashav</w:t>
            </w:r>
            <w:proofErr w:type="spellEnd"/>
            <w:r>
              <w:t xml:space="preserve"> </w:t>
            </w:r>
            <w:proofErr w:type="spellStart"/>
            <w:r>
              <w:t>alav</w:t>
            </w:r>
            <w:proofErr w:type="spellEnd"/>
            <w:r>
              <w:t xml:space="preserve">, </w:t>
            </w:r>
            <w:proofErr w:type="spellStart"/>
            <w:r>
              <w:t>ve-lakach</w:t>
            </w:r>
            <w:proofErr w:type="spellEnd"/>
            <w:r>
              <w:t xml:space="preserve"> et </w:t>
            </w:r>
            <w:proofErr w:type="spellStart"/>
            <w:r>
              <w:t>kol</w:t>
            </w:r>
            <w:proofErr w:type="spellEnd"/>
            <w:r>
              <w:t xml:space="preserve"> ha-</w:t>
            </w:r>
            <w:proofErr w:type="spellStart"/>
            <w:r>
              <w:t>sefarim</w:t>
            </w:r>
            <w:proofErr w:type="spellEnd"/>
            <w:r>
              <w:t xml:space="preserve"> ha-</w:t>
            </w:r>
            <w:proofErr w:type="spellStart"/>
            <w:r>
              <w:t>chatumim</w:t>
            </w:r>
            <w:proofErr w:type="spellEnd"/>
            <w:r>
              <w:t xml:space="preserve"> </w:t>
            </w:r>
            <w:proofErr w:type="spellStart"/>
            <w:r>
              <w:t>ve-patach</w:t>
            </w:r>
            <w:proofErr w:type="spellEnd"/>
            <w:r>
              <w:t xml:space="preserve"> </w:t>
            </w:r>
            <w:proofErr w:type="spellStart"/>
            <w:r>
              <w:t>otam</w:t>
            </w:r>
            <w:proofErr w:type="spellEnd"/>
            <w:r>
              <w:t xml:space="preserve"> </w:t>
            </w:r>
            <w:proofErr w:type="spellStart"/>
            <w:r>
              <w:t>lifnei</w:t>
            </w:r>
            <w:proofErr w:type="spellEnd"/>
            <w:r>
              <w:t xml:space="preserve"> Yahuah ha-</w:t>
            </w:r>
            <w:proofErr w:type="spellStart"/>
            <w:r>
              <w:t>tzon</w:t>
            </w:r>
            <w:proofErr w:type="spellEnd"/>
            <w:r>
              <w:t>.</w:t>
            </w:r>
          </w:p>
        </w:tc>
        <w:tc>
          <w:tcPr>
            <w:tcW w:w="2876" w:type="dxa"/>
          </w:tcPr>
          <w:p w:rsidR="002C3C58" w:rsidRDefault="002C3C58" w:rsidP="00712F0D">
            <w:proofErr w:type="spellStart"/>
            <w:r>
              <w:t>וראיתי</w:t>
            </w:r>
            <w:proofErr w:type="spellEnd"/>
            <w:r>
              <w:t xml:space="preserve"> </w:t>
            </w:r>
            <w:proofErr w:type="spellStart"/>
            <w:r>
              <w:t>כסא</w:t>
            </w:r>
            <w:proofErr w:type="spellEnd"/>
            <w:r>
              <w:t xml:space="preserve"> </w:t>
            </w:r>
            <w:proofErr w:type="spellStart"/>
            <w:r>
              <w:t>ניצב</w:t>
            </w:r>
            <w:proofErr w:type="spellEnd"/>
            <w:r>
              <w:t xml:space="preserve"> </w:t>
            </w:r>
            <w:proofErr w:type="spellStart"/>
            <w:r>
              <w:t>בארץ</w:t>
            </w:r>
            <w:proofErr w:type="spellEnd"/>
            <w:r>
              <w:t xml:space="preserve"> </w:t>
            </w:r>
            <w:proofErr w:type="spellStart"/>
            <w:r>
              <w:t>חמד</w:t>
            </w:r>
            <w:proofErr w:type="spellEnd"/>
            <w:r>
              <w:t xml:space="preserve">, </w:t>
            </w:r>
            <w:proofErr w:type="spellStart"/>
            <w:r>
              <w:t>ויהוה</w:t>
            </w:r>
            <w:proofErr w:type="spellEnd"/>
            <w:r>
              <w:t xml:space="preserve"> </w:t>
            </w:r>
            <w:proofErr w:type="spellStart"/>
            <w:r>
              <w:t>הצאן</w:t>
            </w:r>
            <w:proofErr w:type="spellEnd"/>
            <w:r>
              <w:t xml:space="preserve"> </w:t>
            </w:r>
            <w:proofErr w:type="spellStart"/>
            <w:r>
              <w:t>ישב</w:t>
            </w:r>
            <w:proofErr w:type="spellEnd"/>
            <w:r>
              <w:t xml:space="preserve"> </w:t>
            </w:r>
            <w:proofErr w:type="spellStart"/>
            <w:r>
              <w:t>עליו</w:t>
            </w:r>
            <w:proofErr w:type="spellEnd"/>
            <w:r>
              <w:t xml:space="preserve">, </w:t>
            </w:r>
            <w:proofErr w:type="spellStart"/>
            <w:r>
              <w:t>ולקח</w:t>
            </w:r>
            <w:proofErr w:type="spellEnd"/>
            <w:r>
              <w:t xml:space="preserve"> </w:t>
            </w:r>
            <w:proofErr w:type="spellStart"/>
            <w:r>
              <w:t>את</w:t>
            </w:r>
            <w:proofErr w:type="spellEnd"/>
            <w:r>
              <w:t xml:space="preserve"> </w:t>
            </w:r>
            <w:proofErr w:type="spellStart"/>
            <w:r>
              <w:t>כל</w:t>
            </w:r>
            <w:proofErr w:type="spellEnd"/>
            <w:r>
              <w:t xml:space="preserve"> </w:t>
            </w:r>
            <w:proofErr w:type="spellStart"/>
            <w:r>
              <w:t>הספרים</w:t>
            </w:r>
            <w:proofErr w:type="spellEnd"/>
            <w:r>
              <w:t xml:space="preserve"> </w:t>
            </w:r>
            <w:proofErr w:type="spellStart"/>
            <w:r>
              <w:t>החתומים</w:t>
            </w:r>
            <w:proofErr w:type="spellEnd"/>
            <w:r>
              <w:t xml:space="preserve"> </w:t>
            </w:r>
            <w:proofErr w:type="spellStart"/>
            <w:r>
              <w:t>ופתח</w:t>
            </w:r>
            <w:proofErr w:type="spellEnd"/>
            <w:r>
              <w:t xml:space="preserve"> </w:t>
            </w:r>
            <w:proofErr w:type="spellStart"/>
            <w:r>
              <w:t>אותם</w:t>
            </w:r>
            <w:proofErr w:type="spellEnd"/>
            <w:r>
              <w:t xml:space="preserve"> </w:t>
            </w:r>
            <w:proofErr w:type="spellStart"/>
            <w:r>
              <w:t>לפני</w:t>
            </w:r>
            <w:proofErr w:type="spellEnd"/>
            <w:r>
              <w:t xml:space="preserve"> </w:t>
            </w:r>
            <w:proofErr w:type="spellStart"/>
            <w:r>
              <w:t>יהוה</w:t>
            </w:r>
            <w:proofErr w:type="spellEnd"/>
            <w:r>
              <w:t xml:space="preserve"> </w:t>
            </w:r>
            <w:proofErr w:type="spellStart"/>
            <w:r>
              <w:t>הצאן</w:t>
            </w:r>
            <w:proofErr w:type="spellEnd"/>
          </w:p>
        </w:tc>
      </w:tr>
    </w:tbl>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D66746" w:rsidRDefault="00D66746" w:rsidP="002C3C58">
      <w:pPr>
        <w:pStyle w:val="Title"/>
      </w:pPr>
    </w:p>
    <w:p w:rsidR="00D66746" w:rsidRDefault="00D66746" w:rsidP="002C3C58">
      <w:pPr>
        <w:pStyle w:val="Title"/>
      </w:pPr>
    </w:p>
    <w:p w:rsidR="002C3C58" w:rsidRDefault="002C3C58" w:rsidP="002C3C58">
      <w:pPr>
        <w:pStyle w:val="Title"/>
      </w:pPr>
      <w:r>
        <w:lastRenderedPageBreak/>
        <w:t>Chapter 91</w:t>
      </w:r>
    </w:p>
    <w:p w:rsidR="002C3C58" w:rsidRDefault="002C3C58" w:rsidP="002C3C58">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2C3C58" w:rsidTr="00D66746">
        <w:tc>
          <w:tcPr>
            <w:tcW w:w="2880" w:type="dxa"/>
          </w:tcPr>
          <w:p w:rsidR="002C3C58" w:rsidRDefault="002C3C58" w:rsidP="00712F0D">
            <w:r>
              <w:t>Restored English</w:t>
            </w:r>
          </w:p>
        </w:tc>
        <w:tc>
          <w:tcPr>
            <w:tcW w:w="2880" w:type="dxa"/>
          </w:tcPr>
          <w:p w:rsidR="002C3C58" w:rsidRDefault="002C3C58" w:rsidP="00712F0D">
            <w:r>
              <w:t>Transliteration</w:t>
            </w:r>
          </w:p>
        </w:tc>
        <w:tc>
          <w:tcPr>
            <w:tcW w:w="2880" w:type="dxa"/>
          </w:tcPr>
          <w:p w:rsidR="002C3C58" w:rsidRDefault="002C3C58" w:rsidP="00712F0D">
            <w:r>
              <w:t>Hebrew / Source Structure</w:t>
            </w:r>
          </w:p>
        </w:tc>
      </w:tr>
      <w:tr w:rsidR="002C3C58" w:rsidTr="00D66746">
        <w:tc>
          <w:tcPr>
            <w:tcW w:w="2880" w:type="dxa"/>
          </w:tcPr>
          <w:p w:rsidR="002C3C58" w:rsidRDefault="002C3C58" w:rsidP="00712F0D">
            <w:r>
              <w:t>91:1 And now, my son Methuselah, call to me all your brothers and gather together to me all the sons of your mother.</w:t>
            </w:r>
          </w:p>
        </w:tc>
        <w:tc>
          <w:tcPr>
            <w:tcW w:w="2880" w:type="dxa"/>
          </w:tcPr>
          <w:p w:rsidR="002C3C58" w:rsidRDefault="002C3C58" w:rsidP="00712F0D">
            <w:proofErr w:type="spellStart"/>
            <w:r>
              <w:t>Ve-atah</w:t>
            </w:r>
            <w:proofErr w:type="spellEnd"/>
            <w:r>
              <w:t xml:space="preserve">, </w:t>
            </w:r>
            <w:proofErr w:type="spellStart"/>
            <w:r>
              <w:t>beni</w:t>
            </w:r>
            <w:proofErr w:type="spellEnd"/>
            <w:r>
              <w:t xml:space="preserve"> </w:t>
            </w:r>
            <w:proofErr w:type="spellStart"/>
            <w:r>
              <w:t>Metushelach</w:t>
            </w:r>
            <w:proofErr w:type="spellEnd"/>
            <w:r>
              <w:t xml:space="preserve">, </w:t>
            </w:r>
            <w:proofErr w:type="spellStart"/>
            <w:r>
              <w:t>kera</w:t>
            </w:r>
            <w:proofErr w:type="spellEnd"/>
            <w:r>
              <w:t xml:space="preserve"> </w:t>
            </w:r>
            <w:proofErr w:type="spellStart"/>
            <w:r>
              <w:t>elai</w:t>
            </w:r>
            <w:proofErr w:type="spellEnd"/>
            <w:r>
              <w:t xml:space="preserve"> et </w:t>
            </w:r>
            <w:proofErr w:type="spellStart"/>
            <w:r>
              <w:t>kol</w:t>
            </w:r>
            <w:proofErr w:type="spellEnd"/>
            <w:r>
              <w:t xml:space="preserve"> </w:t>
            </w:r>
            <w:proofErr w:type="spellStart"/>
            <w:r>
              <w:t>achekha</w:t>
            </w:r>
            <w:proofErr w:type="spellEnd"/>
            <w:r>
              <w:t xml:space="preserve"> </w:t>
            </w:r>
            <w:proofErr w:type="spellStart"/>
            <w:r>
              <w:t>ve-esof</w:t>
            </w:r>
            <w:proofErr w:type="spellEnd"/>
            <w:r>
              <w:t xml:space="preserve"> </w:t>
            </w:r>
            <w:proofErr w:type="spellStart"/>
            <w:r>
              <w:t>elai</w:t>
            </w:r>
            <w:proofErr w:type="spellEnd"/>
            <w:r>
              <w:t xml:space="preserve"> et </w:t>
            </w:r>
            <w:proofErr w:type="spellStart"/>
            <w:r>
              <w:t>kol</w:t>
            </w:r>
            <w:proofErr w:type="spellEnd"/>
            <w:r>
              <w:t xml:space="preserve"> </w:t>
            </w:r>
            <w:proofErr w:type="spellStart"/>
            <w:r>
              <w:t>benei</w:t>
            </w:r>
            <w:proofErr w:type="spellEnd"/>
            <w:r>
              <w:t xml:space="preserve"> </w:t>
            </w:r>
            <w:proofErr w:type="spellStart"/>
            <w:r>
              <w:t>imekha</w:t>
            </w:r>
            <w:proofErr w:type="spellEnd"/>
            <w:r>
              <w:t>.</w:t>
            </w:r>
          </w:p>
        </w:tc>
        <w:tc>
          <w:tcPr>
            <w:tcW w:w="2880" w:type="dxa"/>
          </w:tcPr>
          <w:p w:rsidR="002C3C58" w:rsidRDefault="002C3C58" w:rsidP="00712F0D">
            <w:proofErr w:type="spellStart"/>
            <w:r>
              <w:t>ועתה</w:t>
            </w:r>
            <w:proofErr w:type="spellEnd"/>
            <w:r>
              <w:t xml:space="preserve">, </w:t>
            </w:r>
            <w:proofErr w:type="spellStart"/>
            <w:r>
              <w:t>בני</w:t>
            </w:r>
            <w:proofErr w:type="spellEnd"/>
            <w:r>
              <w:t xml:space="preserve"> </w:t>
            </w:r>
            <w:proofErr w:type="spellStart"/>
            <w:r>
              <w:t>מתושלח</w:t>
            </w:r>
            <w:proofErr w:type="spellEnd"/>
            <w:r>
              <w:t xml:space="preserve">, </w:t>
            </w:r>
            <w:proofErr w:type="spellStart"/>
            <w:r>
              <w:t>קרא</w:t>
            </w:r>
            <w:proofErr w:type="spellEnd"/>
            <w:r>
              <w:t xml:space="preserve"> </w:t>
            </w:r>
            <w:proofErr w:type="spellStart"/>
            <w:r>
              <w:t>אלי</w:t>
            </w:r>
            <w:proofErr w:type="spellEnd"/>
            <w:r>
              <w:t xml:space="preserve"> </w:t>
            </w:r>
            <w:proofErr w:type="spellStart"/>
            <w:r>
              <w:t>את</w:t>
            </w:r>
            <w:proofErr w:type="spellEnd"/>
            <w:r>
              <w:t xml:space="preserve"> </w:t>
            </w:r>
            <w:proofErr w:type="spellStart"/>
            <w:r>
              <w:t>כל</w:t>
            </w:r>
            <w:proofErr w:type="spellEnd"/>
            <w:r>
              <w:t xml:space="preserve"> </w:t>
            </w:r>
            <w:proofErr w:type="spellStart"/>
            <w:r>
              <w:t>אחיך</w:t>
            </w:r>
            <w:proofErr w:type="spellEnd"/>
            <w:r>
              <w:t xml:space="preserve"> </w:t>
            </w:r>
            <w:proofErr w:type="spellStart"/>
            <w:r>
              <w:t>ואסוף</w:t>
            </w:r>
            <w:proofErr w:type="spellEnd"/>
            <w:r>
              <w:t xml:space="preserve"> </w:t>
            </w:r>
            <w:proofErr w:type="spellStart"/>
            <w:r>
              <w:t>אלי</w:t>
            </w:r>
            <w:proofErr w:type="spellEnd"/>
            <w:r>
              <w:t xml:space="preserve"> </w:t>
            </w:r>
            <w:proofErr w:type="spellStart"/>
            <w:r>
              <w:t>את</w:t>
            </w:r>
            <w:proofErr w:type="spellEnd"/>
            <w:r>
              <w:t xml:space="preserve"> </w:t>
            </w:r>
            <w:proofErr w:type="spellStart"/>
            <w:r>
              <w:t>כל</w:t>
            </w:r>
            <w:proofErr w:type="spellEnd"/>
            <w:r>
              <w:t xml:space="preserve"> </w:t>
            </w:r>
            <w:proofErr w:type="spellStart"/>
            <w:r>
              <w:t>בני</w:t>
            </w:r>
            <w:proofErr w:type="spellEnd"/>
            <w:r>
              <w:t xml:space="preserve"> </w:t>
            </w:r>
            <w:proofErr w:type="spellStart"/>
            <w:r>
              <w:t>אמך</w:t>
            </w:r>
            <w:proofErr w:type="spellEnd"/>
          </w:p>
        </w:tc>
      </w:tr>
      <w:tr w:rsidR="002C3C58" w:rsidTr="00D66746">
        <w:tc>
          <w:tcPr>
            <w:tcW w:w="2880" w:type="dxa"/>
          </w:tcPr>
          <w:p w:rsidR="002C3C58" w:rsidRDefault="002C3C58" w:rsidP="00712F0D">
            <w:r>
              <w:t>91:2 For the word calls me, and the spirit is poured out upon me, so that I may show you everything that shall befall you forever.</w:t>
            </w:r>
          </w:p>
        </w:tc>
        <w:tc>
          <w:tcPr>
            <w:tcW w:w="2880" w:type="dxa"/>
          </w:tcPr>
          <w:p w:rsidR="002C3C58" w:rsidRDefault="002C3C58" w:rsidP="00712F0D">
            <w:r>
              <w:t>Ki ha-</w:t>
            </w:r>
            <w:proofErr w:type="spellStart"/>
            <w:r>
              <w:t>davar</w:t>
            </w:r>
            <w:proofErr w:type="spellEnd"/>
            <w:r>
              <w:t xml:space="preserve"> kore </w:t>
            </w:r>
            <w:proofErr w:type="spellStart"/>
            <w:r>
              <w:t>oti</w:t>
            </w:r>
            <w:proofErr w:type="spellEnd"/>
            <w:r>
              <w:t xml:space="preserve">, </w:t>
            </w:r>
            <w:proofErr w:type="spellStart"/>
            <w:r>
              <w:t>ve</w:t>
            </w:r>
            <w:proofErr w:type="spellEnd"/>
            <w:r>
              <w:t>-ha-</w:t>
            </w:r>
            <w:proofErr w:type="spellStart"/>
            <w:r>
              <w:t>ruach</w:t>
            </w:r>
            <w:proofErr w:type="spellEnd"/>
            <w:r>
              <w:t xml:space="preserve"> </w:t>
            </w:r>
            <w:proofErr w:type="spellStart"/>
            <w:r>
              <w:t>nishpechet</w:t>
            </w:r>
            <w:proofErr w:type="spellEnd"/>
            <w:r>
              <w:t xml:space="preserve"> alai, le-</w:t>
            </w:r>
            <w:proofErr w:type="spellStart"/>
            <w:proofErr w:type="gramStart"/>
            <w:r>
              <w:t>ma‘</w:t>
            </w:r>
            <w:proofErr w:type="gramEnd"/>
            <w:r>
              <w:t>an</w:t>
            </w:r>
            <w:proofErr w:type="spellEnd"/>
            <w:r>
              <w:t xml:space="preserve"> </w:t>
            </w:r>
            <w:proofErr w:type="spellStart"/>
            <w:r>
              <w:t>arekha</w:t>
            </w:r>
            <w:proofErr w:type="spellEnd"/>
            <w:r>
              <w:t xml:space="preserve"> et </w:t>
            </w:r>
            <w:proofErr w:type="spellStart"/>
            <w:r>
              <w:t>kol</w:t>
            </w:r>
            <w:proofErr w:type="spellEnd"/>
            <w:r>
              <w:t xml:space="preserve"> </w:t>
            </w:r>
            <w:proofErr w:type="spellStart"/>
            <w:r>
              <w:t>asher</w:t>
            </w:r>
            <w:proofErr w:type="spellEnd"/>
            <w:r>
              <w:t xml:space="preserve"> </w:t>
            </w:r>
            <w:proofErr w:type="spellStart"/>
            <w:r>
              <w:t>yikreh</w:t>
            </w:r>
            <w:proofErr w:type="spellEnd"/>
            <w:r>
              <w:t xml:space="preserve"> </w:t>
            </w:r>
            <w:proofErr w:type="spellStart"/>
            <w:r>
              <w:t>lekha</w:t>
            </w:r>
            <w:proofErr w:type="spellEnd"/>
            <w:r>
              <w:t xml:space="preserve"> le-</w:t>
            </w:r>
            <w:proofErr w:type="spellStart"/>
            <w:r>
              <w:t>olam</w:t>
            </w:r>
            <w:proofErr w:type="spellEnd"/>
            <w:r>
              <w:t>.</w:t>
            </w:r>
          </w:p>
        </w:tc>
        <w:tc>
          <w:tcPr>
            <w:tcW w:w="2880" w:type="dxa"/>
          </w:tcPr>
          <w:p w:rsidR="002C3C58" w:rsidRDefault="002C3C58" w:rsidP="00712F0D">
            <w:proofErr w:type="spellStart"/>
            <w:r>
              <w:t>כי</w:t>
            </w:r>
            <w:proofErr w:type="spellEnd"/>
            <w:r>
              <w:t xml:space="preserve"> </w:t>
            </w:r>
            <w:proofErr w:type="spellStart"/>
            <w:r>
              <w:t>הדבר</w:t>
            </w:r>
            <w:proofErr w:type="spellEnd"/>
            <w:r>
              <w:t xml:space="preserve"> </w:t>
            </w:r>
            <w:proofErr w:type="spellStart"/>
            <w:r>
              <w:t>קורא</w:t>
            </w:r>
            <w:proofErr w:type="spellEnd"/>
            <w:r>
              <w:t xml:space="preserve"> </w:t>
            </w:r>
            <w:proofErr w:type="spellStart"/>
            <w:r>
              <w:t>אותי</w:t>
            </w:r>
            <w:proofErr w:type="spellEnd"/>
            <w:r>
              <w:t xml:space="preserve">, </w:t>
            </w:r>
            <w:proofErr w:type="spellStart"/>
            <w:r>
              <w:t>והרוח</w:t>
            </w:r>
            <w:proofErr w:type="spellEnd"/>
            <w:r>
              <w:t xml:space="preserve"> </w:t>
            </w:r>
            <w:proofErr w:type="spellStart"/>
            <w:r>
              <w:t>נשפכת</w:t>
            </w:r>
            <w:proofErr w:type="spellEnd"/>
            <w:r>
              <w:t xml:space="preserve"> </w:t>
            </w:r>
            <w:proofErr w:type="spellStart"/>
            <w:r>
              <w:t>עלי</w:t>
            </w:r>
            <w:proofErr w:type="spellEnd"/>
            <w:r>
              <w:t xml:space="preserve">, </w:t>
            </w:r>
            <w:proofErr w:type="spellStart"/>
            <w:r>
              <w:t>למען</w:t>
            </w:r>
            <w:proofErr w:type="spellEnd"/>
            <w:r>
              <w:t xml:space="preserve"> </w:t>
            </w:r>
            <w:proofErr w:type="spellStart"/>
            <w:r>
              <w:t>אראה</w:t>
            </w:r>
            <w:proofErr w:type="spellEnd"/>
            <w:r>
              <w:t xml:space="preserve"> </w:t>
            </w:r>
            <w:proofErr w:type="spellStart"/>
            <w:r>
              <w:t>לך</w:t>
            </w:r>
            <w:proofErr w:type="spellEnd"/>
            <w:r>
              <w:t xml:space="preserve"> </w:t>
            </w:r>
            <w:proofErr w:type="spellStart"/>
            <w:r>
              <w:t>את</w:t>
            </w:r>
            <w:proofErr w:type="spellEnd"/>
            <w:r>
              <w:t xml:space="preserve"> </w:t>
            </w:r>
            <w:proofErr w:type="spellStart"/>
            <w:r>
              <w:t>כל</w:t>
            </w:r>
            <w:proofErr w:type="spellEnd"/>
            <w:r>
              <w:t xml:space="preserve"> </w:t>
            </w:r>
            <w:proofErr w:type="spellStart"/>
            <w:r>
              <w:t>אשר</w:t>
            </w:r>
            <w:proofErr w:type="spellEnd"/>
            <w:r>
              <w:t xml:space="preserve"> </w:t>
            </w:r>
            <w:proofErr w:type="spellStart"/>
            <w:r>
              <w:t>יקרה</w:t>
            </w:r>
            <w:proofErr w:type="spellEnd"/>
            <w:r>
              <w:t xml:space="preserve"> </w:t>
            </w:r>
            <w:proofErr w:type="spellStart"/>
            <w:r>
              <w:t>לך</w:t>
            </w:r>
            <w:proofErr w:type="spellEnd"/>
            <w:r>
              <w:t xml:space="preserve"> </w:t>
            </w:r>
            <w:proofErr w:type="spellStart"/>
            <w:r>
              <w:t>לעולם</w:t>
            </w:r>
            <w:proofErr w:type="spellEnd"/>
          </w:p>
        </w:tc>
      </w:tr>
      <w:tr w:rsidR="002C3C58" w:rsidTr="00D66746">
        <w:tc>
          <w:tcPr>
            <w:tcW w:w="2880" w:type="dxa"/>
          </w:tcPr>
          <w:p w:rsidR="002C3C58" w:rsidRDefault="002C3C58" w:rsidP="00712F0D">
            <w:r>
              <w:t>91:3 And after this Methuselah went and summoned all his brothers and assembled his relatives.</w:t>
            </w:r>
          </w:p>
        </w:tc>
        <w:tc>
          <w:tcPr>
            <w:tcW w:w="2880" w:type="dxa"/>
          </w:tcPr>
          <w:p w:rsidR="002C3C58" w:rsidRDefault="002C3C58" w:rsidP="00712F0D">
            <w:proofErr w:type="spellStart"/>
            <w:r>
              <w:t>Ve-acharei</w:t>
            </w:r>
            <w:proofErr w:type="spellEnd"/>
            <w:r>
              <w:t xml:space="preserve"> zot </w:t>
            </w:r>
            <w:proofErr w:type="spellStart"/>
            <w:r>
              <w:t>halach</w:t>
            </w:r>
            <w:proofErr w:type="spellEnd"/>
            <w:r>
              <w:t xml:space="preserve"> </w:t>
            </w:r>
            <w:proofErr w:type="spellStart"/>
            <w:r>
              <w:t>Metushelach</w:t>
            </w:r>
            <w:proofErr w:type="spellEnd"/>
            <w:r>
              <w:t xml:space="preserve"> </w:t>
            </w:r>
            <w:proofErr w:type="spellStart"/>
            <w:r>
              <w:t>ve</w:t>
            </w:r>
            <w:proofErr w:type="spellEnd"/>
            <w:r>
              <w:t xml:space="preserve">-kara et </w:t>
            </w:r>
            <w:proofErr w:type="spellStart"/>
            <w:r>
              <w:t>kol</w:t>
            </w:r>
            <w:proofErr w:type="spellEnd"/>
            <w:r>
              <w:t xml:space="preserve"> </w:t>
            </w:r>
            <w:proofErr w:type="spellStart"/>
            <w:r>
              <w:t>acheiv</w:t>
            </w:r>
            <w:proofErr w:type="spellEnd"/>
            <w:r>
              <w:t xml:space="preserve"> </w:t>
            </w:r>
            <w:proofErr w:type="spellStart"/>
            <w:r>
              <w:t>ve-kibbets</w:t>
            </w:r>
            <w:proofErr w:type="spellEnd"/>
            <w:r>
              <w:t xml:space="preserve"> et </w:t>
            </w:r>
            <w:proofErr w:type="spellStart"/>
            <w:r>
              <w:t>kerovav</w:t>
            </w:r>
            <w:proofErr w:type="spellEnd"/>
            <w:r>
              <w:t>.</w:t>
            </w:r>
          </w:p>
        </w:tc>
        <w:tc>
          <w:tcPr>
            <w:tcW w:w="2880" w:type="dxa"/>
          </w:tcPr>
          <w:p w:rsidR="002C3C58" w:rsidRDefault="002C3C58" w:rsidP="00712F0D">
            <w:proofErr w:type="spellStart"/>
            <w:r>
              <w:t>ואחרי</w:t>
            </w:r>
            <w:proofErr w:type="spellEnd"/>
            <w:r>
              <w:t xml:space="preserve"> </w:t>
            </w:r>
            <w:proofErr w:type="spellStart"/>
            <w:r>
              <w:t>זאת</w:t>
            </w:r>
            <w:proofErr w:type="spellEnd"/>
            <w:r>
              <w:t xml:space="preserve"> </w:t>
            </w:r>
            <w:proofErr w:type="spellStart"/>
            <w:r>
              <w:t>הלך</w:t>
            </w:r>
            <w:proofErr w:type="spellEnd"/>
            <w:r>
              <w:t xml:space="preserve"> </w:t>
            </w:r>
            <w:proofErr w:type="spellStart"/>
            <w:r>
              <w:t>מתושלח</w:t>
            </w:r>
            <w:proofErr w:type="spellEnd"/>
            <w:r>
              <w:t xml:space="preserve"> </w:t>
            </w:r>
            <w:proofErr w:type="spellStart"/>
            <w:r>
              <w:t>וקרא</w:t>
            </w:r>
            <w:proofErr w:type="spellEnd"/>
            <w:r>
              <w:t xml:space="preserve"> </w:t>
            </w:r>
            <w:proofErr w:type="spellStart"/>
            <w:r>
              <w:t>את</w:t>
            </w:r>
            <w:proofErr w:type="spellEnd"/>
            <w:r>
              <w:t xml:space="preserve"> </w:t>
            </w:r>
            <w:proofErr w:type="spellStart"/>
            <w:r>
              <w:t>כל</w:t>
            </w:r>
            <w:proofErr w:type="spellEnd"/>
            <w:r>
              <w:t xml:space="preserve"> </w:t>
            </w:r>
            <w:proofErr w:type="spellStart"/>
            <w:r>
              <w:t>אחיו</w:t>
            </w:r>
            <w:proofErr w:type="spellEnd"/>
            <w:r>
              <w:t xml:space="preserve"> </w:t>
            </w:r>
            <w:proofErr w:type="spellStart"/>
            <w:r>
              <w:t>וקיבץ</w:t>
            </w:r>
            <w:proofErr w:type="spellEnd"/>
            <w:r>
              <w:t xml:space="preserve"> </w:t>
            </w:r>
            <w:proofErr w:type="spellStart"/>
            <w:r>
              <w:t>את</w:t>
            </w:r>
            <w:proofErr w:type="spellEnd"/>
            <w:r>
              <w:t xml:space="preserve"> </w:t>
            </w:r>
            <w:proofErr w:type="spellStart"/>
            <w:r>
              <w:t>קרוביו</w:t>
            </w:r>
            <w:proofErr w:type="spellEnd"/>
          </w:p>
        </w:tc>
      </w:tr>
      <w:tr w:rsidR="002C3C58" w:rsidTr="00D66746">
        <w:tc>
          <w:tcPr>
            <w:tcW w:w="2880" w:type="dxa"/>
          </w:tcPr>
          <w:p w:rsidR="002C3C58" w:rsidRDefault="002C3C58" w:rsidP="00712F0D">
            <w:r>
              <w:t>91:4 And Enoch spoke to all of them about righteousness and said, ‘Hear, sons of Enoch, all the words of your father and listen in truth to the voice of my mouth.’</w:t>
            </w:r>
          </w:p>
        </w:tc>
        <w:tc>
          <w:tcPr>
            <w:tcW w:w="2880" w:type="dxa"/>
          </w:tcPr>
          <w:p w:rsidR="002C3C58" w:rsidRDefault="002C3C58" w:rsidP="00712F0D">
            <w:proofErr w:type="spellStart"/>
            <w:r>
              <w:t>Ve-diber</w:t>
            </w:r>
            <w:proofErr w:type="spellEnd"/>
            <w:r>
              <w:t xml:space="preserve"> </w:t>
            </w:r>
            <w:proofErr w:type="spellStart"/>
            <w:r>
              <w:t>Chanokh</w:t>
            </w:r>
            <w:proofErr w:type="spellEnd"/>
            <w:r>
              <w:t xml:space="preserve"> </w:t>
            </w:r>
            <w:proofErr w:type="spellStart"/>
            <w:r>
              <w:t>el</w:t>
            </w:r>
            <w:proofErr w:type="spellEnd"/>
            <w:r>
              <w:t xml:space="preserve"> </w:t>
            </w:r>
            <w:proofErr w:type="spellStart"/>
            <w:r>
              <w:t>kulam</w:t>
            </w:r>
            <w:proofErr w:type="spellEnd"/>
            <w:r>
              <w:t xml:space="preserve"> al ha-</w:t>
            </w:r>
            <w:proofErr w:type="spellStart"/>
            <w:r>
              <w:t>tzedek</w:t>
            </w:r>
            <w:proofErr w:type="spellEnd"/>
            <w:r>
              <w:t xml:space="preserve"> </w:t>
            </w:r>
            <w:proofErr w:type="spellStart"/>
            <w:r>
              <w:t>ve-amar</w:t>
            </w:r>
            <w:proofErr w:type="spellEnd"/>
            <w:r>
              <w:t>: ‘</w:t>
            </w:r>
            <w:proofErr w:type="spellStart"/>
            <w:r>
              <w:t>Shema’u</w:t>
            </w:r>
            <w:proofErr w:type="spellEnd"/>
            <w:r>
              <w:t xml:space="preserve"> </w:t>
            </w:r>
            <w:proofErr w:type="spellStart"/>
            <w:r>
              <w:t>benei</w:t>
            </w:r>
            <w:proofErr w:type="spellEnd"/>
            <w:r>
              <w:t xml:space="preserve"> </w:t>
            </w:r>
            <w:proofErr w:type="spellStart"/>
            <w:r>
              <w:t>Chanokh</w:t>
            </w:r>
            <w:proofErr w:type="spellEnd"/>
            <w:r>
              <w:t xml:space="preserve"> et </w:t>
            </w:r>
            <w:proofErr w:type="spellStart"/>
            <w:r>
              <w:t>kol</w:t>
            </w:r>
            <w:proofErr w:type="spellEnd"/>
            <w:r>
              <w:t xml:space="preserve"> </w:t>
            </w:r>
            <w:proofErr w:type="spellStart"/>
            <w:r>
              <w:t>divrei</w:t>
            </w:r>
            <w:proofErr w:type="spellEnd"/>
            <w:r>
              <w:t xml:space="preserve"> </w:t>
            </w:r>
            <w:proofErr w:type="spellStart"/>
            <w:r>
              <w:t>avikhem</w:t>
            </w:r>
            <w:proofErr w:type="spellEnd"/>
            <w:r>
              <w:t xml:space="preserve"> </w:t>
            </w:r>
            <w:proofErr w:type="spellStart"/>
            <w:r>
              <w:t>ve-ha’azinu</w:t>
            </w:r>
            <w:proofErr w:type="spellEnd"/>
            <w:r>
              <w:t xml:space="preserve"> be-</w:t>
            </w:r>
            <w:proofErr w:type="spellStart"/>
            <w:r>
              <w:t>emet</w:t>
            </w:r>
            <w:proofErr w:type="spellEnd"/>
            <w:r>
              <w:t xml:space="preserve"> le-</w:t>
            </w:r>
            <w:proofErr w:type="spellStart"/>
            <w:r>
              <w:t>kol</w:t>
            </w:r>
            <w:proofErr w:type="spellEnd"/>
            <w:r>
              <w:t xml:space="preserve"> pi.’</w:t>
            </w:r>
          </w:p>
        </w:tc>
        <w:tc>
          <w:tcPr>
            <w:tcW w:w="2880" w:type="dxa"/>
          </w:tcPr>
          <w:p w:rsidR="002C3C58" w:rsidRDefault="002C3C58" w:rsidP="00712F0D">
            <w:proofErr w:type="spellStart"/>
            <w:r>
              <w:t>ודיבר</w:t>
            </w:r>
            <w:proofErr w:type="spellEnd"/>
            <w:r>
              <w:t xml:space="preserve"> </w:t>
            </w:r>
            <w:proofErr w:type="spellStart"/>
            <w:r>
              <w:t>חנוך</w:t>
            </w:r>
            <w:proofErr w:type="spellEnd"/>
            <w:r>
              <w:t xml:space="preserve"> </w:t>
            </w:r>
            <w:proofErr w:type="spellStart"/>
            <w:r>
              <w:t>אל</w:t>
            </w:r>
            <w:proofErr w:type="spellEnd"/>
            <w:r>
              <w:t xml:space="preserve"> </w:t>
            </w:r>
            <w:proofErr w:type="spellStart"/>
            <w:r>
              <w:t>כולם</w:t>
            </w:r>
            <w:proofErr w:type="spellEnd"/>
            <w:r>
              <w:t xml:space="preserve"> </w:t>
            </w:r>
            <w:proofErr w:type="spellStart"/>
            <w:r>
              <w:t>על</w:t>
            </w:r>
            <w:proofErr w:type="spellEnd"/>
            <w:r>
              <w:t xml:space="preserve"> </w:t>
            </w:r>
            <w:proofErr w:type="spellStart"/>
            <w:r>
              <w:t>הצדק</w:t>
            </w:r>
            <w:proofErr w:type="spellEnd"/>
            <w:r>
              <w:t xml:space="preserve"> </w:t>
            </w:r>
            <w:proofErr w:type="spellStart"/>
            <w:r>
              <w:t>ואמר</w:t>
            </w:r>
            <w:proofErr w:type="spellEnd"/>
            <w:r>
              <w:t xml:space="preserve">: </w:t>
            </w:r>
            <w:proofErr w:type="spellStart"/>
            <w:r>
              <w:t>שמעו</w:t>
            </w:r>
            <w:proofErr w:type="spellEnd"/>
            <w:r>
              <w:t xml:space="preserve"> </w:t>
            </w:r>
            <w:proofErr w:type="spellStart"/>
            <w:r>
              <w:t>בני</w:t>
            </w:r>
            <w:proofErr w:type="spellEnd"/>
            <w:r>
              <w:t xml:space="preserve"> </w:t>
            </w:r>
            <w:proofErr w:type="spellStart"/>
            <w:r>
              <w:t>חנוך</w:t>
            </w:r>
            <w:proofErr w:type="spellEnd"/>
            <w:r>
              <w:t xml:space="preserve"> </w:t>
            </w:r>
            <w:proofErr w:type="spellStart"/>
            <w:r>
              <w:t>את</w:t>
            </w:r>
            <w:proofErr w:type="spellEnd"/>
            <w:r>
              <w:t xml:space="preserve"> </w:t>
            </w:r>
            <w:proofErr w:type="spellStart"/>
            <w:r>
              <w:t>כל</w:t>
            </w:r>
            <w:proofErr w:type="spellEnd"/>
            <w:r>
              <w:t xml:space="preserve"> </w:t>
            </w:r>
            <w:proofErr w:type="spellStart"/>
            <w:r>
              <w:t>דברי</w:t>
            </w:r>
            <w:proofErr w:type="spellEnd"/>
            <w:r>
              <w:t xml:space="preserve"> </w:t>
            </w:r>
            <w:proofErr w:type="spellStart"/>
            <w:r>
              <w:t>אביכם</w:t>
            </w:r>
            <w:proofErr w:type="spellEnd"/>
            <w:r>
              <w:t xml:space="preserve"> </w:t>
            </w:r>
            <w:proofErr w:type="spellStart"/>
            <w:r>
              <w:t>והאזינו</w:t>
            </w:r>
            <w:proofErr w:type="spellEnd"/>
            <w:r>
              <w:t xml:space="preserve"> </w:t>
            </w:r>
            <w:proofErr w:type="spellStart"/>
            <w:r>
              <w:t>באמת</w:t>
            </w:r>
            <w:proofErr w:type="spellEnd"/>
            <w:r>
              <w:t xml:space="preserve"> </w:t>
            </w:r>
            <w:proofErr w:type="spellStart"/>
            <w:r>
              <w:t>לקול</w:t>
            </w:r>
            <w:proofErr w:type="spellEnd"/>
            <w:r>
              <w:t xml:space="preserve"> </w:t>
            </w:r>
            <w:proofErr w:type="spellStart"/>
            <w:r>
              <w:t>פי</w:t>
            </w:r>
            <w:proofErr w:type="spellEnd"/>
          </w:p>
        </w:tc>
      </w:tr>
      <w:tr w:rsidR="002C3C58" w:rsidTr="00D66746">
        <w:tc>
          <w:tcPr>
            <w:tcW w:w="2880" w:type="dxa"/>
          </w:tcPr>
          <w:p w:rsidR="002C3C58" w:rsidRDefault="002C3C58" w:rsidP="00712F0D">
            <w:r>
              <w:t>91:5 ‘For I urge you, my beloved, love uprightness and walk in it. And do not draw near to uprightness with a double heart.’</w:t>
            </w:r>
          </w:p>
        </w:tc>
        <w:tc>
          <w:tcPr>
            <w:tcW w:w="2880" w:type="dxa"/>
          </w:tcPr>
          <w:p w:rsidR="002C3C58" w:rsidRDefault="002C3C58" w:rsidP="00712F0D">
            <w:r>
              <w:t xml:space="preserve">‘Ki ani </w:t>
            </w:r>
            <w:proofErr w:type="spellStart"/>
            <w:r>
              <w:t>madcheh</w:t>
            </w:r>
            <w:proofErr w:type="spellEnd"/>
            <w:r>
              <w:t xml:space="preserve"> </w:t>
            </w:r>
            <w:proofErr w:type="spellStart"/>
            <w:r>
              <w:t>etchem</w:t>
            </w:r>
            <w:proofErr w:type="spellEnd"/>
            <w:r>
              <w:t xml:space="preserve">, </w:t>
            </w:r>
            <w:proofErr w:type="spellStart"/>
            <w:r>
              <w:t>ahuvai</w:t>
            </w:r>
            <w:proofErr w:type="spellEnd"/>
            <w:r>
              <w:t xml:space="preserve">, </w:t>
            </w:r>
            <w:proofErr w:type="spellStart"/>
            <w:r>
              <w:t>ahavu</w:t>
            </w:r>
            <w:proofErr w:type="spellEnd"/>
            <w:r>
              <w:t xml:space="preserve"> </w:t>
            </w:r>
            <w:proofErr w:type="spellStart"/>
            <w:r>
              <w:t>yosher</w:t>
            </w:r>
            <w:proofErr w:type="spellEnd"/>
            <w:r>
              <w:t xml:space="preserve"> </w:t>
            </w:r>
            <w:proofErr w:type="spellStart"/>
            <w:r>
              <w:t>ve-lechu</w:t>
            </w:r>
            <w:proofErr w:type="spellEnd"/>
            <w:r>
              <w:t xml:space="preserve"> vo. </w:t>
            </w:r>
            <w:proofErr w:type="spellStart"/>
            <w:r>
              <w:t>Ve</w:t>
            </w:r>
            <w:proofErr w:type="spellEnd"/>
            <w:r>
              <w:t xml:space="preserve">-al </w:t>
            </w:r>
            <w:proofErr w:type="spellStart"/>
            <w:r>
              <w:t>tigshu</w:t>
            </w:r>
            <w:proofErr w:type="spellEnd"/>
            <w:r>
              <w:t xml:space="preserve"> </w:t>
            </w:r>
            <w:proofErr w:type="spellStart"/>
            <w:r>
              <w:t>el</w:t>
            </w:r>
            <w:proofErr w:type="spellEnd"/>
            <w:r>
              <w:t xml:space="preserve"> ha-</w:t>
            </w:r>
            <w:proofErr w:type="spellStart"/>
            <w:r>
              <w:t>yosher</w:t>
            </w:r>
            <w:proofErr w:type="spellEnd"/>
            <w:r>
              <w:t xml:space="preserve"> be-lev </w:t>
            </w:r>
            <w:proofErr w:type="spellStart"/>
            <w:r>
              <w:t>rakul</w:t>
            </w:r>
            <w:proofErr w:type="spellEnd"/>
            <w:r>
              <w:t>.’</w:t>
            </w:r>
          </w:p>
        </w:tc>
        <w:tc>
          <w:tcPr>
            <w:tcW w:w="2880" w:type="dxa"/>
          </w:tcPr>
          <w:p w:rsidR="002C3C58" w:rsidRDefault="002C3C58" w:rsidP="00712F0D">
            <w:proofErr w:type="spellStart"/>
            <w:r>
              <w:t>כי</w:t>
            </w:r>
            <w:proofErr w:type="spellEnd"/>
            <w:r>
              <w:t xml:space="preserve"> </w:t>
            </w:r>
            <w:proofErr w:type="spellStart"/>
            <w:r>
              <w:t>אני</w:t>
            </w:r>
            <w:proofErr w:type="spellEnd"/>
            <w:r>
              <w:t xml:space="preserve"> </w:t>
            </w:r>
            <w:proofErr w:type="spellStart"/>
            <w:r>
              <w:t>מדחה</w:t>
            </w:r>
            <w:proofErr w:type="spellEnd"/>
            <w:r>
              <w:t xml:space="preserve"> </w:t>
            </w:r>
            <w:proofErr w:type="spellStart"/>
            <w:r>
              <w:t>אתכם</w:t>
            </w:r>
            <w:proofErr w:type="spellEnd"/>
            <w:r>
              <w:t xml:space="preserve">, </w:t>
            </w:r>
            <w:proofErr w:type="spellStart"/>
            <w:r>
              <w:t>אהוביי</w:t>
            </w:r>
            <w:proofErr w:type="spellEnd"/>
            <w:r>
              <w:t xml:space="preserve">, </w:t>
            </w:r>
            <w:proofErr w:type="spellStart"/>
            <w:r>
              <w:t>אהבו</w:t>
            </w:r>
            <w:proofErr w:type="spellEnd"/>
            <w:r>
              <w:t xml:space="preserve"> </w:t>
            </w:r>
            <w:proofErr w:type="spellStart"/>
            <w:r>
              <w:t>יושר</w:t>
            </w:r>
            <w:proofErr w:type="spellEnd"/>
            <w:r>
              <w:t xml:space="preserve"> </w:t>
            </w:r>
            <w:proofErr w:type="spellStart"/>
            <w:r>
              <w:t>ולכו</w:t>
            </w:r>
            <w:proofErr w:type="spellEnd"/>
            <w:r>
              <w:t xml:space="preserve"> </w:t>
            </w:r>
            <w:proofErr w:type="spellStart"/>
            <w:r>
              <w:t>בו</w:t>
            </w:r>
            <w:proofErr w:type="spellEnd"/>
            <w:r>
              <w:t xml:space="preserve">. </w:t>
            </w:r>
            <w:proofErr w:type="spellStart"/>
            <w:r>
              <w:t>ואל</w:t>
            </w:r>
            <w:proofErr w:type="spellEnd"/>
            <w:r>
              <w:t xml:space="preserve"> </w:t>
            </w:r>
            <w:proofErr w:type="spellStart"/>
            <w:r>
              <w:t>תיגשו</w:t>
            </w:r>
            <w:proofErr w:type="spellEnd"/>
            <w:r>
              <w:t xml:space="preserve"> </w:t>
            </w:r>
            <w:proofErr w:type="spellStart"/>
            <w:r>
              <w:t>אל</w:t>
            </w:r>
            <w:proofErr w:type="spellEnd"/>
            <w:r>
              <w:t xml:space="preserve"> </w:t>
            </w:r>
            <w:proofErr w:type="spellStart"/>
            <w:r>
              <w:t>היושר</w:t>
            </w:r>
            <w:proofErr w:type="spellEnd"/>
            <w:r>
              <w:t xml:space="preserve"> </w:t>
            </w:r>
            <w:proofErr w:type="spellStart"/>
            <w:r>
              <w:t>בלב</w:t>
            </w:r>
            <w:proofErr w:type="spellEnd"/>
            <w:r>
              <w:t xml:space="preserve"> </w:t>
            </w:r>
            <w:proofErr w:type="spellStart"/>
            <w:r>
              <w:t>רכול</w:t>
            </w:r>
            <w:proofErr w:type="spellEnd"/>
          </w:p>
        </w:tc>
      </w:tr>
      <w:tr w:rsidR="002C3C58" w:rsidTr="00D66746">
        <w:tc>
          <w:tcPr>
            <w:tcW w:w="2880" w:type="dxa"/>
          </w:tcPr>
          <w:p w:rsidR="002C3C58" w:rsidRDefault="002C3C58" w:rsidP="00712F0D">
            <w:r>
              <w:t>91:6 ‘And do not associate with those of a double heart, but walk in righteousness, my sons, and it shall guide you on good paths and righteousness shall be your companion.’</w:t>
            </w:r>
          </w:p>
        </w:tc>
        <w:tc>
          <w:tcPr>
            <w:tcW w:w="2880" w:type="dxa"/>
          </w:tcPr>
          <w:p w:rsidR="002C3C58" w:rsidRDefault="002C3C58" w:rsidP="00712F0D">
            <w:proofErr w:type="spellStart"/>
            <w:r>
              <w:t>‘Ve</w:t>
            </w:r>
            <w:proofErr w:type="spellEnd"/>
            <w:r>
              <w:t xml:space="preserve">-al </w:t>
            </w:r>
            <w:proofErr w:type="spellStart"/>
            <w:r>
              <w:t>titchabru</w:t>
            </w:r>
            <w:proofErr w:type="spellEnd"/>
            <w:r>
              <w:t xml:space="preserve"> </w:t>
            </w:r>
            <w:proofErr w:type="spellStart"/>
            <w:r>
              <w:t>im</w:t>
            </w:r>
            <w:proofErr w:type="spellEnd"/>
            <w:r>
              <w:t xml:space="preserve"> </w:t>
            </w:r>
            <w:proofErr w:type="spellStart"/>
            <w:proofErr w:type="gramStart"/>
            <w:r>
              <w:t>ba‘</w:t>
            </w:r>
            <w:proofErr w:type="gramEnd"/>
            <w:r>
              <w:t>alei</w:t>
            </w:r>
            <w:proofErr w:type="spellEnd"/>
            <w:r>
              <w:t xml:space="preserve"> lev </w:t>
            </w:r>
            <w:proofErr w:type="spellStart"/>
            <w:r>
              <w:t>rakul</w:t>
            </w:r>
            <w:proofErr w:type="spellEnd"/>
            <w:r>
              <w:t xml:space="preserve">, ki </w:t>
            </w:r>
            <w:proofErr w:type="spellStart"/>
            <w:r>
              <w:t>lechu</w:t>
            </w:r>
            <w:proofErr w:type="spellEnd"/>
            <w:r>
              <w:t xml:space="preserve"> </w:t>
            </w:r>
            <w:proofErr w:type="spellStart"/>
            <w:r>
              <w:t>va-tzedek</w:t>
            </w:r>
            <w:proofErr w:type="spellEnd"/>
            <w:r>
              <w:t xml:space="preserve">, </w:t>
            </w:r>
            <w:proofErr w:type="spellStart"/>
            <w:r>
              <w:t>benei</w:t>
            </w:r>
            <w:proofErr w:type="spellEnd"/>
            <w:r>
              <w:t xml:space="preserve">, </w:t>
            </w:r>
            <w:proofErr w:type="spellStart"/>
            <w:r>
              <w:t>ve</w:t>
            </w:r>
            <w:proofErr w:type="spellEnd"/>
            <w:r>
              <w:t xml:space="preserve">-hu </w:t>
            </w:r>
            <w:proofErr w:type="spellStart"/>
            <w:r>
              <w:t>yadrikh</w:t>
            </w:r>
            <w:proofErr w:type="spellEnd"/>
            <w:r>
              <w:t xml:space="preserve"> </w:t>
            </w:r>
            <w:proofErr w:type="spellStart"/>
            <w:r>
              <w:t>etchem</w:t>
            </w:r>
            <w:proofErr w:type="spellEnd"/>
            <w:r>
              <w:t xml:space="preserve"> be-</w:t>
            </w:r>
            <w:proofErr w:type="spellStart"/>
            <w:r>
              <w:t>orchot</w:t>
            </w:r>
            <w:proofErr w:type="spellEnd"/>
            <w:r>
              <w:t xml:space="preserve"> </w:t>
            </w:r>
            <w:proofErr w:type="spellStart"/>
            <w:r>
              <w:t>tovim</w:t>
            </w:r>
            <w:proofErr w:type="spellEnd"/>
            <w:r>
              <w:t xml:space="preserve">, </w:t>
            </w:r>
            <w:proofErr w:type="spellStart"/>
            <w:r>
              <w:t>ve</w:t>
            </w:r>
            <w:proofErr w:type="spellEnd"/>
            <w:r>
              <w:t>-ha-</w:t>
            </w:r>
            <w:proofErr w:type="spellStart"/>
            <w:r>
              <w:t>tzedek</w:t>
            </w:r>
            <w:proofErr w:type="spellEnd"/>
            <w:r>
              <w:t xml:space="preserve"> </w:t>
            </w:r>
            <w:proofErr w:type="spellStart"/>
            <w:r>
              <w:t>yihyeh</w:t>
            </w:r>
            <w:proofErr w:type="spellEnd"/>
            <w:r>
              <w:t xml:space="preserve"> </w:t>
            </w:r>
            <w:proofErr w:type="spellStart"/>
            <w:r>
              <w:t>re‘a‘khem</w:t>
            </w:r>
            <w:proofErr w:type="spellEnd"/>
            <w:r>
              <w:t>.’</w:t>
            </w:r>
          </w:p>
        </w:tc>
        <w:tc>
          <w:tcPr>
            <w:tcW w:w="2880" w:type="dxa"/>
          </w:tcPr>
          <w:p w:rsidR="002C3C58" w:rsidRDefault="002C3C58" w:rsidP="00712F0D">
            <w:proofErr w:type="spellStart"/>
            <w:r>
              <w:t>ואל</w:t>
            </w:r>
            <w:proofErr w:type="spellEnd"/>
            <w:r>
              <w:t xml:space="preserve"> </w:t>
            </w:r>
            <w:proofErr w:type="spellStart"/>
            <w:r>
              <w:t>תתחברו</w:t>
            </w:r>
            <w:proofErr w:type="spellEnd"/>
            <w:r>
              <w:t xml:space="preserve"> </w:t>
            </w:r>
            <w:proofErr w:type="spellStart"/>
            <w:r>
              <w:t>עם</w:t>
            </w:r>
            <w:proofErr w:type="spellEnd"/>
            <w:r>
              <w:t xml:space="preserve"> </w:t>
            </w:r>
            <w:proofErr w:type="spellStart"/>
            <w:r>
              <w:t>בעלי</w:t>
            </w:r>
            <w:proofErr w:type="spellEnd"/>
            <w:r>
              <w:t xml:space="preserve"> </w:t>
            </w:r>
            <w:proofErr w:type="spellStart"/>
            <w:r>
              <w:t>לב</w:t>
            </w:r>
            <w:proofErr w:type="spellEnd"/>
            <w:r>
              <w:t xml:space="preserve"> </w:t>
            </w:r>
            <w:proofErr w:type="spellStart"/>
            <w:r>
              <w:t>רכול</w:t>
            </w:r>
            <w:proofErr w:type="spellEnd"/>
            <w:r>
              <w:t xml:space="preserve">, </w:t>
            </w:r>
            <w:proofErr w:type="spellStart"/>
            <w:r>
              <w:t>כי</w:t>
            </w:r>
            <w:proofErr w:type="spellEnd"/>
            <w:r>
              <w:t xml:space="preserve"> </w:t>
            </w:r>
            <w:proofErr w:type="spellStart"/>
            <w:r>
              <w:t>לכו</w:t>
            </w:r>
            <w:proofErr w:type="spellEnd"/>
            <w:r>
              <w:t xml:space="preserve"> </w:t>
            </w:r>
            <w:proofErr w:type="spellStart"/>
            <w:r>
              <w:t>בצדק</w:t>
            </w:r>
            <w:proofErr w:type="spellEnd"/>
            <w:r>
              <w:t xml:space="preserve">, </w:t>
            </w:r>
            <w:proofErr w:type="spellStart"/>
            <w:r>
              <w:t>בני</w:t>
            </w:r>
            <w:proofErr w:type="spellEnd"/>
            <w:r>
              <w:t xml:space="preserve">, </w:t>
            </w:r>
            <w:proofErr w:type="spellStart"/>
            <w:r>
              <w:t>והוא</w:t>
            </w:r>
            <w:proofErr w:type="spellEnd"/>
            <w:r>
              <w:t xml:space="preserve"> </w:t>
            </w:r>
            <w:proofErr w:type="spellStart"/>
            <w:r>
              <w:t>ידריך</w:t>
            </w:r>
            <w:proofErr w:type="spellEnd"/>
            <w:r>
              <w:t xml:space="preserve"> </w:t>
            </w:r>
            <w:proofErr w:type="spellStart"/>
            <w:r>
              <w:t>אתכם</w:t>
            </w:r>
            <w:proofErr w:type="spellEnd"/>
            <w:r>
              <w:t xml:space="preserve"> </w:t>
            </w:r>
            <w:proofErr w:type="spellStart"/>
            <w:r>
              <w:t>באורחות</w:t>
            </w:r>
            <w:proofErr w:type="spellEnd"/>
            <w:r>
              <w:t xml:space="preserve"> </w:t>
            </w:r>
            <w:proofErr w:type="spellStart"/>
            <w:r>
              <w:t>טובים</w:t>
            </w:r>
            <w:proofErr w:type="spellEnd"/>
            <w:r>
              <w:t xml:space="preserve">, </w:t>
            </w:r>
            <w:proofErr w:type="spellStart"/>
            <w:r>
              <w:t>והצדק</w:t>
            </w:r>
            <w:proofErr w:type="spellEnd"/>
            <w:r>
              <w:t xml:space="preserve"> </w:t>
            </w:r>
            <w:proofErr w:type="spellStart"/>
            <w:r>
              <w:t>יהיה</w:t>
            </w:r>
            <w:proofErr w:type="spellEnd"/>
            <w:r>
              <w:t xml:space="preserve"> </w:t>
            </w:r>
            <w:proofErr w:type="spellStart"/>
            <w:r>
              <w:t>רעכם</w:t>
            </w:r>
            <w:proofErr w:type="spellEnd"/>
          </w:p>
        </w:tc>
      </w:tr>
      <w:tr w:rsidR="002C3C58" w:rsidTr="00D66746">
        <w:tc>
          <w:tcPr>
            <w:tcW w:w="2880" w:type="dxa"/>
          </w:tcPr>
          <w:p w:rsidR="002C3C58" w:rsidRDefault="002C3C58" w:rsidP="00712F0D">
            <w:r>
              <w:t>91:7 ‘For I know that violence will increase on the earth, and a great punishment will be executed on the earth, and all oppression will come to an end.’</w:t>
            </w:r>
          </w:p>
        </w:tc>
        <w:tc>
          <w:tcPr>
            <w:tcW w:w="2880" w:type="dxa"/>
          </w:tcPr>
          <w:p w:rsidR="002C3C58" w:rsidRDefault="002C3C58" w:rsidP="00712F0D">
            <w:r>
              <w:t xml:space="preserve">‘Ki </w:t>
            </w:r>
            <w:proofErr w:type="spellStart"/>
            <w:r>
              <w:t>yadati</w:t>
            </w:r>
            <w:proofErr w:type="spellEnd"/>
            <w:r>
              <w:t xml:space="preserve"> she-chamas </w:t>
            </w:r>
            <w:proofErr w:type="spellStart"/>
            <w:r>
              <w:t>yirbeh</w:t>
            </w:r>
            <w:proofErr w:type="spellEnd"/>
            <w:r>
              <w:t xml:space="preserve"> </w:t>
            </w:r>
            <w:proofErr w:type="spellStart"/>
            <w:r>
              <w:t>ba-aretz</w:t>
            </w:r>
            <w:proofErr w:type="spellEnd"/>
            <w:r>
              <w:t xml:space="preserve">, </w:t>
            </w:r>
            <w:proofErr w:type="spellStart"/>
            <w:r>
              <w:t>ve-onesh</w:t>
            </w:r>
            <w:proofErr w:type="spellEnd"/>
            <w:r>
              <w:t xml:space="preserve"> </w:t>
            </w:r>
            <w:proofErr w:type="spellStart"/>
            <w:r>
              <w:t>gadol</w:t>
            </w:r>
            <w:proofErr w:type="spellEnd"/>
            <w:r>
              <w:t xml:space="preserve"> </w:t>
            </w:r>
            <w:proofErr w:type="spellStart"/>
            <w:proofErr w:type="gramStart"/>
            <w:r>
              <w:t>ye‘</w:t>
            </w:r>
            <w:proofErr w:type="gramEnd"/>
            <w:r>
              <w:t>aseh</w:t>
            </w:r>
            <w:proofErr w:type="spellEnd"/>
            <w:r>
              <w:t xml:space="preserve"> </w:t>
            </w:r>
            <w:proofErr w:type="spellStart"/>
            <w:r>
              <w:t>ba-aretz</w:t>
            </w:r>
            <w:proofErr w:type="spellEnd"/>
            <w:r>
              <w:t xml:space="preserve">, </w:t>
            </w:r>
            <w:proofErr w:type="spellStart"/>
            <w:r>
              <w:t>ve-kol</w:t>
            </w:r>
            <w:proofErr w:type="spellEnd"/>
            <w:r>
              <w:t xml:space="preserve"> </w:t>
            </w:r>
            <w:proofErr w:type="spellStart"/>
            <w:r>
              <w:t>ashuk</w:t>
            </w:r>
            <w:proofErr w:type="spellEnd"/>
            <w:r>
              <w:t xml:space="preserve"> </w:t>
            </w:r>
            <w:proofErr w:type="spellStart"/>
            <w:r>
              <w:t>yisof</w:t>
            </w:r>
            <w:proofErr w:type="spellEnd"/>
            <w:r>
              <w:t>.’</w:t>
            </w:r>
          </w:p>
        </w:tc>
        <w:tc>
          <w:tcPr>
            <w:tcW w:w="2880" w:type="dxa"/>
          </w:tcPr>
          <w:p w:rsidR="002C3C58" w:rsidRDefault="002C3C58" w:rsidP="00712F0D">
            <w:proofErr w:type="spellStart"/>
            <w:r>
              <w:t>כי</w:t>
            </w:r>
            <w:proofErr w:type="spellEnd"/>
            <w:r>
              <w:t xml:space="preserve"> </w:t>
            </w:r>
            <w:proofErr w:type="spellStart"/>
            <w:r>
              <w:t>ידעתי</w:t>
            </w:r>
            <w:proofErr w:type="spellEnd"/>
            <w:r>
              <w:t xml:space="preserve"> </w:t>
            </w:r>
            <w:proofErr w:type="spellStart"/>
            <w:r>
              <w:t>שחמס</w:t>
            </w:r>
            <w:proofErr w:type="spellEnd"/>
            <w:r>
              <w:t xml:space="preserve"> </w:t>
            </w:r>
            <w:proofErr w:type="spellStart"/>
            <w:r>
              <w:t>ירבה</w:t>
            </w:r>
            <w:proofErr w:type="spellEnd"/>
            <w:r>
              <w:t xml:space="preserve"> </w:t>
            </w:r>
            <w:proofErr w:type="spellStart"/>
            <w:r>
              <w:t>בארץ</w:t>
            </w:r>
            <w:proofErr w:type="spellEnd"/>
            <w:r>
              <w:t xml:space="preserve">, </w:t>
            </w:r>
            <w:proofErr w:type="spellStart"/>
            <w:r>
              <w:t>ועונש</w:t>
            </w:r>
            <w:proofErr w:type="spellEnd"/>
            <w:r>
              <w:t xml:space="preserve"> </w:t>
            </w:r>
            <w:proofErr w:type="spellStart"/>
            <w:r>
              <w:t>גדול</w:t>
            </w:r>
            <w:proofErr w:type="spellEnd"/>
            <w:r>
              <w:t xml:space="preserve"> </w:t>
            </w:r>
            <w:proofErr w:type="spellStart"/>
            <w:r>
              <w:t>ייעשה</w:t>
            </w:r>
            <w:proofErr w:type="spellEnd"/>
            <w:r>
              <w:t xml:space="preserve"> </w:t>
            </w:r>
            <w:proofErr w:type="spellStart"/>
            <w:r>
              <w:t>בארץ</w:t>
            </w:r>
            <w:proofErr w:type="spellEnd"/>
            <w:r>
              <w:t xml:space="preserve">, </w:t>
            </w:r>
            <w:proofErr w:type="spellStart"/>
            <w:r>
              <w:t>וכל</w:t>
            </w:r>
            <w:proofErr w:type="spellEnd"/>
            <w:r>
              <w:t xml:space="preserve"> </w:t>
            </w:r>
            <w:proofErr w:type="spellStart"/>
            <w:r>
              <w:t>עשוק</w:t>
            </w:r>
            <w:proofErr w:type="spellEnd"/>
            <w:r>
              <w:t xml:space="preserve"> </w:t>
            </w:r>
            <w:proofErr w:type="spellStart"/>
            <w:r>
              <w:t>ייסוף</w:t>
            </w:r>
            <w:proofErr w:type="spellEnd"/>
          </w:p>
        </w:tc>
      </w:tr>
      <w:tr w:rsidR="002C3C58" w:rsidTr="00D66746">
        <w:tc>
          <w:tcPr>
            <w:tcW w:w="2880" w:type="dxa"/>
          </w:tcPr>
          <w:p w:rsidR="002C3C58" w:rsidRDefault="002C3C58" w:rsidP="00712F0D">
            <w:r>
              <w:lastRenderedPageBreak/>
              <w:t>91:8 ‘And all injustice shall be cut off from its roots, and its whole structure shall be destroyed.’</w:t>
            </w:r>
          </w:p>
        </w:tc>
        <w:tc>
          <w:tcPr>
            <w:tcW w:w="2880" w:type="dxa"/>
          </w:tcPr>
          <w:p w:rsidR="002C3C58" w:rsidRDefault="002C3C58" w:rsidP="00712F0D">
            <w:r>
              <w:t>‘</w:t>
            </w:r>
            <w:proofErr w:type="spellStart"/>
            <w:r>
              <w:t>Ve-kol</w:t>
            </w:r>
            <w:proofErr w:type="spellEnd"/>
            <w:r>
              <w:t xml:space="preserve"> </w:t>
            </w:r>
            <w:proofErr w:type="spellStart"/>
            <w:r>
              <w:t>evel</w:t>
            </w:r>
            <w:proofErr w:type="spellEnd"/>
            <w:r>
              <w:t xml:space="preserve"> </w:t>
            </w:r>
            <w:proofErr w:type="spellStart"/>
            <w:r>
              <w:t>yikaret</w:t>
            </w:r>
            <w:proofErr w:type="spellEnd"/>
            <w:r>
              <w:t xml:space="preserve"> mi-</w:t>
            </w:r>
            <w:proofErr w:type="spellStart"/>
            <w:r>
              <w:t>shorasho</w:t>
            </w:r>
            <w:proofErr w:type="spellEnd"/>
            <w:r>
              <w:t>, u-</w:t>
            </w:r>
            <w:proofErr w:type="spellStart"/>
            <w:r>
              <w:t>mivnahu</w:t>
            </w:r>
            <w:proofErr w:type="spellEnd"/>
            <w:r>
              <w:t xml:space="preserve"> </w:t>
            </w:r>
            <w:proofErr w:type="spellStart"/>
            <w:r>
              <w:t>kulo</w:t>
            </w:r>
            <w:proofErr w:type="spellEnd"/>
            <w:r>
              <w:t xml:space="preserve"> </w:t>
            </w:r>
            <w:proofErr w:type="spellStart"/>
            <w:r>
              <w:t>yashamed</w:t>
            </w:r>
            <w:proofErr w:type="spellEnd"/>
            <w:r>
              <w:t>.’</w:t>
            </w:r>
          </w:p>
        </w:tc>
        <w:tc>
          <w:tcPr>
            <w:tcW w:w="2880" w:type="dxa"/>
          </w:tcPr>
          <w:p w:rsidR="002C3C58" w:rsidRDefault="002C3C58" w:rsidP="00712F0D">
            <w:proofErr w:type="spellStart"/>
            <w:r>
              <w:t>וכל</w:t>
            </w:r>
            <w:proofErr w:type="spellEnd"/>
            <w:r>
              <w:t xml:space="preserve"> </w:t>
            </w:r>
            <w:proofErr w:type="spellStart"/>
            <w:r>
              <w:t>עוול</w:t>
            </w:r>
            <w:proofErr w:type="spellEnd"/>
            <w:r>
              <w:t xml:space="preserve"> </w:t>
            </w:r>
            <w:proofErr w:type="spellStart"/>
            <w:r>
              <w:t>ייכרת</w:t>
            </w:r>
            <w:proofErr w:type="spellEnd"/>
            <w:r>
              <w:t xml:space="preserve"> </w:t>
            </w:r>
            <w:proofErr w:type="spellStart"/>
            <w:r>
              <w:t>משורשו</w:t>
            </w:r>
            <w:proofErr w:type="spellEnd"/>
            <w:r>
              <w:t xml:space="preserve">, </w:t>
            </w:r>
            <w:proofErr w:type="spellStart"/>
            <w:r>
              <w:t>ומבנהו</w:t>
            </w:r>
            <w:proofErr w:type="spellEnd"/>
            <w:r>
              <w:t xml:space="preserve"> </w:t>
            </w:r>
            <w:proofErr w:type="spellStart"/>
            <w:r>
              <w:t>כולו</w:t>
            </w:r>
            <w:proofErr w:type="spellEnd"/>
            <w:r>
              <w:t xml:space="preserve"> </w:t>
            </w:r>
            <w:proofErr w:type="spellStart"/>
            <w:r>
              <w:t>יושמד</w:t>
            </w:r>
            <w:proofErr w:type="spellEnd"/>
          </w:p>
        </w:tc>
      </w:tr>
      <w:tr w:rsidR="002C3C58" w:rsidTr="00D66746">
        <w:tc>
          <w:tcPr>
            <w:tcW w:w="2880" w:type="dxa"/>
          </w:tcPr>
          <w:p w:rsidR="002C3C58" w:rsidRDefault="002C3C58" w:rsidP="00712F0D">
            <w:r>
              <w:t>91:9 ‘And injustice shall again be renewed, and from its deeds a seed shall come forth and in it shall injustice be executed again.’</w:t>
            </w:r>
          </w:p>
        </w:tc>
        <w:tc>
          <w:tcPr>
            <w:tcW w:w="2880" w:type="dxa"/>
          </w:tcPr>
          <w:p w:rsidR="002C3C58" w:rsidRDefault="002C3C58" w:rsidP="00712F0D">
            <w:r>
              <w:t>‘</w:t>
            </w:r>
            <w:proofErr w:type="spellStart"/>
            <w:r>
              <w:t>Ve-hashuv</w:t>
            </w:r>
            <w:proofErr w:type="spellEnd"/>
            <w:r>
              <w:t xml:space="preserve"> </w:t>
            </w:r>
            <w:proofErr w:type="spellStart"/>
            <w:r>
              <w:t>yitchadesh</w:t>
            </w:r>
            <w:proofErr w:type="spellEnd"/>
            <w:r>
              <w:t xml:space="preserve"> ha-</w:t>
            </w:r>
            <w:proofErr w:type="spellStart"/>
            <w:r>
              <w:t>evel</w:t>
            </w:r>
            <w:proofErr w:type="spellEnd"/>
            <w:r>
              <w:t>, u-mi-</w:t>
            </w:r>
            <w:proofErr w:type="spellStart"/>
            <w:proofErr w:type="gramStart"/>
            <w:r>
              <w:t>ma‘</w:t>
            </w:r>
            <w:proofErr w:type="gramEnd"/>
            <w:r>
              <w:t>alav</w:t>
            </w:r>
            <w:proofErr w:type="spellEnd"/>
            <w:r>
              <w:t xml:space="preserve"> </w:t>
            </w:r>
            <w:proofErr w:type="spellStart"/>
            <w:r>
              <w:t>yetzeh</w:t>
            </w:r>
            <w:proofErr w:type="spellEnd"/>
            <w:r>
              <w:t xml:space="preserve"> </w:t>
            </w:r>
            <w:proofErr w:type="spellStart"/>
            <w:r>
              <w:t>zera</w:t>
            </w:r>
            <w:proofErr w:type="spellEnd"/>
            <w:r>
              <w:t>, u-</w:t>
            </w:r>
            <w:proofErr w:type="spellStart"/>
            <w:r>
              <w:t>vo</w:t>
            </w:r>
            <w:proofErr w:type="spellEnd"/>
            <w:r>
              <w:t xml:space="preserve"> </w:t>
            </w:r>
            <w:proofErr w:type="spellStart"/>
            <w:r>
              <w:t>ya‘aseh</w:t>
            </w:r>
            <w:proofErr w:type="spellEnd"/>
            <w:r>
              <w:t xml:space="preserve"> ha-</w:t>
            </w:r>
            <w:proofErr w:type="spellStart"/>
            <w:r>
              <w:t>evel</w:t>
            </w:r>
            <w:proofErr w:type="spellEnd"/>
            <w:r>
              <w:t xml:space="preserve"> </w:t>
            </w:r>
            <w:proofErr w:type="spellStart"/>
            <w:r>
              <w:t>shuv</w:t>
            </w:r>
            <w:proofErr w:type="spellEnd"/>
            <w:r>
              <w:t>.’</w:t>
            </w:r>
          </w:p>
        </w:tc>
        <w:tc>
          <w:tcPr>
            <w:tcW w:w="2880" w:type="dxa"/>
          </w:tcPr>
          <w:p w:rsidR="002C3C58" w:rsidRDefault="002C3C58" w:rsidP="00712F0D">
            <w:proofErr w:type="spellStart"/>
            <w:r>
              <w:t>והשוב</w:t>
            </w:r>
            <w:proofErr w:type="spellEnd"/>
            <w:r>
              <w:t xml:space="preserve"> </w:t>
            </w:r>
            <w:proofErr w:type="spellStart"/>
            <w:r>
              <w:t>יתחדש</w:t>
            </w:r>
            <w:proofErr w:type="spellEnd"/>
            <w:r>
              <w:t xml:space="preserve"> </w:t>
            </w:r>
            <w:proofErr w:type="spellStart"/>
            <w:r>
              <w:t>העוול</w:t>
            </w:r>
            <w:proofErr w:type="spellEnd"/>
            <w:r>
              <w:t xml:space="preserve">, </w:t>
            </w:r>
            <w:proofErr w:type="spellStart"/>
            <w:r>
              <w:t>וממעשיו</w:t>
            </w:r>
            <w:proofErr w:type="spellEnd"/>
            <w:r>
              <w:t xml:space="preserve"> </w:t>
            </w:r>
            <w:proofErr w:type="spellStart"/>
            <w:r>
              <w:t>ייצא</w:t>
            </w:r>
            <w:proofErr w:type="spellEnd"/>
            <w:r>
              <w:t xml:space="preserve"> </w:t>
            </w:r>
            <w:proofErr w:type="spellStart"/>
            <w:r>
              <w:t>זרע</w:t>
            </w:r>
            <w:proofErr w:type="spellEnd"/>
            <w:r>
              <w:t xml:space="preserve">, </w:t>
            </w:r>
            <w:proofErr w:type="spellStart"/>
            <w:r>
              <w:t>ובו</w:t>
            </w:r>
            <w:proofErr w:type="spellEnd"/>
            <w:r>
              <w:t xml:space="preserve"> </w:t>
            </w:r>
            <w:proofErr w:type="spellStart"/>
            <w:r>
              <w:t>ייעשה</w:t>
            </w:r>
            <w:proofErr w:type="spellEnd"/>
            <w:r>
              <w:t xml:space="preserve"> </w:t>
            </w:r>
            <w:proofErr w:type="spellStart"/>
            <w:r>
              <w:t>העוול</w:t>
            </w:r>
            <w:proofErr w:type="spellEnd"/>
            <w:r>
              <w:t xml:space="preserve"> </w:t>
            </w:r>
            <w:proofErr w:type="spellStart"/>
            <w:r>
              <w:t>שוב</w:t>
            </w:r>
            <w:proofErr w:type="spellEnd"/>
          </w:p>
        </w:tc>
      </w:tr>
      <w:tr w:rsidR="002C3C58" w:rsidTr="00D66746">
        <w:tc>
          <w:tcPr>
            <w:tcW w:w="2880" w:type="dxa"/>
          </w:tcPr>
          <w:p w:rsidR="002C3C58" w:rsidRDefault="002C3C58" w:rsidP="00712F0D">
            <w:r>
              <w:t>91:10 ‘But all the sinners shall be destroyed from the earth, and those who oppress shall be rooted out from under the heaven.’</w:t>
            </w:r>
          </w:p>
        </w:tc>
        <w:tc>
          <w:tcPr>
            <w:tcW w:w="2880" w:type="dxa"/>
          </w:tcPr>
          <w:p w:rsidR="002C3C58" w:rsidRDefault="002C3C58" w:rsidP="00712F0D">
            <w:r>
              <w:t xml:space="preserve">‘Aval </w:t>
            </w:r>
            <w:proofErr w:type="spellStart"/>
            <w:r>
              <w:t>kol</w:t>
            </w:r>
            <w:proofErr w:type="spellEnd"/>
            <w:r>
              <w:t xml:space="preserve"> ha-</w:t>
            </w:r>
            <w:proofErr w:type="spellStart"/>
            <w:r>
              <w:t>chot’im</w:t>
            </w:r>
            <w:proofErr w:type="spellEnd"/>
            <w:r>
              <w:t xml:space="preserve"> </w:t>
            </w:r>
            <w:proofErr w:type="spellStart"/>
            <w:r>
              <w:t>yashamedu</w:t>
            </w:r>
            <w:proofErr w:type="spellEnd"/>
            <w:r>
              <w:t xml:space="preserve"> min ha-</w:t>
            </w:r>
            <w:proofErr w:type="spellStart"/>
            <w:r>
              <w:t>aretz</w:t>
            </w:r>
            <w:proofErr w:type="spellEnd"/>
            <w:r>
              <w:t xml:space="preserve">, </w:t>
            </w:r>
            <w:proofErr w:type="spellStart"/>
            <w:r>
              <w:t>ve</w:t>
            </w:r>
            <w:proofErr w:type="spellEnd"/>
            <w:r>
              <w:t>-ha-</w:t>
            </w:r>
            <w:proofErr w:type="spellStart"/>
            <w:r>
              <w:t>oshkim</w:t>
            </w:r>
            <w:proofErr w:type="spellEnd"/>
            <w:r>
              <w:t xml:space="preserve"> </w:t>
            </w:r>
            <w:proofErr w:type="spellStart"/>
            <w:r>
              <w:t>yishareshu</w:t>
            </w:r>
            <w:proofErr w:type="spellEnd"/>
            <w:r>
              <w:t xml:space="preserve"> </w:t>
            </w:r>
            <w:proofErr w:type="spellStart"/>
            <w:r>
              <w:t>mitachat</w:t>
            </w:r>
            <w:proofErr w:type="spellEnd"/>
            <w:r>
              <w:t xml:space="preserve"> la-</w:t>
            </w:r>
            <w:proofErr w:type="spellStart"/>
            <w:r>
              <w:t>shamayim</w:t>
            </w:r>
            <w:proofErr w:type="spellEnd"/>
            <w:r>
              <w:t>.’</w:t>
            </w:r>
          </w:p>
        </w:tc>
        <w:tc>
          <w:tcPr>
            <w:tcW w:w="2880" w:type="dxa"/>
          </w:tcPr>
          <w:p w:rsidR="002C3C58" w:rsidRDefault="002C3C58" w:rsidP="00712F0D">
            <w:proofErr w:type="spellStart"/>
            <w:r>
              <w:t>אבל</w:t>
            </w:r>
            <w:proofErr w:type="spellEnd"/>
            <w:r>
              <w:t xml:space="preserve"> </w:t>
            </w:r>
            <w:proofErr w:type="spellStart"/>
            <w:r>
              <w:t>כל</w:t>
            </w:r>
            <w:proofErr w:type="spellEnd"/>
            <w:r>
              <w:t xml:space="preserve"> </w:t>
            </w:r>
            <w:proofErr w:type="spellStart"/>
            <w:r>
              <w:t>החוטאים</w:t>
            </w:r>
            <w:proofErr w:type="spellEnd"/>
            <w:r>
              <w:t xml:space="preserve"> </w:t>
            </w:r>
            <w:proofErr w:type="spellStart"/>
            <w:r>
              <w:t>יושמדו</w:t>
            </w:r>
            <w:proofErr w:type="spellEnd"/>
            <w:r>
              <w:t xml:space="preserve"> </w:t>
            </w:r>
            <w:proofErr w:type="spellStart"/>
            <w:r>
              <w:t>מן</w:t>
            </w:r>
            <w:proofErr w:type="spellEnd"/>
            <w:r>
              <w:t xml:space="preserve"> </w:t>
            </w:r>
            <w:proofErr w:type="spellStart"/>
            <w:r>
              <w:t>הארץ</w:t>
            </w:r>
            <w:proofErr w:type="spellEnd"/>
            <w:r>
              <w:t xml:space="preserve">, </w:t>
            </w:r>
            <w:proofErr w:type="spellStart"/>
            <w:r>
              <w:t>והעושקים</w:t>
            </w:r>
            <w:proofErr w:type="spellEnd"/>
            <w:r>
              <w:t xml:space="preserve"> </w:t>
            </w:r>
            <w:proofErr w:type="spellStart"/>
            <w:r>
              <w:t>ישרשו</w:t>
            </w:r>
            <w:proofErr w:type="spellEnd"/>
            <w:r>
              <w:t xml:space="preserve"> </w:t>
            </w:r>
            <w:proofErr w:type="spellStart"/>
            <w:r>
              <w:t>מתחת</w:t>
            </w:r>
            <w:proofErr w:type="spellEnd"/>
            <w:r>
              <w:t xml:space="preserve"> </w:t>
            </w:r>
            <w:proofErr w:type="spellStart"/>
            <w:r>
              <w:t>לשמים</w:t>
            </w:r>
            <w:proofErr w:type="spellEnd"/>
          </w:p>
        </w:tc>
      </w:tr>
      <w:tr w:rsidR="002C3C58" w:rsidTr="00D66746">
        <w:tc>
          <w:tcPr>
            <w:tcW w:w="2880" w:type="dxa"/>
          </w:tcPr>
          <w:p w:rsidR="002C3C58" w:rsidRDefault="002C3C58" w:rsidP="00712F0D">
            <w:r>
              <w:t>91:11 ‘And all the works of unrighteousness shall disappear from the face of the earth.’</w:t>
            </w:r>
          </w:p>
        </w:tc>
        <w:tc>
          <w:tcPr>
            <w:tcW w:w="2880" w:type="dxa"/>
          </w:tcPr>
          <w:p w:rsidR="002C3C58" w:rsidRDefault="002C3C58" w:rsidP="00712F0D">
            <w:r>
              <w:t>‘</w:t>
            </w:r>
            <w:proofErr w:type="spellStart"/>
            <w:r>
              <w:t>Ve-kol</w:t>
            </w:r>
            <w:proofErr w:type="spellEnd"/>
            <w:r>
              <w:t xml:space="preserve"> </w:t>
            </w:r>
            <w:proofErr w:type="spellStart"/>
            <w:proofErr w:type="gramStart"/>
            <w:r>
              <w:t>ma‘</w:t>
            </w:r>
            <w:proofErr w:type="gramEnd"/>
            <w:r>
              <w:t>asei</w:t>
            </w:r>
            <w:proofErr w:type="spellEnd"/>
            <w:r>
              <w:t xml:space="preserve"> ha-</w:t>
            </w:r>
            <w:proofErr w:type="spellStart"/>
            <w:r>
              <w:t>resha</w:t>
            </w:r>
            <w:proofErr w:type="spellEnd"/>
            <w:r>
              <w:t xml:space="preserve"> </w:t>
            </w:r>
            <w:proofErr w:type="spellStart"/>
            <w:r>
              <w:t>yehpatzu</w:t>
            </w:r>
            <w:proofErr w:type="spellEnd"/>
            <w:r>
              <w:t xml:space="preserve"> mi-</w:t>
            </w:r>
            <w:proofErr w:type="spellStart"/>
            <w:r>
              <w:t>penei</w:t>
            </w:r>
            <w:proofErr w:type="spellEnd"/>
            <w:r>
              <w:t xml:space="preserve"> ha-</w:t>
            </w:r>
            <w:proofErr w:type="spellStart"/>
            <w:r>
              <w:t>adamah</w:t>
            </w:r>
            <w:proofErr w:type="spellEnd"/>
            <w:r>
              <w:t>.’</w:t>
            </w:r>
          </w:p>
        </w:tc>
        <w:tc>
          <w:tcPr>
            <w:tcW w:w="2880" w:type="dxa"/>
          </w:tcPr>
          <w:p w:rsidR="002C3C58" w:rsidRDefault="002C3C58" w:rsidP="00712F0D">
            <w:proofErr w:type="spellStart"/>
            <w:r>
              <w:t>וכל</w:t>
            </w:r>
            <w:proofErr w:type="spellEnd"/>
            <w:r>
              <w:t xml:space="preserve"> </w:t>
            </w:r>
            <w:proofErr w:type="spellStart"/>
            <w:r>
              <w:t>מעשי</w:t>
            </w:r>
            <w:proofErr w:type="spellEnd"/>
            <w:r>
              <w:t xml:space="preserve"> </w:t>
            </w:r>
            <w:proofErr w:type="spellStart"/>
            <w:r>
              <w:t>הרשע</w:t>
            </w:r>
            <w:proofErr w:type="spellEnd"/>
            <w:r>
              <w:t xml:space="preserve"> </w:t>
            </w:r>
            <w:proofErr w:type="spellStart"/>
            <w:r>
              <w:t>ייחפצו</w:t>
            </w:r>
            <w:proofErr w:type="spellEnd"/>
            <w:r>
              <w:t xml:space="preserve"> </w:t>
            </w:r>
            <w:proofErr w:type="spellStart"/>
            <w:r>
              <w:t>מפני</w:t>
            </w:r>
            <w:proofErr w:type="spellEnd"/>
            <w:r>
              <w:t xml:space="preserve"> </w:t>
            </w:r>
            <w:proofErr w:type="spellStart"/>
            <w:r>
              <w:t>האדמה</w:t>
            </w:r>
            <w:proofErr w:type="spellEnd"/>
          </w:p>
        </w:tc>
      </w:tr>
      <w:tr w:rsidR="002C3C58" w:rsidTr="00D66746">
        <w:tc>
          <w:tcPr>
            <w:tcW w:w="2880" w:type="dxa"/>
          </w:tcPr>
          <w:p w:rsidR="002C3C58" w:rsidRDefault="002C3C58" w:rsidP="00712F0D">
            <w:r>
              <w:t>91:12 ‘And now I tell you, my sons, love righteousness and walk in it. For the paths of righteousness are worthy to be accepted, but the paths of unrighteousness shall suddenly be destroyed.’</w:t>
            </w:r>
          </w:p>
        </w:tc>
        <w:tc>
          <w:tcPr>
            <w:tcW w:w="2880" w:type="dxa"/>
          </w:tcPr>
          <w:p w:rsidR="002C3C58" w:rsidRDefault="002C3C58" w:rsidP="00712F0D">
            <w:r>
              <w:t>‘</w:t>
            </w:r>
            <w:proofErr w:type="spellStart"/>
            <w:r>
              <w:t>Ve-atah</w:t>
            </w:r>
            <w:proofErr w:type="spellEnd"/>
            <w:r>
              <w:t xml:space="preserve"> ani </w:t>
            </w:r>
            <w:proofErr w:type="spellStart"/>
            <w:r>
              <w:t>omer</w:t>
            </w:r>
            <w:proofErr w:type="spellEnd"/>
            <w:r>
              <w:t xml:space="preserve"> </w:t>
            </w:r>
            <w:proofErr w:type="spellStart"/>
            <w:r>
              <w:t>lachem</w:t>
            </w:r>
            <w:proofErr w:type="spellEnd"/>
            <w:r>
              <w:t xml:space="preserve">, </w:t>
            </w:r>
            <w:proofErr w:type="spellStart"/>
            <w:r>
              <w:t>benei</w:t>
            </w:r>
            <w:proofErr w:type="spellEnd"/>
            <w:r>
              <w:t xml:space="preserve">, </w:t>
            </w:r>
            <w:proofErr w:type="spellStart"/>
            <w:r>
              <w:t>ahavu</w:t>
            </w:r>
            <w:proofErr w:type="spellEnd"/>
            <w:r>
              <w:t xml:space="preserve"> </w:t>
            </w:r>
            <w:proofErr w:type="spellStart"/>
            <w:r>
              <w:t>tzedek</w:t>
            </w:r>
            <w:proofErr w:type="spellEnd"/>
            <w:r>
              <w:t xml:space="preserve"> </w:t>
            </w:r>
            <w:proofErr w:type="spellStart"/>
            <w:r>
              <w:t>ve-lechu</w:t>
            </w:r>
            <w:proofErr w:type="spellEnd"/>
            <w:r>
              <w:t xml:space="preserve"> vo. Ki </w:t>
            </w:r>
            <w:proofErr w:type="spellStart"/>
            <w:r>
              <w:t>orchot</w:t>
            </w:r>
            <w:proofErr w:type="spellEnd"/>
            <w:r>
              <w:t xml:space="preserve"> ha-</w:t>
            </w:r>
            <w:proofErr w:type="spellStart"/>
            <w:r>
              <w:t>tzedek</w:t>
            </w:r>
            <w:proofErr w:type="spellEnd"/>
            <w:r>
              <w:t xml:space="preserve"> </w:t>
            </w:r>
            <w:proofErr w:type="spellStart"/>
            <w:r>
              <w:t>re’uyot</w:t>
            </w:r>
            <w:proofErr w:type="spellEnd"/>
            <w:r>
              <w:t xml:space="preserve"> le-</w:t>
            </w:r>
            <w:proofErr w:type="spellStart"/>
            <w:r>
              <w:t>kabalah</w:t>
            </w:r>
            <w:proofErr w:type="spellEnd"/>
            <w:r>
              <w:t xml:space="preserve">, </w:t>
            </w:r>
            <w:proofErr w:type="spellStart"/>
            <w:r>
              <w:t>ve-orchot</w:t>
            </w:r>
            <w:proofErr w:type="spellEnd"/>
            <w:r>
              <w:t xml:space="preserve"> ha-</w:t>
            </w:r>
            <w:proofErr w:type="spellStart"/>
            <w:r>
              <w:t>evel</w:t>
            </w:r>
            <w:proofErr w:type="spellEnd"/>
            <w:r>
              <w:t xml:space="preserve"> </w:t>
            </w:r>
            <w:proofErr w:type="spellStart"/>
            <w:r>
              <w:t>yushchatu</w:t>
            </w:r>
            <w:proofErr w:type="spellEnd"/>
            <w:r>
              <w:t xml:space="preserve"> </w:t>
            </w:r>
            <w:proofErr w:type="spellStart"/>
            <w:r>
              <w:t>pit’om</w:t>
            </w:r>
            <w:proofErr w:type="spellEnd"/>
            <w:r>
              <w:t>.’</w:t>
            </w:r>
          </w:p>
        </w:tc>
        <w:tc>
          <w:tcPr>
            <w:tcW w:w="2880" w:type="dxa"/>
          </w:tcPr>
          <w:p w:rsidR="002C3C58" w:rsidRDefault="002C3C58" w:rsidP="00712F0D">
            <w:proofErr w:type="spellStart"/>
            <w:r>
              <w:t>ועתה</w:t>
            </w:r>
            <w:proofErr w:type="spellEnd"/>
            <w:r>
              <w:t xml:space="preserve"> </w:t>
            </w:r>
            <w:proofErr w:type="spellStart"/>
            <w:r>
              <w:t>אני</w:t>
            </w:r>
            <w:proofErr w:type="spellEnd"/>
            <w:r>
              <w:t xml:space="preserve"> </w:t>
            </w:r>
            <w:proofErr w:type="spellStart"/>
            <w:r>
              <w:t>אומר</w:t>
            </w:r>
            <w:proofErr w:type="spellEnd"/>
            <w:r>
              <w:t xml:space="preserve"> </w:t>
            </w:r>
            <w:proofErr w:type="spellStart"/>
            <w:r>
              <w:t>לכם</w:t>
            </w:r>
            <w:proofErr w:type="spellEnd"/>
            <w:r>
              <w:t xml:space="preserve">, </w:t>
            </w:r>
            <w:proofErr w:type="spellStart"/>
            <w:r>
              <w:t>בני</w:t>
            </w:r>
            <w:proofErr w:type="spellEnd"/>
            <w:r>
              <w:t xml:space="preserve">, </w:t>
            </w:r>
            <w:proofErr w:type="spellStart"/>
            <w:r>
              <w:t>אהבו</w:t>
            </w:r>
            <w:proofErr w:type="spellEnd"/>
            <w:r>
              <w:t xml:space="preserve"> </w:t>
            </w:r>
            <w:proofErr w:type="spellStart"/>
            <w:r>
              <w:t>צדק</w:t>
            </w:r>
            <w:proofErr w:type="spellEnd"/>
            <w:r>
              <w:t xml:space="preserve"> </w:t>
            </w:r>
            <w:proofErr w:type="spellStart"/>
            <w:r>
              <w:t>ולכו</w:t>
            </w:r>
            <w:proofErr w:type="spellEnd"/>
            <w:r>
              <w:t xml:space="preserve"> </w:t>
            </w:r>
            <w:proofErr w:type="spellStart"/>
            <w:r>
              <w:t>בו</w:t>
            </w:r>
            <w:proofErr w:type="spellEnd"/>
            <w:r>
              <w:t xml:space="preserve">. </w:t>
            </w:r>
            <w:proofErr w:type="spellStart"/>
            <w:r>
              <w:t>כי</w:t>
            </w:r>
            <w:proofErr w:type="spellEnd"/>
            <w:r>
              <w:t xml:space="preserve"> </w:t>
            </w:r>
            <w:proofErr w:type="spellStart"/>
            <w:r>
              <w:t>אורחות</w:t>
            </w:r>
            <w:proofErr w:type="spellEnd"/>
            <w:r>
              <w:t xml:space="preserve"> </w:t>
            </w:r>
            <w:proofErr w:type="spellStart"/>
            <w:r>
              <w:t>הצדק</w:t>
            </w:r>
            <w:proofErr w:type="spellEnd"/>
            <w:r>
              <w:t xml:space="preserve"> </w:t>
            </w:r>
            <w:proofErr w:type="spellStart"/>
            <w:r>
              <w:t>ראויות</w:t>
            </w:r>
            <w:proofErr w:type="spellEnd"/>
            <w:r>
              <w:t xml:space="preserve"> </w:t>
            </w:r>
            <w:proofErr w:type="spellStart"/>
            <w:r>
              <w:t>לקבלה</w:t>
            </w:r>
            <w:proofErr w:type="spellEnd"/>
            <w:r>
              <w:t xml:space="preserve">, </w:t>
            </w:r>
            <w:proofErr w:type="spellStart"/>
            <w:r>
              <w:t>ואורחות</w:t>
            </w:r>
            <w:proofErr w:type="spellEnd"/>
            <w:r>
              <w:t xml:space="preserve"> </w:t>
            </w:r>
            <w:proofErr w:type="spellStart"/>
            <w:r>
              <w:t>העוול</w:t>
            </w:r>
            <w:proofErr w:type="spellEnd"/>
            <w:r>
              <w:t xml:space="preserve"> </w:t>
            </w:r>
            <w:proofErr w:type="spellStart"/>
            <w:r>
              <w:t>יושחתו</w:t>
            </w:r>
            <w:proofErr w:type="spellEnd"/>
            <w:r>
              <w:t xml:space="preserve"> </w:t>
            </w:r>
            <w:proofErr w:type="spellStart"/>
            <w:r>
              <w:t>פתאום</w:t>
            </w:r>
            <w:proofErr w:type="spellEnd"/>
          </w:p>
        </w:tc>
      </w:tr>
      <w:tr w:rsidR="002C3C58" w:rsidTr="00D66746">
        <w:tc>
          <w:tcPr>
            <w:tcW w:w="2880" w:type="dxa"/>
          </w:tcPr>
          <w:p w:rsidR="002C3C58" w:rsidRDefault="002C3C58" w:rsidP="00712F0D">
            <w:r>
              <w:t>91:13 ‘And to certain men of a generation shall the paths of violence and death be revealed, and they shall keep away from them and shall not follow them.’</w:t>
            </w:r>
          </w:p>
        </w:tc>
        <w:tc>
          <w:tcPr>
            <w:tcW w:w="2880" w:type="dxa"/>
          </w:tcPr>
          <w:p w:rsidR="002C3C58" w:rsidRDefault="002C3C58" w:rsidP="00712F0D">
            <w:proofErr w:type="spellStart"/>
            <w:r>
              <w:t>‘Ve</w:t>
            </w:r>
            <w:proofErr w:type="spellEnd"/>
            <w:r>
              <w:t>-le-</w:t>
            </w:r>
            <w:proofErr w:type="spellStart"/>
            <w:r>
              <w:t>anashim</w:t>
            </w:r>
            <w:proofErr w:type="spellEnd"/>
            <w:r>
              <w:t xml:space="preserve"> me-</w:t>
            </w:r>
            <w:proofErr w:type="spellStart"/>
            <w:r>
              <w:t>dor</w:t>
            </w:r>
            <w:proofErr w:type="spellEnd"/>
            <w:r>
              <w:t xml:space="preserve"> </w:t>
            </w:r>
            <w:proofErr w:type="spellStart"/>
            <w:r>
              <w:t>echad</w:t>
            </w:r>
            <w:proofErr w:type="spellEnd"/>
            <w:r>
              <w:t xml:space="preserve"> </w:t>
            </w:r>
            <w:proofErr w:type="spellStart"/>
            <w:r>
              <w:t>yigalot</w:t>
            </w:r>
            <w:proofErr w:type="spellEnd"/>
            <w:r>
              <w:t xml:space="preserve"> </w:t>
            </w:r>
            <w:proofErr w:type="spellStart"/>
            <w:r>
              <w:t>orchot</w:t>
            </w:r>
            <w:proofErr w:type="spellEnd"/>
            <w:r>
              <w:t xml:space="preserve"> chamas </w:t>
            </w:r>
            <w:proofErr w:type="spellStart"/>
            <w:r>
              <w:t>ve-mavet</w:t>
            </w:r>
            <w:proofErr w:type="spellEnd"/>
            <w:r>
              <w:t xml:space="preserve">, </w:t>
            </w:r>
            <w:proofErr w:type="spellStart"/>
            <w:r>
              <w:t>ve-yirchaku</w:t>
            </w:r>
            <w:proofErr w:type="spellEnd"/>
            <w:r>
              <w:t xml:space="preserve"> me-hem </w:t>
            </w:r>
            <w:proofErr w:type="spellStart"/>
            <w:r>
              <w:t>ve</w:t>
            </w:r>
            <w:proofErr w:type="spellEnd"/>
            <w:r>
              <w:t xml:space="preserve">-lo </w:t>
            </w:r>
            <w:proofErr w:type="spellStart"/>
            <w:r>
              <w:t>yeilechu</w:t>
            </w:r>
            <w:proofErr w:type="spellEnd"/>
            <w:r>
              <w:t xml:space="preserve"> </w:t>
            </w:r>
            <w:proofErr w:type="spellStart"/>
            <w:r>
              <w:t>achareihem</w:t>
            </w:r>
            <w:proofErr w:type="spellEnd"/>
            <w:r>
              <w:t>.’</w:t>
            </w:r>
          </w:p>
        </w:tc>
        <w:tc>
          <w:tcPr>
            <w:tcW w:w="2880" w:type="dxa"/>
          </w:tcPr>
          <w:p w:rsidR="002C3C58" w:rsidRDefault="002C3C58" w:rsidP="00712F0D">
            <w:proofErr w:type="spellStart"/>
            <w:r>
              <w:t>ולאנשים</w:t>
            </w:r>
            <w:proofErr w:type="spellEnd"/>
            <w:r>
              <w:t xml:space="preserve"> </w:t>
            </w:r>
            <w:proofErr w:type="spellStart"/>
            <w:r>
              <w:t>מדור</w:t>
            </w:r>
            <w:proofErr w:type="spellEnd"/>
            <w:r>
              <w:t xml:space="preserve"> </w:t>
            </w:r>
            <w:proofErr w:type="spellStart"/>
            <w:r>
              <w:t>אחד</w:t>
            </w:r>
            <w:proofErr w:type="spellEnd"/>
            <w:r>
              <w:t xml:space="preserve"> </w:t>
            </w:r>
            <w:proofErr w:type="spellStart"/>
            <w:r>
              <w:t>ייגלות</w:t>
            </w:r>
            <w:proofErr w:type="spellEnd"/>
            <w:r>
              <w:t xml:space="preserve"> </w:t>
            </w:r>
            <w:proofErr w:type="spellStart"/>
            <w:r>
              <w:t>אורחות</w:t>
            </w:r>
            <w:proofErr w:type="spellEnd"/>
            <w:r>
              <w:t xml:space="preserve"> </w:t>
            </w:r>
            <w:proofErr w:type="spellStart"/>
            <w:r>
              <w:t>חמס</w:t>
            </w:r>
            <w:proofErr w:type="spellEnd"/>
            <w:r>
              <w:t xml:space="preserve"> </w:t>
            </w:r>
            <w:proofErr w:type="spellStart"/>
            <w:r>
              <w:t>ומוות</w:t>
            </w:r>
            <w:proofErr w:type="spellEnd"/>
            <w:r>
              <w:t xml:space="preserve">, </w:t>
            </w:r>
            <w:proofErr w:type="spellStart"/>
            <w:r>
              <w:t>וירחקו</w:t>
            </w:r>
            <w:proofErr w:type="spellEnd"/>
            <w:r>
              <w:t xml:space="preserve"> </w:t>
            </w:r>
            <w:proofErr w:type="spellStart"/>
            <w:r>
              <w:t>מהם</w:t>
            </w:r>
            <w:proofErr w:type="spellEnd"/>
            <w:r>
              <w:t xml:space="preserve"> </w:t>
            </w:r>
            <w:proofErr w:type="spellStart"/>
            <w:r>
              <w:t>ולא</w:t>
            </w:r>
            <w:proofErr w:type="spellEnd"/>
            <w:r>
              <w:t xml:space="preserve"> </w:t>
            </w:r>
            <w:proofErr w:type="spellStart"/>
            <w:r>
              <w:t>ילכו</w:t>
            </w:r>
            <w:proofErr w:type="spellEnd"/>
            <w:r>
              <w:t xml:space="preserve"> </w:t>
            </w:r>
            <w:proofErr w:type="spellStart"/>
            <w:r>
              <w:t>אחריהם</w:t>
            </w:r>
            <w:proofErr w:type="spellEnd"/>
          </w:p>
        </w:tc>
      </w:tr>
      <w:tr w:rsidR="002C3C58" w:rsidTr="00D66746">
        <w:tc>
          <w:tcPr>
            <w:tcW w:w="2880" w:type="dxa"/>
          </w:tcPr>
          <w:p w:rsidR="002C3C58" w:rsidRDefault="002C3C58" w:rsidP="00712F0D">
            <w:r>
              <w:t>91:14 ‘And now I say to you, the righteous: do not walk in the paths of wickedness, and do not be associated with them, or you may be destroyed with them.’</w:t>
            </w:r>
          </w:p>
        </w:tc>
        <w:tc>
          <w:tcPr>
            <w:tcW w:w="2880" w:type="dxa"/>
          </w:tcPr>
          <w:p w:rsidR="002C3C58" w:rsidRDefault="002C3C58" w:rsidP="00712F0D">
            <w:r>
              <w:t>‘</w:t>
            </w:r>
            <w:proofErr w:type="spellStart"/>
            <w:r>
              <w:t>Ve-atah</w:t>
            </w:r>
            <w:proofErr w:type="spellEnd"/>
            <w:r>
              <w:t xml:space="preserve"> ani </w:t>
            </w:r>
            <w:proofErr w:type="spellStart"/>
            <w:r>
              <w:t>omer</w:t>
            </w:r>
            <w:proofErr w:type="spellEnd"/>
            <w:r>
              <w:t xml:space="preserve"> </w:t>
            </w:r>
            <w:proofErr w:type="spellStart"/>
            <w:r>
              <w:t>lachem</w:t>
            </w:r>
            <w:proofErr w:type="spellEnd"/>
            <w:r>
              <w:t xml:space="preserve"> ha-tzaddikim: al </w:t>
            </w:r>
            <w:proofErr w:type="spellStart"/>
            <w:r>
              <w:t>telechu</w:t>
            </w:r>
            <w:proofErr w:type="spellEnd"/>
            <w:r>
              <w:t xml:space="preserve"> be-</w:t>
            </w:r>
            <w:proofErr w:type="spellStart"/>
            <w:r>
              <w:t>orchot</w:t>
            </w:r>
            <w:proofErr w:type="spellEnd"/>
            <w:r>
              <w:t xml:space="preserve"> ha-</w:t>
            </w:r>
            <w:proofErr w:type="spellStart"/>
            <w:r>
              <w:t>resha</w:t>
            </w:r>
            <w:proofErr w:type="spellEnd"/>
            <w:r>
              <w:t xml:space="preserve">, </w:t>
            </w:r>
            <w:proofErr w:type="spellStart"/>
            <w:r>
              <w:t>ve</w:t>
            </w:r>
            <w:proofErr w:type="spellEnd"/>
            <w:r>
              <w:t xml:space="preserve">-al </w:t>
            </w:r>
            <w:proofErr w:type="spellStart"/>
            <w:r>
              <w:t>titchabru</w:t>
            </w:r>
            <w:proofErr w:type="spellEnd"/>
            <w:r>
              <w:t xml:space="preserve"> </w:t>
            </w:r>
            <w:proofErr w:type="spellStart"/>
            <w:r>
              <w:t>lahem</w:t>
            </w:r>
            <w:proofErr w:type="spellEnd"/>
            <w:r>
              <w:t xml:space="preserve">, pen </w:t>
            </w:r>
            <w:proofErr w:type="spellStart"/>
            <w:r>
              <w:t>tovedu</w:t>
            </w:r>
            <w:proofErr w:type="spellEnd"/>
            <w:r>
              <w:t xml:space="preserve"> </w:t>
            </w:r>
            <w:proofErr w:type="spellStart"/>
            <w:r>
              <w:t>imahem</w:t>
            </w:r>
            <w:proofErr w:type="spellEnd"/>
            <w:r>
              <w:t>.’</w:t>
            </w:r>
          </w:p>
        </w:tc>
        <w:tc>
          <w:tcPr>
            <w:tcW w:w="2880" w:type="dxa"/>
          </w:tcPr>
          <w:p w:rsidR="002C3C58" w:rsidRDefault="002C3C58" w:rsidP="00712F0D">
            <w:proofErr w:type="spellStart"/>
            <w:r>
              <w:t>ועתה</w:t>
            </w:r>
            <w:proofErr w:type="spellEnd"/>
            <w:r>
              <w:t xml:space="preserve"> </w:t>
            </w:r>
            <w:proofErr w:type="spellStart"/>
            <w:r>
              <w:t>אני</w:t>
            </w:r>
            <w:proofErr w:type="spellEnd"/>
            <w:r>
              <w:t xml:space="preserve"> </w:t>
            </w:r>
            <w:proofErr w:type="spellStart"/>
            <w:r>
              <w:t>אומר</w:t>
            </w:r>
            <w:proofErr w:type="spellEnd"/>
            <w:r>
              <w:t xml:space="preserve"> </w:t>
            </w:r>
            <w:proofErr w:type="spellStart"/>
            <w:r>
              <w:t>לכם</w:t>
            </w:r>
            <w:proofErr w:type="spellEnd"/>
            <w:r>
              <w:t xml:space="preserve"> </w:t>
            </w:r>
            <w:proofErr w:type="spellStart"/>
            <w:r>
              <w:t>הצדיקים</w:t>
            </w:r>
            <w:proofErr w:type="spellEnd"/>
            <w:r>
              <w:t xml:space="preserve">: </w:t>
            </w:r>
            <w:proofErr w:type="spellStart"/>
            <w:r>
              <w:t>אל</w:t>
            </w:r>
            <w:proofErr w:type="spellEnd"/>
            <w:r>
              <w:t xml:space="preserve"> </w:t>
            </w:r>
            <w:proofErr w:type="spellStart"/>
            <w:r>
              <w:t>תלכו</w:t>
            </w:r>
            <w:proofErr w:type="spellEnd"/>
            <w:r>
              <w:t xml:space="preserve"> </w:t>
            </w:r>
            <w:proofErr w:type="spellStart"/>
            <w:r>
              <w:t>באורחות</w:t>
            </w:r>
            <w:proofErr w:type="spellEnd"/>
            <w:r>
              <w:t xml:space="preserve"> </w:t>
            </w:r>
            <w:proofErr w:type="spellStart"/>
            <w:r>
              <w:t>הרשע</w:t>
            </w:r>
            <w:proofErr w:type="spellEnd"/>
            <w:r>
              <w:t xml:space="preserve">, </w:t>
            </w:r>
            <w:proofErr w:type="spellStart"/>
            <w:r>
              <w:t>ואל</w:t>
            </w:r>
            <w:proofErr w:type="spellEnd"/>
            <w:r>
              <w:t xml:space="preserve"> </w:t>
            </w:r>
            <w:proofErr w:type="spellStart"/>
            <w:r>
              <w:t>תתחברו</w:t>
            </w:r>
            <w:proofErr w:type="spellEnd"/>
            <w:r>
              <w:t xml:space="preserve"> </w:t>
            </w:r>
            <w:proofErr w:type="spellStart"/>
            <w:r>
              <w:t>להם</w:t>
            </w:r>
            <w:proofErr w:type="spellEnd"/>
            <w:r>
              <w:t xml:space="preserve">, </w:t>
            </w:r>
            <w:proofErr w:type="spellStart"/>
            <w:r>
              <w:t>פן</w:t>
            </w:r>
            <w:proofErr w:type="spellEnd"/>
            <w:r>
              <w:t xml:space="preserve"> </w:t>
            </w:r>
            <w:proofErr w:type="spellStart"/>
            <w:r>
              <w:t>תאבדו</w:t>
            </w:r>
            <w:proofErr w:type="spellEnd"/>
            <w:r>
              <w:t xml:space="preserve"> </w:t>
            </w:r>
            <w:proofErr w:type="spellStart"/>
            <w:r>
              <w:t>עמהם</w:t>
            </w:r>
            <w:proofErr w:type="spellEnd"/>
          </w:p>
        </w:tc>
      </w:tr>
      <w:tr w:rsidR="002C3C58" w:rsidTr="00D66746">
        <w:tc>
          <w:tcPr>
            <w:tcW w:w="2880" w:type="dxa"/>
          </w:tcPr>
          <w:p w:rsidR="002C3C58" w:rsidRDefault="002C3C58" w:rsidP="00712F0D">
            <w:r>
              <w:t>91:15 ‘But walk in righteousness, my sons, and in truth, and it shall lead you on good paths and righteousness shall be your companion.’</w:t>
            </w:r>
          </w:p>
        </w:tc>
        <w:tc>
          <w:tcPr>
            <w:tcW w:w="2880" w:type="dxa"/>
          </w:tcPr>
          <w:p w:rsidR="002C3C58" w:rsidRDefault="002C3C58" w:rsidP="00712F0D">
            <w:r>
              <w:t xml:space="preserve">‘Ki </w:t>
            </w:r>
            <w:proofErr w:type="spellStart"/>
            <w:r>
              <w:t>lechu</w:t>
            </w:r>
            <w:proofErr w:type="spellEnd"/>
            <w:r>
              <w:t xml:space="preserve"> </w:t>
            </w:r>
            <w:proofErr w:type="spellStart"/>
            <w:r>
              <w:t>va-tzedek</w:t>
            </w:r>
            <w:proofErr w:type="spellEnd"/>
            <w:r>
              <w:t xml:space="preserve">, </w:t>
            </w:r>
            <w:proofErr w:type="spellStart"/>
            <w:r>
              <w:t>benei</w:t>
            </w:r>
            <w:proofErr w:type="spellEnd"/>
            <w:r>
              <w:t>, u-</w:t>
            </w:r>
            <w:proofErr w:type="spellStart"/>
            <w:r>
              <w:t>va</w:t>
            </w:r>
            <w:proofErr w:type="spellEnd"/>
            <w:r>
              <w:t>-</w:t>
            </w:r>
            <w:proofErr w:type="spellStart"/>
            <w:r>
              <w:t>emet</w:t>
            </w:r>
            <w:proofErr w:type="spellEnd"/>
            <w:r>
              <w:t xml:space="preserve">, </w:t>
            </w:r>
            <w:proofErr w:type="spellStart"/>
            <w:r>
              <w:t>ve</w:t>
            </w:r>
            <w:proofErr w:type="spellEnd"/>
            <w:r>
              <w:t xml:space="preserve">-hu </w:t>
            </w:r>
            <w:proofErr w:type="spellStart"/>
            <w:r>
              <w:t>yadrikh</w:t>
            </w:r>
            <w:proofErr w:type="spellEnd"/>
            <w:r>
              <w:t xml:space="preserve"> </w:t>
            </w:r>
            <w:proofErr w:type="spellStart"/>
            <w:r>
              <w:t>etchem</w:t>
            </w:r>
            <w:proofErr w:type="spellEnd"/>
            <w:r>
              <w:t xml:space="preserve"> be-</w:t>
            </w:r>
            <w:proofErr w:type="spellStart"/>
            <w:r>
              <w:t>orchot</w:t>
            </w:r>
            <w:proofErr w:type="spellEnd"/>
            <w:r>
              <w:t xml:space="preserve"> </w:t>
            </w:r>
            <w:proofErr w:type="spellStart"/>
            <w:r>
              <w:t>tovim</w:t>
            </w:r>
            <w:proofErr w:type="spellEnd"/>
            <w:r>
              <w:t xml:space="preserve">, </w:t>
            </w:r>
            <w:proofErr w:type="spellStart"/>
            <w:r>
              <w:t>ve</w:t>
            </w:r>
            <w:proofErr w:type="spellEnd"/>
            <w:r>
              <w:t>-ha-</w:t>
            </w:r>
            <w:proofErr w:type="spellStart"/>
            <w:r>
              <w:t>tzedek</w:t>
            </w:r>
            <w:proofErr w:type="spellEnd"/>
            <w:r>
              <w:t xml:space="preserve"> </w:t>
            </w:r>
            <w:proofErr w:type="spellStart"/>
            <w:r>
              <w:t>yihyeh</w:t>
            </w:r>
            <w:proofErr w:type="spellEnd"/>
            <w:r>
              <w:t xml:space="preserve"> </w:t>
            </w:r>
            <w:proofErr w:type="spellStart"/>
            <w:proofErr w:type="gramStart"/>
            <w:r>
              <w:t>re‘</w:t>
            </w:r>
            <w:proofErr w:type="gramEnd"/>
            <w:r>
              <w:t>a‘khem</w:t>
            </w:r>
            <w:proofErr w:type="spellEnd"/>
            <w:r>
              <w:t>.’</w:t>
            </w:r>
          </w:p>
        </w:tc>
        <w:tc>
          <w:tcPr>
            <w:tcW w:w="2880" w:type="dxa"/>
          </w:tcPr>
          <w:p w:rsidR="002C3C58" w:rsidRDefault="002C3C58" w:rsidP="00712F0D">
            <w:proofErr w:type="spellStart"/>
            <w:r>
              <w:t>כי</w:t>
            </w:r>
            <w:proofErr w:type="spellEnd"/>
            <w:r>
              <w:t xml:space="preserve"> </w:t>
            </w:r>
            <w:proofErr w:type="spellStart"/>
            <w:r>
              <w:t>לכו</w:t>
            </w:r>
            <w:proofErr w:type="spellEnd"/>
            <w:r>
              <w:t xml:space="preserve"> </w:t>
            </w:r>
            <w:proofErr w:type="spellStart"/>
            <w:r>
              <w:t>בצדק</w:t>
            </w:r>
            <w:proofErr w:type="spellEnd"/>
            <w:r>
              <w:t xml:space="preserve">, </w:t>
            </w:r>
            <w:proofErr w:type="spellStart"/>
            <w:r>
              <w:t>בני</w:t>
            </w:r>
            <w:proofErr w:type="spellEnd"/>
            <w:r>
              <w:t xml:space="preserve">, </w:t>
            </w:r>
            <w:proofErr w:type="spellStart"/>
            <w:r>
              <w:t>ובאמת</w:t>
            </w:r>
            <w:proofErr w:type="spellEnd"/>
            <w:r>
              <w:t xml:space="preserve">, </w:t>
            </w:r>
            <w:proofErr w:type="spellStart"/>
            <w:r>
              <w:t>והוא</w:t>
            </w:r>
            <w:proofErr w:type="spellEnd"/>
            <w:r>
              <w:t xml:space="preserve"> </w:t>
            </w:r>
            <w:proofErr w:type="spellStart"/>
            <w:r>
              <w:t>ידריך</w:t>
            </w:r>
            <w:proofErr w:type="spellEnd"/>
            <w:r>
              <w:t xml:space="preserve"> </w:t>
            </w:r>
            <w:proofErr w:type="spellStart"/>
            <w:r>
              <w:t>אתכם</w:t>
            </w:r>
            <w:proofErr w:type="spellEnd"/>
            <w:r>
              <w:t xml:space="preserve"> </w:t>
            </w:r>
            <w:proofErr w:type="spellStart"/>
            <w:r>
              <w:t>באורחות</w:t>
            </w:r>
            <w:proofErr w:type="spellEnd"/>
            <w:r>
              <w:t xml:space="preserve"> </w:t>
            </w:r>
            <w:proofErr w:type="spellStart"/>
            <w:r>
              <w:t>טובים</w:t>
            </w:r>
            <w:proofErr w:type="spellEnd"/>
            <w:r>
              <w:t xml:space="preserve">, </w:t>
            </w:r>
            <w:proofErr w:type="spellStart"/>
            <w:r>
              <w:t>והצדק</w:t>
            </w:r>
            <w:proofErr w:type="spellEnd"/>
            <w:r>
              <w:t xml:space="preserve"> </w:t>
            </w:r>
            <w:proofErr w:type="spellStart"/>
            <w:r>
              <w:t>יהיה</w:t>
            </w:r>
            <w:proofErr w:type="spellEnd"/>
            <w:r>
              <w:t xml:space="preserve"> </w:t>
            </w:r>
            <w:proofErr w:type="spellStart"/>
            <w:r>
              <w:t>רעכם</w:t>
            </w:r>
            <w:proofErr w:type="spellEnd"/>
          </w:p>
        </w:tc>
      </w:tr>
      <w:tr w:rsidR="002C3C58" w:rsidTr="00D66746">
        <w:tc>
          <w:tcPr>
            <w:tcW w:w="2880" w:type="dxa"/>
          </w:tcPr>
          <w:p w:rsidR="002C3C58" w:rsidRDefault="002C3C58" w:rsidP="00712F0D">
            <w:r>
              <w:t>91:16 ‘And they shall be written down as righteous in the scroll of life, and they shall inherit joy and great delight and all the days of their life.’</w:t>
            </w:r>
          </w:p>
        </w:tc>
        <w:tc>
          <w:tcPr>
            <w:tcW w:w="2880" w:type="dxa"/>
          </w:tcPr>
          <w:p w:rsidR="002C3C58" w:rsidRDefault="002C3C58" w:rsidP="00712F0D">
            <w:r>
              <w:t>‘</w:t>
            </w:r>
            <w:proofErr w:type="spellStart"/>
            <w:r>
              <w:t>Ve-yikatevu</w:t>
            </w:r>
            <w:proofErr w:type="spellEnd"/>
            <w:r>
              <w:t xml:space="preserve"> le-tzaddikim be-</w:t>
            </w:r>
            <w:proofErr w:type="spellStart"/>
            <w:r>
              <w:t>sefer</w:t>
            </w:r>
            <w:proofErr w:type="spellEnd"/>
            <w:r>
              <w:t xml:space="preserve"> ha-</w:t>
            </w:r>
            <w:proofErr w:type="spellStart"/>
            <w:r>
              <w:t>chayim</w:t>
            </w:r>
            <w:proofErr w:type="spellEnd"/>
            <w:r>
              <w:t xml:space="preserve">, </w:t>
            </w:r>
            <w:proofErr w:type="spellStart"/>
            <w:r>
              <w:t>ve-yirshu</w:t>
            </w:r>
            <w:proofErr w:type="spellEnd"/>
            <w:r>
              <w:t xml:space="preserve"> </w:t>
            </w:r>
            <w:proofErr w:type="spellStart"/>
            <w:r>
              <w:t>simchah</w:t>
            </w:r>
            <w:proofErr w:type="spellEnd"/>
            <w:r>
              <w:t xml:space="preserve"> </w:t>
            </w:r>
            <w:proofErr w:type="spellStart"/>
            <w:r>
              <w:t>ve-ta’anug</w:t>
            </w:r>
            <w:proofErr w:type="spellEnd"/>
            <w:r>
              <w:t xml:space="preserve"> </w:t>
            </w:r>
            <w:proofErr w:type="spellStart"/>
            <w:r>
              <w:t>gadol</w:t>
            </w:r>
            <w:proofErr w:type="spellEnd"/>
            <w:r>
              <w:t xml:space="preserve"> </w:t>
            </w:r>
            <w:proofErr w:type="spellStart"/>
            <w:r>
              <w:t>ve-chol</w:t>
            </w:r>
            <w:proofErr w:type="spellEnd"/>
            <w:r>
              <w:t xml:space="preserve"> </w:t>
            </w:r>
            <w:proofErr w:type="spellStart"/>
            <w:r>
              <w:t>yemei</w:t>
            </w:r>
            <w:proofErr w:type="spellEnd"/>
            <w:r>
              <w:t xml:space="preserve"> </w:t>
            </w:r>
            <w:proofErr w:type="spellStart"/>
            <w:r>
              <w:t>chayeihem</w:t>
            </w:r>
            <w:proofErr w:type="spellEnd"/>
            <w:r>
              <w:t>.’</w:t>
            </w:r>
          </w:p>
        </w:tc>
        <w:tc>
          <w:tcPr>
            <w:tcW w:w="2880" w:type="dxa"/>
          </w:tcPr>
          <w:p w:rsidR="002C3C58" w:rsidRDefault="002C3C58" w:rsidP="00712F0D">
            <w:proofErr w:type="spellStart"/>
            <w:r>
              <w:t>ויקתבו</w:t>
            </w:r>
            <w:proofErr w:type="spellEnd"/>
            <w:r>
              <w:t xml:space="preserve"> </w:t>
            </w:r>
            <w:proofErr w:type="spellStart"/>
            <w:r>
              <w:t>לצדיקים</w:t>
            </w:r>
            <w:proofErr w:type="spellEnd"/>
            <w:r>
              <w:t xml:space="preserve"> </w:t>
            </w:r>
            <w:proofErr w:type="spellStart"/>
            <w:r>
              <w:t>בספר</w:t>
            </w:r>
            <w:proofErr w:type="spellEnd"/>
            <w:r>
              <w:t xml:space="preserve"> </w:t>
            </w:r>
            <w:proofErr w:type="spellStart"/>
            <w:r>
              <w:t>החיים</w:t>
            </w:r>
            <w:proofErr w:type="spellEnd"/>
            <w:r>
              <w:t xml:space="preserve">, </w:t>
            </w:r>
            <w:proofErr w:type="spellStart"/>
            <w:r>
              <w:t>ויירשו</w:t>
            </w:r>
            <w:proofErr w:type="spellEnd"/>
            <w:r>
              <w:t xml:space="preserve"> </w:t>
            </w:r>
            <w:proofErr w:type="spellStart"/>
            <w:r>
              <w:t>שמחה</w:t>
            </w:r>
            <w:proofErr w:type="spellEnd"/>
            <w:r>
              <w:t xml:space="preserve"> </w:t>
            </w:r>
            <w:proofErr w:type="spellStart"/>
            <w:r>
              <w:t>ותענוג</w:t>
            </w:r>
            <w:proofErr w:type="spellEnd"/>
            <w:r>
              <w:t xml:space="preserve"> </w:t>
            </w:r>
            <w:proofErr w:type="spellStart"/>
            <w:r>
              <w:t>גדול</w:t>
            </w:r>
            <w:proofErr w:type="spellEnd"/>
            <w:r>
              <w:t xml:space="preserve"> </w:t>
            </w:r>
            <w:proofErr w:type="spellStart"/>
            <w:r>
              <w:t>וכל</w:t>
            </w:r>
            <w:proofErr w:type="spellEnd"/>
            <w:r>
              <w:t xml:space="preserve"> </w:t>
            </w:r>
            <w:proofErr w:type="spellStart"/>
            <w:r>
              <w:t>ימי</w:t>
            </w:r>
            <w:proofErr w:type="spellEnd"/>
            <w:r>
              <w:t xml:space="preserve"> </w:t>
            </w:r>
            <w:proofErr w:type="spellStart"/>
            <w:r>
              <w:t>חייהם</w:t>
            </w:r>
            <w:proofErr w:type="spellEnd"/>
          </w:p>
        </w:tc>
      </w:tr>
      <w:tr w:rsidR="002C3C58" w:rsidTr="00D66746">
        <w:tc>
          <w:tcPr>
            <w:tcW w:w="2880" w:type="dxa"/>
          </w:tcPr>
          <w:p w:rsidR="002C3C58" w:rsidRDefault="002C3C58" w:rsidP="00712F0D">
            <w:r>
              <w:lastRenderedPageBreak/>
              <w:t>91:17 ‘And I know that violence will increase on the earth, and great punishments shall be executed upon all.’</w:t>
            </w:r>
          </w:p>
        </w:tc>
        <w:tc>
          <w:tcPr>
            <w:tcW w:w="2880" w:type="dxa"/>
          </w:tcPr>
          <w:p w:rsidR="002C3C58" w:rsidRDefault="002C3C58" w:rsidP="00712F0D">
            <w:r>
              <w:t>‘</w:t>
            </w:r>
            <w:proofErr w:type="spellStart"/>
            <w:r>
              <w:t>Ve-yadati</w:t>
            </w:r>
            <w:proofErr w:type="spellEnd"/>
            <w:r>
              <w:t xml:space="preserve"> ki </w:t>
            </w:r>
            <w:proofErr w:type="spellStart"/>
            <w:r>
              <w:t>yirbeh</w:t>
            </w:r>
            <w:proofErr w:type="spellEnd"/>
            <w:r>
              <w:t xml:space="preserve"> chamas </w:t>
            </w:r>
            <w:proofErr w:type="spellStart"/>
            <w:r>
              <w:t>ba-aretz</w:t>
            </w:r>
            <w:proofErr w:type="spellEnd"/>
            <w:r>
              <w:t>, u-</w:t>
            </w:r>
            <w:proofErr w:type="spellStart"/>
            <w:r>
              <w:t>mishpatim</w:t>
            </w:r>
            <w:proofErr w:type="spellEnd"/>
            <w:r>
              <w:t xml:space="preserve"> </w:t>
            </w:r>
            <w:proofErr w:type="spellStart"/>
            <w:r>
              <w:t>gedolim</w:t>
            </w:r>
            <w:proofErr w:type="spellEnd"/>
            <w:r>
              <w:t xml:space="preserve"> </w:t>
            </w:r>
            <w:proofErr w:type="spellStart"/>
            <w:r>
              <w:t>ya’asu</w:t>
            </w:r>
            <w:proofErr w:type="spellEnd"/>
            <w:r>
              <w:t xml:space="preserve"> al </w:t>
            </w:r>
            <w:proofErr w:type="spellStart"/>
            <w:r>
              <w:t>kulam</w:t>
            </w:r>
            <w:proofErr w:type="spellEnd"/>
            <w:r>
              <w:t>.’</w:t>
            </w:r>
          </w:p>
        </w:tc>
        <w:tc>
          <w:tcPr>
            <w:tcW w:w="2880" w:type="dxa"/>
          </w:tcPr>
          <w:p w:rsidR="002C3C58" w:rsidRDefault="002C3C58" w:rsidP="00712F0D">
            <w:proofErr w:type="spellStart"/>
            <w:r>
              <w:t>וידעתי</w:t>
            </w:r>
            <w:proofErr w:type="spellEnd"/>
            <w:r>
              <w:t xml:space="preserve"> </w:t>
            </w:r>
            <w:proofErr w:type="spellStart"/>
            <w:r>
              <w:t>כי</w:t>
            </w:r>
            <w:proofErr w:type="spellEnd"/>
            <w:r>
              <w:t xml:space="preserve"> </w:t>
            </w:r>
            <w:proofErr w:type="spellStart"/>
            <w:r>
              <w:t>ירבה</w:t>
            </w:r>
            <w:proofErr w:type="spellEnd"/>
            <w:r>
              <w:t xml:space="preserve"> </w:t>
            </w:r>
            <w:proofErr w:type="spellStart"/>
            <w:r>
              <w:t>חמס</w:t>
            </w:r>
            <w:proofErr w:type="spellEnd"/>
            <w:r>
              <w:t xml:space="preserve"> </w:t>
            </w:r>
            <w:proofErr w:type="spellStart"/>
            <w:r>
              <w:t>בארץ</w:t>
            </w:r>
            <w:proofErr w:type="spellEnd"/>
            <w:r>
              <w:t xml:space="preserve">, </w:t>
            </w:r>
            <w:proofErr w:type="spellStart"/>
            <w:r>
              <w:t>ומשפטים</w:t>
            </w:r>
            <w:proofErr w:type="spellEnd"/>
            <w:r>
              <w:t xml:space="preserve"> </w:t>
            </w:r>
            <w:proofErr w:type="spellStart"/>
            <w:r>
              <w:t>גדולים</w:t>
            </w:r>
            <w:proofErr w:type="spellEnd"/>
            <w:r>
              <w:t xml:space="preserve"> </w:t>
            </w:r>
            <w:proofErr w:type="spellStart"/>
            <w:r>
              <w:t>ייעשו</w:t>
            </w:r>
            <w:proofErr w:type="spellEnd"/>
            <w:r>
              <w:t xml:space="preserve"> </w:t>
            </w:r>
            <w:proofErr w:type="spellStart"/>
            <w:r>
              <w:t>על</w:t>
            </w:r>
            <w:proofErr w:type="spellEnd"/>
            <w:r>
              <w:t xml:space="preserve"> </w:t>
            </w:r>
            <w:proofErr w:type="spellStart"/>
            <w:r>
              <w:t>כולם</w:t>
            </w:r>
            <w:proofErr w:type="spellEnd"/>
          </w:p>
        </w:tc>
      </w:tr>
      <w:tr w:rsidR="002C3C58" w:rsidTr="00D66746">
        <w:tc>
          <w:tcPr>
            <w:tcW w:w="2880" w:type="dxa"/>
          </w:tcPr>
          <w:p w:rsidR="002C3C58" w:rsidRDefault="002C3C58" w:rsidP="00712F0D">
            <w:r>
              <w:t>91:18 ‘And the righteous shall arise from their sleep and walk in the paths of righteousness, and all their paths and conversations shall be with integrity and grace.’</w:t>
            </w:r>
          </w:p>
        </w:tc>
        <w:tc>
          <w:tcPr>
            <w:tcW w:w="2880" w:type="dxa"/>
          </w:tcPr>
          <w:p w:rsidR="002C3C58" w:rsidRDefault="002C3C58" w:rsidP="00712F0D">
            <w:r>
              <w:t>‘</w:t>
            </w:r>
            <w:proofErr w:type="spellStart"/>
            <w:r>
              <w:t>Ve-yakumu</w:t>
            </w:r>
            <w:proofErr w:type="spellEnd"/>
            <w:r>
              <w:t xml:space="preserve"> ha-tzaddikim mi-</w:t>
            </w:r>
            <w:proofErr w:type="spellStart"/>
            <w:r>
              <w:t>shenatam</w:t>
            </w:r>
            <w:proofErr w:type="spellEnd"/>
            <w:r>
              <w:t xml:space="preserve"> </w:t>
            </w:r>
            <w:proofErr w:type="spellStart"/>
            <w:r>
              <w:t>ve-yeilchu</w:t>
            </w:r>
            <w:proofErr w:type="spellEnd"/>
            <w:r>
              <w:t xml:space="preserve"> be-</w:t>
            </w:r>
            <w:proofErr w:type="spellStart"/>
            <w:r>
              <w:t>orchot</w:t>
            </w:r>
            <w:proofErr w:type="spellEnd"/>
            <w:r>
              <w:t xml:space="preserve"> ha-</w:t>
            </w:r>
            <w:proofErr w:type="spellStart"/>
            <w:r>
              <w:t>tzedek</w:t>
            </w:r>
            <w:proofErr w:type="spellEnd"/>
            <w:r>
              <w:t xml:space="preserve">, </w:t>
            </w:r>
            <w:proofErr w:type="spellStart"/>
            <w:r>
              <w:t>ve-kol</w:t>
            </w:r>
            <w:proofErr w:type="spellEnd"/>
            <w:r>
              <w:t xml:space="preserve"> </w:t>
            </w:r>
            <w:proofErr w:type="spellStart"/>
            <w:r>
              <w:t>deracheihem</w:t>
            </w:r>
            <w:proofErr w:type="spellEnd"/>
            <w:r>
              <w:t xml:space="preserve"> u-</w:t>
            </w:r>
            <w:proofErr w:type="spellStart"/>
            <w:r>
              <w:t>devaram</w:t>
            </w:r>
            <w:proofErr w:type="spellEnd"/>
            <w:r>
              <w:t xml:space="preserve"> </w:t>
            </w:r>
            <w:proofErr w:type="spellStart"/>
            <w:r>
              <w:t>yihyu</w:t>
            </w:r>
            <w:proofErr w:type="spellEnd"/>
            <w:r>
              <w:t xml:space="preserve"> be-</w:t>
            </w:r>
            <w:proofErr w:type="spellStart"/>
            <w:r>
              <w:t>yosher</w:t>
            </w:r>
            <w:proofErr w:type="spellEnd"/>
            <w:r>
              <w:t xml:space="preserve"> u-</w:t>
            </w:r>
            <w:proofErr w:type="spellStart"/>
            <w:r>
              <w:t>ve</w:t>
            </w:r>
            <w:proofErr w:type="spellEnd"/>
            <w:r>
              <w:t>-</w:t>
            </w:r>
            <w:proofErr w:type="spellStart"/>
            <w:r>
              <w:t>chen</w:t>
            </w:r>
            <w:proofErr w:type="spellEnd"/>
            <w:r>
              <w:t>.’</w:t>
            </w:r>
          </w:p>
        </w:tc>
        <w:tc>
          <w:tcPr>
            <w:tcW w:w="2880" w:type="dxa"/>
          </w:tcPr>
          <w:p w:rsidR="002C3C58" w:rsidRDefault="002C3C58" w:rsidP="00712F0D">
            <w:proofErr w:type="spellStart"/>
            <w:r>
              <w:t>ויקומו</w:t>
            </w:r>
            <w:proofErr w:type="spellEnd"/>
            <w:r>
              <w:t xml:space="preserve"> </w:t>
            </w:r>
            <w:proofErr w:type="spellStart"/>
            <w:r>
              <w:t>הצדיקים</w:t>
            </w:r>
            <w:proofErr w:type="spellEnd"/>
            <w:r>
              <w:t xml:space="preserve"> </w:t>
            </w:r>
            <w:proofErr w:type="spellStart"/>
            <w:r>
              <w:t>משנתם</w:t>
            </w:r>
            <w:proofErr w:type="spellEnd"/>
            <w:r>
              <w:t xml:space="preserve"> </w:t>
            </w:r>
            <w:proofErr w:type="spellStart"/>
            <w:r>
              <w:t>וילכו</w:t>
            </w:r>
            <w:proofErr w:type="spellEnd"/>
            <w:r>
              <w:t xml:space="preserve"> </w:t>
            </w:r>
            <w:proofErr w:type="spellStart"/>
            <w:r>
              <w:t>באורחות</w:t>
            </w:r>
            <w:proofErr w:type="spellEnd"/>
            <w:r>
              <w:t xml:space="preserve"> </w:t>
            </w:r>
            <w:proofErr w:type="spellStart"/>
            <w:r>
              <w:t>הצדק</w:t>
            </w:r>
            <w:proofErr w:type="spellEnd"/>
            <w:r>
              <w:t xml:space="preserve">, </w:t>
            </w:r>
            <w:proofErr w:type="spellStart"/>
            <w:r>
              <w:t>וכל</w:t>
            </w:r>
            <w:proofErr w:type="spellEnd"/>
            <w:r>
              <w:t xml:space="preserve"> </w:t>
            </w:r>
            <w:proofErr w:type="spellStart"/>
            <w:r>
              <w:t>דרכיהם</w:t>
            </w:r>
            <w:proofErr w:type="spellEnd"/>
            <w:r>
              <w:t xml:space="preserve"> </w:t>
            </w:r>
            <w:proofErr w:type="spellStart"/>
            <w:r>
              <w:t>ודבריהם</w:t>
            </w:r>
            <w:proofErr w:type="spellEnd"/>
            <w:r>
              <w:t xml:space="preserve"> </w:t>
            </w:r>
            <w:proofErr w:type="spellStart"/>
            <w:r>
              <w:t>יהיו</w:t>
            </w:r>
            <w:proofErr w:type="spellEnd"/>
            <w:r>
              <w:t xml:space="preserve"> </w:t>
            </w:r>
            <w:proofErr w:type="spellStart"/>
            <w:r>
              <w:t>ביושר</w:t>
            </w:r>
            <w:proofErr w:type="spellEnd"/>
            <w:r>
              <w:t xml:space="preserve"> </w:t>
            </w:r>
            <w:proofErr w:type="spellStart"/>
            <w:r>
              <w:t>ובחן</w:t>
            </w:r>
            <w:proofErr w:type="spellEnd"/>
          </w:p>
        </w:tc>
      </w:tr>
      <w:tr w:rsidR="002C3C58" w:rsidTr="00D66746">
        <w:tc>
          <w:tcPr>
            <w:tcW w:w="2880" w:type="dxa"/>
          </w:tcPr>
          <w:p w:rsidR="002C3C58" w:rsidRDefault="002C3C58" w:rsidP="00712F0D">
            <w:r>
              <w:t>91:19 ‘And they shall give glory to the Name of Yahuah, and it shall be recounted for generations upon generations in truth and righteousness.’</w:t>
            </w:r>
          </w:p>
        </w:tc>
        <w:tc>
          <w:tcPr>
            <w:tcW w:w="2880" w:type="dxa"/>
          </w:tcPr>
          <w:p w:rsidR="002C3C58" w:rsidRDefault="002C3C58" w:rsidP="00712F0D">
            <w:r>
              <w:t>‘</w:t>
            </w:r>
            <w:proofErr w:type="spellStart"/>
            <w:r>
              <w:t>Ve-yitnu</w:t>
            </w:r>
            <w:proofErr w:type="spellEnd"/>
            <w:r>
              <w:t xml:space="preserve"> </w:t>
            </w:r>
            <w:proofErr w:type="spellStart"/>
            <w:r>
              <w:t>kavod</w:t>
            </w:r>
            <w:proofErr w:type="spellEnd"/>
            <w:r>
              <w:t xml:space="preserve"> le-</w:t>
            </w:r>
            <w:proofErr w:type="spellStart"/>
            <w:r>
              <w:t>shem</w:t>
            </w:r>
            <w:proofErr w:type="spellEnd"/>
            <w:r>
              <w:t xml:space="preserve"> Yahuah, </w:t>
            </w:r>
            <w:proofErr w:type="spellStart"/>
            <w:r>
              <w:t>ve-yisaper</w:t>
            </w:r>
            <w:proofErr w:type="spellEnd"/>
            <w:r>
              <w:t xml:space="preserve"> le-</w:t>
            </w:r>
            <w:proofErr w:type="spellStart"/>
            <w:r>
              <w:t>dorot</w:t>
            </w:r>
            <w:proofErr w:type="spellEnd"/>
            <w:r>
              <w:t xml:space="preserve"> </w:t>
            </w:r>
            <w:proofErr w:type="spellStart"/>
            <w:r>
              <w:t>dorim</w:t>
            </w:r>
            <w:proofErr w:type="spellEnd"/>
            <w:r>
              <w:t xml:space="preserve"> be-</w:t>
            </w:r>
            <w:proofErr w:type="spellStart"/>
            <w:r>
              <w:t>emet</w:t>
            </w:r>
            <w:proofErr w:type="spellEnd"/>
            <w:r>
              <w:t xml:space="preserve"> u-</w:t>
            </w:r>
            <w:proofErr w:type="spellStart"/>
            <w:r>
              <w:t>va</w:t>
            </w:r>
            <w:proofErr w:type="spellEnd"/>
            <w:r>
              <w:t>-</w:t>
            </w:r>
            <w:proofErr w:type="spellStart"/>
            <w:r>
              <w:t>tzedek</w:t>
            </w:r>
            <w:proofErr w:type="spellEnd"/>
            <w:r>
              <w:t>.’</w:t>
            </w:r>
          </w:p>
        </w:tc>
        <w:tc>
          <w:tcPr>
            <w:tcW w:w="2880" w:type="dxa"/>
          </w:tcPr>
          <w:p w:rsidR="002C3C58" w:rsidRDefault="002C3C58" w:rsidP="00712F0D">
            <w:proofErr w:type="spellStart"/>
            <w:r>
              <w:t>ויתנו</w:t>
            </w:r>
            <w:proofErr w:type="spellEnd"/>
            <w:r>
              <w:t xml:space="preserve"> </w:t>
            </w:r>
            <w:proofErr w:type="spellStart"/>
            <w:r>
              <w:t>כבוד</w:t>
            </w:r>
            <w:proofErr w:type="spellEnd"/>
            <w:r>
              <w:t xml:space="preserve"> </w:t>
            </w:r>
            <w:proofErr w:type="spellStart"/>
            <w:r>
              <w:t>לשם</w:t>
            </w:r>
            <w:proofErr w:type="spellEnd"/>
            <w:r>
              <w:t xml:space="preserve"> </w:t>
            </w:r>
            <w:proofErr w:type="spellStart"/>
            <w:r>
              <w:t>יהוה</w:t>
            </w:r>
            <w:proofErr w:type="spellEnd"/>
            <w:r>
              <w:t xml:space="preserve">, </w:t>
            </w:r>
            <w:proofErr w:type="spellStart"/>
            <w:r>
              <w:t>ויסופר</w:t>
            </w:r>
            <w:proofErr w:type="spellEnd"/>
            <w:r>
              <w:t xml:space="preserve"> </w:t>
            </w:r>
            <w:proofErr w:type="spellStart"/>
            <w:r>
              <w:t>לדורות</w:t>
            </w:r>
            <w:proofErr w:type="spellEnd"/>
            <w:r>
              <w:t xml:space="preserve"> </w:t>
            </w:r>
            <w:proofErr w:type="spellStart"/>
            <w:r>
              <w:t>דורים</w:t>
            </w:r>
            <w:proofErr w:type="spellEnd"/>
            <w:r>
              <w:t xml:space="preserve"> </w:t>
            </w:r>
            <w:proofErr w:type="spellStart"/>
            <w:r>
              <w:t>באמת</w:t>
            </w:r>
            <w:proofErr w:type="spellEnd"/>
            <w:r>
              <w:t xml:space="preserve"> </w:t>
            </w:r>
            <w:proofErr w:type="spellStart"/>
            <w:r>
              <w:t>ובצדק</w:t>
            </w:r>
            <w:proofErr w:type="spellEnd"/>
          </w:p>
        </w:tc>
      </w:tr>
    </w:tbl>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r>
        <w:lastRenderedPageBreak/>
        <w:t>Chapter 92</w:t>
      </w:r>
    </w:p>
    <w:p w:rsidR="002C3C58" w:rsidRDefault="002C3C58" w:rsidP="002C3C58">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2C3C58" w:rsidTr="00D66746">
        <w:tc>
          <w:tcPr>
            <w:tcW w:w="2880" w:type="dxa"/>
          </w:tcPr>
          <w:p w:rsidR="002C3C58" w:rsidRDefault="002C3C58" w:rsidP="00712F0D">
            <w:r>
              <w:t>Restored English</w:t>
            </w:r>
          </w:p>
        </w:tc>
        <w:tc>
          <w:tcPr>
            <w:tcW w:w="2880" w:type="dxa"/>
          </w:tcPr>
          <w:p w:rsidR="002C3C58" w:rsidRDefault="002C3C58" w:rsidP="00712F0D">
            <w:r>
              <w:t>Transliteration</w:t>
            </w:r>
          </w:p>
        </w:tc>
        <w:tc>
          <w:tcPr>
            <w:tcW w:w="2880" w:type="dxa"/>
          </w:tcPr>
          <w:p w:rsidR="002C3C58" w:rsidRDefault="002C3C58" w:rsidP="00712F0D">
            <w:r>
              <w:t>Hebrew / Source Structure</w:t>
            </w:r>
          </w:p>
        </w:tc>
      </w:tr>
      <w:tr w:rsidR="002C3C58" w:rsidTr="00D66746">
        <w:tc>
          <w:tcPr>
            <w:tcW w:w="2880" w:type="dxa"/>
          </w:tcPr>
          <w:p w:rsidR="002C3C58" w:rsidRDefault="002C3C58" w:rsidP="00712F0D">
            <w:r>
              <w:t>92:1 The scroll of the words of righteousness and of the admonition of the eternal watchers, according to what he saw in the vision.</w:t>
            </w:r>
          </w:p>
        </w:tc>
        <w:tc>
          <w:tcPr>
            <w:tcW w:w="2880" w:type="dxa"/>
          </w:tcPr>
          <w:p w:rsidR="002C3C58" w:rsidRDefault="002C3C58" w:rsidP="00712F0D">
            <w:proofErr w:type="spellStart"/>
            <w:r>
              <w:t>Sefer</w:t>
            </w:r>
            <w:proofErr w:type="spellEnd"/>
            <w:r>
              <w:t xml:space="preserve"> </w:t>
            </w:r>
            <w:proofErr w:type="spellStart"/>
            <w:r>
              <w:t>divrei</w:t>
            </w:r>
            <w:proofErr w:type="spellEnd"/>
            <w:r>
              <w:t xml:space="preserve"> ha-</w:t>
            </w:r>
            <w:proofErr w:type="spellStart"/>
            <w:r>
              <w:t>tzedek</w:t>
            </w:r>
            <w:proofErr w:type="spellEnd"/>
            <w:r>
              <w:t xml:space="preserve"> </w:t>
            </w:r>
            <w:proofErr w:type="spellStart"/>
            <w:r>
              <w:t>ve</w:t>
            </w:r>
            <w:proofErr w:type="spellEnd"/>
            <w:r>
              <w:t>-ha-</w:t>
            </w:r>
            <w:proofErr w:type="spellStart"/>
            <w:r>
              <w:t>tochachah</w:t>
            </w:r>
            <w:proofErr w:type="spellEnd"/>
            <w:r>
              <w:t xml:space="preserve"> </w:t>
            </w:r>
            <w:proofErr w:type="spellStart"/>
            <w:r>
              <w:t>shel</w:t>
            </w:r>
            <w:proofErr w:type="spellEnd"/>
            <w:r>
              <w:t xml:space="preserve"> </w:t>
            </w:r>
            <w:proofErr w:type="spellStart"/>
            <w:r>
              <w:t>shomrim</w:t>
            </w:r>
            <w:proofErr w:type="spellEnd"/>
            <w:r>
              <w:t xml:space="preserve"> </w:t>
            </w:r>
            <w:proofErr w:type="spellStart"/>
            <w:r>
              <w:t>olamim</w:t>
            </w:r>
            <w:proofErr w:type="spellEnd"/>
            <w:r>
              <w:t xml:space="preserve">, </w:t>
            </w:r>
            <w:proofErr w:type="spellStart"/>
            <w:r>
              <w:t>ke</w:t>
            </w:r>
            <w:proofErr w:type="spellEnd"/>
            <w:r>
              <w:t xml:space="preserve">-fi </w:t>
            </w:r>
            <w:proofErr w:type="spellStart"/>
            <w:r>
              <w:t>asher</w:t>
            </w:r>
            <w:proofErr w:type="spellEnd"/>
            <w:r>
              <w:t xml:space="preserve"> </w:t>
            </w:r>
            <w:proofErr w:type="spellStart"/>
            <w:r>
              <w:t>ra’ah</w:t>
            </w:r>
            <w:proofErr w:type="spellEnd"/>
            <w:r>
              <w:t xml:space="preserve"> </w:t>
            </w:r>
            <w:proofErr w:type="spellStart"/>
            <w:r>
              <w:t>ba-chazon</w:t>
            </w:r>
            <w:proofErr w:type="spellEnd"/>
            <w:r>
              <w:t>.</w:t>
            </w:r>
          </w:p>
        </w:tc>
        <w:tc>
          <w:tcPr>
            <w:tcW w:w="2880" w:type="dxa"/>
          </w:tcPr>
          <w:p w:rsidR="002C3C58" w:rsidRDefault="002C3C58" w:rsidP="00712F0D">
            <w:proofErr w:type="spellStart"/>
            <w:r>
              <w:t>ספר</w:t>
            </w:r>
            <w:proofErr w:type="spellEnd"/>
            <w:r>
              <w:t xml:space="preserve"> </w:t>
            </w:r>
            <w:proofErr w:type="spellStart"/>
            <w:r>
              <w:t>דברי</w:t>
            </w:r>
            <w:proofErr w:type="spellEnd"/>
            <w:r>
              <w:t xml:space="preserve"> </w:t>
            </w:r>
            <w:proofErr w:type="spellStart"/>
            <w:r>
              <w:t>הצדק</w:t>
            </w:r>
            <w:proofErr w:type="spellEnd"/>
            <w:r>
              <w:t xml:space="preserve"> </w:t>
            </w:r>
            <w:proofErr w:type="spellStart"/>
            <w:r>
              <w:t>והתווכחה</w:t>
            </w:r>
            <w:proofErr w:type="spellEnd"/>
            <w:r>
              <w:t xml:space="preserve"> </w:t>
            </w:r>
            <w:proofErr w:type="spellStart"/>
            <w:r>
              <w:t>של</w:t>
            </w:r>
            <w:proofErr w:type="spellEnd"/>
            <w:r>
              <w:t xml:space="preserve"> </w:t>
            </w:r>
            <w:proofErr w:type="spellStart"/>
            <w:r>
              <w:t>שומרי</w:t>
            </w:r>
            <w:proofErr w:type="spellEnd"/>
            <w:r>
              <w:t xml:space="preserve"> </w:t>
            </w:r>
            <w:proofErr w:type="spellStart"/>
            <w:r>
              <w:t>עולמים</w:t>
            </w:r>
            <w:proofErr w:type="spellEnd"/>
            <w:r>
              <w:t xml:space="preserve">, </w:t>
            </w:r>
            <w:proofErr w:type="spellStart"/>
            <w:r>
              <w:t>כפי</w:t>
            </w:r>
            <w:proofErr w:type="spellEnd"/>
            <w:r>
              <w:t xml:space="preserve"> </w:t>
            </w:r>
            <w:proofErr w:type="spellStart"/>
            <w:r>
              <w:t>אשר</w:t>
            </w:r>
            <w:proofErr w:type="spellEnd"/>
            <w:r>
              <w:t xml:space="preserve"> </w:t>
            </w:r>
            <w:proofErr w:type="spellStart"/>
            <w:r>
              <w:t>ראה</w:t>
            </w:r>
            <w:proofErr w:type="spellEnd"/>
            <w:r>
              <w:t xml:space="preserve"> </w:t>
            </w:r>
            <w:proofErr w:type="spellStart"/>
            <w:r>
              <w:t>בחזון</w:t>
            </w:r>
            <w:proofErr w:type="spellEnd"/>
          </w:p>
        </w:tc>
      </w:tr>
      <w:tr w:rsidR="002C3C58" w:rsidTr="00D66746">
        <w:tc>
          <w:tcPr>
            <w:tcW w:w="2880" w:type="dxa"/>
          </w:tcPr>
          <w:p w:rsidR="002C3C58" w:rsidRDefault="002C3C58" w:rsidP="00712F0D">
            <w:r>
              <w:t>92:2 The Holy One will reveal to the righteous and the wise the path of righteousness and of judgment.</w:t>
            </w:r>
          </w:p>
        </w:tc>
        <w:tc>
          <w:tcPr>
            <w:tcW w:w="2880" w:type="dxa"/>
          </w:tcPr>
          <w:p w:rsidR="002C3C58" w:rsidRDefault="002C3C58" w:rsidP="00712F0D">
            <w:r>
              <w:t>Ha-</w:t>
            </w:r>
            <w:proofErr w:type="spellStart"/>
            <w:r>
              <w:t>kadosh</w:t>
            </w:r>
            <w:proofErr w:type="spellEnd"/>
            <w:r>
              <w:t xml:space="preserve"> </w:t>
            </w:r>
            <w:proofErr w:type="spellStart"/>
            <w:r>
              <w:t>yegalot</w:t>
            </w:r>
            <w:proofErr w:type="spellEnd"/>
            <w:r>
              <w:t xml:space="preserve"> la-tzaddikim </w:t>
            </w:r>
            <w:proofErr w:type="spellStart"/>
            <w:r>
              <w:t>ve</w:t>
            </w:r>
            <w:proofErr w:type="spellEnd"/>
            <w:r>
              <w:t xml:space="preserve">-la-chachamim et </w:t>
            </w:r>
            <w:proofErr w:type="spellStart"/>
            <w:r>
              <w:t>derekh</w:t>
            </w:r>
            <w:proofErr w:type="spellEnd"/>
            <w:r>
              <w:t xml:space="preserve"> ha-</w:t>
            </w:r>
            <w:proofErr w:type="spellStart"/>
            <w:r>
              <w:t>tzedek</w:t>
            </w:r>
            <w:proofErr w:type="spellEnd"/>
            <w:r>
              <w:t xml:space="preserve"> </w:t>
            </w:r>
            <w:proofErr w:type="spellStart"/>
            <w:r>
              <w:t>ve</w:t>
            </w:r>
            <w:proofErr w:type="spellEnd"/>
            <w:r>
              <w:t>-ha-</w:t>
            </w:r>
            <w:proofErr w:type="spellStart"/>
            <w:r>
              <w:t>mishpat</w:t>
            </w:r>
            <w:proofErr w:type="spellEnd"/>
            <w:r>
              <w:t>.</w:t>
            </w:r>
          </w:p>
        </w:tc>
        <w:tc>
          <w:tcPr>
            <w:tcW w:w="2880" w:type="dxa"/>
          </w:tcPr>
          <w:p w:rsidR="002C3C58" w:rsidRDefault="002C3C58" w:rsidP="00712F0D">
            <w:proofErr w:type="spellStart"/>
            <w:r>
              <w:t>הקדוש</w:t>
            </w:r>
            <w:proofErr w:type="spellEnd"/>
            <w:r>
              <w:t xml:space="preserve"> </w:t>
            </w:r>
            <w:proofErr w:type="spellStart"/>
            <w:r>
              <w:t>יגלה</w:t>
            </w:r>
            <w:proofErr w:type="spellEnd"/>
            <w:r>
              <w:t xml:space="preserve"> </w:t>
            </w:r>
            <w:proofErr w:type="spellStart"/>
            <w:r>
              <w:t>לצדיקים</w:t>
            </w:r>
            <w:proofErr w:type="spellEnd"/>
            <w:r>
              <w:t xml:space="preserve"> </w:t>
            </w:r>
            <w:proofErr w:type="spellStart"/>
            <w:r>
              <w:t>ולחכמים</w:t>
            </w:r>
            <w:proofErr w:type="spellEnd"/>
            <w:r>
              <w:t xml:space="preserve"> </w:t>
            </w:r>
            <w:proofErr w:type="spellStart"/>
            <w:r>
              <w:t>את</w:t>
            </w:r>
            <w:proofErr w:type="spellEnd"/>
            <w:r>
              <w:t xml:space="preserve"> </w:t>
            </w:r>
            <w:proofErr w:type="spellStart"/>
            <w:r>
              <w:t>דרך</w:t>
            </w:r>
            <w:proofErr w:type="spellEnd"/>
            <w:r>
              <w:t xml:space="preserve"> </w:t>
            </w:r>
            <w:proofErr w:type="spellStart"/>
            <w:r>
              <w:t>הצדק</w:t>
            </w:r>
            <w:proofErr w:type="spellEnd"/>
            <w:r>
              <w:t xml:space="preserve"> </w:t>
            </w:r>
            <w:proofErr w:type="spellStart"/>
            <w:r>
              <w:t>והמשפט</w:t>
            </w:r>
            <w:proofErr w:type="spellEnd"/>
          </w:p>
        </w:tc>
      </w:tr>
      <w:tr w:rsidR="002C3C58" w:rsidTr="00D66746">
        <w:tc>
          <w:tcPr>
            <w:tcW w:w="2880" w:type="dxa"/>
          </w:tcPr>
          <w:p w:rsidR="002C3C58" w:rsidRDefault="002C3C58" w:rsidP="00712F0D">
            <w:r>
              <w:t>92:3 Blessed are the righteous who walk in righteousness and do not sin like the wicked in all their days.</w:t>
            </w:r>
          </w:p>
        </w:tc>
        <w:tc>
          <w:tcPr>
            <w:tcW w:w="2880" w:type="dxa"/>
          </w:tcPr>
          <w:p w:rsidR="002C3C58" w:rsidRDefault="002C3C58" w:rsidP="00712F0D">
            <w:proofErr w:type="spellStart"/>
            <w:r>
              <w:t>Ashrei</w:t>
            </w:r>
            <w:proofErr w:type="spellEnd"/>
            <w:r>
              <w:t xml:space="preserve"> ha-tzaddikim </w:t>
            </w:r>
            <w:proofErr w:type="spellStart"/>
            <w:r>
              <w:t>haholchim</w:t>
            </w:r>
            <w:proofErr w:type="spellEnd"/>
            <w:r>
              <w:t xml:space="preserve"> </w:t>
            </w:r>
            <w:proofErr w:type="spellStart"/>
            <w:r>
              <w:t>ba-tzedek</w:t>
            </w:r>
            <w:proofErr w:type="spellEnd"/>
            <w:r>
              <w:t xml:space="preserve"> </w:t>
            </w:r>
            <w:proofErr w:type="spellStart"/>
            <w:r>
              <w:t>ve</w:t>
            </w:r>
            <w:proofErr w:type="spellEnd"/>
            <w:r>
              <w:t xml:space="preserve">-lo </w:t>
            </w:r>
            <w:proofErr w:type="spellStart"/>
            <w:r>
              <w:t>yechetu</w:t>
            </w:r>
            <w:proofErr w:type="spellEnd"/>
            <w:r>
              <w:t xml:space="preserve"> ka-</w:t>
            </w:r>
            <w:proofErr w:type="spellStart"/>
            <w:proofErr w:type="gramStart"/>
            <w:r>
              <w:t>resha‘</w:t>
            </w:r>
            <w:proofErr w:type="gramEnd"/>
            <w:r>
              <w:t>im</w:t>
            </w:r>
            <w:proofErr w:type="spellEnd"/>
            <w:r>
              <w:t xml:space="preserve"> be-</w:t>
            </w:r>
            <w:proofErr w:type="spellStart"/>
            <w:r>
              <w:t>kol</w:t>
            </w:r>
            <w:proofErr w:type="spellEnd"/>
            <w:r>
              <w:t xml:space="preserve"> </w:t>
            </w:r>
            <w:proofErr w:type="spellStart"/>
            <w:r>
              <w:t>yemeihem</w:t>
            </w:r>
            <w:proofErr w:type="spellEnd"/>
            <w:r>
              <w:t>.</w:t>
            </w:r>
          </w:p>
        </w:tc>
        <w:tc>
          <w:tcPr>
            <w:tcW w:w="2880" w:type="dxa"/>
          </w:tcPr>
          <w:p w:rsidR="002C3C58" w:rsidRDefault="002C3C58" w:rsidP="00712F0D">
            <w:proofErr w:type="spellStart"/>
            <w:r>
              <w:t>אשרי</w:t>
            </w:r>
            <w:proofErr w:type="spellEnd"/>
            <w:r>
              <w:t xml:space="preserve"> </w:t>
            </w:r>
            <w:proofErr w:type="spellStart"/>
            <w:r>
              <w:t>הצדיקים</w:t>
            </w:r>
            <w:proofErr w:type="spellEnd"/>
            <w:r>
              <w:t xml:space="preserve"> </w:t>
            </w:r>
            <w:proofErr w:type="spellStart"/>
            <w:r>
              <w:t>ההולכים</w:t>
            </w:r>
            <w:proofErr w:type="spellEnd"/>
            <w:r>
              <w:t xml:space="preserve"> </w:t>
            </w:r>
            <w:proofErr w:type="spellStart"/>
            <w:r>
              <w:t>בצדק</w:t>
            </w:r>
            <w:proofErr w:type="spellEnd"/>
            <w:r>
              <w:t xml:space="preserve"> </w:t>
            </w:r>
            <w:proofErr w:type="spellStart"/>
            <w:r>
              <w:t>ולא</w:t>
            </w:r>
            <w:proofErr w:type="spellEnd"/>
            <w:r>
              <w:t xml:space="preserve"> </w:t>
            </w:r>
            <w:proofErr w:type="spellStart"/>
            <w:r>
              <w:t>יחטאו</w:t>
            </w:r>
            <w:proofErr w:type="spellEnd"/>
            <w:r>
              <w:t xml:space="preserve"> </w:t>
            </w:r>
            <w:proofErr w:type="spellStart"/>
            <w:r>
              <w:t>כרשעים</w:t>
            </w:r>
            <w:proofErr w:type="spellEnd"/>
            <w:r>
              <w:t xml:space="preserve"> </w:t>
            </w:r>
            <w:proofErr w:type="spellStart"/>
            <w:r>
              <w:t>בכל</w:t>
            </w:r>
            <w:proofErr w:type="spellEnd"/>
            <w:r>
              <w:t xml:space="preserve"> </w:t>
            </w:r>
            <w:proofErr w:type="spellStart"/>
            <w:r>
              <w:t>ימיהם</w:t>
            </w:r>
            <w:proofErr w:type="spellEnd"/>
          </w:p>
        </w:tc>
      </w:tr>
      <w:tr w:rsidR="002C3C58" w:rsidTr="00D66746">
        <w:tc>
          <w:tcPr>
            <w:tcW w:w="2880" w:type="dxa"/>
          </w:tcPr>
          <w:p w:rsidR="002C3C58" w:rsidRDefault="002C3C58" w:rsidP="00712F0D">
            <w:r>
              <w:t>92:4 Who will be remembered, and their names written before the Sovereign of the spirits unto eternity.</w:t>
            </w:r>
          </w:p>
        </w:tc>
        <w:tc>
          <w:tcPr>
            <w:tcW w:w="2880" w:type="dxa"/>
          </w:tcPr>
          <w:p w:rsidR="002C3C58" w:rsidRDefault="002C3C58" w:rsidP="00712F0D">
            <w:r>
              <w:t xml:space="preserve">Asher </w:t>
            </w:r>
            <w:proofErr w:type="spellStart"/>
            <w:r>
              <w:t>yizacheru</w:t>
            </w:r>
            <w:proofErr w:type="spellEnd"/>
            <w:r>
              <w:t xml:space="preserve">, </w:t>
            </w:r>
            <w:proofErr w:type="spellStart"/>
            <w:r>
              <w:t>ve-shemotam</w:t>
            </w:r>
            <w:proofErr w:type="spellEnd"/>
            <w:r>
              <w:t xml:space="preserve"> </w:t>
            </w:r>
            <w:proofErr w:type="spellStart"/>
            <w:r>
              <w:t>yikatevu</w:t>
            </w:r>
            <w:proofErr w:type="spellEnd"/>
            <w:r>
              <w:t xml:space="preserve"> </w:t>
            </w:r>
            <w:proofErr w:type="spellStart"/>
            <w:r>
              <w:t>lifnei</w:t>
            </w:r>
            <w:proofErr w:type="spellEnd"/>
            <w:r>
              <w:t xml:space="preserve"> </w:t>
            </w:r>
            <w:proofErr w:type="spellStart"/>
            <w:r>
              <w:t>Adon</w:t>
            </w:r>
            <w:proofErr w:type="spellEnd"/>
            <w:r>
              <w:t xml:space="preserve"> ha-</w:t>
            </w:r>
            <w:proofErr w:type="spellStart"/>
            <w:r>
              <w:t>ruachot</w:t>
            </w:r>
            <w:proofErr w:type="spellEnd"/>
            <w:r>
              <w:t xml:space="preserve"> le-</w:t>
            </w:r>
            <w:proofErr w:type="spellStart"/>
            <w:r>
              <w:t>olam</w:t>
            </w:r>
            <w:proofErr w:type="spellEnd"/>
            <w:r>
              <w:t>.</w:t>
            </w:r>
          </w:p>
        </w:tc>
        <w:tc>
          <w:tcPr>
            <w:tcW w:w="2880" w:type="dxa"/>
          </w:tcPr>
          <w:p w:rsidR="002C3C58" w:rsidRDefault="002C3C58" w:rsidP="00712F0D">
            <w:proofErr w:type="spellStart"/>
            <w:r>
              <w:t>אשר</w:t>
            </w:r>
            <w:proofErr w:type="spellEnd"/>
            <w:r>
              <w:t xml:space="preserve"> </w:t>
            </w:r>
            <w:proofErr w:type="spellStart"/>
            <w:r>
              <w:t>ייזכרו</w:t>
            </w:r>
            <w:proofErr w:type="spellEnd"/>
            <w:r>
              <w:t xml:space="preserve">, </w:t>
            </w:r>
            <w:proofErr w:type="spellStart"/>
            <w:r>
              <w:t>ושמותם</w:t>
            </w:r>
            <w:proofErr w:type="spellEnd"/>
            <w:r>
              <w:t xml:space="preserve"> </w:t>
            </w:r>
            <w:proofErr w:type="spellStart"/>
            <w:r>
              <w:t>ייכתבו</w:t>
            </w:r>
            <w:proofErr w:type="spellEnd"/>
            <w:r>
              <w:t xml:space="preserve"> </w:t>
            </w:r>
            <w:proofErr w:type="spellStart"/>
            <w:r>
              <w:t>לפני</w:t>
            </w:r>
            <w:proofErr w:type="spellEnd"/>
            <w:r>
              <w:t xml:space="preserve"> </w:t>
            </w:r>
            <w:proofErr w:type="spellStart"/>
            <w:r>
              <w:t>אדון</w:t>
            </w:r>
            <w:proofErr w:type="spellEnd"/>
            <w:r>
              <w:t xml:space="preserve"> </w:t>
            </w:r>
            <w:proofErr w:type="spellStart"/>
            <w:r>
              <w:t>הרוחות</w:t>
            </w:r>
            <w:proofErr w:type="spellEnd"/>
            <w:r>
              <w:t xml:space="preserve"> </w:t>
            </w:r>
            <w:proofErr w:type="spellStart"/>
            <w:r>
              <w:t>לעולם</w:t>
            </w:r>
            <w:proofErr w:type="spellEnd"/>
          </w:p>
        </w:tc>
      </w:tr>
      <w:tr w:rsidR="002C3C58" w:rsidTr="00D66746">
        <w:tc>
          <w:tcPr>
            <w:tcW w:w="2880" w:type="dxa"/>
          </w:tcPr>
          <w:p w:rsidR="002C3C58" w:rsidRDefault="002C3C58" w:rsidP="00712F0D">
            <w:r>
              <w:t>92:5 Joy will be theirs, and light and righteousness, and they shall inherit the earth.</w:t>
            </w:r>
          </w:p>
        </w:tc>
        <w:tc>
          <w:tcPr>
            <w:tcW w:w="2880" w:type="dxa"/>
          </w:tcPr>
          <w:p w:rsidR="002C3C58" w:rsidRDefault="002C3C58" w:rsidP="00712F0D">
            <w:proofErr w:type="spellStart"/>
            <w:r>
              <w:t>Simchah</w:t>
            </w:r>
            <w:proofErr w:type="spellEnd"/>
            <w:r>
              <w:t xml:space="preserve"> </w:t>
            </w:r>
            <w:proofErr w:type="spellStart"/>
            <w:r>
              <w:t>tihyeh</w:t>
            </w:r>
            <w:proofErr w:type="spellEnd"/>
            <w:r>
              <w:t xml:space="preserve"> </w:t>
            </w:r>
            <w:proofErr w:type="spellStart"/>
            <w:r>
              <w:t>lahem</w:t>
            </w:r>
            <w:proofErr w:type="spellEnd"/>
            <w:r>
              <w:t xml:space="preserve">, </w:t>
            </w:r>
            <w:proofErr w:type="spellStart"/>
            <w:r>
              <w:t>ve</w:t>
            </w:r>
            <w:proofErr w:type="spellEnd"/>
            <w:r>
              <w:t>-or u-</w:t>
            </w:r>
            <w:proofErr w:type="spellStart"/>
            <w:r>
              <w:t>tzedek</w:t>
            </w:r>
            <w:proofErr w:type="spellEnd"/>
            <w:r>
              <w:t xml:space="preserve">, </w:t>
            </w:r>
            <w:proofErr w:type="spellStart"/>
            <w:r>
              <w:t>ve-yirshu</w:t>
            </w:r>
            <w:proofErr w:type="spellEnd"/>
            <w:r>
              <w:t xml:space="preserve"> et ha-</w:t>
            </w:r>
            <w:proofErr w:type="spellStart"/>
            <w:r>
              <w:t>aretz</w:t>
            </w:r>
            <w:proofErr w:type="spellEnd"/>
            <w:r>
              <w:t>.</w:t>
            </w:r>
          </w:p>
        </w:tc>
        <w:tc>
          <w:tcPr>
            <w:tcW w:w="2880" w:type="dxa"/>
          </w:tcPr>
          <w:p w:rsidR="002C3C58" w:rsidRDefault="002C3C58" w:rsidP="00712F0D">
            <w:proofErr w:type="spellStart"/>
            <w:r>
              <w:t>שמחה</w:t>
            </w:r>
            <w:proofErr w:type="spellEnd"/>
            <w:r>
              <w:t xml:space="preserve"> </w:t>
            </w:r>
            <w:proofErr w:type="spellStart"/>
            <w:r>
              <w:t>תהיה</w:t>
            </w:r>
            <w:proofErr w:type="spellEnd"/>
            <w:r>
              <w:t xml:space="preserve"> </w:t>
            </w:r>
            <w:proofErr w:type="spellStart"/>
            <w:r>
              <w:t>להם</w:t>
            </w:r>
            <w:proofErr w:type="spellEnd"/>
            <w:r>
              <w:t xml:space="preserve">, </w:t>
            </w:r>
            <w:proofErr w:type="spellStart"/>
            <w:r>
              <w:t>ואור</w:t>
            </w:r>
            <w:proofErr w:type="spellEnd"/>
            <w:r>
              <w:t xml:space="preserve"> </w:t>
            </w:r>
            <w:proofErr w:type="spellStart"/>
            <w:r>
              <w:t>וצדק</w:t>
            </w:r>
            <w:proofErr w:type="spellEnd"/>
            <w:r>
              <w:t xml:space="preserve">, </w:t>
            </w:r>
            <w:proofErr w:type="spellStart"/>
            <w:r>
              <w:t>ויירשו</w:t>
            </w:r>
            <w:proofErr w:type="spellEnd"/>
            <w:r>
              <w:t xml:space="preserve"> </w:t>
            </w:r>
            <w:proofErr w:type="spellStart"/>
            <w:r>
              <w:t>את</w:t>
            </w:r>
            <w:proofErr w:type="spellEnd"/>
            <w:r>
              <w:t xml:space="preserve"> </w:t>
            </w:r>
            <w:proofErr w:type="spellStart"/>
            <w:r>
              <w:t>הארץ</w:t>
            </w:r>
            <w:proofErr w:type="spellEnd"/>
          </w:p>
        </w:tc>
      </w:tr>
    </w:tbl>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r>
        <w:lastRenderedPageBreak/>
        <w:t>Chapter 93</w:t>
      </w:r>
    </w:p>
    <w:p w:rsidR="002C3C58" w:rsidRDefault="002C3C58" w:rsidP="002C3C58">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2C3C58" w:rsidTr="00D66746">
        <w:tc>
          <w:tcPr>
            <w:tcW w:w="2880" w:type="dxa"/>
          </w:tcPr>
          <w:p w:rsidR="002C3C58" w:rsidRDefault="002C3C58" w:rsidP="00712F0D">
            <w:r>
              <w:t>Restored English</w:t>
            </w:r>
          </w:p>
        </w:tc>
        <w:tc>
          <w:tcPr>
            <w:tcW w:w="2880" w:type="dxa"/>
          </w:tcPr>
          <w:p w:rsidR="002C3C58" w:rsidRDefault="002C3C58" w:rsidP="00712F0D">
            <w:r>
              <w:t>Transliteration</w:t>
            </w:r>
          </w:p>
        </w:tc>
        <w:tc>
          <w:tcPr>
            <w:tcW w:w="2880" w:type="dxa"/>
          </w:tcPr>
          <w:p w:rsidR="002C3C58" w:rsidRDefault="002C3C58" w:rsidP="00712F0D">
            <w:r>
              <w:t>Hebrew / Source Structure</w:t>
            </w:r>
          </w:p>
        </w:tc>
      </w:tr>
      <w:tr w:rsidR="002C3C58" w:rsidTr="00D66746">
        <w:tc>
          <w:tcPr>
            <w:tcW w:w="2880" w:type="dxa"/>
          </w:tcPr>
          <w:p w:rsidR="002C3C58" w:rsidRDefault="002C3C58" w:rsidP="00712F0D">
            <w:r>
              <w:t>93:1 And now, my son Methuselah, I will recount to you all the visions which I have seen and recount them to you.</w:t>
            </w:r>
          </w:p>
        </w:tc>
        <w:tc>
          <w:tcPr>
            <w:tcW w:w="2880" w:type="dxa"/>
          </w:tcPr>
          <w:p w:rsidR="002C3C58" w:rsidRDefault="002C3C58" w:rsidP="00712F0D">
            <w:proofErr w:type="spellStart"/>
            <w:r>
              <w:t>Ve-atah</w:t>
            </w:r>
            <w:proofErr w:type="spellEnd"/>
            <w:r>
              <w:t xml:space="preserve">, </w:t>
            </w:r>
            <w:proofErr w:type="spellStart"/>
            <w:r>
              <w:t>beni</w:t>
            </w:r>
            <w:proofErr w:type="spellEnd"/>
            <w:r>
              <w:t xml:space="preserve"> </w:t>
            </w:r>
            <w:proofErr w:type="spellStart"/>
            <w:r>
              <w:t>Metushelach</w:t>
            </w:r>
            <w:proofErr w:type="spellEnd"/>
            <w:r>
              <w:t xml:space="preserve">, </w:t>
            </w:r>
            <w:proofErr w:type="spellStart"/>
            <w:r>
              <w:t>asapera</w:t>
            </w:r>
            <w:proofErr w:type="spellEnd"/>
            <w:r>
              <w:t xml:space="preserve"> </w:t>
            </w:r>
            <w:proofErr w:type="spellStart"/>
            <w:r>
              <w:t>lekha</w:t>
            </w:r>
            <w:proofErr w:type="spellEnd"/>
            <w:r>
              <w:t xml:space="preserve"> et </w:t>
            </w:r>
            <w:proofErr w:type="spellStart"/>
            <w:r>
              <w:t>kol</w:t>
            </w:r>
            <w:proofErr w:type="spellEnd"/>
            <w:r>
              <w:t xml:space="preserve"> ha-</w:t>
            </w:r>
            <w:proofErr w:type="spellStart"/>
            <w:r>
              <w:t>chazonot</w:t>
            </w:r>
            <w:proofErr w:type="spellEnd"/>
            <w:r>
              <w:t xml:space="preserve"> </w:t>
            </w:r>
            <w:proofErr w:type="spellStart"/>
            <w:r>
              <w:t>asher</w:t>
            </w:r>
            <w:proofErr w:type="spellEnd"/>
            <w:r>
              <w:t xml:space="preserve"> </w:t>
            </w:r>
            <w:proofErr w:type="spellStart"/>
            <w:r>
              <w:t>ra’iti</w:t>
            </w:r>
            <w:proofErr w:type="spellEnd"/>
            <w:r>
              <w:t xml:space="preserve"> </w:t>
            </w:r>
            <w:proofErr w:type="spellStart"/>
            <w:r>
              <w:t>ve-asaper</w:t>
            </w:r>
            <w:proofErr w:type="spellEnd"/>
            <w:r>
              <w:t xml:space="preserve"> </w:t>
            </w:r>
            <w:proofErr w:type="spellStart"/>
            <w:r>
              <w:t>otam</w:t>
            </w:r>
            <w:proofErr w:type="spellEnd"/>
            <w:r>
              <w:t xml:space="preserve"> </w:t>
            </w:r>
            <w:proofErr w:type="spellStart"/>
            <w:r>
              <w:t>lekha</w:t>
            </w:r>
            <w:proofErr w:type="spellEnd"/>
            <w:r>
              <w:t>.</w:t>
            </w:r>
          </w:p>
        </w:tc>
        <w:tc>
          <w:tcPr>
            <w:tcW w:w="2880" w:type="dxa"/>
          </w:tcPr>
          <w:p w:rsidR="002C3C58" w:rsidRDefault="002C3C58" w:rsidP="00712F0D">
            <w:proofErr w:type="spellStart"/>
            <w:r>
              <w:t>ועתה</w:t>
            </w:r>
            <w:proofErr w:type="spellEnd"/>
            <w:r>
              <w:t xml:space="preserve">, </w:t>
            </w:r>
            <w:proofErr w:type="spellStart"/>
            <w:r>
              <w:t>בני</w:t>
            </w:r>
            <w:proofErr w:type="spellEnd"/>
            <w:r>
              <w:t xml:space="preserve"> </w:t>
            </w:r>
            <w:proofErr w:type="spellStart"/>
            <w:r>
              <w:t>מתושלח</w:t>
            </w:r>
            <w:proofErr w:type="spellEnd"/>
            <w:r>
              <w:t xml:space="preserve">, </w:t>
            </w:r>
            <w:proofErr w:type="spellStart"/>
            <w:r>
              <w:t>אספרה</w:t>
            </w:r>
            <w:proofErr w:type="spellEnd"/>
            <w:r>
              <w:t xml:space="preserve"> </w:t>
            </w:r>
            <w:proofErr w:type="spellStart"/>
            <w:r>
              <w:t>לך</w:t>
            </w:r>
            <w:proofErr w:type="spellEnd"/>
            <w:r>
              <w:t xml:space="preserve"> </w:t>
            </w:r>
            <w:proofErr w:type="spellStart"/>
            <w:r>
              <w:t>את</w:t>
            </w:r>
            <w:proofErr w:type="spellEnd"/>
            <w:r>
              <w:t xml:space="preserve"> </w:t>
            </w:r>
            <w:proofErr w:type="spellStart"/>
            <w:r>
              <w:t>כל</w:t>
            </w:r>
            <w:proofErr w:type="spellEnd"/>
            <w:r>
              <w:t xml:space="preserve"> </w:t>
            </w:r>
            <w:proofErr w:type="spellStart"/>
            <w:r>
              <w:t>החזיונות</w:t>
            </w:r>
            <w:proofErr w:type="spellEnd"/>
            <w:r>
              <w:t xml:space="preserve"> </w:t>
            </w:r>
            <w:proofErr w:type="spellStart"/>
            <w:r>
              <w:t>אשר</w:t>
            </w:r>
            <w:proofErr w:type="spellEnd"/>
            <w:r>
              <w:t xml:space="preserve"> </w:t>
            </w:r>
            <w:proofErr w:type="spellStart"/>
            <w:r>
              <w:t>ראיתי</w:t>
            </w:r>
            <w:proofErr w:type="spellEnd"/>
            <w:r>
              <w:t xml:space="preserve"> </w:t>
            </w:r>
            <w:proofErr w:type="spellStart"/>
            <w:r>
              <w:t>ואספר</w:t>
            </w:r>
            <w:proofErr w:type="spellEnd"/>
            <w:r>
              <w:t xml:space="preserve"> </w:t>
            </w:r>
            <w:proofErr w:type="spellStart"/>
            <w:r>
              <w:t>אותם</w:t>
            </w:r>
            <w:proofErr w:type="spellEnd"/>
            <w:r>
              <w:t xml:space="preserve"> </w:t>
            </w:r>
            <w:proofErr w:type="spellStart"/>
            <w:r>
              <w:t>לך</w:t>
            </w:r>
            <w:proofErr w:type="spellEnd"/>
          </w:p>
        </w:tc>
      </w:tr>
      <w:tr w:rsidR="002C3C58" w:rsidTr="00D66746">
        <w:tc>
          <w:tcPr>
            <w:tcW w:w="2880" w:type="dxa"/>
          </w:tcPr>
          <w:p w:rsidR="002C3C58" w:rsidRDefault="002C3C58" w:rsidP="00712F0D">
            <w:r>
              <w:t>93:2 Two visions I saw before I took a wife, and one of them was not like the other.</w:t>
            </w:r>
          </w:p>
        </w:tc>
        <w:tc>
          <w:tcPr>
            <w:tcW w:w="2880" w:type="dxa"/>
          </w:tcPr>
          <w:p w:rsidR="002C3C58" w:rsidRDefault="002C3C58" w:rsidP="00712F0D">
            <w:proofErr w:type="spellStart"/>
            <w:r>
              <w:t>Shnei</w:t>
            </w:r>
            <w:proofErr w:type="spellEnd"/>
            <w:r>
              <w:t xml:space="preserve"> </w:t>
            </w:r>
            <w:proofErr w:type="spellStart"/>
            <w:r>
              <w:t>chazonot</w:t>
            </w:r>
            <w:proofErr w:type="spellEnd"/>
            <w:r>
              <w:t xml:space="preserve"> </w:t>
            </w:r>
            <w:proofErr w:type="spellStart"/>
            <w:r>
              <w:t>ra’iti</w:t>
            </w:r>
            <w:proofErr w:type="spellEnd"/>
            <w:r>
              <w:t xml:space="preserve"> </w:t>
            </w:r>
            <w:proofErr w:type="spellStart"/>
            <w:r>
              <w:t>b’terem</w:t>
            </w:r>
            <w:proofErr w:type="spellEnd"/>
            <w:r>
              <w:t xml:space="preserve"> </w:t>
            </w:r>
            <w:proofErr w:type="spellStart"/>
            <w:r>
              <w:t>ekach</w:t>
            </w:r>
            <w:proofErr w:type="spellEnd"/>
            <w:r>
              <w:t xml:space="preserve"> </w:t>
            </w:r>
            <w:proofErr w:type="spellStart"/>
            <w:r>
              <w:t>isha</w:t>
            </w:r>
            <w:proofErr w:type="spellEnd"/>
            <w:r>
              <w:t xml:space="preserve">, </w:t>
            </w:r>
            <w:proofErr w:type="spellStart"/>
            <w:r>
              <w:t>ve-echad</w:t>
            </w:r>
            <w:proofErr w:type="spellEnd"/>
            <w:r>
              <w:t xml:space="preserve"> lo </w:t>
            </w:r>
            <w:proofErr w:type="spellStart"/>
            <w:r>
              <w:t>haya</w:t>
            </w:r>
            <w:proofErr w:type="spellEnd"/>
            <w:r>
              <w:t xml:space="preserve"> </w:t>
            </w:r>
            <w:proofErr w:type="spellStart"/>
            <w:r>
              <w:t>domeh</w:t>
            </w:r>
            <w:proofErr w:type="spellEnd"/>
            <w:r>
              <w:t xml:space="preserve"> le-</w:t>
            </w:r>
            <w:proofErr w:type="spellStart"/>
            <w:r>
              <w:t>chavero</w:t>
            </w:r>
            <w:proofErr w:type="spellEnd"/>
            <w:r>
              <w:t>.</w:t>
            </w:r>
          </w:p>
        </w:tc>
        <w:tc>
          <w:tcPr>
            <w:tcW w:w="2880" w:type="dxa"/>
          </w:tcPr>
          <w:p w:rsidR="002C3C58" w:rsidRDefault="002C3C58" w:rsidP="00712F0D">
            <w:proofErr w:type="spellStart"/>
            <w:r>
              <w:t>שני</w:t>
            </w:r>
            <w:proofErr w:type="spellEnd"/>
            <w:r>
              <w:t xml:space="preserve"> </w:t>
            </w:r>
            <w:proofErr w:type="spellStart"/>
            <w:r>
              <w:t>חזיונות</w:t>
            </w:r>
            <w:proofErr w:type="spellEnd"/>
            <w:r>
              <w:t xml:space="preserve"> </w:t>
            </w:r>
            <w:proofErr w:type="spellStart"/>
            <w:r>
              <w:t>ראיתי</w:t>
            </w:r>
            <w:proofErr w:type="spellEnd"/>
            <w:r>
              <w:t xml:space="preserve"> </w:t>
            </w:r>
            <w:proofErr w:type="spellStart"/>
            <w:r>
              <w:t>בטרם</w:t>
            </w:r>
            <w:proofErr w:type="spellEnd"/>
            <w:r>
              <w:t xml:space="preserve"> </w:t>
            </w:r>
            <w:proofErr w:type="spellStart"/>
            <w:r>
              <w:t>אקח</w:t>
            </w:r>
            <w:proofErr w:type="spellEnd"/>
            <w:r>
              <w:t xml:space="preserve"> </w:t>
            </w:r>
            <w:proofErr w:type="spellStart"/>
            <w:r>
              <w:t>אישה</w:t>
            </w:r>
            <w:proofErr w:type="spellEnd"/>
            <w:r>
              <w:t xml:space="preserve">, </w:t>
            </w:r>
            <w:proofErr w:type="spellStart"/>
            <w:r>
              <w:t>ואחד</w:t>
            </w:r>
            <w:proofErr w:type="spellEnd"/>
            <w:r>
              <w:t xml:space="preserve"> </w:t>
            </w:r>
            <w:proofErr w:type="spellStart"/>
            <w:r>
              <w:t>לא</w:t>
            </w:r>
            <w:proofErr w:type="spellEnd"/>
            <w:r>
              <w:t xml:space="preserve"> </w:t>
            </w:r>
            <w:proofErr w:type="spellStart"/>
            <w:r>
              <w:t>היה</w:t>
            </w:r>
            <w:proofErr w:type="spellEnd"/>
            <w:r>
              <w:t xml:space="preserve"> </w:t>
            </w:r>
            <w:proofErr w:type="spellStart"/>
            <w:r>
              <w:t>דומה</w:t>
            </w:r>
            <w:proofErr w:type="spellEnd"/>
            <w:r>
              <w:t xml:space="preserve"> </w:t>
            </w:r>
            <w:proofErr w:type="spellStart"/>
            <w:r>
              <w:t>לחברו</w:t>
            </w:r>
            <w:proofErr w:type="spellEnd"/>
          </w:p>
        </w:tc>
      </w:tr>
      <w:tr w:rsidR="002C3C58" w:rsidTr="00D66746">
        <w:tc>
          <w:tcPr>
            <w:tcW w:w="2880" w:type="dxa"/>
          </w:tcPr>
          <w:p w:rsidR="002C3C58" w:rsidRDefault="002C3C58" w:rsidP="00712F0D">
            <w:r>
              <w:t>93:3 The first, when I was learning to write, and the second before I took your mother.</w:t>
            </w:r>
          </w:p>
        </w:tc>
        <w:tc>
          <w:tcPr>
            <w:tcW w:w="2880" w:type="dxa"/>
          </w:tcPr>
          <w:p w:rsidR="002C3C58" w:rsidRDefault="002C3C58" w:rsidP="00712F0D">
            <w:r>
              <w:t xml:space="preserve">Ha-rishon, </w:t>
            </w:r>
            <w:proofErr w:type="spellStart"/>
            <w:r>
              <w:t>ba-lemdoti</w:t>
            </w:r>
            <w:proofErr w:type="spellEnd"/>
            <w:r>
              <w:t xml:space="preserve"> </w:t>
            </w:r>
            <w:proofErr w:type="spellStart"/>
            <w:r>
              <w:t>lichtov</w:t>
            </w:r>
            <w:proofErr w:type="spellEnd"/>
            <w:r>
              <w:t xml:space="preserve">; </w:t>
            </w:r>
            <w:proofErr w:type="spellStart"/>
            <w:r>
              <w:t>ve</w:t>
            </w:r>
            <w:proofErr w:type="spellEnd"/>
            <w:r>
              <w:t>-ha-</w:t>
            </w:r>
            <w:proofErr w:type="spellStart"/>
            <w:r>
              <w:t>sheni</w:t>
            </w:r>
            <w:proofErr w:type="spellEnd"/>
            <w:r>
              <w:t xml:space="preserve">, </w:t>
            </w:r>
            <w:proofErr w:type="spellStart"/>
            <w:r>
              <w:t>b’terem</w:t>
            </w:r>
            <w:proofErr w:type="spellEnd"/>
            <w:r>
              <w:t xml:space="preserve"> </w:t>
            </w:r>
            <w:proofErr w:type="spellStart"/>
            <w:r>
              <w:t>ekach</w:t>
            </w:r>
            <w:proofErr w:type="spellEnd"/>
            <w:r>
              <w:t xml:space="preserve"> et </w:t>
            </w:r>
            <w:proofErr w:type="spellStart"/>
            <w:r>
              <w:t>imekha</w:t>
            </w:r>
            <w:proofErr w:type="spellEnd"/>
            <w:r>
              <w:t>.</w:t>
            </w:r>
          </w:p>
        </w:tc>
        <w:tc>
          <w:tcPr>
            <w:tcW w:w="2880" w:type="dxa"/>
          </w:tcPr>
          <w:p w:rsidR="002C3C58" w:rsidRDefault="002C3C58" w:rsidP="00712F0D">
            <w:proofErr w:type="spellStart"/>
            <w:r>
              <w:t>הראשון</w:t>
            </w:r>
            <w:proofErr w:type="spellEnd"/>
            <w:r>
              <w:t xml:space="preserve">, </w:t>
            </w:r>
            <w:proofErr w:type="spellStart"/>
            <w:r>
              <w:t>בלמדי</w:t>
            </w:r>
            <w:proofErr w:type="spellEnd"/>
            <w:r>
              <w:t xml:space="preserve"> </w:t>
            </w:r>
            <w:proofErr w:type="spellStart"/>
            <w:r>
              <w:t>לכתוב</w:t>
            </w:r>
            <w:proofErr w:type="spellEnd"/>
            <w:r>
              <w:t xml:space="preserve">; </w:t>
            </w:r>
            <w:proofErr w:type="spellStart"/>
            <w:r>
              <w:t>והשני</w:t>
            </w:r>
            <w:proofErr w:type="spellEnd"/>
            <w:r>
              <w:t xml:space="preserve">, </w:t>
            </w:r>
            <w:proofErr w:type="spellStart"/>
            <w:r>
              <w:t>בטרם</w:t>
            </w:r>
            <w:proofErr w:type="spellEnd"/>
            <w:r>
              <w:t xml:space="preserve"> </w:t>
            </w:r>
            <w:proofErr w:type="spellStart"/>
            <w:r>
              <w:t>אקח</w:t>
            </w:r>
            <w:proofErr w:type="spellEnd"/>
            <w:r>
              <w:t xml:space="preserve"> </w:t>
            </w:r>
            <w:proofErr w:type="spellStart"/>
            <w:r>
              <w:t>את</w:t>
            </w:r>
            <w:proofErr w:type="spellEnd"/>
            <w:r>
              <w:t xml:space="preserve"> </w:t>
            </w:r>
            <w:proofErr w:type="spellStart"/>
            <w:r>
              <w:t>אמך</w:t>
            </w:r>
            <w:proofErr w:type="spellEnd"/>
          </w:p>
        </w:tc>
      </w:tr>
      <w:tr w:rsidR="002C3C58" w:rsidTr="00D66746">
        <w:tc>
          <w:tcPr>
            <w:tcW w:w="2880" w:type="dxa"/>
          </w:tcPr>
          <w:p w:rsidR="002C3C58" w:rsidRDefault="002C3C58" w:rsidP="00712F0D">
            <w:r>
              <w:t>93:4 And I saw a terrible vision and concerning this vision I made supplication to Yahuah.</w:t>
            </w:r>
          </w:p>
        </w:tc>
        <w:tc>
          <w:tcPr>
            <w:tcW w:w="2880" w:type="dxa"/>
          </w:tcPr>
          <w:p w:rsidR="002C3C58" w:rsidRDefault="002C3C58" w:rsidP="00712F0D">
            <w:proofErr w:type="spellStart"/>
            <w:r>
              <w:t>Ve-ra’iti</w:t>
            </w:r>
            <w:proofErr w:type="spellEnd"/>
            <w:r>
              <w:t xml:space="preserve"> </w:t>
            </w:r>
            <w:proofErr w:type="spellStart"/>
            <w:r>
              <w:t>chazon</w:t>
            </w:r>
            <w:proofErr w:type="spellEnd"/>
            <w:r>
              <w:t xml:space="preserve"> </w:t>
            </w:r>
            <w:proofErr w:type="spellStart"/>
            <w:r>
              <w:t>nora</w:t>
            </w:r>
            <w:proofErr w:type="spellEnd"/>
            <w:r>
              <w:t xml:space="preserve"> </w:t>
            </w:r>
            <w:proofErr w:type="spellStart"/>
            <w:r>
              <w:t>ve</w:t>
            </w:r>
            <w:proofErr w:type="spellEnd"/>
            <w:r>
              <w:t>-al ha-</w:t>
            </w:r>
            <w:proofErr w:type="spellStart"/>
            <w:r>
              <w:t>chazon</w:t>
            </w:r>
            <w:proofErr w:type="spellEnd"/>
            <w:r>
              <w:t xml:space="preserve"> ha-</w:t>
            </w:r>
            <w:proofErr w:type="spellStart"/>
            <w:r>
              <w:t>zeh</w:t>
            </w:r>
            <w:proofErr w:type="spellEnd"/>
            <w:r>
              <w:t xml:space="preserve"> </w:t>
            </w:r>
            <w:proofErr w:type="spellStart"/>
            <w:r>
              <w:t>hitpalalti</w:t>
            </w:r>
            <w:proofErr w:type="spellEnd"/>
            <w:r>
              <w:t xml:space="preserve"> </w:t>
            </w:r>
            <w:proofErr w:type="spellStart"/>
            <w:r>
              <w:t>el</w:t>
            </w:r>
            <w:proofErr w:type="spellEnd"/>
            <w:r>
              <w:t xml:space="preserve"> Yahuah.</w:t>
            </w:r>
          </w:p>
        </w:tc>
        <w:tc>
          <w:tcPr>
            <w:tcW w:w="2880" w:type="dxa"/>
          </w:tcPr>
          <w:p w:rsidR="002C3C58" w:rsidRDefault="002C3C58" w:rsidP="00712F0D">
            <w:proofErr w:type="spellStart"/>
            <w:r>
              <w:t>וראיתי</w:t>
            </w:r>
            <w:proofErr w:type="spellEnd"/>
            <w:r>
              <w:t xml:space="preserve"> </w:t>
            </w:r>
            <w:proofErr w:type="spellStart"/>
            <w:r>
              <w:t>חזון</w:t>
            </w:r>
            <w:proofErr w:type="spellEnd"/>
            <w:r>
              <w:t xml:space="preserve"> </w:t>
            </w:r>
            <w:proofErr w:type="spellStart"/>
            <w:r>
              <w:t>נורא</w:t>
            </w:r>
            <w:proofErr w:type="spellEnd"/>
            <w:r>
              <w:t xml:space="preserve"> </w:t>
            </w:r>
            <w:proofErr w:type="spellStart"/>
            <w:r>
              <w:t>ועל</w:t>
            </w:r>
            <w:proofErr w:type="spellEnd"/>
            <w:r>
              <w:t xml:space="preserve"> </w:t>
            </w:r>
            <w:proofErr w:type="spellStart"/>
            <w:r>
              <w:t>החזון</w:t>
            </w:r>
            <w:proofErr w:type="spellEnd"/>
            <w:r>
              <w:t xml:space="preserve"> </w:t>
            </w:r>
            <w:proofErr w:type="spellStart"/>
            <w:r>
              <w:t>הזה</w:t>
            </w:r>
            <w:proofErr w:type="spellEnd"/>
            <w:r>
              <w:t xml:space="preserve"> </w:t>
            </w:r>
            <w:proofErr w:type="spellStart"/>
            <w:r>
              <w:t>התפללתי</w:t>
            </w:r>
            <w:proofErr w:type="spellEnd"/>
            <w:r>
              <w:t xml:space="preserve"> </w:t>
            </w:r>
            <w:proofErr w:type="spellStart"/>
            <w:r>
              <w:t>אל</w:t>
            </w:r>
            <w:proofErr w:type="spellEnd"/>
            <w:r>
              <w:t xml:space="preserve"> </w:t>
            </w:r>
            <w:proofErr w:type="spellStart"/>
            <w:r>
              <w:t>יהוה</w:t>
            </w:r>
            <w:proofErr w:type="spellEnd"/>
          </w:p>
        </w:tc>
      </w:tr>
      <w:tr w:rsidR="002C3C58" w:rsidTr="00D66746">
        <w:tc>
          <w:tcPr>
            <w:tcW w:w="2880" w:type="dxa"/>
          </w:tcPr>
          <w:p w:rsidR="002C3C58" w:rsidRDefault="002C3C58" w:rsidP="00712F0D">
            <w:r>
              <w:t xml:space="preserve">93:5 I laid me down in the house of my grandfather </w:t>
            </w:r>
            <w:proofErr w:type="spellStart"/>
            <w:r>
              <w:t>Malalel</w:t>
            </w:r>
            <w:proofErr w:type="spellEnd"/>
            <w:r>
              <w:t xml:space="preserve"> and I saw in a vision how the heavens were thrown down and removed and fell upon the earth.</w:t>
            </w:r>
          </w:p>
        </w:tc>
        <w:tc>
          <w:tcPr>
            <w:tcW w:w="2880" w:type="dxa"/>
          </w:tcPr>
          <w:p w:rsidR="002C3C58" w:rsidRDefault="002C3C58" w:rsidP="00712F0D">
            <w:proofErr w:type="spellStart"/>
            <w:r>
              <w:t>Ve-shachavti</w:t>
            </w:r>
            <w:proofErr w:type="spellEnd"/>
            <w:r>
              <w:t xml:space="preserve"> be-</w:t>
            </w:r>
            <w:proofErr w:type="spellStart"/>
            <w:r>
              <w:t>veit</w:t>
            </w:r>
            <w:proofErr w:type="spellEnd"/>
            <w:r>
              <w:t xml:space="preserve"> </w:t>
            </w:r>
            <w:proofErr w:type="spellStart"/>
            <w:r>
              <w:t>avi</w:t>
            </w:r>
            <w:proofErr w:type="spellEnd"/>
            <w:r>
              <w:t xml:space="preserve"> </w:t>
            </w:r>
            <w:proofErr w:type="spellStart"/>
            <w:r>
              <w:t>avoti</w:t>
            </w:r>
            <w:proofErr w:type="spellEnd"/>
            <w:r>
              <w:t xml:space="preserve"> </w:t>
            </w:r>
            <w:proofErr w:type="spellStart"/>
            <w:r>
              <w:t>Mehalalel</w:t>
            </w:r>
            <w:proofErr w:type="spellEnd"/>
            <w:r>
              <w:t xml:space="preserve">, </w:t>
            </w:r>
            <w:proofErr w:type="spellStart"/>
            <w:r>
              <w:t>ve-ra’iti</w:t>
            </w:r>
            <w:proofErr w:type="spellEnd"/>
            <w:r>
              <w:t xml:space="preserve"> </w:t>
            </w:r>
            <w:proofErr w:type="spellStart"/>
            <w:r>
              <w:t>ba-chazon</w:t>
            </w:r>
            <w:proofErr w:type="spellEnd"/>
            <w:r>
              <w:t xml:space="preserve"> </w:t>
            </w:r>
            <w:proofErr w:type="spellStart"/>
            <w:r>
              <w:t>eich</w:t>
            </w:r>
            <w:proofErr w:type="spellEnd"/>
            <w:r>
              <w:t xml:space="preserve"> ha-</w:t>
            </w:r>
            <w:proofErr w:type="spellStart"/>
            <w:r>
              <w:t>shamayim</w:t>
            </w:r>
            <w:proofErr w:type="spellEnd"/>
            <w:r>
              <w:t xml:space="preserve"> </w:t>
            </w:r>
            <w:proofErr w:type="spellStart"/>
            <w:r>
              <w:t>hishlachu</w:t>
            </w:r>
            <w:proofErr w:type="spellEnd"/>
            <w:r>
              <w:t xml:space="preserve"> </w:t>
            </w:r>
            <w:proofErr w:type="spellStart"/>
            <w:r>
              <w:t>ve-nisru</w:t>
            </w:r>
            <w:proofErr w:type="spellEnd"/>
            <w:r>
              <w:t xml:space="preserve"> </w:t>
            </w:r>
            <w:proofErr w:type="spellStart"/>
            <w:r>
              <w:t>ve-naflu</w:t>
            </w:r>
            <w:proofErr w:type="spellEnd"/>
            <w:r>
              <w:t xml:space="preserve"> al ha-</w:t>
            </w:r>
            <w:proofErr w:type="spellStart"/>
            <w:r>
              <w:t>aretz</w:t>
            </w:r>
            <w:proofErr w:type="spellEnd"/>
            <w:r>
              <w:t>.</w:t>
            </w:r>
          </w:p>
        </w:tc>
        <w:tc>
          <w:tcPr>
            <w:tcW w:w="2880" w:type="dxa"/>
          </w:tcPr>
          <w:p w:rsidR="002C3C58" w:rsidRDefault="002C3C58" w:rsidP="00712F0D">
            <w:proofErr w:type="spellStart"/>
            <w:r>
              <w:t>ושכבתי</w:t>
            </w:r>
            <w:proofErr w:type="spellEnd"/>
            <w:r>
              <w:t xml:space="preserve"> </w:t>
            </w:r>
            <w:proofErr w:type="spellStart"/>
            <w:r>
              <w:t>בבית</w:t>
            </w:r>
            <w:proofErr w:type="spellEnd"/>
            <w:r>
              <w:t xml:space="preserve"> </w:t>
            </w:r>
            <w:proofErr w:type="spellStart"/>
            <w:r>
              <w:t>אבי</w:t>
            </w:r>
            <w:proofErr w:type="spellEnd"/>
            <w:r>
              <w:t xml:space="preserve"> </w:t>
            </w:r>
            <w:proofErr w:type="spellStart"/>
            <w:r>
              <w:t>אבותי</w:t>
            </w:r>
            <w:proofErr w:type="spellEnd"/>
            <w:r>
              <w:t xml:space="preserve"> </w:t>
            </w:r>
            <w:proofErr w:type="spellStart"/>
            <w:r>
              <w:t>מהללאל</w:t>
            </w:r>
            <w:proofErr w:type="spellEnd"/>
            <w:r>
              <w:t xml:space="preserve">, </w:t>
            </w:r>
            <w:proofErr w:type="spellStart"/>
            <w:r>
              <w:t>וראיתי</w:t>
            </w:r>
            <w:proofErr w:type="spellEnd"/>
            <w:r>
              <w:t xml:space="preserve"> </w:t>
            </w:r>
            <w:proofErr w:type="spellStart"/>
            <w:r>
              <w:t>בחזון</w:t>
            </w:r>
            <w:proofErr w:type="spellEnd"/>
            <w:r>
              <w:t xml:space="preserve"> </w:t>
            </w:r>
            <w:proofErr w:type="spellStart"/>
            <w:r>
              <w:t>איך</w:t>
            </w:r>
            <w:proofErr w:type="spellEnd"/>
            <w:r>
              <w:t xml:space="preserve"> </w:t>
            </w:r>
            <w:proofErr w:type="spellStart"/>
            <w:r>
              <w:t>השמים</w:t>
            </w:r>
            <w:proofErr w:type="spellEnd"/>
            <w:r>
              <w:t xml:space="preserve"> </w:t>
            </w:r>
            <w:proofErr w:type="spellStart"/>
            <w:r>
              <w:t>הושלכו</w:t>
            </w:r>
            <w:proofErr w:type="spellEnd"/>
            <w:r>
              <w:t xml:space="preserve"> </w:t>
            </w:r>
            <w:proofErr w:type="spellStart"/>
            <w:r>
              <w:t>ונסרו</w:t>
            </w:r>
            <w:proofErr w:type="spellEnd"/>
            <w:r>
              <w:t xml:space="preserve"> </w:t>
            </w:r>
            <w:proofErr w:type="spellStart"/>
            <w:r>
              <w:t>ונפלו</w:t>
            </w:r>
            <w:proofErr w:type="spellEnd"/>
            <w:r>
              <w:t xml:space="preserve"> </w:t>
            </w:r>
            <w:proofErr w:type="spellStart"/>
            <w:r>
              <w:t>על</w:t>
            </w:r>
            <w:proofErr w:type="spellEnd"/>
            <w:r>
              <w:t xml:space="preserve"> </w:t>
            </w:r>
            <w:proofErr w:type="spellStart"/>
            <w:r>
              <w:t>הארץ</w:t>
            </w:r>
            <w:proofErr w:type="spellEnd"/>
          </w:p>
        </w:tc>
      </w:tr>
      <w:tr w:rsidR="002C3C58" w:rsidTr="00D66746">
        <w:tc>
          <w:tcPr>
            <w:tcW w:w="2880" w:type="dxa"/>
          </w:tcPr>
          <w:p w:rsidR="002C3C58" w:rsidRDefault="002C3C58" w:rsidP="00712F0D">
            <w:r>
              <w:t xml:space="preserve">93:6 And when it fell upon the </w:t>
            </w:r>
            <w:proofErr w:type="gramStart"/>
            <w:r>
              <w:t>earth</w:t>
            </w:r>
            <w:proofErr w:type="gramEnd"/>
            <w:r>
              <w:t xml:space="preserve"> I saw the earth swallowed up in a great abyss, and the mountains were suspended on the mountains, and hills sank upon hills, and tall trees were torn from their trunks and thrown and sank into the abyss.</w:t>
            </w:r>
          </w:p>
        </w:tc>
        <w:tc>
          <w:tcPr>
            <w:tcW w:w="2880" w:type="dxa"/>
          </w:tcPr>
          <w:p w:rsidR="002C3C58" w:rsidRDefault="002C3C58" w:rsidP="00712F0D">
            <w:r>
              <w:t>U-</w:t>
            </w:r>
            <w:proofErr w:type="spellStart"/>
            <w:r>
              <w:t>ke</w:t>
            </w:r>
            <w:proofErr w:type="spellEnd"/>
            <w:r>
              <w:t>-</w:t>
            </w:r>
            <w:proofErr w:type="spellStart"/>
            <w:r>
              <w:t>naflam</w:t>
            </w:r>
            <w:proofErr w:type="spellEnd"/>
            <w:r>
              <w:t xml:space="preserve"> al ha-</w:t>
            </w:r>
            <w:proofErr w:type="spellStart"/>
            <w:r>
              <w:t>aretz</w:t>
            </w:r>
            <w:proofErr w:type="spellEnd"/>
            <w:r>
              <w:t xml:space="preserve"> </w:t>
            </w:r>
            <w:proofErr w:type="spellStart"/>
            <w:r>
              <w:t>ra’iti</w:t>
            </w:r>
            <w:proofErr w:type="spellEnd"/>
            <w:r>
              <w:t xml:space="preserve"> et ha-</w:t>
            </w:r>
            <w:proofErr w:type="spellStart"/>
            <w:r>
              <w:t>aretz</w:t>
            </w:r>
            <w:proofErr w:type="spellEnd"/>
            <w:r>
              <w:t xml:space="preserve"> </w:t>
            </w:r>
            <w:proofErr w:type="spellStart"/>
            <w:r>
              <w:t>nivla’at</w:t>
            </w:r>
            <w:proofErr w:type="spellEnd"/>
            <w:r>
              <w:t xml:space="preserve"> </w:t>
            </w:r>
            <w:proofErr w:type="spellStart"/>
            <w:r>
              <w:t>ba-tehom</w:t>
            </w:r>
            <w:proofErr w:type="spellEnd"/>
            <w:r>
              <w:t xml:space="preserve"> </w:t>
            </w:r>
            <w:proofErr w:type="spellStart"/>
            <w:r>
              <w:t>gadol</w:t>
            </w:r>
            <w:proofErr w:type="spellEnd"/>
            <w:r>
              <w:t xml:space="preserve">, </w:t>
            </w:r>
            <w:proofErr w:type="spellStart"/>
            <w:r>
              <w:t>ve</w:t>
            </w:r>
            <w:proofErr w:type="spellEnd"/>
            <w:r>
              <w:t>-he-</w:t>
            </w:r>
            <w:proofErr w:type="spellStart"/>
            <w:r>
              <w:t>harim</w:t>
            </w:r>
            <w:proofErr w:type="spellEnd"/>
            <w:r>
              <w:t xml:space="preserve"> </w:t>
            </w:r>
            <w:proofErr w:type="spellStart"/>
            <w:r>
              <w:t>tlu’im</w:t>
            </w:r>
            <w:proofErr w:type="spellEnd"/>
            <w:r>
              <w:t xml:space="preserve"> al </w:t>
            </w:r>
            <w:proofErr w:type="spellStart"/>
            <w:r>
              <w:t>harim</w:t>
            </w:r>
            <w:proofErr w:type="spellEnd"/>
            <w:r>
              <w:t xml:space="preserve">, </w:t>
            </w:r>
            <w:proofErr w:type="spellStart"/>
            <w:r>
              <w:t>ve</w:t>
            </w:r>
            <w:proofErr w:type="spellEnd"/>
            <w:r>
              <w:t>-ha-</w:t>
            </w:r>
            <w:proofErr w:type="spellStart"/>
            <w:r>
              <w:t>gva’ot</w:t>
            </w:r>
            <w:proofErr w:type="spellEnd"/>
            <w:r>
              <w:t xml:space="preserve"> shaku </w:t>
            </w:r>
            <w:proofErr w:type="spellStart"/>
            <w:r>
              <w:t>ba-gva’ot</w:t>
            </w:r>
            <w:proofErr w:type="spellEnd"/>
            <w:r>
              <w:t xml:space="preserve">, </w:t>
            </w:r>
            <w:proofErr w:type="spellStart"/>
            <w:r>
              <w:t>ve-ilanot</w:t>
            </w:r>
            <w:proofErr w:type="spellEnd"/>
            <w:r>
              <w:t xml:space="preserve"> </w:t>
            </w:r>
            <w:proofErr w:type="spellStart"/>
            <w:r>
              <w:t>gvohim</w:t>
            </w:r>
            <w:proofErr w:type="spellEnd"/>
            <w:r>
              <w:t xml:space="preserve"> </w:t>
            </w:r>
            <w:proofErr w:type="spellStart"/>
            <w:r>
              <w:t>nitkarchu</w:t>
            </w:r>
            <w:proofErr w:type="spellEnd"/>
            <w:r>
              <w:t xml:space="preserve"> me-</w:t>
            </w:r>
            <w:proofErr w:type="spellStart"/>
            <w:r>
              <w:t>shorsheihem</w:t>
            </w:r>
            <w:proofErr w:type="spellEnd"/>
            <w:r>
              <w:t xml:space="preserve"> </w:t>
            </w:r>
            <w:proofErr w:type="spellStart"/>
            <w:r>
              <w:t>ve-hushlechu</w:t>
            </w:r>
            <w:proofErr w:type="spellEnd"/>
            <w:r>
              <w:t xml:space="preserve"> </w:t>
            </w:r>
            <w:proofErr w:type="spellStart"/>
            <w:r>
              <w:t>ve-</w:t>
            </w:r>
            <w:proofErr w:type="gramStart"/>
            <w:r>
              <w:t>tav‘</w:t>
            </w:r>
            <w:proofErr w:type="gramEnd"/>
            <w:r>
              <w:t>u</w:t>
            </w:r>
            <w:proofErr w:type="spellEnd"/>
            <w:r>
              <w:t xml:space="preserve"> </w:t>
            </w:r>
            <w:proofErr w:type="spellStart"/>
            <w:r>
              <w:t>ba-tehom</w:t>
            </w:r>
            <w:proofErr w:type="spellEnd"/>
            <w:r>
              <w:t>.</w:t>
            </w:r>
          </w:p>
        </w:tc>
        <w:tc>
          <w:tcPr>
            <w:tcW w:w="2880" w:type="dxa"/>
          </w:tcPr>
          <w:p w:rsidR="002C3C58" w:rsidRDefault="002C3C58" w:rsidP="00712F0D">
            <w:proofErr w:type="spellStart"/>
            <w:r>
              <w:t>וכנפילתם</w:t>
            </w:r>
            <w:proofErr w:type="spellEnd"/>
            <w:r>
              <w:t xml:space="preserve"> </w:t>
            </w:r>
            <w:proofErr w:type="spellStart"/>
            <w:r>
              <w:t>על</w:t>
            </w:r>
            <w:proofErr w:type="spellEnd"/>
            <w:r>
              <w:t xml:space="preserve"> </w:t>
            </w:r>
            <w:proofErr w:type="spellStart"/>
            <w:r>
              <w:t>הארץ</w:t>
            </w:r>
            <w:proofErr w:type="spellEnd"/>
            <w:r>
              <w:t xml:space="preserve"> </w:t>
            </w:r>
            <w:proofErr w:type="spellStart"/>
            <w:r>
              <w:t>ראיתי</w:t>
            </w:r>
            <w:proofErr w:type="spellEnd"/>
            <w:r>
              <w:t xml:space="preserve"> </w:t>
            </w:r>
            <w:proofErr w:type="spellStart"/>
            <w:r>
              <w:t>את</w:t>
            </w:r>
            <w:proofErr w:type="spellEnd"/>
            <w:r>
              <w:t xml:space="preserve"> </w:t>
            </w:r>
            <w:proofErr w:type="spellStart"/>
            <w:r>
              <w:t>הארץ</w:t>
            </w:r>
            <w:proofErr w:type="spellEnd"/>
            <w:r>
              <w:t xml:space="preserve"> </w:t>
            </w:r>
            <w:proofErr w:type="spellStart"/>
            <w:r>
              <w:t>נבלעת</w:t>
            </w:r>
            <w:proofErr w:type="spellEnd"/>
            <w:r>
              <w:t xml:space="preserve"> </w:t>
            </w:r>
            <w:proofErr w:type="spellStart"/>
            <w:r>
              <w:t>בתהום</w:t>
            </w:r>
            <w:proofErr w:type="spellEnd"/>
            <w:r>
              <w:t xml:space="preserve"> </w:t>
            </w:r>
            <w:proofErr w:type="spellStart"/>
            <w:r>
              <w:t>גדול</w:t>
            </w:r>
            <w:proofErr w:type="spellEnd"/>
            <w:r>
              <w:t xml:space="preserve">, </w:t>
            </w:r>
            <w:proofErr w:type="spellStart"/>
            <w:r>
              <w:t>וההרים</w:t>
            </w:r>
            <w:proofErr w:type="spellEnd"/>
            <w:r>
              <w:t xml:space="preserve"> </w:t>
            </w:r>
            <w:proofErr w:type="spellStart"/>
            <w:r>
              <w:t>תלויים</w:t>
            </w:r>
            <w:proofErr w:type="spellEnd"/>
            <w:r>
              <w:t xml:space="preserve"> </w:t>
            </w:r>
            <w:proofErr w:type="spellStart"/>
            <w:r>
              <w:t>על</w:t>
            </w:r>
            <w:proofErr w:type="spellEnd"/>
            <w:r>
              <w:t xml:space="preserve"> </w:t>
            </w:r>
            <w:proofErr w:type="spellStart"/>
            <w:r>
              <w:t>הרים</w:t>
            </w:r>
            <w:proofErr w:type="spellEnd"/>
            <w:r>
              <w:t xml:space="preserve">, </w:t>
            </w:r>
            <w:proofErr w:type="spellStart"/>
            <w:r>
              <w:t>והגבעות</w:t>
            </w:r>
            <w:proofErr w:type="spellEnd"/>
            <w:r>
              <w:t xml:space="preserve"> </w:t>
            </w:r>
            <w:proofErr w:type="spellStart"/>
            <w:r>
              <w:t>שקעו</w:t>
            </w:r>
            <w:proofErr w:type="spellEnd"/>
            <w:r>
              <w:t xml:space="preserve"> </w:t>
            </w:r>
            <w:proofErr w:type="spellStart"/>
            <w:r>
              <w:t>בגבעות</w:t>
            </w:r>
            <w:proofErr w:type="spellEnd"/>
            <w:r>
              <w:t xml:space="preserve">, </w:t>
            </w:r>
            <w:proofErr w:type="spellStart"/>
            <w:r>
              <w:t>ועצים</w:t>
            </w:r>
            <w:proofErr w:type="spellEnd"/>
            <w:r>
              <w:t xml:space="preserve"> </w:t>
            </w:r>
            <w:proofErr w:type="spellStart"/>
            <w:r>
              <w:t>גבוהים</w:t>
            </w:r>
            <w:proofErr w:type="spellEnd"/>
            <w:r>
              <w:t xml:space="preserve"> </w:t>
            </w:r>
            <w:proofErr w:type="spellStart"/>
            <w:r>
              <w:t>ניתקרחו</w:t>
            </w:r>
            <w:proofErr w:type="spellEnd"/>
            <w:r>
              <w:t xml:space="preserve"> </w:t>
            </w:r>
            <w:proofErr w:type="spellStart"/>
            <w:r>
              <w:t>משורשיהם</w:t>
            </w:r>
            <w:proofErr w:type="spellEnd"/>
            <w:r>
              <w:t xml:space="preserve"> </w:t>
            </w:r>
            <w:proofErr w:type="spellStart"/>
            <w:r>
              <w:t>והושלכו</w:t>
            </w:r>
            <w:proofErr w:type="spellEnd"/>
            <w:r>
              <w:t xml:space="preserve"> </w:t>
            </w:r>
            <w:proofErr w:type="spellStart"/>
            <w:r>
              <w:t>וטבעו</w:t>
            </w:r>
            <w:proofErr w:type="spellEnd"/>
            <w:r>
              <w:t xml:space="preserve"> </w:t>
            </w:r>
            <w:proofErr w:type="spellStart"/>
            <w:r>
              <w:t>בתהום</w:t>
            </w:r>
            <w:proofErr w:type="spellEnd"/>
          </w:p>
        </w:tc>
      </w:tr>
      <w:tr w:rsidR="002C3C58" w:rsidTr="00D66746">
        <w:tc>
          <w:tcPr>
            <w:tcW w:w="2880" w:type="dxa"/>
          </w:tcPr>
          <w:p w:rsidR="002C3C58" w:rsidRDefault="002C3C58" w:rsidP="00712F0D">
            <w:r>
              <w:t>93:7 And then a word fell into my mouth, and I lifted up my voice to cry out and said, ‘The earth is destroyed.’</w:t>
            </w:r>
          </w:p>
        </w:tc>
        <w:tc>
          <w:tcPr>
            <w:tcW w:w="2880" w:type="dxa"/>
          </w:tcPr>
          <w:p w:rsidR="002C3C58" w:rsidRDefault="002C3C58" w:rsidP="00712F0D">
            <w:r>
              <w:t xml:space="preserve">Az </w:t>
            </w:r>
            <w:proofErr w:type="spellStart"/>
            <w:r>
              <w:t>nafal</w:t>
            </w:r>
            <w:proofErr w:type="spellEnd"/>
            <w:r>
              <w:t xml:space="preserve"> </w:t>
            </w:r>
            <w:proofErr w:type="spellStart"/>
            <w:r>
              <w:t>davar</w:t>
            </w:r>
            <w:proofErr w:type="spellEnd"/>
            <w:r>
              <w:t xml:space="preserve"> </w:t>
            </w:r>
            <w:proofErr w:type="spellStart"/>
            <w:r>
              <w:t>el</w:t>
            </w:r>
            <w:proofErr w:type="spellEnd"/>
            <w:r>
              <w:t xml:space="preserve"> pi, </w:t>
            </w:r>
            <w:proofErr w:type="spellStart"/>
            <w:r>
              <w:t>ve-harimoti</w:t>
            </w:r>
            <w:proofErr w:type="spellEnd"/>
            <w:r>
              <w:t xml:space="preserve"> </w:t>
            </w:r>
            <w:proofErr w:type="spellStart"/>
            <w:r>
              <w:t>koli</w:t>
            </w:r>
            <w:proofErr w:type="spellEnd"/>
            <w:r>
              <w:t xml:space="preserve"> li-</w:t>
            </w:r>
            <w:proofErr w:type="spellStart"/>
            <w:proofErr w:type="gramStart"/>
            <w:r>
              <w:t>z‘</w:t>
            </w:r>
            <w:proofErr w:type="gramEnd"/>
            <w:r>
              <w:t>ok</w:t>
            </w:r>
            <w:proofErr w:type="spellEnd"/>
            <w:r>
              <w:t xml:space="preserve"> </w:t>
            </w:r>
            <w:proofErr w:type="spellStart"/>
            <w:r>
              <w:t>ve-amarti</w:t>
            </w:r>
            <w:proofErr w:type="spellEnd"/>
            <w:r>
              <w:t>: ‘</w:t>
            </w:r>
            <w:proofErr w:type="spellStart"/>
            <w:r>
              <w:t>Nishmedah</w:t>
            </w:r>
            <w:proofErr w:type="spellEnd"/>
            <w:r>
              <w:t xml:space="preserve"> ha-</w:t>
            </w:r>
            <w:proofErr w:type="spellStart"/>
            <w:r>
              <w:t>aretz</w:t>
            </w:r>
            <w:proofErr w:type="spellEnd"/>
            <w:r>
              <w:t>!’</w:t>
            </w:r>
          </w:p>
        </w:tc>
        <w:tc>
          <w:tcPr>
            <w:tcW w:w="2880" w:type="dxa"/>
          </w:tcPr>
          <w:p w:rsidR="002C3C58" w:rsidRDefault="002C3C58" w:rsidP="00712F0D">
            <w:proofErr w:type="spellStart"/>
            <w:r>
              <w:t>אז</w:t>
            </w:r>
            <w:proofErr w:type="spellEnd"/>
            <w:r>
              <w:t xml:space="preserve"> </w:t>
            </w:r>
            <w:proofErr w:type="spellStart"/>
            <w:r>
              <w:t>נפל</w:t>
            </w:r>
            <w:proofErr w:type="spellEnd"/>
            <w:r>
              <w:t xml:space="preserve"> </w:t>
            </w:r>
            <w:proofErr w:type="spellStart"/>
            <w:r>
              <w:t>דבר</w:t>
            </w:r>
            <w:proofErr w:type="spellEnd"/>
            <w:r>
              <w:t xml:space="preserve"> </w:t>
            </w:r>
            <w:proofErr w:type="spellStart"/>
            <w:r>
              <w:t>אל</w:t>
            </w:r>
            <w:proofErr w:type="spellEnd"/>
            <w:r>
              <w:t xml:space="preserve"> </w:t>
            </w:r>
            <w:proofErr w:type="spellStart"/>
            <w:r>
              <w:t>פי</w:t>
            </w:r>
            <w:proofErr w:type="spellEnd"/>
            <w:r>
              <w:t xml:space="preserve">, </w:t>
            </w:r>
            <w:proofErr w:type="spellStart"/>
            <w:r>
              <w:t>והרימותי</w:t>
            </w:r>
            <w:proofErr w:type="spellEnd"/>
            <w:r>
              <w:t xml:space="preserve"> </w:t>
            </w:r>
            <w:proofErr w:type="spellStart"/>
            <w:r>
              <w:t>קולי</w:t>
            </w:r>
            <w:proofErr w:type="spellEnd"/>
            <w:r>
              <w:t xml:space="preserve"> </w:t>
            </w:r>
            <w:proofErr w:type="spellStart"/>
            <w:r>
              <w:t>לזעוק</w:t>
            </w:r>
            <w:proofErr w:type="spellEnd"/>
            <w:r>
              <w:t xml:space="preserve"> </w:t>
            </w:r>
            <w:proofErr w:type="spellStart"/>
            <w:r>
              <w:t>ואמרתי</w:t>
            </w:r>
            <w:proofErr w:type="spellEnd"/>
            <w:r>
              <w:t xml:space="preserve">: </w:t>
            </w:r>
            <w:proofErr w:type="spellStart"/>
            <w:r>
              <w:t>נשמדה</w:t>
            </w:r>
            <w:proofErr w:type="spellEnd"/>
            <w:r>
              <w:t xml:space="preserve"> </w:t>
            </w:r>
            <w:proofErr w:type="spellStart"/>
            <w:r>
              <w:t>הארץ</w:t>
            </w:r>
            <w:proofErr w:type="spellEnd"/>
          </w:p>
        </w:tc>
      </w:tr>
      <w:tr w:rsidR="002C3C58" w:rsidTr="00D66746">
        <w:tc>
          <w:tcPr>
            <w:tcW w:w="2880" w:type="dxa"/>
          </w:tcPr>
          <w:p w:rsidR="002C3C58" w:rsidRDefault="002C3C58" w:rsidP="00712F0D">
            <w:r>
              <w:t xml:space="preserve">93:8 And my grandfather </w:t>
            </w:r>
            <w:proofErr w:type="spellStart"/>
            <w:r>
              <w:t>Malalel</w:t>
            </w:r>
            <w:proofErr w:type="spellEnd"/>
            <w:r>
              <w:t xml:space="preserve"> awoke me as I lay near him and said to me, ‘Why do you cry out so, my </w:t>
            </w:r>
            <w:r>
              <w:lastRenderedPageBreak/>
              <w:t>son, and why do you wail so bitterly?’</w:t>
            </w:r>
          </w:p>
        </w:tc>
        <w:tc>
          <w:tcPr>
            <w:tcW w:w="2880" w:type="dxa"/>
          </w:tcPr>
          <w:p w:rsidR="002C3C58" w:rsidRDefault="002C3C58" w:rsidP="00712F0D">
            <w:proofErr w:type="spellStart"/>
            <w:r>
              <w:lastRenderedPageBreak/>
              <w:t>Ve-ha’ir</w:t>
            </w:r>
            <w:proofErr w:type="spellEnd"/>
            <w:r>
              <w:t xml:space="preserve"> </w:t>
            </w:r>
            <w:proofErr w:type="spellStart"/>
            <w:r>
              <w:t>oti</w:t>
            </w:r>
            <w:proofErr w:type="spellEnd"/>
            <w:r>
              <w:t xml:space="preserve"> </w:t>
            </w:r>
            <w:proofErr w:type="spellStart"/>
            <w:r>
              <w:t>avi</w:t>
            </w:r>
            <w:proofErr w:type="spellEnd"/>
            <w:r>
              <w:t xml:space="preserve"> </w:t>
            </w:r>
            <w:proofErr w:type="spellStart"/>
            <w:r>
              <w:t>avoti</w:t>
            </w:r>
            <w:proofErr w:type="spellEnd"/>
            <w:r>
              <w:t xml:space="preserve"> </w:t>
            </w:r>
            <w:proofErr w:type="spellStart"/>
            <w:r>
              <w:t>Mehalalel</w:t>
            </w:r>
            <w:proofErr w:type="spellEnd"/>
            <w:r>
              <w:t xml:space="preserve"> ka-</w:t>
            </w:r>
            <w:proofErr w:type="spellStart"/>
            <w:r>
              <w:t>asher</w:t>
            </w:r>
            <w:proofErr w:type="spellEnd"/>
            <w:r>
              <w:t xml:space="preserve"> </w:t>
            </w:r>
            <w:proofErr w:type="spellStart"/>
            <w:r>
              <w:t>shachavti</w:t>
            </w:r>
            <w:proofErr w:type="spellEnd"/>
            <w:r>
              <w:t xml:space="preserve"> </w:t>
            </w:r>
            <w:proofErr w:type="spellStart"/>
            <w:r>
              <w:t>etzlo</w:t>
            </w:r>
            <w:proofErr w:type="spellEnd"/>
            <w:r>
              <w:t xml:space="preserve"> </w:t>
            </w:r>
            <w:proofErr w:type="spellStart"/>
            <w:r>
              <w:t>ve-amar</w:t>
            </w:r>
            <w:proofErr w:type="spellEnd"/>
            <w:r>
              <w:t xml:space="preserve"> li: </w:t>
            </w:r>
            <w:r>
              <w:lastRenderedPageBreak/>
              <w:t>‘</w:t>
            </w:r>
            <w:proofErr w:type="spellStart"/>
            <w:r>
              <w:t>Madua</w:t>
            </w:r>
            <w:proofErr w:type="spellEnd"/>
            <w:r>
              <w:t xml:space="preserve"> </w:t>
            </w:r>
            <w:proofErr w:type="spellStart"/>
            <w:proofErr w:type="gramStart"/>
            <w:r>
              <w:t>tiz‘</w:t>
            </w:r>
            <w:proofErr w:type="gramEnd"/>
            <w:r>
              <w:t>ak</w:t>
            </w:r>
            <w:proofErr w:type="spellEnd"/>
            <w:r>
              <w:t xml:space="preserve"> ken, </w:t>
            </w:r>
            <w:proofErr w:type="spellStart"/>
            <w:r>
              <w:t>beni</w:t>
            </w:r>
            <w:proofErr w:type="spellEnd"/>
            <w:r>
              <w:t>, u-</w:t>
            </w:r>
            <w:proofErr w:type="spellStart"/>
            <w:r>
              <w:t>madua</w:t>
            </w:r>
            <w:proofErr w:type="spellEnd"/>
            <w:r>
              <w:t xml:space="preserve"> </w:t>
            </w:r>
            <w:proofErr w:type="spellStart"/>
            <w:r>
              <w:t>tisa’vel</w:t>
            </w:r>
            <w:proofErr w:type="spellEnd"/>
            <w:r>
              <w:t xml:space="preserve"> be-</w:t>
            </w:r>
            <w:proofErr w:type="spellStart"/>
            <w:r>
              <w:t>marah</w:t>
            </w:r>
            <w:proofErr w:type="spellEnd"/>
            <w:r>
              <w:t>?’</w:t>
            </w:r>
          </w:p>
        </w:tc>
        <w:tc>
          <w:tcPr>
            <w:tcW w:w="2880" w:type="dxa"/>
          </w:tcPr>
          <w:p w:rsidR="002C3C58" w:rsidRDefault="002C3C58" w:rsidP="00712F0D">
            <w:proofErr w:type="spellStart"/>
            <w:r>
              <w:lastRenderedPageBreak/>
              <w:t>והעיר</w:t>
            </w:r>
            <w:proofErr w:type="spellEnd"/>
            <w:r>
              <w:t xml:space="preserve"> </w:t>
            </w:r>
            <w:proofErr w:type="spellStart"/>
            <w:r>
              <w:t>אותי</w:t>
            </w:r>
            <w:proofErr w:type="spellEnd"/>
            <w:r>
              <w:t xml:space="preserve"> </w:t>
            </w:r>
            <w:proofErr w:type="spellStart"/>
            <w:r>
              <w:t>אבי</w:t>
            </w:r>
            <w:proofErr w:type="spellEnd"/>
            <w:r>
              <w:t xml:space="preserve"> </w:t>
            </w:r>
            <w:proofErr w:type="spellStart"/>
            <w:r>
              <w:t>אבותי</w:t>
            </w:r>
            <w:proofErr w:type="spellEnd"/>
            <w:r>
              <w:t xml:space="preserve"> </w:t>
            </w:r>
            <w:proofErr w:type="spellStart"/>
            <w:r>
              <w:t>מהללאל</w:t>
            </w:r>
            <w:proofErr w:type="spellEnd"/>
            <w:r>
              <w:t xml:space="preserve"> </w:t>
            </w:r>
            <w:proofErr w:type="spellStart"/>
            <w:r>
              <w:t>כאשר</w:t>
            </w:r>
            <w:proofErr w:type="spellEnd"/>
            <w:r>
              <w:t xml:space="preserve"> </w:t>
            </w:r>
            <w:proofErr w:type="spellStart"/>
            <w:r>
              <w:t>שכבתי</w:t>
            </w:r>
            <w:proofErr w:type="spellEnd"/>
            <w:r>
              <w:t xml:space="preserve"> </w:t>
            </w:r>
            <w:proofErr w:type="spellStart"/>
            <w:r>
              <w:t>אצלו</w:t>
            </w:r>
            <w:proofErr w:type="spellEnd"/>
            <w:r>
              <w:t xml:space="preserve"> </w:t>
            </w:r>
            <w:proofErr w:type="spellStart"/>
            <w:r>
              <w:t>ואמר</w:t>
            </w:r>
            <w:proofErr w:type="spellEnd"/>
            <w:r>
              <w:t xml:space="preserve"> </w:t>
            </w:r>
            <w:proofErr w:type="spellStart"/>
            <w:r>
              <w:t>לי</w:t>
            </w:r>
            <w:proofErr w:type="spellEnd"/>
            <w:r>
              <w:t xml:space="preserve">: </w:t>
            </w:r>
            <w:proofErr w:type="spellStart"/>
            <w:r>
              <w:t>מדוע</w:t>
            </w:r>
            <w:proofErr w:type="spellEnd"/>
            <w:r>
              <w:t xml:space="preserve"> </w:t>
            </w:r>
            <w:proofErr w:type="spellStart"/>
            <w:r>
              <w:t>תזעק</w:t>
            </w:r>
            <w:proofErr w:type="spellEnd"/>
            <w:r>
              <w:t xml:space="preserve"> </w:t>
            </w:r>
            <w:proofErr w:type="spellStart"/>
            <w:r>
              <w:t>כן</w:t>
            </w:r>
            <w:proofErr w:type="spellEnd"/>
            <w:r>
              <w:t xml:space="preserve">, </w:t>
            </w:r>
            <w:proofErr w:type="spellStart"/>
            <w:r>
              <w:t>בני</w:t>
            </w:r>
            <w:proofErr w:type="spellEnd"/>
            <w:r>
              <w:t xml:space="preserve">, </w:t>
            </w:r>
            <w:proofErr w:type="spellStart"/>
            <w:r>
              <w:t>ומדוע</w:t>
            </w:r>
            <w:proofErr w:type="spellEnd"/>
            <w:r>
              <w:t xml:space="preserve"> </w:t>
            </w:r>
            <w:proofErr w:type="spellStart"/>
            <w:r>
              <w:t>תתאבל</w:t>
            </w:r>
            <w:proofErr w:type="spellEnd"/>
            <w:r>
              <w:t xml:space="preserve"> </w:t>
            </w:r>
            <w:proofErr w:type="spellStart"/>
            <w:r>
              <w:t>במר</w:t>
            </w:r>
            <w:proofErr w:type="spellEnd"/>
            <w:r>
              <w:t>?</w:t>
            </w:r>
          </w:p>
        </w:tc>
      </w:tr>
      <w:tr w:rsidR="002C3C58" w:rsidTr="00D66746">
        <w:tc>
          <w:tcPr>
            <w:tcW w:w="2880" w:type="dxa"/>
          </w:tcPr>
          <w:p w:rsidR="002C3C58" w:rsidRDefault="002C3C58" w:rsidP="00712F0D">
            <w:r>
              <w:t>93:9 And I recounted to him the whole vision which I had seen, and he said to me, ‘A terrible thing you have seen, my son, and your vision concerns the secrets of all the sin of the earth.’</w:t>
            </w:r>
          </w:p>
        </w:tc>
        <w:tc>
          <w:tcPr>
            <w:tcW w:w="2880" w:type="dxa"/>
          </w:tcPr>
          <w:p w:rsidR="002C3C58" w:rsidRDefault="002C3C58" w:rsidP="00712F0D">
            <w:proofErr w:type="spellStart"/>
            <w:r>
              <w:t>Ve-asaper</w:t>
            </w:r>
            <w:proofErr w:type="spellEnd"/>
            <w:r>
              <w:t xml:space="preserve"> lo et </w:t>
            </w:r>
            <w:proofErr w:type="spellStart"/>
            <w:r>
              <w:t>kol</w:t>
            </w:r>
            <w:proofErr w:type="spellEnd"/>
            <w:r>
              <w:t xml:space="preserve"> ha-</w:t>
            </w:r>
            <w:proofErr w:type="spellStart"/>
            <w:r>
              <w:t>chazon</w:t>
            </w:r>
            <w:proofErr w:type="spellEnd"/>
            <w:r>
              <w:t xml:space="preserve"> </w:t>
            </w:r>
            <w:proofErr w:type="spellStart"/>
            <w:r>
              <w:t>asher</w:t>
            </w:r>
            <w:proofErr w:type="spellEnd"/>
            <w:r>
              <w:t xml:space="preserve"> </w:t>
            </w:r>
            <w:proofErr w:type="spellStart"/>
            <w:r>
              <w:t>ra’iti</w:t>
            </w:r>
            <w:proofErr w:type="spellEnd"/>
            <w:r>
              <w:t xml:space="preserve">, </w:t>
            </w:r>
            <w:proofErr w:type="spellStart"/>
            <w:r>
              <w:t>ve-amar</w:t>
            </w:r>
            <w:proofErr w:type="spellEnd"/>
            <w:r>
              <w:t xml:space="preserve"> li: ‘Nora </w:t>
            </w:r>
            <w:proofErr w:type="spellStart"/>
            <w:r>
              <w:t>ra’ita</w:t>
            </w:r>
            <w:proofErr w:type="spellEnd"/>
            <w:r>
              <w:t xml:space="preserve">, </w:t>
            </w:r>
            <w:proofErr w:type="spellStart"/>
            <w:r>
              <w:t>beni</w:t>
            </w:r>
            <w:proofErr w:type="spellEnd"/>
            <w:r>
              <w:t xml:space="preserve">, </w:t>
            </w:r>
            <w:proofErr w:type="spellStart"/>
            <w:r>
              <w:t>ve-chazonkha</w:t>
            </w:r>
            <w:proofErr w:type="spellEnd"/>
            <w:r>
              <w:t xml:space="preserve"> </w:t>
            </w:r>
            <w:proofErr w:type="spellStart"/>
            <w:r>
              <w:t>nogea</w:t>
            </w:r>
            <w:proofErr w:type="spellEnd"/>
            <w:r>
              <w:t xml:space="preserve"> le-sod </w:t>
            </w:r>
            <w:proofErr w:type="spellStart"/>
            <w:r>
              <w:t>kol</w:t>
            </w:r>
            <w:proofErr w:type="spellEnd"/>
            <w:r>
              <w:t xml:space="preserve"> </w:t>
            </w:r>
            <w:proofErr w:type="spellStart"/>
            <w:r>
              <w:t>avon</w:t>
            </w:r>
            <w:proofErr w:type="spellEnd"/>
            <w:r>
              <w:t xml:space="preserve"> ha-</w:t>
            </w:r>
            <w:proofErr w:type="spellStart"/>
            <w:r>
              <w:t>aretz</w:t>
            </w:r>
            <w:proofErr w:type="spellEnd"/>
            <w:r>
              <w:t>.’</w:t>
            </w:r>
          </w:p>
        </w:tc>
        <w:tc>
          <w:tcPr>
            <w:tcW w:w="2880" w:type="dxa"/>
          </w:tcPr>
          <w:p w:rsidR="002C3C58" w:rsidRDefault="002C3C58" w:rsidP="00712F0D">
            <w:proofErr w:type="spellStart"/>
            <w:r>
              <w:t>ואספר</w:t>
            </w:r>
            <w:proofErr w:type="spellEnd"/>
            <w:r>
              <w:t xml:space="preserve"> </w:t>
            </w:r>
            <w:proofErr w:type="spellStart"/>
            <w:r>
              <w:t>לו</w:t>
            </w:r>
            <w:proofErr w:type="spellEnd"/>
            <w:r>
              <w:t xml:space="preserve"> </w:t>
            </w:r>
            <w:proofErr w:type="spellStart"/>
            <w:r>
              <w:t>את</w:t>
            </w:r>
            <w:proofErr w:type="spellEnd"/>
            <w:r>
              <w:t xml:space="preserve"> </w:t>
            </w:r>
            <w:proofErr w:type="spellStart"/>
            <w:r>
              <w:t>כל</w:t>
            </w:r>
            <w:proofErr w:type="spellEnd"/>
            <w:r>
              <w:t xml:space="preserve"> </w:t>
            </w:r>
            <w:proofErr w:type="spellStart"/>
            <w:r>
              <w:t>החזון</w:t>
            </w:r>
            <w:proofErr w:type="spellEnd"/>
            <w:r>
              <w:t xml:space="preserve"> </w:t>
            </w:r>
            <w:proofErr w:type="spellStart"/>
            <w:r>
              <w:t>אשר</w:t>
            </w:r>
            <w:proofErr w:type="spellEnd"/>
            <w:r>
              <w:t xml:space="preserve"> </w:t>
            </w:r>
            <w:proofErr w:type="spellStart"/>
            <w:r>
              <w:t>ראיתי</w:t>
            </w:r>
            <w:proofErr w:type="spellEnd"/>
            <w:r>
              <w:t xml:space="preserve">, </w:t>
            </w:r>
            <w:proofErr w:type="spellStart"/>
            <w:r>
              <w:t>ואמר</w:t>
            </w:r>
            <w:proofErr w:type="spellEnd"/>
            <w:r>
              <w:t xml:space="preserve"> </w:t>
            </w:r>
            <w:proofErr w:type="spellStart"/>
            <w:r>
              <w:t>לי</w:t>
            </w:r>
            <w:proofErr w:type="spellEnd"/>
            <w:r>
              <w:t xml:space="preserve">: </w:t>
            </w:r>
            <w:proofErr w:type="spellStart"/>
            <w:r>
              <w:t>נורא</w:t>
            </w:r>
            <w:proofErr w:type="spellEnd"/>
            <w:r>
              <w:t xml:space="preserve"> </w:t>
            </w:r>
            <w:proofErr w:type="spellStart"/>
            <w:r>
              <w:t>ראית</w:t>
            </w:r>
            <w:proofErr w:type="spellEnd"/>
            <w:r>
              <w:t xml:space="preserve">, </w:t>
            </w:r>
            <w:proofErr w:type="spellStart"/>
            <w:r>
              <w:t>בני</w:t>
            </w:r>
            <w:proofErr w:type="spellEnd"/>
            <w:r>
              <w:t xml:space="preserve">, </w:t>
            </w:r>
            <w:proofErr w:type="spellStart"/>
            <w:r>
              <w:t>וחזונך</w:t>
            </w:r>
            <w:proofErr w:type="spellEnd"/>
            <w:r>
              <w:t xml:space="preserve"> </w:t>
            </w:r>
            <w:proofErr w:type="spellStart"/>
            <w:r>
              <w:t>נוגע</w:t>
            </w:r>
            <w:proofErr w:type="spellEnd"/>
            <w:r>
              <w:t xml:space="preserve"> </w:t>
            </w:r>
            <w:proofErr w:type="spellStart"/>
            <w:r>
              <w:t>לסוד</w:t>
            </w:r>
            <w:proofErr w:type="spellEnd"/>
            <w:r>
              <w:t xml:space="preserve"> </w:t>
            </w:r>
            <w:proofErr w:type="spellStart"/>
            <w:r>
              <w:t>כל</w:t>
            </w:r>
            <w:proofErr w:type="spellEnd"/>
            <w:r>
              <w:t xml:space="preserve"> </w:t>
            </w:r>
            <w:proofErr w:type="spellStart"/>
            <w:r>
              <w:t>עוון</w:t>
            </w:r>
            <w:proofErr w:type="spellEnd"/>
            <w:r>
              <w:t xml:space="preserve"> </w:t>
            </w:r>
            <w:proofErr w:type="spellStart"/>
            <w:r>
              <w:t>הארץ</w:t>
            </w:r>
            <w:proofErr w:type="spellEnd"/>
          </w:p>
        </w:tc>
      </w:tr>
      <w:tr w:rsidR="002C3C58" w:rsidTr="00D66746">
        <w:tc>
          <w:tcPr>
            <w:tcW w:w="2880" w:type="dxa"/>
          </w:tcPr>
          <w:p w:rsidR="002C3C58" w:rsidRDefault="002C3C58" w:rsidP="00712F0D">
            <w:r>
              <w:t xml:space="preserve">93:10 And afterward my grandfather </w:t>
            </w:r>
            <w:proofErr w:type="spellStart"/>
            <w:r>
              <w:t>Malalel</w:t>
            </w:r>
            <w:proofErr w:type="spellEnd"/>
            <w:r>
              <w:t xml:space="preserve"> took hold of me by my hand and raised me up and said to me, ‘Go to Lamech, your father, for he awaits you in the fields, for today Yahuah has caused him to know that you shall be shown a vision.’</w:t>
            </w:r>
          </w:p>
        </w:tc>
        <w:tc>
          <w:tcPr>
            <w:tcW w:w="2880" w:type="dxa"/>
          </w:tcPr>
          <w:p w:rsidR="002C3C58" w:rsidRDefault="002C3C58" w:rsidP="00712F0D">
            <w:proofErr w:type="spellStart"/>
            <w:r>
              <w:t>Ve-acharei</w:t>
            </w:r>
            <w:proofErr w:type="spellEnd"/>
            <w:r>
              <w:t xml:space="preserve"> </w:t>
            </w:r>
            <w:proofErr w:type="spellStart"/>
            <w:r>
              <w:t>chen</w:t>
            </w:r>
            <w:proofErr w:type="spellEnd"/>
            <w:r>
              <w:t xml:space="preserve"> </w:t>
            </w:r>
            <w:proofErr w:type="spellStart"/>
            <w:r>
              <w:t>achaz</w:t>
            </w:r>
            <w:proofErr w:type="spellEnd"/>
            <w:r>
              <w:t xml:space="preserve"> bi </w:t>
            </w:r>
            <w:proofErr w:type="spellStart"/>
            <w:r>
              <w:t>Mehalalel</w:t>
            </w:r>
            <w:proofErr w:type="spellEnd"/>
            <w:r>
              <w:t xml:space="preserve"> </w:t>
            </w:r>
            <w:proofErr w:type="spellStart"/>
            <w:r>
              <w:t>avi</w:t>
            </w:r>
            <w:proofErr w:type="spellEnd"/>
            <w:r>
              <w:t xml:space="preserve"> </w:t>
            </w:r>
            <w:proofErr w:type="spellStart"/>
            <w:r>
              <w:t>avoti</w:t>
            </w:r>
            <w:proofErr w:type="spellEnd"/>
            <w:r>
              <w:t xml:space="preserve"> be-</w:t>
            </w:r>
            <w:proofErr w:type="spellStart"/>
            <w:r>
              <w:t>yadi</w:t>
            </w:r>
            <w:proofErr w:type="spellEnd"/>
            <w:r>
              <w:t xml:space="preserve"> </w:t>
            </w:r>
            <w:proofErr w:type="spellStart"/>
            <w:r>
              <w:t>ve-ha’emideni</w:t>
            </w:r>
            <w:proofErr w:type="spellEnd"/>
            <w:r>
              <w:t xml:space="preserve"> </w:t>
            </w:r>
            <w:proofErr w:type="spellStart"/>
            <w:r>
              <w:t>ve-amar</w:t>
            </w:r>
            <w:proofErr w:type="spellEnd"/>
            <w:r>
              <w:t xml:space="preserve"> li: ‘Lech </w:t>
            </w:r>
            <w:proofErr w:type="spellStart"/>
            <w:r>
              <w:t>el</w:t>
            </w:r>
            <w:proofErr w:type="spellEnd"/>
            <w:r>
              <w:t xml:space="preserve"> </w:t>
            </w:r>
            <w:proofErr w:type="spellStart"/>
            <w:r>
              <w:t>Lemekh</w:t>
            </w:r>
            <w:proofErr w:type="spellEnd"/>
            <w:r>
              <w:t xml:space="preserve"> </w:t>
            </w:r>
            <w:proofErr w:type="spellStart"/>
            <w:r>
              <w:t>avikha</w:t>
            </w:r>
            <w:proofErr w:type="spellEnd"/>
            <w:r>
              <w:t xml:space="preserve">, ki hu </w:t>
            </w:r>
            <w:proofErr w:type="spellStart"/>
            <w:r>
              <w:t>mechakah</w:t>
            </w:r>
            <w:proofErr w:type="spellEnd"/>
            <w:r>
              <w:t xml:space="preserve"> </w:t>
            </w:r>
            <w:proofErr w:type="spellStart"/>
            <w:r>
              <w:t>lekha</w:t>
            </w:r>
            <w:proofErr w:type="spellEnd"/>
            <w:r>
              <w:t xml:space="preserve"> </w:t>
            </w:r>
            <w:proofErr w:type="spellStart"/>
            <w:r>
              <w:t>ba-sadeh</w:t>
            </w:r>
            <w:proofErr w:type="spellEnd"/>
            <w:r>
              <w:t>, ki ha-</w:t>
            </w:r>
            <w:proofErr w:type="spellStart"/>
            <w:r>
              <w:t>yom</w:t>
            </w:r>
            <w:proofErr w:type="spellEnd"/>
            <w:r>
              <w:t xml:space="preserve"> </w:t>
            </w:r>
            <w:proofErr w:type="spellStart"/>
            <w:proofErr w:type="gramStart"/>
            <w:r>
              <w:t>hodi‘</w:t>
            </w:r>
            <w:proofErr w:type="gramEnd"/>
            <w:r>
              <w:t>o</w:t>
            </w:r>
            <w:proofErr w:type="spellEnd"/>
            <w:r>
              <w:t xml:space="preserve"> Yahuah she-</w:t>
            </w:r>
            <w:proofErr w:type="spellStart"/>
            <w:r>
              <w:t>te’ra’eh</w:t>
            </w:r>
            <w:proofErr w:type="spellEnd"/>
            <w:r>
              <w:t xml:space="preserve"> </w:t>
            </w:r>
            <w:proofErr w:type="spellStart"/>
            <w:r>
              <w:t>chazon</w:t>
            </w:r>
            <w:proofErr w:type="spellEnd"/>
            <w:r>
              <w:t>.’</w:t>
            </w:r>
          </w:p>
        </w:tc>
        <w:tc>
          <w:tcPr>
            <w:tcW w:w="2880" w:type="dxa"/>
          </w:tcPr>
          <w:p w:rsidR="002C3C58" w:rsidRDefault="002C3C58" w:rsidP="00712F0D">
            <w:proofErr w:type="spellStart"/>
            <w:r>
              <w:t>ואחרי</w:t>
            </w:r>
            <w:proofErr w:type="spellEnd"/>
            <w:r>
              <w:t xml:space="preserve"> </w:t>
            </w:r>
            <w:proofErr w:type="spellStart"/>
            <w:r>
              <w:t>כן</w:t>
            </w:r>
            <w:proofErr w:type="spellEnd"/>
            <w:r>
              <w:t xml:space="preserve"> </w:t>
            </w:r>
            <w:proofErr w:type="spellStart"/>
            <w:r>
              <w:t>אחז</w:t>
            </w:r>
            <w:proofErr w:type="spellEnd"/>
            <w:r>
              <w:t xml:space="preserve"> </w:t>
            </w:r>
            <w:proofErr w:type="spellStart"/>
            <w:r>
              <w:t>בי</w:t>
            </w:r>
            <w:proofErr w:type="spellEnd"/>
            <w:r>
              <w:t xml:space="preserve"> </w:t>
            </w:r>
            <w:proofErr w:type="spellStart"/>
            <w:r>
              <w:t>מהללאל</w:t>
            </w:r>
            <w:proofErr w:type="spellEnd"/>
            <w:r>
              <w:t xml:space="preserve"> </w:t>
            </w:r>
            <w:proofErr w:type="spellStart"/>
            <w:r>
              <w:t>אבי</w:t>
            </w:r>
            <w:proofErr w:type="spellEnd"/>
            <w:r>
              <w:t xml:space="preserve"> </w:t>
            </w:r>
            <w:proofErr w:type="spellStart"/>
            <w:r>
              <w:t>אבותי</w:t>
            </w:r>
            <w:proofErr w:type="spellEnd"/>
            <w:r>
              <w:t xml:space="preserve"> </w:t>
            </w:r>
            <w:proofErr w:type="spellStart"/>
            <w:r>
              <w:t>בידי</w:t>
            </w:r>
            <w:proofErr w:type="spellEnd"/>
            <w:r>
              <w:t xml:space="preserve"> </w:t>
            </w:r>
            <w:proofErr w:type="spellStart"/>
            <w:r>
              <w:t>והעמידני</w:t>
            </w:r>
            <w:proofErr w:type="spellEnd"/>
            <w:r>
              <w:t xml:space="preserve"> </w:t>
            </w:r>
            <w:proofErr w:type="spellStart"/>
            <w:r>
              <w:t>ואמר</w:t>
            </w:r>
            <w:proofErr w:type="spellEnd"/>
            <w:r>
              <w:t xml:space="preserve"> </w:t>
            </w:r>
            <w:proofErr w:type="spellStart"/>
            <w:r>
              <w:t>לי</w:t>
            </w:r>
            <w:proofErr w:type="spellEnd"/>
            <w:r>
              <w:t xml:space="preserve">: </w:t>
            </w:r>
            <w:proofErr w:type="spellStart"/>
            <w:r>
              <w:t>לך</w:t>
            </w:r>
            <w:proofErr w:type="spellEnd"/>
            <w:r>
              <w:t xml:space="preserve"> </w:t>
            </w:r>
            <w:proofErr w:type="spellStart"/>
            <w:r>
              <w:t>אל</w:t>
            </w:r>
            <w:proofErr w:type="spellEnd"/>
            <w:r>
              <w:t xml:space="preserve"> </w:t>
            </w:r>
            <w:proofErr w:type="spellStart"/>
            <w:r>
              <w:t>למך</w:t>
            </w:r>
            <w:proofErr w:type="spellEnd"/>
            <w:r>
              <w:t xml:space="preserve"> </w:t>
            </w:r>
            <w:proofErr w:type="spellStart"/>
            <w:r>
              <w:t>אביך</w:t>
            </w:r>
            <w:proofErr w:type="spellEnd"/>
            <w:r>
              <w:t xml:space="preserve">, </w:t>
            </w:r>
            <w:proofErr w:type="spellStart"/>
            <w:r>
              <w:t>כי</w:t>
            </w:r>
            <w:proofErr w:type="spellEnd"/>
            <w:r>
              <w:t xml:space="preserve"> </w:t>
            </w:r>
            <w:proofErr w:type="spellStart"/>
            <w:r>
              <w:t>הוא</w:t>
            </w:r>
            <w:proofErr w:type="spellEnd"/>
            <w:r>
              <w:t xml:space="preserve"> </w:t>
            </w:r>
            <w:proofErr w:type="spellStart"/>
            <w:r>
              <w:t>מחכה</w:t>
            </w:r>
            <w:proofErr w:type="spellEnd"/>
            <w:r>
              <w:t xml:space="preserve"> </w:t>
            </w:r>
            <w:proofErr w:type="spellStart"/>
            <w:r>
              <w:t>לך</w:t>
            </w:r>
            <w:proofErr w:type="spellEnd"/>
            <w:r>
              <w:t xml:space="preserve"> </w:t>
            </w:r>
            <w:proofErr w:type="spellStart"/>
            <w:r>
              <w:t>בשדה</w:t>
            </w:r>
            <w:proofErr w:type="spellEnd"/>
            <w:r>
              <w:t xml:space="preserve">, </w:t>
            </w:r>
            <w:proofErr w:type="spellStart"/>
            <w:r>
              <w:t>כי</w:t>
            </w:r>
            <w:proofErr w:type="spellEnd"/>
            <w:r>
              <w:t xml:space="preserve"> </w:t>
            </w:r>
            <w:proofErr w:type="spellStart"/>
            <w:r>
              <w:t>היום</w:t>
            </w:r>
            <w:proofErr w:type="spellEnd"/>
            <w:r>
              <w:t xml:space="preserve"> </w:t>
            </w:r>
            <w:proofErr w:type="spellStart"/>
            <w:r>
              <w:t>הודיעו</w:t>
            </w:r>
            <w:proofErr w:type="spellEnd"/>
            <w:r>
              <w:t xml:space="preserve"> </w:t>
            </w:r>
            <w:proofErr w:type="spellStart"/>
            <w:r>
              <w:t>יהוה</w:t>
            </w:r>
            <w:proofErr w:type="spellEnd"/>
            <w:r>
              <w:t xml:space="preserve"> </w:t>
            </w:r>
            <w:proofErr w:type="spellStart"/>
            <w:r>
              <w:t>שתראה</w:t>
            </w:r>
            <w:proofErr w:type="spellEnd"/>
            <w:r>
              <w:t xml:space="preserve"> </w:t>
            </w:r>
            <w:proofErr w:type="spellStart"/>
            <w:r>
              <w:t>חזון</w:t>
            </w:r>
            <w:proofErr w:type="spellEnd"/>
          </w:p>
        </w:tc>
      </w:tr>
      <w:tr w:rsidR="002C3C58" w:rsidTr="00D66746">
        <w:tc>
          <w:tcPr>
            <w:tcW w:w="2880" w:type="dxa"/>
          </w:tcPr>
          <w:p w:rsidR="002C3C58" w:rsidRDefault="002C3C58" w:rsidP="00712F0D">
            <w:r>
              <w:t>93:11 And I went and found Lamech in the field, and he said to me, ‘A vision was shown to you today?’ And I answered, ‘Yes.’</w:t>
            </w:r>
          </w:p>
        </w:tc>
        <w:tc>
          <w:tcPr>
            <w:tcW w:w="2880" w:type="dxa"/>
          </w:tcPr>
          <w:p w:rsidR="002C3C58" w:rsidRDefault="002C3C58" w:rsidP="00712F0D">
            <w:proofErr w:type="spellStart"/>
            <w:r>
              <w:t>Ve-halachti</w:t>
            </w:r>
            <w:proofErr w:type="spellEnd"/>
            <w:r>
              <w:t xml:space="preserve"> </w:t>
            </w:r>
            <w:proofErr w:type="spellStart"/>
            <w:r>
              <w:t>ve-matzati</w:t>
            </w:r>
            <w:proofErr w:type="spellEnd"/>
            <w:r>
              <w:t xml:space="preserve"> et </w:t>
            </w:r>
            <w:proofErr w:type="spellStart"/>
            <w:r>
              <w:t>Lemekh</w:t>
            </w:r>
            <w:proofErr w:type="spellEnd"/>
            <w:r>
              <w:t xml:space="preserve"> </w:t>
            </w:r>
            <w:proofErr w:type="spellStart"/>
            <w:r>
              <w:t>ba-sadeh</w:t>
            </w:r>
            <w:proofErr w:type="spellEnd"/>
            <w:r>
              <w:t xml:space="preserve">, </w:t>
            </w:r>
            <w:proofErr w:type="spellStart"/>
            <w:r>
              <w:t>ve-amar</w:t>
            </w:r>
            <w:proofErr w:type="spellEnd"/>
            <w:r>
              <w:t xml:space="preserve"> li: ‘</w:t>
            </w:r>
            <w:proofErr w:type="spellStart"/>
            <w:r>
              <w:t>Chazon</w:t>
            </w:r>
            <w:proofErr w:type="spellEnd"/>
            <w:r>
              <w:t xml:space="preserve"> </w:t>
            </w:r>
            <w:proofErr w:type="spellStart"/>
            <w:r>
              <w:t>huchazeh</w:t>
            </w:r>
            <w:proofErr w:type="spellEnd"/>
            <w:r>
              <w:t xml:space="preserve"> </w:t>
            </w:r>
            <w:proofErr w:type="spellStart"/>
            <w:r>
              <w:t>lekha</w:t>
            </w:r>
            <w:proofErr w:type="spellEnd"/>
            <w:r>
              <w:t xml:space="preserve"> ha-</w:t>
            </w:r>
            <w:proofErr w:type="spellStart"/>
            <w:r>
              <w:t>yom</w:t>
            </w:r>
            <w:proofErr w:type="spellEnd"/>
            <w:r>
              <w:t xml:space="preserve">?’ </w:t>
            </w:r>
            <w:proofErr w:type="spellStart"/>
            <w:r>
              <w:t>Ve-ana’ti</w:t>
            </w:r>
            <w:proofErr w:type="spellEnd"/>
            <w:r>
              <w:t>: ‘Ken.’</w:t>
            </w:r>
          </w:p>
        </w:tc>
        <w:tc>
          <w:tcPr>
            <w:tcW w:w="2880" w:type="dxa"/>
          </w:tcPr>
          <w:p w:rsidR="002C3C58" w:rsidRDefault="002C3C58" w:rsidP="00712F0D">
            <w:proofErr w:type="spellStart"/>
            <w:r>
              <w:t>והלכתי</w:t>
            </w:r>
            <w:proofErr w:type="spellEnd"/>
            <w:r>
              <w:t xml:space="preserve"> </w:t>
            </w:r>
            <w:proofErr w:type="spellStart"/>
            <w:r>
              <w:t>ומצאתי</w:t>
            </w:r>
            <w:proofErr w:type="spellEnd"/>
            <w:r>
              <w:t xml:space="preserve"> </w:t>
            </w:r>
            <w:proofErr w:type="spellStart"/>
            <w:r>
              <w:t>את</w:t>
            </w:r>
            <w:proofErr w:type="spellEnd"/>
            <w:r>
              <w:t xml:space="preserve"> </w:t>
            </w:r>
            <w:proofErr w:type="spellStart"/>
            <w:r>
              <w:t>למך</w:t>
            </w:r>
            <w:proofErr w:type="spellEnd"/>
            <w:r>
              <w:t xml:space="preserve"> </w:t>
            </w:r>
            <w:proofErr w:type="spellStart"/>
            <w:r>
              <w:t>בשדה</w:t>
            </w:r>
            <w:proofErr w:type="spellEnd"/>
            <w:r>
              <w:t xml:space="preserve">, </w:t>
            </w:r>
            <w:proofErr w:type="spellStart"/>
            <w:r>
              <w:t>ואמר</w:t>
            </w:r>
            <w:proofErr w:type="spellEnd"/>
            <w:r>
              <w:t xml:space="preserve"> </w:t>
            </w:r>
            <w:proofErr w:type="spellStart"/>
            <w:r>
              <w:t>לי</w:t>
            </w:r>
            <w:proofErr w:type="spellEnd"/>
            <w:r>
              <w:t xml:space="preserve">: </w:t>
            </w:r>
            <w:proofErr w:type="spellStart"/>
            <w:r>
              <w:t>חזון</w:t>
            </w:r>
            <w:proofErr w:type="spellEnd"/>
            <w:r>
              <w:t xml:space="preserve"> </w:t>
            </w:r>
            <w:proofErr w:type="spellStart"/>
            <w:r>
              <w:t>הוחזה</w:t>
            </w:r>
            <w:proofErr w:type="spellEnd"/>
            <w:r>
              <w:t xml:space="preserve"> </w:t>
            </w:r>
            <w:proofErr w:type="spellStart"/>
            <w:r>
              <w:t>לך</w:t>
            </w:r>
            <w:proofErr w:type="spellEnd"/>
            <w:r>
              <w:t xml:space="preserve"> </w:t>
            </w:r>
            <w:proofErr w:type="spellStart"/>
            <w:r>
              <w:t>היום</w:t>
            </w:r>
            <w:proofErr w:type="spellEnd"/>
            <w:r>
              <w:t xml:space="preserve">? </w:t>
            </w:r>
            <w:proofErr w:type="spellStart"/>
            <w:r>
              <w:t>ועניתי</w:t>
            </w:r>
            <w:proofErr w:type="spellEnd"/>
            <w:r>
              <w:t xml:space="preserve">: </w:t>
            </w:r>
            <w:proofErr w:type="spellStart"/>
            <w:r>
              <w:t>כן</w:t>
            </w:r>
            <w:proofErr w:type="spellEnd"/>
          </w:p>
        </w:tc>
      </w:tr>
      <w:tr w:rsidR="002C3C58" w:rsidTr="00D66746">
        <w:tc>
          <w:tcPr>
            <w:tcW w:w="2880" w:type="dxa"/>
          </w:tcPr>
          <w:p w:rsidR="002C3C58" w:rsidRDefault="002C3C58" w:rsidP="00712F0D">
            <w:r>
              <w:t>93:12 And I recounted to him the vision just as I had seen it, and he rejoiced and blessed Yahuah.</w:t>
            </w:r>
          </w:p>
        </w:tc>
        <w:tc>
          <w:tcPr>
            <w:tcW w:w="2880" w:type="dxa"/>
          </w:tcPr>
          <w:p w:rsidR="002C3C58" w:rsidRDefault="002C3C58" w:rsidP="00712F0D">
            <w:proofErr w:type="spellStart"/>
            <w:r>
              <w:t>Ve-asaper</w:t>
            </w:r>
            <w:proofErr w:type="spellEnd"/>
            <w:r>
              <w:t xml:space="preserve"> lo et ha-</w:t>
            </w:r>
            <w:proofErr w:type="spellStart"/>
            <w:r>
              <w:t>chazon</w:t>
            </w:r>
            <w:proofErr w:type="spellEnd"/>
            <w:r>
              <w:t xml:space="preserve"> ka-</w:t>
            </w:r>
            <w:proofErr w:type="spellStart"/>
            <w:r>
              <w:t>asher</w:t>
            </w:r>
            <w:proofErr w:type="spellEnd"/>
            <w:r>
              <w:t xml:space="preserve"> </w:t>
            </w:r>
            <w:proofErr w:type="spellStart"/>
            <w:r>
              <w:t>ra’itiv</w:t>
            </w:r>
            <w:proofErr w:type="spellEnd"/>
            <w:r>
              <w:t xml:space="preserve">, </w:t>
            </w:r>
            <w:proofErr w:type="spellStart"/>
            <w:r>
              <w:t>ve-samach</w:t>
            </w:r>
            <w:proofErr w:type="spellEnd"/>
            <w:r>
              <w:t xml:space="preserve"> u-</w:t>
            </w:r>
            <w:proofErr w:type="spellStart"/>
            <w:r>
              <w:t>beirach</w:t>
            </w:r>
            <w:proofErr w:type="spellEnd"/>
            <w:r>
              <w:t xml:space="preserve"> et Yahuah.</w:t>
            </w:r>
          </w:p>
        </w:tc>
        <w:tc>
          <w:tcPr>
            <w:tcW w:w="2880" w:type="dxa"/>
          </w:tcPr>
          <w:p w:rsidR="002C3C58" w:rsidRDefault="002C3C58" w:rsidP="00712F0D">
            <w:proofErr w:type="spellStart"/>
            <w:r>
              <w:t>ואספר</w:t>
            </w:r>
            <w:proofErr w:type="spellEnd"/>
            <w:r>
              <w:t xml:space="preserve"> </w:t>
            </w:r>
            <w:proofErr w:type="spellStart"/>
            <w:r>
              <w:t>לו</w:t>
            </w:r>
            <w:proofErr w:type="spellEnd"/>
            <w:r>
              <w:t xml:space="preserve"> </w:t>
            </w:r>
            <w:proofErr w:type="spellStart"/>
            <w:r>
              <w:t>את</w:t>
            </w:r>
            <w:proofErr w:type="spellEnd"/>
            <w:r>
              <w:t xml:space="preserve"> </w:t>
            </w:r>
            <w:proofErr w:type="spellStart"/>
            <w:r>
              <w:t>החזון</w:t>
            </w:r>
            <w:proofErr w:type="spellEnd"/>
            <w:r>
              <w:t xml:space="preserve"> </w:t>
            </w:r>
            <w:proofErr w:type="spellStart"/>
            <w:r>
              <w:t>כאשר</w:t>
            </w:r>
            <w:proofErr w:type="spellEnd"/>
            <w:r>
              <w:t xml:space="preserve"> </w:t>
            </w:r>
            <w:proofErr w:type="spellStart"/>
            <w:r>
              <w:t>ראיתיו</w:t>
            </w:r>
            <w:proofErr w:type="spellEnd"/>
            <w:r>
              <w:t xml:space="preserve">, </w:t>
            </w:r>
            <w:proofErr w:type="spellStart"/>
            <w:r>
              <w:t>ושמח</w:t>
            </w:r>
            <w:proofErr w:type="spellEnd"/>
            <w:r>
              <w:t xml:space="preserve"> </w:t>
            </w:r>
            <w:proofErr w:type="spellStart"/>
            <w:r>
              <w:t>וברך</w:t>
            </w:r>
            <w:proofErr w:type="spellEnd"/>
            <w:r>
              <w:t xml:space="preserve"> </w:t>
            </w:r>
            <w:proofErr w:type="spellStart"/>
            <w:r>
              <w:t>את</w:t>
            </w:r>
            <w:proofErr w:type="spellEnd"/>
            <w:r>
              <w:t xml:space="preserve"> </w:t>
            </w:r>
            <w:proofErr w:type="spellStart"/>
            <w:r>
              <w:t>יהוה</w:t>
            </w:r>
            <w:proofErr w:type="spellEnd"/>
          </w:p>
        </w:tc>
      </w:tr>
      <w:tr w:rsidR="002C3C58" w:rsidTr="00D66746">
        <w:tc>
          <w:tcPr>
            <w:tcW w:w="2880" w:type="dxa"/>
          </w:tcPr>
          <w:p w:rsidR="002C3C58" w:rsidRDefault="002C3C58" w:rsidP="00712F0D">
            <w:r>
              <w:t>93:13 And now, my son Methuselah, write all these things down for you and for your children, and for those who come after you, and keep it for the generations forever.</w:t>
            </w:r>
          </w:p>
        </w:tc>
        <w:tc>
          <w:tcPr>
            <w:tcW w:w="2880" w:type="dxa"/>
          </w:tcPr>
          <w:p w:rsidR="002C3C58" w:rsidRDefault="002C3C58" w:rsidP="00712F0D">
            <w:proofErr w:type="spellStart"/>
            <w:r>
              <w:t>Ve-atah</w:t>
            </w:r>
            <w:proofErr w:type="spellEnd"/>
            <w:r>
              <w:t xml:space="preserve">, </w:t>
            </w:r>
            <w:proofErr w:type="spellStart"/>
            <w:r>
              <w:t>beni</w:t>
            </w:r>
            <w:proofErr w:type="spellEnd"/>
            <w:r>
              <w:t xml:space="preserve"> </w:t>
            </w:r>
            <w:proofErr w:type="spellStart"/>
            <w:r>
              <w:t>Metushelach</w:t>
            </w:r>
            <w:proofErr w:type="spellEnd"/>
            <w:r>
              <w:t xml:space="preserve">, </w:t>
            </w:r>
            <w:proofErr w:type="spellStart"/>
            <w:r>
              <w:t>ketov</w:t>
            </w:r>
            <w:proofErr w:type="spellEnd"/>
            <w:r>
              <w:t xml:space="preserve"> et </w:t>
            </w:r>
            <w:proofErr w:type="spellStart"/>
            <w:r>
              <w:t>kol</w:t>
            </w:r>
            <w:proofErr w:type="spellEnd"/>
            <w:r>
              <w:t xml:space="preserve"> ha-</w:t>
            </w:r>
            <w:proofErr w:type="spellStart"/>
            <w:r>
              <w:t>devarim</w:t>
            </w:r>
            <w:proofErr w:type="spellEnd"/>
            <w:r>
              <w:t xml:space="preserve"> ha-</w:t>
            </w:r>
            <w:proofErr w:type="spellStart"/>
            <w:r>
              <w:t>eleh</w:t>
            </w:r>
            <w:proofErr w:type="spellEnd"/>
            <w:r>
              <w:t xml:space="preserve"> </w:t>
            </w:r>
            <w:proofErr w:type="spellStart"/>
            <w:r>
              <w:t>lekha</w:t>
            </w:r>
            <w:proofErr w:type="spellEnd"/>
            <w:r>
              <w:t xml:space="preserve"> u-le-</w:t>
            </w:r>
            <w:proofErr w:type="spellStart"/>
            <w:r>
              <w:t>vaneikha</w:t>
            </w:r>
            <w:proofErr w:type="spellEnd"/>
            <w:r>
              <w:t>, u-le-</w:t>
            </w:r>
            <w:proofErr w:type="spellStart"/>
            <w:r>
              <w:t>asher</w:t>
            </w:r>
            <w:proofErr w:type="spellEnd"/>
            <w:r>
              <w:t xml:space="preserve"> </w:t>
            </w:r>
            <w:proofErr w:type="spellStart"/>
            <w:r>
              <w:t>yavo’u</w:t>
            </w:r>
            <w:proofErr w:type="spellEnd"/>
            <w:r>
              <w:t xml:space="preserve"> </w:t>
            </w:r>
            <w:proofErr w:type="spellStart"/>
            <w:r>
              <w:t>achareikha</w:t>
            </w:r>
            <w:proofErr w:type="spellEnd"/>
            <w:r>
              <w:t>, u-</w:t>
            </w:r>
            <w:proofErr w:type="spellStart"/>
            <w:r>
              <w:t>shmor</w:t>
            </w:r>
            <w:proofErr w:type="spellEnd"/>
            <w:r>
              <w:t xml:space="preserve"> </w:t>
            </w:r>
            <w:proofErr w:type="spellStart"/>
            <w:r>
              <w:t>otam</w:t>
            </w:r>
            <w:proofErr w:type="spellEnd"/>
            <w:r>
              <w:t xml:space="preserve"> le-</w:t>
            </w:r>
            <w:proofErr w:type="spellStart"/>
            <w:r>
              <w:t>dorot</w:t>
            </w:r>
            <w:proofErr w:type="spellEnd"/>
            <w:r>
              <w:t xml:space="preserve"> </w:t>
            </w:r>
            <w:proofErr w:type="spellStart"/>
            <w:r>
              <w:t>olam</w:t>
            </w:r>
            <w:proofErr w:type="spellEnd"/>
            <w:r>
              <w:t>.</w:t>
            </w:r>
          </w:p>
        </w:tc>
        <w:tc>
          <w:tcPr>
            <w:tcW w:w="2880" w:type="dxa"/>
          </w:tcPr>
          <w:p w:rsidR="002C3C58" w:rsidRDefault="002C3C58" w:rsidP="00712F0D">
            <w:proofErr w:type="spellStart"/>
            <w:r>
              <w:t>ועתה</w:t>
            </w:r>
            <w:proofErr w:type="spellEnd"/>
            <w:r>
              <w:t xml:space="preserve">, </w:t>
            </w:r>
            <w:proofErr w:type="spellStart"/>
            <w:r>
              <w:t>בני</w:t>
            </w:r>
            <w:proofErr w:type="spellEnd"/>
            <w:r>
              <w:t xml:space="preserve"> </w:t>
            </w:r>
            <w:proofErr w:type="spellStart"/>
            <w:r>
              <w:t>מתושלח</w:t>
            </w:r>
            <w:proofErr w:type="spellEnd"/>
            <w:r>
              <w:t xml:space="preserve">, </w:t>
            </w:r>
            <w:proofErr w:type="spellStart"/>
            <w:r>
              <w:t>כתוב</w:t>
            </w:r>
            <w:proofErr w:type="spellEnd"/>
            <w:r>
              <w:t xml:space="preserve"> </w:t>
            </w:r>
            <w:proofErr w:type="spellStart"/>
            <w:r>
              <w:t>את</w:t>
            </w:r>
            <w:proofErr w:type="spellEnd"/>
            <w:r>
              <w:t xml:space="preserve"> </w:t>
            </w:r>
            <w:proofErr w:type="spellStart"/>
            <w:r>
              <w:t>כל</w:t>
            </w:r>
            <w:proofErr w:type="spellEnd"/>
            <w:r>
              <w:t xml:space="preserve"> </w:t>
            </w:r>
            <w:proofErr w:type="spellStart"/>
            <w:r>
              <w:t>הדברים</w:t>
            </w:r>
            <w:proofErr w:type="spellEnd"/>
            <w:r>
              <w:t xml:space="preserve"> </w:t>
            </w:r>
            <w:proofErr w:type="spellStart"/>
            <w:r>
              <w:t>האלה</w:t>
            </w:r>
            <w:proofErr w:type="spellEnd"/>
            <w:r>
              <w:t xml:space="preserve"> </w:t>
            </w:r>
            <w:proofErr w:type="spellStart"/>
            <w:r>
              <w:t>לך</w:t>
            </w:r>
            <w:proofErr w:type="spellEnd"/>
            <w:r>
              <w:t xml:space="preserve"> </w:t>
            </w:r>
            <w:proofErr w:type="spellStart"/>
            <w:r>
              <w:t>ולבניך</w:t>
            </w:r>
            <w:proofErr w:type="spellEnd"/>
            <w:r>
              <w:t xml:space="preserve">, </w:t>
            </w:r>
            <w:proofErr w:type="spellStart"/>
            <w:r>
              <w:t>ולאשר</w:t>
            </w:r>
            <w:proofErr w:type="spellEnd"/>
            <w:r>
              <w:t xml:space="preserve"> </w:t>
            </w:r>
            <w:proofErr w:type="spellStart"/>
            <w:r>
              <w:t>יבואו</w:t>
            </w:r>
            <w:proofErr w:type="spellEnd"/>
            <w:r>
              <w:t xml:space="preserve"> </w:t>
            </w:r>
            <w:proofErr w:type="spellStart"/>
            <w:r>
              <w:t>אחריך</w:t>
            </w:r>
            <w:proofErr w:type="spellEnd"/>
            <w:r>
              <w:t xml:space="preserve">, </w:t>
            </w:r>
            <w:proofErr w:type="spellStart"/>
            <w:r>
              <w:t>ושמור</w:t>
            </w:r>
            <w:proofErr w:type="spellEnd"/>
            <w:r>
              <w:t xml:space="preserve"> </w:t>
            </w:r>
            <w:proofErr w:type="spellStart"/>
            <w:r>
              <w:t>אותם</w:t>
            </w:r>
            <w:proofErr w:type="spellEnd"/>
            <w:r>
              <w:t xml:space="preserve"> </w:t>
            </w:r>
            <w:proofErr w:type="spellStart"/>
            <w:r>
              <w:t>לדורות</w:t>
            </w:r>
            <w:proofErr w:type="spellEnd"/>
            <w:r>
              <w:t xml:space="preserve"> </w:t>
            </w:r>
            <w:proofErr w:type="spellStart"/>
            <w:r>
              <w:t>עולם</w:t>
            </w:r>
            <w:proofErr w:type="spellEnd"/>
          </w:p>
        </w:tc>
      </w:tr>
      <w:tr w:rsidR="002C3C58" w:rsidTr="00D66746">
        <w:tc>
          <w:tcPr>
            <w:tcW w:w="2880" w:type="dxa"/>
          </w:tcPr>
          <w:p w:rsidR="002C3C58" w:rsidRDefault="002C3C58" w:rsidP="00712F0D">
            <w:r>
              <w:t>93:14 And I saw all the generations of the earth, and I wept and asked what would become of them.</w:t>
            </w:r>
          </w:p>
        </w:tc>
        <w:tc>
          <w:tcPr>
            <w:tcW w:w="2880" w:type="dxa"/>
          </w:tcPr>
          <w:p w:rsidR="002C3C58" w:rsidRDefault="002C3C58" w:rsidP="00712F0D">
            <w:proofErr w:type="spellStart"/>
            <w:r>
              <w:t>Ve-ra’iti</w:t>
            </w:r>
            <w:proofErr w:type="spellEnd"/>
            <w:r>
              <w:t xml:space="preserve"> et </w:t>
            </w:r>
            <w:proofErr w:type="spellStart"/>
            <w:r>
              <w:t>kol</w:t>
            </w:r>
            <w:proofErr w:type="spellEnd"/>
            <w:r>
              <w:t xml:space="preserve"> </w:t>
            </w:r>
            <w:proofErr w:type="spellStart"/>
            <w:r>
              <w:t>dorot</w:t>
            </w:r>
            <w:proofErr w:type="spellEnd"/>
            <w:r>
              <w:t xml:space="preserve"> ha-</w:t>
            </w:r>
            <w:proofErr w:type="spellStart"/>
            <w:r>
              <w:t>aretz</w:t>
            </w:r>
            <w:proofErr w:type="spellEnd"/>
            <w:r>
              <w:t>, u-</w:t>
            </w:r>
            <w:proofErr w:type="spellStart"/>
            <w:r>
              <w:t>bachiti</w:t>
            </w:r>
            <w:proofErr w:type="spellEnd"/>
            <w:r>
              <w:t xml:space="preserve"> </w:t>
            </w:r>
            <w:proofErr w:type="spellStart"/>
            <w:r>
              <w:t>ve-shaalti</w:t>
            </w:r>
            <w:proofErr w:type="spellEnd"/>
            <w:r>
              <w:t xml:space="preserve">: </w:t>
            </w:r>
            <w:proofErr w:type="spellStart"/>
            <w:r>
              <w:t>mah</w:t>
            </w:r>
            <w:proofErr w:type="spellEnd"/>
            <w:r>
              <w:t xml:space="preserve"> </w:t>
            </w:r>
            <w:proofErr w:type="spellStart"/>
            <w:r>
              <w:t>yihyeh</w:t>
            </w:r>
            <w:proofErr w:type="spellEnd"/>
            <w:r>
              <w:t xml:space="preserve"> </w:t>
            </w:r>
            <w:proofErr w:type="spellStart"/>
            <w:r>
              <w:t>lahem</w:t>
            </w:r>
            <w:proofErr w:type="spellEnd"/>
            <w:r>
              <w:t>?</w:t>
            </w:r>
          </w:p>
        </w:tc>
        <w:tc>
          <w:tcPr>
            <w:tcW w:w="2880" w:type="dxa"/>
          </w:tcPr>
          <w:p w:rsidR="002C3C58" w:rsidRDefault="002C3C58" w:rsidP="00712F0D">
            <w:proofErr w:type="spellStart"/>
            <w:r>
              <w:t>וראיתי</w:t>
            </w:r>
            <w:proofErr w:type="spellEnd"/>
            <w:r>
              <w:t xml:space="preserve"> </w:t>
            </w:r>
            <w:proofErr w:type="spellStart"/>
            <w:r>
              <w:t>את</w:t>
            </w:r>
            <w:proofErr w:type="spellEnd"/>
            <w:r>
              <w:t xml:space="preserve"> </w:t>
            </w:r>
            <w:proofErr w:type="spellStart"/>
            <w:r>
              <w:t>כל</w:t>
            </w:r>
            <w:proofErr w:type="spellEnd"/>
            <w:r>
              <w:t xml:space="preserve"> </w:t>
            </w:r>
            <w:proofErr w:type="spellStart"/>
            <w:r>
              <w:t>דורות</w:t>
            </w:r>
            <w:proofErr w:type="spellEnd"/>
            <w:r>
              <w:t xml:space="preserve"> </w:t>
            </w:r>
            <w:proofErr w:type="spellStart"/>
            <w:r>
              <w:t>הארץ</w:t>
            </w:r>
            <w:proofErr w:type="spellEnd"/>
            <w:r>
              <w:t xml:space="preserve">, </w:t>
            </w:r>
            <w:proofErr w:type="spellStart"/>
            <w:r>
              <w:t>ובכיתי</w:t>
            </w:r>
            <w:proofErr w:type="spellEnd"/>
            <w:r>
              <w:t xml:space="preserve"> </w:t>
            </w:r>
            <w:proofErr w:type="spellStart"/>
            <w:r>
              <w:t>ושאלתי</w:t>
            </w:r>
            <w:proofErr w:type="spellEnd"/>
            <w:r>
              <w:t xml:space="preserve">: </w:t>
            </w:r>
            <w:proofErr w:type="spellStart"/>
            <w:r>
              <w:t>מה</w:t>
            </w:r>
            <w:proofErr w:type="spellEnd"/>
            <w:r>
              <w:t xml:space="preserve"> </w:t>
            </w:r>
            <w:proofErr w:type="spellStart"/>
            <w:r>
              <w:t>יהיה</w:t>
            </w:r>
            <w:proofErr w:type="spellEnd"/>
            <w:r>
              <w:t xml:space="preserve"> </w:t>
            </w:r>
            <w:proofErr w:type="spellStart"/>
            <w:r>
              <w:t>להם</w:t>
            </w:r>
            <w:proofErr w:type="spellEnd"/>
            <w:r>
              <w:t>?</w:t>
            </w:r>
          </w:p>
        </w:tc>
      </w:tr>
      <w:tr w:rsidR="002C3C58" w:rsidTr="00D66746">
        <w:tc>
          <w:tcPr>
            <w:tcW w:w="2880" w:type="dxa"/>
          </w:tcPr>
          <w:p w:rsidR="002C3C58" w:rsidRDefault="002C3C58" w:rsidP="00712F0D">
            <w:r>
              <w:t>93:15 And Yahuah showed me what shall come to pass in every generation, and I wrote it down in a scroll for you and your sons.</w:t>
            </w:r>
          </w:p>
        </w:tc>
        <w:tc>
          <w:tcPr>
            <w:tcW w:w="2880" w:type="dxa"/>
          </w:tcPr>
          <w:p w:rsidR="002C3C58" w:rsidRDefault="002C3C58" w:rsidP="00712F0D">
            <w:proofErr w:type="spellStart"/>
            <w:r>
              <w:t>Ve-hore’ani</w:t>
            </w:r>
            <w:proofErr w:type="spellEnd"/>
            <w:r>
              <w:t xml:space="preserve"> Yahuah et </w:t>
            </w:r>
            <w:proofErr w:type="spellStart"/>
            <w:r>
              <w:t>asher</w:t>
            </w:r>
            <w:proofErr w:type="spellEnd"/>
            <w:r>
              <w:t xml:space="preserve"> </w:t>
            </w:r>
            <w:proofErr w:type="spellStart"/>
            <w:r>
              <w:t>yihyeh</w:t>
            </w:r>
            <w:proofErr w:type="spellEnd"/>
            <w:r>
              <w:t xml:space="preserve"> be-</w:t>
            </w:r>
            <w:proofErr w:type="spellStart"/>
            <w:r>
              <w:t>chol</w:t>
            </w:r>
            <w:proofErr w:type="spellEnd"/>
            <w:r>
              <w:t xml:space="preserve"> </w:t>
            </w:r>
            <w:proofErr w:type="spellStart"/>
            <w:r>
              <w:t>dor</w:t>
            </w:r>
            <w:proofErr w:type="spellEnd"/>
            <w:r>
              <w:t xml:space="preserve">, </w:t>
            </w:r>
            <w:proofErr w:type="spellStart"/>
            <w:r>
              <w:t>ve-katavtiv</w:t>
            </w:r>
            <w:proofErr w:type="spellEnd"/>
            <w:r>
              <w:t xml:space="preserve"> </w:t>
            </w:r>
            <w:proofErr w:type="spellStart"/>
            <w:r>
              <w:t>ba-sefer</w:t>
            </w:r>
            <w:proofErr w:type="spellEnd"/>
            <w:r>
              <w:t xml:space="preserve"> </w:t>
            </w:r>
            <w:proofErr w:type="spellStart"/>
            <w:r>
              <w:t>lekha</w:t>
            </w:r>
            <w:proofErr w:type="spellEnd"/>
            <w:r>
              <w:t xml:space="preserve"> u-le-</w:t>
            </w:r>
            <w:proofErr w:type="spellStart"/>
            <w:r>
              <w:t>vanekha</w:t>
            </w:r>
            <w:proofErr w:type="spellEnd"/>
            <w:r>
              <w:t>.</w:t>
            </w:r>
          </w:p>
        </w:tc>
        <w:tc>
          <w:tcPr>
            <w:tcW w:w="2880" w:type="dxa"/>
          </w:tcPr>
          <w:p w:rsidR="002C3C58" w:rsidRDefault="002C3C58" w:rsidP="00712F0D">
            <w:proofErr w:type="spellStart"/>
            <w:r>
              <w:t>והוראני</w:t>
            </w:r>
            <w:proofErr w:type="spellEnd"/>
            <w:r>
              <w:t xml:space="preserve"> </w:t>
            </w:r>
            <w:proofErr w:type="spellStart"/>
            <w:r>
              <w:t>יהוה</w:t>
            </w:r>
            <w:proofErr w:type="spellEnd"/>
            <w:r>
              <w:t xml:space="preserve"> </w:t>
            </w:r>
            <w:proofErr w:type="spellStart"/>
            <w:r>
              <w:t>את</w:t>
            </w:r>
            <w:proofErr w:type="spellEnd"/>
            <w:r>
              <w:t xml:space="preserve"> </w:t>
            </w:r>
            <w:proofErr w:type="spellStart"/>
            <w:r>
              <w:t>אשר</w:t>
            </w:r>
            <w:proofErr w:type="spellEnd"/>
            <w:r>
              <w:t xml:space="preserve"> </w:t>
            </w:r>
            <w:proofErr w:type="spellStart"/>
            <w:r>
              <w:t>יהיה</w:t>
            </w:r>
            <w:proofErr w:type="spellEnd"/>
            <w:r>
              <w:t xml:space="preserve"> </w:t>
            </w:r>
            <w:proofErr w:type="spellStart"/>
            <w:r>
              <w:t>בכל</w:t>
            </w:r>
            <w:proofErr w:type="spellEnd"/>
            <w:r>
              <w:t xml:space="preserve"> </w:t>
            </w:r>
            <w:proofErr w:type="spellStart"/>
            <w:r>
              <w:t>דור</w:t>
            </w:r>
            <w:proofErr w:type="spellEnd"/>
            <w:r>
              <w:t xml:space="preserve">, </w:t>
            </w:r>
            <w:proofErr w:type="spellStart"/>
            <w:r>
              <w:t>וכתבתי</w:t>
            </w:r>
            <w:proofErr w:type="spellEnd"/>
            <w:r>
              <w:t xml:space="preserve"> </w:t>
            </w:r>
            <w:proofErr w:type="spellStart"/>
            <w:r>
              <w:t>בספר</w:t>
            </w:r>
            <w:proofErr w:type="spellEnd"/>
            <w:r>
              <w:t xml:space="preserve"> </w:t>
            </w:r>
            <w:proofErr w:type="spellStart"/>
            <w:r>
              <w:t>לך</w:t>
            </w:r>
            <w:proofErr w:type="spellEnd"/>
            <w:r>
              <w:t xml:space="preserve"> </w:t>
            </w:r>
            <w:proofErr w:type="spellStart"/>
            <w:r>
              <w:t>ולבניך</w:t>
            </w:r>
            <w:proofErr w:type="spellEnd"/>
          </w:p>
        </w:tc>
      </w:tr>
      <w:tr w:rsidR="002C3C58" w:rsidTr="00D66746">
        <w:tc>
          <w:tcPr>
            <w:tcW w:w="2880" w:type="dxa"/>
          </w:tcPr>
          <w:p w:rsidR="002C3C58" w:rsidRDefault="002C3C58" w:rsidP="00712F0D">
            <w:r>
              <w:t>93:16 And now I bless you, my son Methuselah. May you be strengthened in righteousness and taught in truth.</w:t>
            </w:r>
          </w:p>
        </w:tc>
        <w:tc>
          <w:tcPr>
            <w:tcW w:w="2880" w:type="dxa"/>
          </w:tcPr>
          <w:p w:rsidR="002C3C58" w:rsidRDefault="002C3C58" w:rsidP="00712F0D">
            <w:proofErr w:type="spellStart"/>
            <w:r>
              <w:t>Ve-atah</w:t>
            </w:r>
            <w:proofErr w:type="spellEnd"/>
            <w:r>
              <w:t xml:space="preserve">, ani </w:t>
            </w:r>
            <w:proofErr w:type="spellStart"/>
            <w:r>
              <w:t>mevarekh</w:t>
            </w:r>
            <w:proofErr w:type="spellEnd"/>
            <w:r>
              <w:t xml:space="preserve"> </w:t>
            </w:r>
            <w:proofErr w:type="spellStart"/>
            <w:r>
              <w:t>otkha</w:t>
            </w:r>
            <w:proofErr w:type="spellEnd"/>
            <w:r>
              <w:t xml:space="preserve">, </w:t>
            </w:r>
            <w:proofErr w:type="spellStart"/>
            <w:r>
              <w:t>beni</w:t>
            </w:r>
            <w:proofErr w:type="spellEnd"/>
            <w:r>
              <w:t xml:space="preserve"> </w:t>
            </w:r>
            <w:proofErr w:type="spellStart"/>
            <w:r>
              <w:t>Metushelach</w:t>
            </w:r>
            <w:proofErr w:type="spellEnd"/>
            <w:r>
              <w:t xml:space="preserve">. </w:t>
            </w:r>
            <w:proofErr w:type="spellStart"/>
            <w:r>
              <w:t>Yehi</w:t>
            </w:r>
            <w:proofErr w:type="spellEnd"/>
            <w:r>
              <w:t xml:space="preserve"> </w:t>
            </w:r>
            <w:proofErr w:type="spellStart"/>
            <w:r>
              <w:t>titchazek</w:t>
            </w:r>
            <w:proofErr w:type="spellEnd"/>
            <w:r>
              <w:t xml:space="preserve"> </w:t>
            </w:r>
            <w:proofErr w:type="spellStart"/>
            <w:r>
              <w:t>ba-tzedek</w:t>
            </w:r>
            <w:proofErr w:type="spellEnd"/>
            <w:r>
              <w:t xml:space="preserve"> </w:t>
            </w:r>
            <w:proofErr w:type="spellStart"/>
            <w:r>
              <w:t>ve-tilamed</w:t>
            </w:r>
            <w:proofErr w:type="spellEnd"/>
            <w:r>
              <w:t xml:space="preserve"> be-</w:t>
            </w:r>
            <w:proofErr w:type="spellStart"/>
            <w:r>
              <w:t>emet</w:t>
            </w:r>
            <w:proofErr w:type="spellEnd"/>
            <w:r>
              <w:t>.</w:t>
            </w:r>
          </w:p>
        </w:tc>
        <w:tc>
          <w:tcPr>
            <w:tcW w:w="2880" w:type="dxa"/>
          </w:tcPr>
          <w:p w:rsidR="002C3C58" w:rsidRDefault="002C3C58" w:rsidP="00712F0D">
            <w:proofErr w:type="spellStart"/>
            <w:r>
              <w:t>ועתה</w:t>
            </w:r>
            <w:proofErr w:type="spellEnd"/>
            <w:r>
              <w:t xml:space="preserve">, </w:t>
            </w:r>
            <w:proofErr w:type="spellStart"/>
            <w:r>
              <w:t>אני</w:t>
            </w:r>
            <w:proofErr w:type="spellEnd"/>
            <w:r>
              <w:t xml:space="preserve"> </w:t>
            </w:r>
            <w:proofErr w:type="spellStart"/>
            <w:r>
              <w:t>מברך</w:t>
            </w:r>
            <w:proofErr w:type="spellEnd"/>
            <w:r>
              <w:t xml:space="preserve"> </w:t>
            </w:r>
            <w:proofErr w:type="spellStart"/>
            <w:r>
              <w:t>אותך</w:t>
            </w:r>
            <w:proofErr w:type="spellEnd"/>
            <w:r>
              <w:t xml:space="preserve">, </w:t>
            </w:r>
            <w:proofErr w:type="spellStart"/>
            <w:r>
              <w:t>בני</w:t>
            </w:r>
            <w:proofErr w:type="spellEnd"/>
            <w:r>
              <w:t xml:space="preserve"> </w:t>
            </w:r>
            <w:proofErr w:type="spellStart"/>
            <w:r>
              <w:t>מתושלח</w:t>
            </w:r>
            <w:proofErr w:type="spellEnd"/>
            <w:r>
              <w:t xml:space="preserve">. </w:t>
            </w:r>
            <w:proofErr w:type="spellStart"/>
            <w:r>
              <w:t>יהי</w:t>
            </w:r>
            <w:proofErr w:type="spellEnd"/>
            <w:r>
              <w:t xml:space="preserve"> </w:t>
            </w:r>
            <w:proofErr w:type="spellStart"/>
            <w:r>
              <w:t>תתחזק</w:t>
            </w:r>
            <w:proofErr w:type="spellEnd"/>
            <w:r>
              <w:t xml:space="preserve"> </w:t>
            </w:r>
            <w:proofErr w:type="spellStart"/>
            <w:r>
              <w:t>בצדק</w:t>
            </w:r>
            <w:proofErr w:type="spellEnd"/>
            <w:r>
              <w:t xml:space="preserve"> </w:t>
            </w:r>
            <w:proofErr w:type="spellStart"/>
            <w:r>
              <w:t>ותילמד</w:t>
            </w:r>
            <w:proofErr w:type="spellEnd"/>
            <w:r>
              <w:t xml:space="preserve"> </w:t>
            </w:r>
            <w:proofErr w:type="spellStart"/>
            <w:r>
              <w:t>באמת</w:t>
            </w:r>
            <w:proofErr w:type="spellEnd"/>
          </w:p>
        </w:tc>
      </w:tr>
      <w:tr w:rsidR="002C3C58" w:rsidTr="00D66746">
        <w:tc>
          <w:tcPr>
            <w:tcW w:w="2880" w:type="dxa"/>
          </w:tcPr>
          <w:p w:rsidR="002C3C58" w:rsidRDefault="002C3C58" w:rsidP="00712F0D">
            <w:r>
              <w:lastRenderedPageBreak/>
              <w:t>93:17 And may it be for you and your sons after you, that truth and righteousness be your portion all the days of your life.</w:t>
            </w:r>
          </w:p>
        </w:tc>
        <w:tc>
          <w:tcPr>
            <w:tcW w:w="2880" w:type="dxa"/>
          </w:tcPr>
          <w:p w:rsidR="002C3C58" w:rsidRDefault="002C3C58" w:rsidP="00712F0D">
            <w:proofErr w:type="spellStart"/>
            <w:r>
              <w:t>Ve-yehi</w:t>
            </w:r>
            <w:proofErr w:type="spellEnd"/>
            <w:r>
              <w:t xml:space="preserve"> </w:t>
            </w:r>
            <w:proofErr w:type="spellStart"/>
            <w:r>
              <w:t>lekha</w:t>
            </w:r>
            <w:proofErr w:type="spellEnd"/>
            <w:r>
              <w:t xml:space="preserve"> u-le-</w:t>
            </w:r>
            <w:proofErr w:type="spellStart"/>
            <w:r>
              <w:t>vanekha</w:t>
            </w:r>
            <w:proofErr w:type="spellEnd"/>
            <w:r>
              <w:t xml:space="preserve"> </w:t>
            </w:r>
            <w:proofErr w:type="spellStart"/>
            <w:r>
              <w:t>achareikha</w:t>
            </w:r>
            <w:proofErr w:type="spellEnd"/>
            <w:r>
              <w:t xml:space="preserve"> </w:t>
            </w:r>
            <w:proofErr w:type="spellStart"/>
            <w:r>
              <w:t>chelek</w:t>
            </w:r>
            <w:proofErr w:type="spellEnd"/>
            <w:r>
              <w:t xml:space="preserve"> be-</w:t>
            </w:r>
            <w:proofErr w:type="spellStart"/>
            <w:r>
              <w:t>emet</w:t>
            </w:r>
            <w:proofErr w:type="spellEnd"/>
            <w:r>
              <w:t xml:space="preserve"> u-</w:t>
            </w:r>
            <w:proofErr w:type="spellStart"/>
            <w:r>
              <w:t>va</w:t>
            </w:r>
            <w:proofErr w:type="spellEnd"/>
            <w:r>
              <w:t>-</w:t>
            </w:r>
            <w:proofErr w:type="spellStart"/>
            <w:r>
              <w:t>tzedek</w:t>
            </w:r>
            <w:proofErr w:type="spellEnd"/>
            <w:r>
              <w:t xml:space="preserve"> </w:t>
            </w:r>
            <w:proofErr w:type="spellStart"/>
            <w:r>
              <w:t>kol</w:t>
            </w:r>
            <w:proofErr w:type="spellEnd"/>
            <w:r>
              <w:t xml:space="preserve"> </w:t>
            </w:r>
            <w:proofErr w:type="spellStart"/>
            <w:r>
              <w:t>yemei</w:t>
            </w:r>
            <w:proofErr w:type="spellEnd"/>
            <w:r>
              <w:t xml:space="preserve"> </w:t>
            </w:r>
            <w:proofErr w:type="spellStart"/>
            <w:r>
              <w:t>chayeikha</w:t>
            </w:r>
            <w:proofErr w:type="spellEnd"/>
            <w:r>
              <w:t>.</w:t>
            </w:r>
          </w:p>
        </w:tc>
        <w:tc>
          <w:tcPr>
            <w:tcW w:w="2880" w:type="dxa"/>
          </w:tcPr>
          <w:p w:rsidR="002C3C58" w:rsidRDefault="002C3C58" w:rsidP="00712F0D">
            <w:proofErr w:type="spellStart"/>
            <w:r>
              <w:t>ויהי</w:t>
            </w:r>
            <w:proofErr w:type="spellEnd"/>
            <w:r>
              <w:t xml:space="preserve"> </w:t>
            </w:r>
            <w:proofErr w:type="spellStart"/>
            <w:r>
              <w:t>לך</w:t>
            </w:r>
            <w:proofErr w:type="spellEnd"/>
            <w:r>
              <w:t xml:space="preserve"> </w:t>
            </w:r>
            <w:proofErr w:type="spellStart"/>
            <w:r>
              <w:t>ולבניך</w:t>
            </w:r>
            <w:proofErr w:type="spellEnd"/>
            <w:r>
              <w:t xml:space="preserve"> </w:t>
            </w:r>
            <w:proofErr w:type="spellStart"/>
            <w:r>
              <w:t>אחריך</w:t>
            </w:r>
            <w:proofErr w:type="spellEnd"/>
            <w:r>
              <w:t xml:space="preserve"> </w:t>
            </w:r>
            <w:proofErr w:type="spellStart"/>
            <w:r>
              <w:t>חלק</w:t>
            </w:r>
            <w:proofErr w:type="spellEnd"/>
            <w:r>
              <w:t xml:space="preserve"> </w:t>
            </w:r>
            <w:proofErr w:type="spellStart"/>
            <w:r>
              <w:t>באמת</w:t>
            </w:r>
            <w:proofErr w:type="spellEnd"/>
            <w:r>
              <w:t xml:space="preserve"> </w:t>
            </w:r>
            <w:proofErr w:type="spellStart"/>
            <w:r>
              <w:t>ובצדק</w:t>
            </w:r>
            <w:proofErr w:type="spellEnd"/>
            <w:r>
              <w:t xml:space="preserve"> </w:t>
            </w:r>
            <w:proofErr w:type="spellStart"/>
            <w:r>
              <w:t>כל</w:t>
            </w:r>
            <w:proofErr w:type="spellEnd"/>
            <w:r>
              <w:t xml:space="preserve"> </w:t>
            </w:r>
            <w:proofErr w:type="spellStart"/>
            <w:r>
              <w:t>ימי</w:t>
            </w:r>
            <w:proofErr w:type="spellEnd"/>
            <w:r>
              <w:t xml:space="preserve"> </w:t>
            </w:r>
            <w:proofErr w:type="spellStart"/>
            <w:r>
              <w:t>חייך</w:t>
            </w:r>
            <w:proofErr w:type="spellEnd"/>
          </w:p>
        </w:tc>
      </w:tr>
      <w:tr w:rsidR="002C3C58" w:rsidTr="00D66746">
        <w:tc>
          <w:tcPr>
            <w:tcW w:w="2880" w:type="dxa"/>
          </w:tcPr>
          <w:p w:rsidR="002C3C58" w:rsidRDefault="002C3C58" w:rsidP="00712F0D">
            <w:r>
              <w:t>93:18 And may your names be remembered before the Sovereign of spirits, and may you be recorded in the scroll of life for all eternity.</w:t>
            </w:r>
          </w:p>
        </w:tc>
        <w:tc>
          <w:tcPr>
            <w:tcW w:w="2880" w:type="dxa"/>
          </w:tcPr>
          <w:p w:rsidR="002C3C58" w:rsidRDefault="002C3C58" w:rsidP="00712F0D">
            <w:proofErr w:type="spellStart"/>
            <w:r>
              <w:t>Ve-yizachru</w:t>
            </w:r>
            <w:proofErr w:type="spellEnd"/>
            <w:r>
              <w:t xml:space="preserve"> </w:t>
            </w:r>
            <w:proofErr w:type="spellStart"/>
            <w:r>
              <w:t>shemotekhem</w:t>
            </w:r>
            <w:proofErr w:type="spellEnd"/>
            <w:r>
              <w:t xml:space="preserve"> </w:t>
            </w:r>
            <w:proofErr w:type="spellStart"/>
            <w:r>
              <w:t>lifnei</w:t>
            </w:r>
            <w:proofErr w:type="spellEnd"/>
            <w:r>
              <w:t xml:space="preserve"> </w:t>
            </w:r>
            <w:proofErr w:type="spellStart"/>
            <w:r>
              <w:t>Adon</w:t>
            </w:r>
            <w:proofErr w:type="spellEnd"/>
            <w:r>
              <w:t xml:space="preserve"> ha-</w:t>
            </w:r>
            <w:proofErr w:type="spellStart"/>
            <w:r>
              <w:t>ruachot</w:t>
            </w:r>
            <w:proofErr w:type="spellEnd"/>
            <w:r>
              <w:t xml:space="preserve">, </w:t>
            </w:r>
            <w:proofErr w:type="spellStart"/>
            <w:r>
              <w:t>ve-tikatevu</w:t>
            </w:r>
            <w:proofErr w:type="spellEnd"/>
            <w:r>
              <w:t xml:space="preserve"> be-</w:t>
            </w:r>
            <w:proofErr w:type="spellStart"/>
            <w:r>
              <w:t>sefer</w:t>
            </w:r>
            <w:proofErr w:type="spellEnd"/>
            <w:r>
              <w:t xml:space="preserve"> ha-</w:t>
            </w:r>
            <w:proofErr w:type="spellStart"/>
            <w:r>
              <w:t>chayim</w:t>
            </w:r>
            <w:proofErr w:type="spellEnd"/>
            <w:r>
              <w:t xml:space="preserve"> le-</w:t>
            </w:r>
            <w:proofErr w:type="spellStart"/>
            <w:r>
              <w:t>olmei</w:t>
            </w:r>
            <w:proofErr w:type="spellEnd"/>
            <w:r>
              <w:t xml:space="preserve"> ad.</w:t>
            </w:r>
          </w:p>
        </w:tc>
        <w:tc>
          <w:tcPr>
            <w:tcW w:w="2880" w:type="dxa"/>
          </w:tcPr>
          <w:p w:rsidR="002C3C58" w:rsidRDefault="002C3C58" w:rsidP="00712F0D">
            <w:proofErr w:type="spellStart"/>
            <w:r>
              <w:t>ויזכרו</w:t>
            </w:r>
            <w:proofErr w:type="spellEnd"/>
            <w:r>
              <w:t xml:space="preserve"> </w:t>
            </w:r>
            <w:proofErr w:type="spellStart"/>
            <w:r>
              <w:t>שמותיכם</w:t>
            </w:r>
            <w:proofErr w:type="spellEnd"/>
            <w:r>
              <w:t xml:space="preserve"> </w:t>
            </w:r>
            <w:proofErr w:type="spellStart"/>
            <w:r>
              <w:t>לפני</w:t>
            </w:r>
            <w:proofErr w:type="spellEnd"/>
            <w:r>
              <w:t xml:space="preserve"> </w:t>
            </w:r>
            <w:proofErr w:type="spellStart"/>
            <w:r>
              <w:t>אדון</w:t>
            </w:r>
            <w:proofErr w:type="spellEnd"/>
            <w:r>
              <w:t xml:space="preserve"> </w:t>
            </w:r>
            <w:proofErr w:type="spellStart"/>
            <w:r>
              <w:t>הרוחות</w:t>
            </w:r>
            <w:proofErr w:type="spellEnd"/>
            <w:r>
              <w:t xml:space="preserve">, </w:t>
            </w:r>
            <w:proofErr w:type="spellStart"/>
            <w:r>
              <w:t>ותיכתבו</w:t>
            </w:r>
            <w:proofErr w:type="spellEnd"/>
            <w:r>
              <w:t xml:space="preserve"> </w:t>
            </w:r>
            <w:proofErr w:type="spellStart"/>
            <w:r>
              <w:t>בספר</w:t>
            </w:r>
            <w:proofErr w:type="spellEnd"/>
            <w:r>
              <w:t xml:space="preserve"> </w:t>
            </w:r>
            <w:proofErr w:type="spellStart"/>
            <w:r>
              <w:t>החיים</w:t>
            </w:r>
            <w:proofErr w:type="spellEnd"/>
            <w:r>
              <w:t xml:space="preserve"> </w:t>
            </w:r>
            <w:proofErr w:type="spellStart"/>
            <w:r>
              <w:t>לעולמי</w:t>
            </w:r>
            <w:proofErr w:type="spellEnd"/>
            <w:r>
              <w:t xml:space="preserve"> </w:t>
            </w:r>
            <w:proofErr w:type="spellStart"/>
            <w:r>
              <w:t>עד</w:t>
            </w:r>
            <w:proofErr w:type="spellEnd"/>
          </w:p>
        </w:tc>
      </w:tr>
    </w:tbl>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r>
        <w:lastRenderedPageBreak/>
        <w:t>Chapter 94</w:t>
      </w:r>
    </w:p>
    <w:p w:rsidR="002C3C58" w:rsidRDefault="002C3C58" w:rsidP="002C3C58">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2C3C58" w:rsidTr="00D66746">
        <w:tc>
          <w:tcPr>
            <w:tcW w:w="2880" w:type="dxa"/>
          </w:tcPr>
          <w:p w:rsidR="002C3C58" w:rsidRDefault="002C3C58" w:rsidP="00712F0D">
            <w:r>
              <w:t>Restored English</w:t>
            </w:r>
          </w:p>
        </w:tc>
        <w:tc>
          <w:tcPr>
            <w:tcW w:w="2880" w:type="dxa"/>
          </w:tcPr>
          <w:p w:rsidR="002C3C58" w:rsidRDefault="002C3C58" w:rsidP="00712F0D">
            <w:r>
              <w:t>Transliteration</w:t>
            </w:r>
          </w:p>
        </w:tc>
        <w:tc>
          <w:tcPr>
            <w:tcW w:w="2880" w:type="dxa"/>
          </w:tcPr>
          <w:p w:rsidR="002C3C58" w:rsidRDefault="002C3C58" w:rsidP="00712F0D">
            <w:r>
              <w:t>Hebrew / Source Structure</w:t>
            </w:r>
          </w:p>
        </w:tc>
      </w:tr>
      <w:tr w:rsidR="002C3C58" w:rsidTr="00D66746">
        <w:tc>
          <w:tcPr>
            <w:tcW w:w="2880" w:type="dxa"/>
          </w:tcPr>
          <w:p w:rsidR="002C3C58" w:rsidRDefault="002C3C58" w:rsidP="00712F0D">
            <w:r>
              <w:t>94:1 And now I say to you, my sons, love righteousness and walk in it, for the paths of righteousness are worthy to be accepted.</w:t>
            </w:r>
          </w:p>
        </w:tc>
        <w:tc>
          <w:tcPr>
            <w:tcW w:w="2880" w:type="dxa"/>
          </w:tcPr>
          <w:p w:rsidR="002C3C58" w:rsidRDefault="002C3C58" w:rsidP="00712F0D">
            <w:proofErr w:type="spellStart"/>
            <w:r>
              <w:t>Ve-atah</w:t>
            </w:r>
            <w:proofErr w:type="spellEnd"/>
            <w:r>
              <w:t xml:space="preserve"> ani </w:t>
            </w:r>
            <w:proofErr w:type="spellStart"/>
            <w:r>
              <w:t>omer</w:t>
            </w:r>
            <w:proofErr w:type="spellEnd"/>
            <w:r>
              <w:t xml:space="preserve"> </w:t>
            </w:r>
            <w:proofErr w:type="spellStart"/>
            <w:r>
              <w:t>lachem</w:t>
            </w:r>
            <w:proofErr w:type="spellEnd"/>
            <w:r>
              <w:t xml:space="preserve">, </w:t>
            </w:r>
            <w:proofErr w:type="spellStart"/>
            <w:r>
              <w:t>benei</w:t>
            </w:r>
            <w:proofErr w:type="spellEnd"/>
            <w:r>
              <w:t xml:space="preserve">, </w:t>
            </w:r>
            <w:proofErr w:type="spellStart"/>
            <w:r>
              <w:t>ahavu</w:t>
            </w:r>
            <w:proofErr w:type="spellEnd"/>
            <w:r>
              <w:t xml:space="preserve"> </w:t>
            </w:r>
            <w:proofErr w:type="spellStart"/>
            <w:r>
              <w:t>tzedek</w:t>
            </w:r>
            <w:proofErr w:type="spellEnd"/>
            <w:r>
              <w:t xml:space="preserve"> </w:t>
            </w:r>
            <w:proofErr w:type="spellStart"/>
            <w:r>
              <w:t>ve-lechu</w:t>
            </w:r>
            <w:proofErr w:type="spellEnd"/>
            <w:r>
              <w:t xml:space="preserve"> </w:t>
            </w:r>
            <w:proofErr w:type="spellStart"/>
            <w:r>
              <w:t>vo</w:t>
            </w:r>
            <w:proofErr w:type="spellEnd"/>
            <w:r>
              <w:t xml:space="preserve">, ki </w:t>
            </w:r>
            <w:proofErr w:type="spellStart"/>
            <w:r>
              <w:t>orchot</w:t>
            </w:r>
            <w:proofErr w:type="spellEnd"/>
            <w:r>
              <w:t xml:space="preserve"> ha-</w:t>
            </w:r>
            <w:proofErr w:type="spellStart"/>
            <w:r>
              <w:t>tzedek</w:t>
            </w:r>
            <w:proofErr w:type="spellEnd"/>
            <w:r>
              <w:t xml:space="preserve"> </w:t>
            </w:r>
            <w:proofErr w:type="spellStart"/>
            <w:r>
              <w:t>re’uyot</w:t>
            </w:r>
            <w:proofErr w:type="spellEnd"/>
            <w:r>
              <w:t xml:space="preserve"> le-</w:t>
            </w:r>
            <w:proofErr w:type="spellStart"/>
            <w:r>
              <w:t>kabalah</w:t>
            </w:r>
            <w:proofErr w:type="spellEnd"/>
            <w:r>
              <w:t>.</w:t>
            </w:r>
          </w:p>
        </w:tc>
        <w:tc>
          <w:tcPr>
            <w:tcW w:w="2880" w:type="dxa"/>
          </w:tcPr>
          <w:p w:rsidR="002C3C58" w:rsidRDefault="002C3C58" w:rsidP="00712F0D">
            <w:proofErr w:type="spellStart"/>
            <w:r>
              <w:t>ועתה</w:t>
            </w:r>
            <w:proofErr w:type="spellEnd"/>
            <w:r>
              <w:t xml:space="preserve"> </w:t>
            </w:r>
            <w:proofErr w:type="spellStart"/>
            <w:r>
              <w:t>אני</w:t>
            </w:r>
            <w:proofErr w:type="spellEnd"/>
            <w:r>
              <w:t xml:space="preserve"> </w:t>
            </w:r>
            <w:proofErr w:type="spellStart"/>
            <w:r>
              <w:t>אומר</w:t>
            </w:r>
            <w:proofErr w:type="spellEnd"/>
            <w:r>
              <w:t xml:space="preserve"> </w:t>
            </w:r>
            <w:proofErr w:type="spellStart"/>
            <w:r>
              <w:t>לכם</w:t>
            </w:r>
            <w:proofErr w:type="spellEnd"/>
            <w:r>
              <w:t xml:space="preserve">, </w:t>
            </w:r>
            <w:proofErr w:type="spellStart"/>
            <w:r>
              <w:t>בני</w:t>
            </w:r>
            <w:proofErr w:type="spellEnd"/>
            <w:r>
              <w:t xml:space="preserve">, </w:t>
            </w:r>
            <w:proofErr w:type="spellStart"/>
            <w:r>
              <w:t>אהבו</w:t>
            </w:r>
            <w:proofErr w:type="spellEnd"/>
            <w:r>
              <w:t xml:space="preserve"> </w:t>
            </w:r>
            <w:proofErr w:type="spellStart"/>
            <w:r>
              <w:t>צדק</w:t>
            </w:r>
            <w:proofErr w:type="spellEnd"/>
            <w:r>
              <w:t xml:space="preserve"> </w:t>
            </w:r>
            <w:proofErr w:type="spellStart"/>
            <w:r>
              <w:t>ולכו</w:t>
            </w:r>
            <w:proofErr w:type="spellEnd"/>
            <w:r>
              <w:t xml:space="preserve"> </w:t>
            </w:r>
            <w:proofErr w:type="spellStart"/>
            <w:r>
              <w:t>בו</w:t>
            </w:r>
            <w:proofErr w:type="spellEnd"/>
            <w:r>
              <w:t xml:space="preserve">, </w:t>
            </w:r>
            <w:proofErr w:type="spellStart"/>
            <w:r>
              <w:t>כי</w:t>
            </w:r>
            <w:proofErr w:type="spellEnd"/>
            <w:r>
              <w:t xml:space="preserve"> </w:t>
            </w:r>
            <w:proofErr w:type="spellStart"/>
            <w:r>
              <w:t>אורחות</w:t>
            </w:r>
            <w:proofErr w:type="spellEnd"/>
            <w:r>
              <w:t xml:space="preserve"> </w:t>
            </w:r>
            <w:proofErr w:type="spellStart"/>
            <w:r>
              <w:t>הצדק</w:t>
            </w:r>
            <w:proofErr w:type="spellEnd"/>
            <w:r>
              <w:t xml:space="preserve"> </w:t>
            </w:r>
            <w:proofErr w:type="spellStart"/>
            <w:r>
              <w:t>ראויות</w:t>
            </w:r>
            <w:proofErr w:type="spellEnd"/>
            <w:r>
              <w:t xml:space="preserve"> </w:t>
            </w:r>
            <w:proofErr w:type="spellStart"/>
            <w:r>
              <w:t>לקבלה</w:t>
            </w:r>
            <w:proofErr w:type="spellEnd"/>
          </w:p>
        </w:tc>
      </w:tr>
      <w:tr w:rsidR="002C3C58" w:rsidTr="00D66746">
        <w:tc>
          <w:tcPr>
            <w:tcW w:w="2880" w:type="dxa"/>
          </w:tcPr>
          <w:p w:rsidR="002C3C58" w:rsidRDefault="002C3C58" w:rsidP="00712F0D">
            <w:r>
              <w:t>94:2 But the paths of unrighteousness shall suddenly be destroyed and vanish.</w:t>
            </w:r>
          </w:p>
        </w:tc>
        <w:tc>
          <w:tcPr>
            <w:tcW w:w="2880" w:type="dxa"/>
          </w:tcPr>
          <w:p w:rsidR="002C3C58" w:rsidRDefault="002C3C58" w:rsidP="00712F0D">
            <w:r>
              <w:t xml:space="preserve">Aval </w:t>
            </w:r>
            <w:proofErr w:type="spellStart"/>
            <w:r>
              <w:t>orchot</w:t>
            </w:r>
            <w:proofErr w:type="spellEnd"/>
            <w:r>
              <w:t xml:space="preserve"> ha-</w:t>
            </w:r>
            <w:proofErr w:type="spellStart"/>
            <w:r>
              <w:t>evel</w:t>
            </w:r>
            <w:proofErr w:type="spellEnd"/>
            <w:r>
              <w:t xml:space="preserve"> </w:t>
            </w:r>
            <w:proofErr w:type="spellStart"/>
            <w:r>
              <w:t>yushchatu</w:t>
            </w:r>
            <w:proofErr w:type="spellEnd"/>
            <w:r>
              <w:t xml:space="preserve"> </w:t>
            </w:r>
            <w:proofErr w:type="spellStart"/>
            <w:r>
              <w:t>pit’om</w:t>
            </w:r>
            <w:proofErr w:type="spellEnd"/>
            <w:r>
              <w:t xml:space="preserve"> </w:t>
            </w:r>
            <w:proofErr w:type="spellStart"/>
            <w:r>
              <w:t>ve-yivlu</w:t>
            </w:r>
            <w:proofErr w:type="spellEnd"/>
            <w:r>
              <w:t>.</w:t>
            </w:r>
          </w:p>
        </w:tc>
        <w:tc>
          <w:tcPr>
            <w:tcW w:w="2880" w:type="dxa"/>
          </w:tcPr>
          <w:p w:rsidR="002C3C58" w:rsidRDefault="002C3C58" w:rsidP="00712F0D">
            <w:proofErr w:type="spellStart"/>
            <w:r>
              <w:t>אבל</w:t>
            </w:r>
            <w:proofErr w:type="spellEnd"/>
            <w:r>
              <w:t xml:space="preserve"> </w:t>
            </w:r>
            <w:proofErr w:type="spellStart"/>
            <w:r>
              <w:t>אורחות</w:t>
            </w:r>
            <w:proofErr w:type="spellEnd"/>
            <w:r>
              <w:t xml:space="preserve"> </w:t>
            </w:r>
            <w:proofErr w:type="spellStart"/>
            <w:r>
              <w:t>העוול</w:t>
            </w:r>
            <w:proofErr w:type="spellEnd"/>
            <w:r>
              <w:t xml:space="preserve"> </w:t>
            </w:r>
            <w:proofErr w:type="spellStart"/>
            <w:r>
              <w:t>יושחתו</w:t>
            </w:r>
            <w:proofErr w:type="spellEnd"/>
            <w:r>
              <w:t xml:space="preserve"> </w:t>
            </w:r>
            <w:proofErr w:type="spellStart"/>
            <w:r>
              <w:t>פתאום</w:t>
            </w:r>
            <w:proofErr w:type="spellEnd"/>
            <w:r>
              <w:t xml:space="preserve"> </w:t>
            </w:r>
            <w:proofErr w:type="spellStart"/>
            <w:r>
              <w:t>ויבלו</w:t>
            </w:r>
            <w:proofErr w:type="spellEnd"/>
          </w:p>
        </w:tc>
      </w:tr>
      <w:tr w:rsidR="002C3C58" w:rsidTr="00D66746">
        <w:tc>
          <w:tcPr>
            <w:tcW w:w="2880" w:type="dxa"/>
          </w:tcPr>
          <w:p w:rsidR="002C3C58" w:rsidRDefault="002C3C58" w:rsidP="00712F0D">
            <w:r>
              <w:t>94:3 And to certain men of a generation the paths of violence and death shall be revealed, and they shall keep away from them and not follow them.</w:t>
            </w:r>
          </w:p>
        </w:tc>
        <w:tc>
          <w:tcPr>
            <w:tcW w:w="2880" w:type="dxa"/>
          </w:tcPr>
          <w:p w:rsidR="002C3C58" w:rsidRDefault="002C3C58" w:rsidP="00712F0D">
            <w:proofErr w:type="spellStart"/>
            <w:r>
              <w:t>Ve</w:t>
            </w:r>
            <w:proofErr w:type="spellEnd"/>
            <w:r>
              <w:t>-le-</w:t>
            </w:r>
            <w:proofErr w:type="spellStart"/>
            <w:r>
              <w:t>anashim</w:t>
            </w:r>
            <w:proofErr w:type="spellEnd"/>
            <w:r>
              <w:t xml:space="preserve"> mi-</w:t>
            </w:r>
            <w:proofErr w:type="spellStart"/>
            <w:r>
              <w:t>dor</w:t>
            </w:r>
            <w:proofErr w:type="spellEnd"/>
            <w:r>
              <w:t xml:space="preserve"> </w:t>
            </w:r>
            <w:proofErr w:type="spellStart"/>
            <w:r>
              <w:t>echad</w:t>
            </w:r>
            <w:proofErr w:type="spellEnd"/>
            <w:r>
              <w:t xml:space="preserve"> </w:t>
            </w:r>
            <w:proofErr w:type="spellStart"/>
            <w:r>
              <w:t>yigalot</w:t>
            </w:r>
            <w:proofErr w:type="spellEnd"/>
            <w:r>
              <w:t xml:space="preserve"> </w:t>
            </w:r>
            <w:proofErr w:type="spellStart"/>
            <w:r>
              <w:t>orchot</w:t>
            </w:r>
            <w:proofErr w:type="spellEnd"/>
            <w:r>
              <w:t xml:space="preserve"> chamas u-</w:t>
            </w:r>
            <w:proofErr w:type="spellStart"/>
            <w:r>
              <w:t>mavet</w:t>
            </w:r>
            <w:proofErr w:type="spellEnd"/>
            <w:r>
              <w:t xml:space="preserve">, </w:t>
            </w:r>
            <w:proofErr w:type="spellStart"/>
            <w:r>
              <w:t>ve-yirchaku</w:t>
            </w:r>
            <w:proofErr w:type="spellEnd"/>
            <w:r>
              <w:t xml:space="preserve"> me-hem </w:t>
            </w:r>
            <w:proofErr w:type="spellStart"/>
            <w:r>
              <w:t>ve</w:t>
            </w:r>
            <w:proofErr w:type="spellEnd"/>
            <w:r>
              <w:t xml:space="preserve">-lo </w:t>
            </w:r>
            <w:proofErr w:type="spellStart"/>
            <w:r>
              <w:t>yeilechu</w:t>
            </w:r>
            <w:proofErr w:type="spellEnd"/>
            <w:r>
              <w:t xml:space="preserve"> </w:t>
            </w:r>
            <w:proofErr w:type="spellStart"/>
            <w:r>
              <w:t>achareihem</w:t>
            </w:r>
            <w:proofErr w:type="spellEnd"/>
            <w:r>
              <w:t>.</w:t>
            </w:r>
          </w:p>
        </w:tc>
        <w:tc>
          <w:tcPr>
            <w:tcW w:w="2880" w:type="dxa"/>
          </w:tcPr>
          <w:p w:rsidR="002C3C58" w:rsidRDefault="002C3C58" w:rsidP="00712F0D">
            <w:proofErr w:type="spellStart"/>
            <w:r>
              <w:t>ולאנשים</w:t>
            </w:r>
            <w:proofErr w:type="spellEnd"/>
            <w:r>
              <w:t xml:space="preserve"> </w:t>
            </w:r>
            <w:proofErr w:type="spellStart"/>
            <w:r>
              <w:t>מדור</w:t>
            </w:r>
            <w:proofErr w:type="spellEnd"/>
            <w:r>
              <w:t xml:space="preserve"> </w:t>
            </w:r>
            <w:proofErr w:type="spellStart"/>
            <w:r>
              <w:t>אחד</w:t>
            </w:r>
            <w:proofErr w:type="spellEnd"/>
            <w:r>
              <w:t xml:space="preserve"> </w:t>
            </w:r>
            <w:proofErr w:type="spellStart"/>
            <w:r>
              <w:t>ייגלות</w:t>
            </w:r>
            <w:proofErr w:type="spellEnd"/>
            <w:r>
              <w:t xml:space="preserve"> </w:t>
            </w:r>
            <w:proofErr w:type="spellStart"/>
            <w:r>
              <w:t>אורחות</w:t>
            </w:r>
            <w:proofErr w:type="spellEnd"/>
            <w:r>
              <w:t xml:space="preserve"> </w:t>
            </w:r>
            <w:proofErr w:type="spellStart"/>
            <w:r>
              <w:t>חמס</w:t>
            </w:r>
            <w:proofErr w:type="spellEnd"/>
            <w:r>
              <w:t xml:space="preserve"> </w:t>
            </w:r>
            <w:proofErr w:type="spellStart"/>
            <w:r>
              <w:t>ומוות</w:t>
            </w:r>
            <w:proofErr w:type="spellEnd"/>
            <w:r>
              <w:t xml:space="preserve">, </w:t>
            </w:r>
            <w:proofErr w:type="spellStart"/>
            <w:r>
              <w:t>וירחקו</w:t>
            </w:r>
            <w:proofErr w:type="spellEnd"/>
            <w:r>
              <w:t xml:space="preserve"> </w:t>
            </w:r>
            <w:proofErr w:type="spellStart"/>
            <w:r>
              <w:t>מהם</w:t>
            </w:r>
            <w:proofErr w:type="spellEnd"/>
            <w:r>
              <w:t xml:space="preserve"> </w:t>
            </w:r>
            <w:proofErr w:type="spellStart"/>
            <w:r>
              <w:t>ולא</w:t>
            </w:r>
            <w:proofErr w:type="spellEnd"/>
            <w:r>
              <w:t xml:space="preserve"> </w:t>
            </w:r>
            <w:proofErr w:type="spellStart"/>
            <w:r>
              <w:t>ילכו</w:t>
            </w:r>
            <w:proofErr w:type="spellEnd"/>
            <w:r>
              <w:t xml:space="preserve"> </w:t>
            </w:r>
            <w:proofErr w:type="spellStart"/>
            <w:r>
              <w:t>אחריהם</w:t>
            </w:r>
            <w:proofErr w:type="spellEnd"/>
          </w:p>
        </w:tc>
      </w:tr>
      <w:tr w:rsidR="002C3C58" w:rsidTr="00D66746">
        <w:tc>
          <w:tcPr>
            <w:tcW w:w="2880" w:type="dxa"/>
          </w:tcPr>
          <w:p w:rsidR="002C3C58" w:rsidRDefault="002C3C58" w:rsidP="00712F0D">
            <w:r>
              <w:t>94:4 Now I say to you, the righteous: do not walk in the paths of wickedness, nor in the ways of death.</w:t>
            </w:r>
          </w:p>
        </w:tc>
        <w:tc>
          <w:tcPr>
            <w:tcW w:w="2880" w:type="dxa"/>
          </w:tcPr>
          <w:p w:rsidR="002C3C58" w:rsidRDefault="002C3C58" w:rsidP="00712F0D">
            <w:proofErr w:type="spellStart"/>
            <w:r>
              <w:t>Ve-atah</w:t>
            </w:r>
            <w:proofErr w:type="spellEnd"/>
            <w:r>
              <w:t xml:space="preserve"> ani </w:t>
            </w:r>
            <w:proofErr w:type="spellStart"/>
            <w:r>
              <w:t>omer</w:t>
            </w:r>
            <w:proofErr w:type="spellEnd"/>
            <w:r>
              <w:t xml:space="preserve"> </w:t>
            </w:r>
            <w:proofErr w:type="spellStart"/>
            <w:r>
              <w:t>lachem</w:t>
            </w:r>
            <w:proofErr w:type="spellEnd"/>
            <w:r>
              <w:t xml:space="preserve"> ha-tzaddikim: al </w:t>
            </w:r>
            <w:proofErr w:type="spellStart"/>
            <w:r>
              <w:t>telechu</w:t>
            </w:r>
            <w:proofErr w:type="spellEnd"/>
            <w:r>
              <w:t xml:space="preserve"> be-</w:t>
            </w:r>
            <w:proofErr w:type="spellStart"/>
            <w:r>
              <w:t>orchot</w:t>
            </w:r>
            <w:proofErr w:type="spellEnd"/>
            <w:r>
              <w:t xml:space="preserve"> ha-</w:t>
            </w:r>
            <w:proofErr w:type="spellStart"/>
            <w:r>
              <w:t>resha</w:t>
            </w:r>
            <w:proofErr w:type="spellEnd"/>
            <w:r>
              <w:t xml:space="preserve"> </w:t>
            </w:r>
            <w:proofErr w:type="spellStart"/>
            <w:r>
              <w:t>ve</w:t>
            </w:r>
            <w:proofErr w:type="spellEnd"/>
            <w:r>
              <w:t>-lo be-</w:t>
            </w:r>
            <w:proofErr w:type="spellStart"/>
            <w:r>
              <w:t>darchei</w:t>
            </w:r>
            <w:proofErr w:type="spellEnd"/>
            <w:r>
              <w:t xml:space="preserve"> ha-</w:t>
            </w:r>
            <w:proofErr w:type="spellStart"/>
            <w:r>
              <w:t>mavet</w:t>
            </w:r>
            <w:proofErr w:type="spellEnd"/>
            <w:r>
              <w:t>.</w:t>
            </w:r>
          </w:p>
        </w:tc>
        <w:tc>
          <w:tcPr>
            <w:tcW w:w="2880" w:type="dxa"/>
          </w:tcPr>
          <w:p w:rsidR="002C3C58" w:rsidRDefault="002C3C58" w:rsidP="00712F0D">
            <w:proofErr w:type="spellStart"/>
            <w:r>
              <w:t>ועתה</w:t>
            </w:r>
            <w:proofErr w:type="spellEnd"/>
            <w:r>
              <w:t xml:space="preserve"> </w:t>
            </w:r>
            <w:proofErr w:type="spellStart"/>
            <w:r>
              <w:t>אני</w:t>
            </w:r>
            <w:proofErr w:type="spellEnd"/>
            <w:r>
              <w:t xml:space="preserve"> </w:t>
            </w:r>
            <w:proofErr w:type="spellStart"/>
            <w:r>
              <w:t>אומר</w:t>
            </w:r>
            <w:proofErr w:type="spellEnd"/>
            <w:r>
              <w:t xml:space="preserve"> </w:t>
            </w:r>
            <w:proofErr w:type="spellStart"/>
            <w:r>
              <w:t>לכם</w:t>
            </w:r>
            <w:proofErr w:type="spellEnd"/>
            <w:r>
              <w:t xml:space="preserve"> </w:t>
            </w:r>
            <w:proofErr w:type="spellStart"/>
            <w:r>
              <w:t>הצדיקים</w:t>
            </w:r>
            <w:proofErr w:type="spellEnd"/>
            <w:r>
              <w:t xml:space="preserve">: </w:t>
            </w:r>
            <w:proofErr w:type="spellStart"/>
            <w:r>
              <w:t>אל</w:t>
            </w:r>
            <w:proofErr w:type="spellEnd"/>
            <w:r>
              <w:t xml:space="preserve"> </w:t>
            </w:r>
            <w:proofErr w:type="spellStart"/>
            <w:r>
              <w:t>תלכו</w:t>
            </w:r>
            <w:proofErr w:type="spellEnd"/>
            <w:r>
              <w:t xml:space="preserve"> </w:t>
            </w:r>
            <w:proofErr w:type="spellStart"/>
            <w:r>
              <w:t>באורחות</w:t>
            </w:r>
            <w:proofErr w:type="spellEnd"/>
            <w:r>
              <w:t xml:space="preserve"> </w:t>
            </w:r>
            <w:proofErr w:type="spellStart"/>
            <w:r>
              <w:t>הרשע</w:t>
            </w:r>
            <w:proofErr w:type="spellEnd"/>
            <w:r>
              <w:t xml:space="preserve"> </w:t>
            </w:r>
            <w:proofErr w:type="spellStart"/>
            <w:r>
              <w:t>ולא</w:t>
            </w:r>
            <w:proofErr w:type="spellEnd"/>
            <w:r>
              <w:t xml:space="preserve"> </w:t>
            </w:r>
            <w:proofErr w:type="spellStart"/>
            <w:r>
              <w:t>בדרכי</w:t>
            </w:r>
            <w:proofErr w:type="spellEnd"/>
            <w:r>
              <w:t xml:space="preserve"> </w:t>
            </w:r>
            <w:proofErr w:type="spellStart"/>
            <w:r>
              <w:t>המוות</w:t>
            </w:r>
            <w:proofErr w:type="spellEnd"/>
          </w:p>
        </w:tc>
      </w:tr>
      <w:tr w:rsidR="002C3C58" w:rsidTr="00D66746">
        <w:tc>
          <w:tcPr>
            <w:tcW w:w="2880" w:type="dxa"/>
          </w:tcPr>
          <w:p w:rsidR="002C3C58" w:rsidRDefault="002C3C58" w:rsidP="00712F0D">
            <w:r>
              <w:t>94:5 Do not draw near to them, or you may be destroyed.</w:t>
            </w:r>
          </w:p>
        </w:tc>
        <w:tc>
          <w:tcPr>
            <w:tcW w:w="2880" w:type="dxa"/>
          </w:tcPr>
          <w:p w:rsidR="002C3C58" w:rsidRDefault="002C3C58" w:rsidP="00712F0D">
            <w:r>
              <w:t xml:space="preserve">Al </w:t>
            </w:r>
            <w:proofErr w:type="spellStart"/>
            <w:r>
              <w:t>tigshu</w:t>
            </w:r>
            <w:proofErr w:type="spellEnd"/>
            <w:r>
              <w:t xml:space="preserve"> </w:t>
            </w:r>
            <w:proofErr w:type="spellStart"/>
            <w:r>
              <w:t>aleihem</w:t>
            </w:r>
            <w:proofErr w:type="spellEnd"/>
            <w:r>
              <w:t xml:space="preserve">, pen </w:t>
            </w:r>
            <w:proofErr w:type="spellStart"/>
            <w:r>
              <w:t>tovedu</w:t>
            </w:r>
            <w:proofErr w:type="spellEnd"/>
            <w:r>
              <w:t>.</w:t>
            </w:r>
          </w:p>
        </w:tc>
        <w:tc>
          <w:tcPr>
            <w:tcW w:w="2880" w:type="dxa"/>
          </w:tcPr>
          <w:p w:rsidR="002C3C58" w:rsidRDefault="002C3C58" w:rsidP="00712F0D">
            <w:proofErr w:type="spellStart"/>
            <w:r>
              <w:t>אל</w:t>
            </w:r>
            <w:proofErr w:type="spellEnd"/>
            <w:r>
              <w:t xml:space="preserve"> </w:t>
            </w:r>
            <w:proofErr w:type="spellStart"/>
            <w:r>
              <w:t>תיגשו</w:t>
            </w:r>
            <w:proofErr w:type="spellEnd"/>
            <w:r>
              <w:t xml:space="preserve"> </w:t>
            </w:r>
            <w:proofErr w:type="spellStart"/>
            <w:r>
              <w:t>עליהם</w:t>
            </w:r>
            <w:proofErr w:type="spellEnd"/>
            <w:r>
              <w:t xml:space="preserve">, </w:t>
            </w:r>
            <w:proofErr w:type="spellStart"/>
            <w:r>
              <w:t>פן</w:t>
            </w:r>
            <w:proofErr w:type="spellEnd"/>
            <w:r>
              <w:t xml:space="preserve"> </w:t>
            </w:r>
            <w:proofErr w:type="spellStart"/>
            <w:r>
              <w:t>תאבדו</w:t>
            </w:r>
            <w:proofErr w:type="spellEnd"/>
          </w:p>
        </w:tc>
      </w:tr>
      <w:tr w:rsidR="002C3C58" w:rsidTr="00D66746">
        <w:tc>
          <w:tcPr>
            <w:tcW w:w="2880" w:type="dxa"/>
          </w:tcPr>
          <w:p w:rsidR="002C3C58" w:rsidRDefault="002C3C58" w:rsidP="00712F0D">
            <w:r>
              <w:t>94:6 But seek and choose for yourselves righteousness and a life of goodness, and walk in the paths of peace.</w:t>
            </w:r>
          </w:p>
        </w:tc>
        <w:tc>
          <w:tcPr>
            <w:tcW w:w="2880" w:type="dxa"/>
          </w:tcPr>
          <w:p w:rsidR="002C3C58" w:rsidRDefault="002C3C58" w:rsidP="00712F0D">
            <w:r>
              <w:t xml:space="preserve">Ki </w:t>
            </w:r>
            <w:proofErr w:type="spellStart"/>
            <w:r>
              <w:t>dirshu</w:t>
            </w:r>
            <w:proofErr w:type="spellEnd"/>
            <w:r>
              <w:t xml:space="preserve"> u-</w:t>
            </w:r>
            <w:proofErr w:type="spellStart"/>
            <w:r>
              <w:t>vacharu</w:t>
            </w:r>
            <w:proofErr w:type="spellEnd"/>
            <w:r>
              <w:t xml:space="preserve"> </w:t>
            </w:r>
            <w:proofErr w:type="spellStart"/>
            <w:r>
              <w:t>lachem</w:t>
            </w:r>
            <w:proofErr w:type="spellEnd"/>
            <w:r>
              <w:t xml:space="preserve"> </w:t>
            </w:r>
            <w:proofErr w:type="spellStart"/>
            <w:r>
              <w:t>tzedek</w:t>
            </w:r>
            <w:proofErr w:type="spellEnd"/>
            <w:r>
              <w:t xml:space="preserve"> </w:t>
            </w:r>
            <w:proofErr w:type="spellStart"/>
            <w:r>
              <w:t>ve-chayim</w:t>
            </w:r>
            <w:proofErr w:type="spellEnd"/>
            <w:r>
              <w:t xml:space="preserve"> </w:t>
            </w:r>
            <w:proofErr w:type="spellStart"/>
            <w:r>
              <w:t>tovim</w:t>
            </w:r>
            <w:proofErr w:type="spellEnd"/>
            <w:r>
              <w:t xml:space="preserve">, </w:t>
            </w:r>
            <w:proofErr w:type="spellStart"/>
            <w:r>
              <w:t>ve-lechu</w:t>
            </w:r>
            <w:proofErr w:type="spellEnd"/>
            <w:r>
              <w:t xml:space="preserve"> be-</w:t>
            </w:r>
            <w:proofErr w:type="spellStart"/>
            <w:r>
              <w:t>orchot</w:t>
            </w:r>
            <w:proofErr w:type="spellEnd"/>
            <w:r>
              <w:t xml:space="preserve"> shalom.</w:t>
            </w:r>
          </w:p>
        </w:tc>
        <w:tc>
          <w:tcPr>
            <w:tcW w:w="2880" w:type="dxa"/>
          </w:tcPr>
          <w:p w:rsidR="002C3C58" w:rsidRDefault="002C3C58" w:rsidP="00712F0D">
            <w:proofErr w:type="spellStart"/>
            <w:r>
              <w:t>כי</w:t>
            </w:r>
            <w:proofErr w:type="spellEnd"/>
            <w:r>
              <w:t xml:space="preserve"> </w:t>
            </w:r>
            <w:proofErr w:type="spellStart"/>
            <w:r>
              <w:t>דרשו</w:t>
            </w:r>
            <w:proofErr w:type="spellEnd"/>
            <w:r>
              <w:t xml:space="preserve"> </w:t>
            </w:r>
            <w:proofErr w:type="spellStart"/>
            <w:r>
              <w:t>ובחרו</w:t>
            </w:r>
            <w:proofErr w:type="spellEnd"/>
            <w:r>
              <w:t xml:space="preserve"> </w:t>
            </w:r>
            <w:proofErr w:type="spellStart"/>
            <w:r>
              <w:t>לכם</w:t>
            </w:r>
            <w:proofErr w:type="spellEnd"/>
            <w:r>
              <w:t xml:space="preserve"> </w:t>
            </w:r>
            <w:proofErr w:type="spellStart"/>
            <w:r>
              <w:t>צדק</w:t>
            </w:r>
            <w:proofErr w:type="spellEnd"/>
            <w:r>
              <w:t xml:space="preserve"> </w:t>
            </w:r>
            <w:proofErr w:type="spellStart"/>
            <w:r>
              <w:t>וחיים</w:t>
            </w:r>
            <w:proofErr w:type="spellEnd"/>
            <w:r>
              <w:t xml:space="preserve"> </w:t>
            </w:r>
            <w:proofErr w:type="spellStart"/>
            <w:r>
              <w:t>טובים</w:t>
            </w:r>
            <w:proofErr w:type="spellEnd"/>
            <w:r>
              <w:t xml:space="preserve">, </w:t>
            </w:r>
            <w:proofErr w:type="spellStart"/>
            <w:r>
              <w:t>ולכו</w:t>
            </w:r>
            <w:proofErr w:type="spellEnd"/>
            <w:r>
              <w:t xml:space="preserve"> </w:t>
            </w:r>
            <w:proofErr w:type="spellStart"/>
            <w:r>
              <w:t>באורחות</w:t>
            </w:r>
            <w:proofErr w:type="spellEnd"/>
            <w:r>
              <w:t xml:space="preserve"> </w:t>
            </w:r>
            <w:proofErr w:type="spellStart"/>
            <w:r>
              <w:t>שלום</w:t>
            </w:r>
            <w:proofErr w:type="spellEnd"/>
          </w:p>
        </w:tc>
      </w:tr>
      <w:tr w:rsidR="002C3C58" w:rsidTr="00D66746">
        <w:tc>
          <w:tcPr>
            <w:tcW w:w="2880" w:type="dxa"/>
          </w:tcPr>
          <w:p w:rsidR="002C3C58" w:rsidRDefault="002C3C58" w:rsidP="00712F0D">
            <w:r>
              <w:t>94:7 And you shall live and prosper, and hold fast to my words in your thoughts and let them not be erased from your hearts.</w:t>
            </w:r>
          </w:p>
        </w:tc>
        <w:tc>
          <w:tcPr>
            <w:tcW w:w="2880" w:type="dxa"/>
          </w:tcPr>
          <w:p w:rsidR="002C3C58" w:rsidRDefault="002C3C58" w:rsidP="00712F0D">
            <w:proofErr w:type="spellStart"/>
            <w:r>
              <w:t>Ve-tichyu</w:t>
            </w:r>
            <w:proofErr w:type="spellEnd"/>
            <w:r>
              <w:t xml:space="preserve"> </w:t>
            </w:r>
            <w:proofErr w:type="spellStart"/>
            <w:r>
              <w:t>ve-tatzlichu</w:t>
            </w:r>
            <w:proofErr w:type="spellEnd"/>
            <w:r>
              <w:t xml:space="preserve">, </w:t>
            </w:r>
            <w:proofErr w:type="spellStart"/>
            <w:r>
              <w:t>ve-hechezu</w:t>
            </w:r>
            <w:proofErr w:type="spellEnd"/>
            <w:r>
              <w:t xml:space="preserve"> </w:t>
            </w:r>
            <w:proofErr w:type="spellStart"/>
            <w:r>
              <w:t>bidvarai</w:t>
            </w:r>
            <w:proofErr w:type="spellEnd"/>
            <w:r>
              <w:t xml:space="preserve"> be-</w:t>
            </w:r>
            <w:proofErr w:type="spellStart"/>
            <w:r>
              <w:t>machshavot</w:t>
            </w:r>
            <w:proofErr w:type="spellEnd"/>
            <w:r>
              <w:t xml:space="preserve"> </w:t>
            </w:r>
            <w:proofErr w:type="spellStart"/>
            <w:r>
              <w:t>l’vavchem</w:t>
            </w:r>
            <w:proofErr w:type="spellEnd"/>
            <w:r>
              <w:t xml:space="preserve">, </w:t>
            </w:r>
            <w:proofErr w:type="spellStart"/>
            <w:r>
              <w:t>ve</w:t>
            </w:r>
            <w:proofErr w:type="spellEnd"/>
            <w:r>
              <w:t xml:space="preserve">-al </w:t>
            </w:r>
            <w:proofErr w:type="spellStart"/>
            <w:r>
              <w:t>yimachu</w:t>
            </w:r>
            <w:proofErr w:type="spellEnd"/>
            <w:r>
              <w:t xml:space="preserve"> </w:t>
            </w:r>
            <w:proofErr w:type="spellStart"/>
            <w:r>
              <w:t>milvavchem</w:t>
            </w:r>
            <w:proofErr w:type="spellEnd"/>
            <w:r>
              <w:t>.</w:t>
            </w:r>
          </w:p>
        </w:tc>
        <w:tc>
          <w:tcPr>
            <w:tcW w:w="2880" w:type="dxa"/>
          </w:tcPr>
          <w:p w:rsidR="002C3C58" w:rsidRDefault="002C3C58" w:rsidP="00712F0D">
            <w:proofErr w:type="spellStart"/>
            <w:r>
              <w:t>ותחיו</w:t>
            </w:r>
            <w:proofErr w:type="spellEnd"/>
            <w:r>
              <w:t xml:space="preserve"> </w:t>
            </w:r>
            <w:proofErr w:type="spellStart"/>
            <w:r>
              <w:t>ותצליחו</w:t>
            </w:r>
            <w:proofErr w:type="spellEnd"/>
            <w:r>
              <w:t xml:space="preserve">, </w:t>
            </w:r>
            <w:proofErr w:type="spellStart"/>
            <w:r>
              <w:t>והחזיקו</w:t>
            </w:r>
            <w:proofErr w:type="spellEnd"/>
            <w:r>
              <w:t xml:space="preserve"> </w:t>
            </w:r>
            <w:proofErr w:type="spellStart"/>
            <w:r>
              <w:t>בדבריי</w:t>
            </w:r>
            <w:proofErr w:type="spellEnd"/>
            <w:r>
              <w:t xml:space="preserve"> </w:t>
            </w:r>
            <w:proofErr w:type="spellStart"/>
            <w:r>
              <w:t>במחשבות</w:t>
            </w:r>
            <w:proofErr w:type="spellEnd"/>
            <w:r>
              <w:t xml:space="preserve"> </w:t>
            </w:r>
            <w:proofErr w:type="spellStart"/>
            <w:r>
              <w:t>לבבכם</w:t>
            </w:r>
            <w:proofErr w:type="spellEnd"/>
            <w:r>
              <w:t xml:space="preserve">, </w:t>
            </w:r>
            <w:proofErr w:type="spellStart"/>
            <w:r>
              <w:t>ואל</w:t>
            </w:r>
            <w:proofErr w:type="spellEnd"/>
            <w:r>
              <w:t xml:space="preserve"> </w:t>
            </w:r>
            <w:proofErr w:type="spellStart"/>
            <w:r>
              <w:t>יימחו</w:t>
            </w:r>
            <w:proofErr w:type="spellEnd"/>
            <w:r>
              <w:t xml:space="preserve"> </w:t>
            </w:r>
            <w:proofErr w:type="spellStart"/>
            <w:r>
              <w:t>מלבבכם</w:t>
            </w:r>
            <w:proofErr w:type="spellEnd"/>
          </w:p>
        </w:tc>
      </w:tr>
      <w:tr w:rsidR="002C3C58" w:rsidTr="00D66746">
        <w:tc>
          <w:tcPr>
            <w:tcW w:w="2880" w:type="dxa"/>
          </w:tcPr>
          <w:p w:rsidR="002C3C58" w:rsidRDefault="002C3C58" w:rsidP="00712F0D">
            <w:r>
              <w:t>94:8 For I know that sinners will tempt men to oppress wisdom and no place shall be found for her, and wisdom shall perish in their thoughts.</w:t>
            </w:r>
          </w:p>
        </w:tc>
        <w:tc>
          <w:tcPr>
            <w:tcW w:w="2880" w:type="dxa"/>
          </w:tcPr>
          <w:p w:rsidR="002C3C58" w:rsidRDefault="002C3C58" w:rsidP="00712F0D">
            <w:r>
              <w:t xml:space="preserve">Ki </w:t>
            </w:r>
            <w:proofErr w:type="spellStart"/>
            <w:r>
              <w:t>yadati</w:t>
            </w:r>
            <w:proofErr w:type="spellEnd"/>
            <w:r>
              <w:t xml:space="preserve"> she-ha-</w:t>
            </w:r>
            <w:proofErr w:type="spellStart"/>
            <w:r>
              <w:t>chot’im</w:t>
            </w:r>
            <w:proofErr w:type="spellEnd"/>
            <w:r>
              <w:t xml:space="preserve"> </w:t>
            </w:r>
            <w:proofErr w:type="spellStart"/>
            <w:r>
              <w:t>yefatu</w:t>
            </w:r>
            <w:proofErr w:type="spellEnd"/>
            <w:r>
              <w:t xml:space="preserve"> et ha-</w:t>
            </w:r>
            <w:proofErr w:type="spellStart"/>
            <w:r>
              <w:t>enoshim</w:t>
            </w:r>
            <w:proofErr w:type="spellEnd"/>
            <w:r>
              <w:t xml:space="preserve"> le-</w:t>
            </w:r>
            <w:proofErr w:type="spellStart"/>
            <w:r>
              <w:t>ashok</w:t>
            </w:r>
            <w:proofErr w:type="spellEnd"/>
            <w:r>
              <w:t xml:space="preserve"> et ha-</w:t>
            </w:r>
            <w:proofErr w:type="spellStart"/>
            <w:r>
              <w:t>chokhmah</w:t>
            </w:r>
            <w:proofErr w:type="spellEnd"/>
            <w:r>
              <w:t xml:space="preserve">, </w:t>
            </w:r>
            <w:proofErr w:type="spellStart"/>
            <w:r>
              <w:t>ve</w:t>
            </w:r>
            <w:proofErr w:type="spellEnd"/>
            <w:r>
              <w:t xml:space="preserve">-lo </w:t>
            </w:r>
            <w:proofErr w:type="spellStart"/>
            <w:r>
              <w:t>yimatzei</w:t>
            </w:r>
            <w:proofErr w:type="spellEnd"/>
            <w:r>
              <w:t xml:space="preserve"> la </w:t>
            </w:r>
            <w:proofErr w:type="spellStart"/>
            <w:r>
              <w:t>makom</w:t>
            </w:r>
            <w:proofErr w:type="spellEnd"/>
            <w:r>
              <w:t xml:space="preserve">, </w:t>
            </w:r>
            <w:proofErr w:type="spellStart"/>
            <w:r>
              <w:t>ve-to’vad</w:t>
            </w:r>
            <w:proofErr w:type="spellEnd"/>
            <w:r>
              <w:t xml:space="preserve"> ha-</w:t>
            </w:r>
            <w:proofErr w:type="spellStart"/>
            <w:r>
              <w:t>chokhmah</w:t>
            </w:r>
            <w:proofErr w:type="spellEnd"/>
            <w:r>
              <w:t xml:space="preserve"> be-</w:t>
            </w:r>
            <w:proofErr w:type="spellStart"/>
            <w:r>
              <w:t>machshavoteihem</w:t>
            </w:r>
            <w:proofErr w:type="spellEnd"/>
            <w:r>
              <w:t>.</w:t>
            </w:r>
          </w:p>
        </w:tc>
        <w:tc>
          <w:tcPr>
            <w:tcW w:w="2880" w:type="dxa"/>
          </w:tcPr>
          <w:p w:rsidR="002C3C58" w:rsidRDefault="002C3C58" w:rsidP="00712F0D">
            <w:proofErr w:type="spellStart"/>
            <w:r>
              <w:t>כי</w:t>
            </w:r>
            <w:proofErr w:type="spellEnd"/>
            <w:r>
              <w:t xml:space="preserve"> </w:t>
            </w:r>
            <w:proofErr w:type="spellStart"/>
            <w:r>
              <w:t>ידעתי</w:t>
            </w:r>
            <w:proofErr w:type="spellEnd"/>
            <w:r>
              <w:t xml:space="preserve"> </w:t>
            </w:r>
            <w:proofErr w:type="spellStart"/>
            <w:r>
              <w:t>שהחוטאים</w:t>
            </w:r>
            <w:proofErr w:type="spellEnd"/>
            <w:r>
              <w:t xml:space="preserve"> </w:t>
            </w:r>
            <w:proofErr w:type="spellStart"/>
            <w:r>
              <w:t>יפתו</w:t>
            </w:r>
            <w:proofErr w:type="spellEnd"/>
            <w:r>
              <w:t xml:space="preserve"> </w:t>
            </w:r>
            <w:proofErr w:type="spellStart"/>
            <w:r>
              <w:t>את</w:t>
            </w:r>
            <w:proofErr w:type="spellEnd"/>
            <w:r>
              <w:t xml:space="preserve"> </w:t>
            </w:r>
            <w:proofErr w:type="spellStart"/>
            <w:r>
              <w:t>האנשים</w:t>
            </w:r>
            <w:proofErr w:type="spellEnd"/>
            <w:r>
              <w:t xml:space="preserve"> </w:t>
            </w:r>
            <w:proofErr w:type="spellStart"/>
            <w:r>
              <w:t>לעשוק</w:t>
            </w:r>
            <w:proofErr w:type="spellEnd"/>
            <w:r>
              <w:t xml:space="preserve"> </w:t>
            </w:r>
            <w:proofErr w:type="spellStart"/>
            <w:r>
              <w:t>את</w:t>
            </w:r>
            <w:proofErr w:type="spellEnd"/>
            <w:r>
              <w:t xml:space="preserve"> </w:t>
            </w:r>
            <w:proofErr w:type="spellStart"/>
            <w:r>
              <w:t>החכמה</w:t>
            </w:r>
            <w:proofErr w:type="spellEnd"/>
            <w:r>
              <w:t xml:space="preserve">, </w:t>
            </w:r>
            <w:proofErr w:type="spellStart"/>
            <w:r>
              <w:t>ולא</w:t>
            </w:r>
            <w:proofErr w:type="spellEnd"/>
            <w:r>
              <w:t xml:space="preserve"> </w:t>
            </w:r>
            <w:proofErr w:type="spellStart"/>
            <w:r>
              <w:t>יימצא</w:t>
            </w:r>
            <w:proofErr w:type="spellEnd"/>
            <w:r>
              <w:t xml:space="preserve"> </w:t>
            </w:r>
            <w:proofErr w:type="spellStart"/>
            <w:r>
              <w:t>לה</w:t>
            </w:r>
            <w:proofErr w:type="spellEnd"/>
            <w:r>
              <w:t xml:space="preserve"> </w:t>
            </w:r>
            <w:proofErr w:type="spellStart"/>
            <w:r>
              <w:t>מקום</w:t>
            </w:r>
            <w:proofErr w:type="spellEnd"/>
            <w:r>
              <w:t xml:space="preserve">, </w:t>
            </w:r>
            <w:proofErr w:type="spellStart"/>
            <w:r>
              <w:t>ותאבד</w:t>
            </w:r>
            <w:proofErr w:type="spellEnd"/>
            <w:r>
              <w:t xml:space="preserve"> </w:t>
            </w:r>
            <w:proofErr w:type="spellStart"/>
            <w:r>
              <w:t>החכמה</w:t>
            </w:r>
            <w:proofErr w:type="spellEnd"/>
            <w:r>
              <w:t xml:space="preserve"> </w:t>
            </w:r>
            <w:proofErr w:type="spellStart"/>
            <w:r>
              <w:t>במחשבותיהם</w:t>
            </w:r>
            <w:proofErr w:type="spellEnd"/>
          </w:p>
        </w:tc>
      </w:tr>
      <w:tr w:rsidR="002C3C58" w:rsidTr="00D66746">
        <w:tc>
          <w:tcPr>
            <w:tcW w:w="2880" w:type="dxa"/>
          </w:tcPr>
          <w:p w:rsidR="002C3C58" w:rsidRDefault="002C3C58" w:rsidP="00712F0D">
            <w:r>
              <w:t xml:space="preserve">94:9 And in those days the children shall seek to hide wisdom and shall not be found, and those who speak </w:t>
            </w:r>
            <w:r>
              <w:lastRenderedPageBreak/>
              <w:t>with understanding shall be driven into silence.</w:t>
            </w:r>
          </w:p>
        </w:tc>
        <w:tc>
          <w:tcPr>
            <w:tcW w:w="2880" w:type="dxa"/>
          </w:tcPr>
          <w:p w:rsidR="002C3C58" w:rsidRDefault="002C3C58" w:rsidP="00712F0D">
            <w:r>
              <w:lastRenderedPageBreak/>
              <w:t>U-</w:t>
            </w:r>
            <w:proofErr w:type="spellStart"/>
            <w:r>
              <w:t>va</w:t>
            </w:r>
            <w:proofErr w:type="spellEnd"/>
            <w:r>
              <w:t>-</w:t>
            </w:r>
            <w:proofErr w:type="spellStart"/>
            <w:r>
              <w:t>yamim</w:t>
            </w:r>
            <w:proofErr w:type="spellEnd"/>
            <w:r>
              <w:t xml:space="preserve"> ha-hem </w:t>
            </w:r>
            <w:proofErr w:type="spellStart"/>
            <w:r>
              <w:t>yevakshu</w:t>
            </w:r>
            <w:proofErr w:type="spellEnd"/>
            <w:r>
              <w:t xml:space="preserve"> ha-</w:t>
            </w:r>
            <w:proofErr w:type="spellStart"/>
            <w:r>
              <w:t>banim</w:t>
            </w:r>
            <w:proofErr w:type="spellEnd"/>
            <w:r>
              <w:t xml:space="preserve"> le-</w:t>
            </w:r>
            <w:proofErr w:type="spellStart"/>
            <w:r>
              <w:t>hastir</w:t>
            </w:r>
            <w:proofErr w:type="spellEnd"/>
            <w:r>
              <w:t xml:space="preserve"> </w:t>
            </w:r>
            <w:proofErr w:type="spellStart"/>
            <w:r>
              <w:t>chokhmah</w:t>
            </w:r>
            <w:proofErr w:type="spellEnd"/>
            <w:r>
              <w:t xml:space="preserve"> </w:t>
            </w:r>
            <w:proofErr w:type="spellStart"/>
            <w:r>
              <w:t>ve</w:t>
            </w:r>
            <w:proofErr w:type="spellEnd"/>
            <w:r>
              <w:t xml:space="preserve">-lo </w:t>
            </w:r>
            <w:proofErr w:type="spellStart"/>
            <w:r>
              <w:lastRenderedPageBreak/>
              <w:t>timatzei</w:t>
            </w:r>
            <w:proofErr w:type="spellEnd"/>
            <w:r>
              <w:t xml:space="preserve">, </w:t>
            </w:r>
            <w:proofErr w:type="spellStart"/>
            <w:r>
              <w:t>ve-dorshei</w:t>
            </w:r>
            <w:proofErr w:type="spellEnd"/>
            <w:r>
              <w:t xml:space="preserve"> </w:t>
            </w:r>
            <w:proofErr w:type="spellStart"/>
            <w:r>
              <w:t>tevunah</w:t>
            </w:r>
            <w:proofErr w:type="spellEnd"/>
            <w:r>
              <w:t xml:space="preserve"> </w:t>
            </w:r>
            <w:proofErr w:type="spellStart"/>
            <w:r>
              <w:t>yidemu</w:t>
            </w:r>
            <w:proofErr w:type="spellEnd"/>
            <w:r>
              <w:t>.</w:t>
            </w:r>
          </w:p>
        </w:tc>
        <w:tc>
          <w:tcPr>
            <w:tcW w:w="2880" w:type="dxa"/>
          </w:tcPr>
          <w:p w:rsidR="002C3C58" w:rsidRDefault="002C3C58" w:rsidP="00712F0D">
            <w:proofErr w:type="spellStart"/>
            <w:r>
              <w:lastRenderedPageBreak/>
              <w:t>ובימים</w:t>
            </w:r>
            <w:proofErr w:type="spellEnd"/>
            <w:r>
              <w:t xml:space="preserve"> </w:t>
            </w:r>
            <w:proofErr w:type="spellStart"/>
            <w:r>
              <w:t>ההם</w:t>
            </w:r>
            <w:proofErr w:type="spellEnd"/>
            <w:r>
              <w:t xml:space="preserve"> </w:t>
            </w:r>
            <w:proofErr w:type="spellStart"/>
            <w:r>
              <w:t>יבקשו</w:t>
            </w:r>
            <w:proofErr w:type="spellEnd"/>
            <w:r>
              <w:t xml:space="preserve"> </w:t>
            </w:r>
            <w:proofErr w:type="spellStart"/>
            <w:r>
              <w:t>הבנים</w:t>
            </w:r>
            <w:proofErr w:type="spellEnd"/>
            <w:r>
              <w:t xml:space="preserve"> </w:t>
            </w:r>
            <w:proofErr w:type="spellStart"/>
            <w:r>
              <w:t>להסתיר</w:t>
            </w:r>
            <w:proofErr w:type="spellEnd"/>
            <w:r>
              <w:t xml:space="preserve"> </w:t>
            </w:r>
            <w:proofErr w:type="spellStart"/>
            <w:r>
              <w:t>חכמה</w:t>
            </w:r>
            <w:proofErr w:type="spellEnd"/>
            <w:r>
              <w:t xml:space="preserve"> </w:t>
            </w:r>
            <w:proofErr w:type="spellStart"/>
            <w:r>
              <w:t>ולא</w:t>
            </w:r>
            <w:proofErr w:type="spellEnd"/>
            <w:r>
              <w:t xml:space="preserve"> </w:t>
            </w:r>
            <w:proofErr w:type="spellStart"/>
            <w:r>
              <w:t>תימצא</w:t>
            </w:r>
            <w:proofErr w:type="spellEnd"/>
            <w:r>
              <w:t xml:space="preserve">, </w:t>
            </w:r>
            <w:proofErr w:type="spellStart"/>
            <w:r>
              <w:t>ודורשי</w:t>
            </w:r>
            <w:proofErr w:type="spellEnd"/>
            <w:r>
              <w:t xml:space="preserve"> </w:t>
            </w:r>
            <w:proofErr w:type="spellStart"/>
            <w:r>
              <w:t>תבונה</w:t>
            </w:r>
            <w:proofErr w:type="spellEnd"/>
            <w:r>
              <w:t xml:space="preserve"> </w:t>
            </w:r>
            <w:proofErr w:type="spellStart"/>
            <w:r>
              <w:t>ידמו</w:t>
            </w:r>
            <w:proofErr w:type="spellEnd"/>
          </w:p>
        </w:tc>
      </w:tr>
      <w:tr w:rsidR="002C3C58" w:rsidTr="00D66746">
        <w:tc>
          <w:tcPr>
            <w:tcW w:w="2880" w:type="dxa"/>
          </w:tcPr>
          <w:p w:rsidR="002C3C58" w:rsidRDefault="002C3C58" w:rsidP="00712F0D">
            <w:r>
              <w:t>94:10 And there shall be no understanding nor wise man found; and though they be found, their words shall be without weight.</w:t>
            </w:r>
          </w:p>
        </w:tc>
        <w:tc>
          <w:tcPr>
            <w:tcW w:w="2880" w:type="dxa"/>
          </w:tcPr>
          <w:p w:rsidR="002C3C58" w:rsidRDefault="002C3C58" w:rsidP="00712F0D">
            <w:proofErr w:type="spellStart"/>
            <w:r>
              <w:t>Ve</w:t>
            </w:r>
            <w:proofErr w:type="spellEnd"/>
            <w:r>
              <w:t xml:space="preserve">-lo </w:t>
            </w:r>
            <w:proofErr w:type="spellStart"/>
            <w:r>
              <w:t>yimatzei</w:t>
            </w:r>
            <w:proofErr w:type="spellEnd"/>
            <w:r>
              <w:t xml:space="preserve"> </w:t>
            </w:r>
            <w:proofErr w:type="spellStart"/>
            <w:r>
              <w:t>tevunah</w:t>
            </w:r>
            <w:proofErr w:type="spellEnd"/>
            <w:r>
              <w:t xml:space="preserve"> </w:t>
            </w:r>
            <w:proofErr w:type="spellStart"/>
            <w:r>
              <w:t>ve</w:t>
            </w:r>
            <w:proofErr w:type="spellEnd"/>
            <w:r>
              <w:t xml:space="preserve">-lo </w:t>
            </w:r>
            <w:proofErr w:type="spellStart"/>
            <w:r>
              <w:t>chacham</w:t>
            </w:r>
            <w:proofErr w:type="spellEnd"/>
            <w:r>
              <w:t xml:space="preserve">, </w:t>
            </w:r>
            <w:proofErr w:type="spellStart"/>
            <w:r>
              <w:t>ve-im</w:t>
            </w:r>
            <w:proofErr w:type="spellEnd"/>
            <w:r>
              <w:t xml:space="preserve"> </w:t>
            </w:r>
            <w:proofErr w:type="spellStart"/>
            <w:r>
              <w:t>yimatzei</w:t>
            </w:r>
            <w:proofErr w:type="spellEnd"/>
            <w:r>
              <w:t xml:space="preserve">, </w:t>
            </w:r>
            <w:proofErr w:type="spellStart"/>
            <w:r>
              <w:t>dvaram</w:t>
            </w:r>
            <w:proofErr w:type="spellEnd"/>
            <w:r>
              <w:t xml:space="preserve"> lo </w:t>
            </w:r>
            <w:proofErr w:type="spellStart"/>
            <w:r>
              <w:t>yachshiv</w:t>
            </w:r>
            <w:proofErr w:type="spellEnd"/>
            <w:r>
              <w:t>.</w:t>
            </w:r>
          </w:p>
        </w:tc>
        <w:tc>
          <w:tcPr>
            <w:tcW w:w="2880" w:type="dxa"/>
          </w:tcPr>
          <w:p w:rsidR="002C3C58" w:rsidRDefault="002C3C58" w:rsidP="00712F0D">
            <w:proofErr w:type="spellStart"/>
            <w:r>
              <w:t>ולא</w:t>
            </w:r>
            <w:proofErr w:type="spellEnd"/>
            <w:r>
              <w:t xml:space="preserve"> </w:t>
            </w:r>
            <w:proofErr w:type="spellStart"/>
            <w:r>
              <w:t>יימצא</w:t>
            </w:r>
            <w:proofErr w:type="spellEnd"/>
            <w:r>
              <w:t xml:space="preserve"> </w:t>
            </w:r>
            <w:proofErr w:type="spellStart"/>
            <w:r>
              <w:t>תבונה</w:t>
            </w:r>
            <w:proofErr w:type="spellEnd"/>
            <w:r>
              <w:t xml:space="preserve"> </w:t>
            </w:r>
            <w:proofErr w:type="spellStart"/>
            <w:r>
              <w:t>ולא</w:t>
            </w:r>
            <w:proofErr w:type="spellEnd"/>
            <w:r>
              <w:t xml:space="preserve"> </w:t>
            </w:r>
            <w:proofErr w:type="spellStart"/>
            <w:r>
              <w:t>חכם</w:t>
            </w:r>
            <w:proofErr w:type="spellEnd"/>
            <w:r>
              <w:t xml:space="preserve">, </w:t>
            </w:r>
            <w:proofErr w:type="spellStart"/>
            <w:r>
              <w:t>ואם</w:t>
            </w:r>
            <w:proofErr w:type="spellEnd"/>
            <w:r>
              <w:t xml:space="preserve"> </w:t>
            </w:r>
            <w:proofErr w:type="spellStart"/>
            <w:r>
              <w:t>יימצא</w:t>
            </w:r>
            <w:proofErr w:type="spellEnd"/>
            <w:r>
              <w:t xml:space="preserve">, </w:t>
            </w:r>
            <w:proofErr w:type="spellStart"/>
            <w:r>
              <w:t>דבריהם</w:t>
            </w:r>
            <w:proofErr w:type="spellEnd"/>
            <w:r>
              <w:t xml:space="preserve"> </w:t>
            </w:r>
            <w:proofErr w:type="spellStart"/>
            <w:r>
              <w:t>לא</w:t>
            </w:r>
            <w:proofErr w:type="spellEnd"/>
            <w:r>
              <w:t xml:space="preserve"> </w:t>
            </w:r>
            <w:proofErr w:type="spellStart"/>
            <w:r>
              <w:t>יחשיב</w:t>
            </w:r>
            <w:proofErr w:type="spellEnd"/>
          </w:p>
        </w:tc>
      </w:tr>
      <w:tr w:rsidR="002C3C58" w:rsidTr="00D66746">
        <w:tc>
          <w:tcPr>
            <w:tcW w:w="2880" w:type="dxa"/>
          </w:tcPr>
          <w:p w:rsidR="002C3C58" w:rsidRDefault="002C3C58" w:rsidP="00712F0D">
            <w:r>
              <w:t>94:11 For they shall speak evil against the righteous, and Yahuah shall deliver them into the hands of sinners to be destroyed before the face of the earth.</w:t>
            </w:r>
          </w:p>
        </w:tc>
        <w:tc>
          <w:tcPr>
            <w:tcW w:w="2880" w:type="dxa"/>
          </w:tcPr>
          <w:p w:rsidR="002C3C58" w:rsidRDefault="002C3C58" w:rsidP="00712F0D">
            <w:r>
              <w:t xml:space="preserve">Ki </w:t>
            </w:r>
            <w:proofErr w:type="spellStart"/>
            <w:r>
              <w:t>yedabru</w:t>
            </w:r>
            <w:proofErr w:type="spellEnd"/>
            <w:r>
              <w:t xml:space="preserve"> </w:t>
            </w:r>
            <w:proofErr w:type="spellStart"/>
            <w:r>
              <w:t>ra</w:t>
            </w:r>
            <w:proofErr w:type="spellEnd"/>
            <w:r>
              <w:t xml:space="preserve"> al ha-tzaddikim, </w:t>
            </w:r>
            <w:proofErr w:type="spellStart"/>
            <w:r>
              <w:t>ve</w:t>
            </w:r>
            <w:proofErr w:type="spellEnd"/>
            <w:r>
              <w:t xml:space="preserve">-Yahuah </w:t>
            </w:r>
            <w:proofErr w:type="spellStart"/>
            <w:r>
              <w:t>yimsorem</w:t>
            </w:r>
            <w:proofErr w:type="spellEnd"/>
            <w:r>
              <w:t xml:space="preserve"> be-yad </w:t>
            </w:r>
            <w:proofErr w:type="spellStart"/>
            <w:r>
              <w:t>chot’im</w:t>
            </w:r>
            <w:proofErr w:type="spellEnd"/>
            <w:r>
              <w:t xml:space="preserve"> le-</w:t>
            </w:r>
            <w:proofErr w:type="spellStart"/>
            <w:r>
              <w:t>hashchitam</w:t>
            </w:r>
            <w:proofErr w:type="spellEnd"/>
            <w:r>
              <w:t xml:space="preserve"> mi-</w:t>
            </w:r>
            <w:proofErr w:type="spellStart"/>
            <w:r>
              <w:t>penei</w:t>
            </w:r>
            <w:proofErr w:type="spellEnd"/>
            <w:r>
              <w:t xml:space="preserve"> ha-</w:t>
            </w:r>
            <w:proofErr w:type="spellStart"/>
            <w:r>
              <w:t>adamah</w:t>
            </w:r>
            <w:proofErr w:type="spellEnd"/>
            <w:r>
              <w:t>.</w:t>
            </w:r>
          </w:p>
        </w:tc>
        <w:tc>
          <w:tcPr>
            <w:tcW w:w="2880" w:type="dxa"/>
          </w:tcPr>
          <w:p w:rsidR="002C3C58" w:rsidRDefault="002C3C58" w:rsidP="00712F0D">
            <w:proofErr w:type="spellStart"/>
            <w:r>
              <w:t>כי</w:t>
            </w:r>
            <w:proofErr w:type="spellEnd"/>
            <w:r>
              <w:t xml:space="preserve"> </w:t>
            </w:r>
            <w:proofErr w:type="spellStart"/>
            <w:r>
              <w:t>ידברו</w:t>
            </w:r>
            <w:proofErr w:type="spellEnd"/>
            <w:r>
              <w:t xml:space="preserve"> </w:t>
            </w:r>
            <w:proofErr w:type="spellStart"/>
            <w:r>
              <w:t>רע</w:t>
            </w:r>
            <w:proofErr w:type="spellEnd"/>
            <w:r>
              <w:t xml:space="preserve"> </w:t>
            </w:r>
            <w:proofErr w:type="spellStart"/>
            <w:r>
              <w:t>על</w:t>
            </w:r>
            <w:proofErr w:type="spellEnd"/>
            <w:r>
              <w:t xml:space="preserve"> </w:t>
            </w:r>
            <w:proofErr w:type="spellStart"/>
            <w:r>
              <w:t>הצדיקים</w:t>
            </w:r>
            <w:proofErr w:type="spellEnd"/>
            <w:r>
              <w:t xml:space="preserve">, </w:t>
            </w:r>
            <w:proofErr w:type="spellStart"/>
            <w:r>
              <w:t>ויהוה</w:t>
            </w:r>
            <w:proofErr w:type="spellEnd"/>
            <w:r>
              <w:t xml:space="preserve"> </w:t>
            </w:r>
            <w:proofErr w:type="spellStart"/>
            <w:r>
              <w:t>ימסורם</w:t>
            </w:r>
            <w:proofErr w:type="spellEnd"/>
            <w:r>
              <w:t xml:space="preserve"> </w:t>
            </w:r>
            <w:proofErr w:type="spellStart"/>
            <w:r>
              <w:t>ביד</w:t>
            </w:r>
            <w:proofErr w:type="spellEnd"/>
            <w:r>
              <w:t xml:space="preserve"> </w:t>
            </w:r>
            <w:proofErr w:type="spellStart"/>
            <w:r>
              <w:t>חוטאים</w:t>
            </w:r>
            <w:proofErr w:type="spellEnd"/>
            <w:r>
              <w:t xml:space="preserve"> </w:t>
            </w:r>
            <w:proofErr w:type="spellStart"/>
            <w:r>
              <w:t>להשחיתם</w:t>
            </w:r>
            <w:proofErr w:type="spellEnd"/>
            <w:r>
              <w:t xml:space="preserve"> </w:t>
            </w:r>
            <w:proofErr w:type="spellStart"/>
            <w:r>
              <w:t>מפני</w:t>
            </w:r>
            <w:proofErr w:type="spellEnd"/>
            <w:r>
              <w:t xml:space="preserve"> </w:t>
            </w:r>
            <w:proofErr w:type="spellStart"/>
            <w:r>
              <w:t>האדמה</w:t>
            </w:r>
            <w:proofErr w:type="spellEnd"/>
          </w:p>
        </w:tc>
      </w:tr>
    </w:tbl>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r>
        <w:lastRenderedPageBreak/>
        <w:t>Chapter 95</w:t>
      </w:r>
    </w:p>
    <w:p w:rsidR="002C3C58" w:rsidRDefault="002C3C58" w:rsidP="002C3C58">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2C3C58" w:rsidTr="00D66746">
        <w:tc>
          <w:tcPr>
            <w:tcW w:w="2880" w:type="dxa"/>
          </w:tcPr>
          <w:p w:rsidR="002C3C58" w:rsidRDefault="002C3C58" w:rsidP="00712F0D">
            <w:r>
              <w:t>Restored English</w:t>
            </w:r>
          </w:p>
        </w:tc>
        <w:tc>
          <w:tcPr>
            <w:tcW w:w="2880" w:type="dxa"/>
          </w:tcPr>
          <w:p w:rsidR="002C3C58" w:rsidRDefault="002C3C58" w:rsidP="00712F0D">
            <w:r>
              <w:t>Transliteration</w:t>
            </w:r>
          </w:p>
        </w:tc>
        <w:tc>
          <w:tcPr>
            <w:tcW w:w="2880" w:type="dxa"/>
          </w:tcPr>
          <w:p w:rsidR="002C3C58" w:rsidRDefault="002C3C58" w:rsidP="00712F0D">
            <w:r>
              <w:t>Hebrew / Source Structure</w:t>
            </w:r>
          </w:p>
        </w:tc>
      </w:tr>
      <w:tr w:rsidR="002C3C58" w:rsidTr="00D66746">
        <w:tc>
          <w:tcPr>
            <w:tcW w:w="2880" w:type="dxa"/>
          </w:tcPr>
          <w:p w:rsidR="002C3C58" w:rsidRDefault="002C3C58" w:rsidP="00712F0D">
            <w:r>
              <w:t>95:1 O that my eyes were a cloud of waters so that I might weep over you and pour out my tears as a cloud of waters, so that I might rest from my anguish of heart!</w:t>
            </w:r>
          </w:p>
        </w:tc>
        <w:tc>
          <w:tcPr>
            <w:tcW w:w="2880" w:type="dxa"/>
          </w:tcPr>
          <w:p w:rsidR="002C3C58" w:rsidRDefault="002C3C58" w:rsidP="00712F0D">
            <w:r>
              <w:t xml:space="preserve">Lu </w:t>
            </w:r>
            <w:proofErr w:type="spellStart"/>
            <w:r>
              <w:t>hayu</w:t>
            </w:r>
            <w:proofErr w:type="spellEnd"/>
            <w:r>
              <w:t xml:space="preserve"> </w:t>
            </w:r>
            <w:proofErr w:type="spellStart"/>
            <w:r>
              <w:t>einai</w:t>
            </w:r>
            <w:proofErr w:type="spellEnd"/>
            <w:r>
              <w:t xml:space="preserve"> </w:t>
            </w:r>
            <w:proofErr w:type="spellStart"/>
            <w:r>
              <w:t>anan</w:t>
            </w:r>
            <w:proofErr w:type="spellEnd"/>
            <w:r>
              <w:t xml:space="preserve"> </w:t>
            </w:r>
            <w:proofErr w:type="spellStart"/>
            <w:r>
              <w:t>mayim</w:t>
            </w:r>
            <w:proofErr w:type="spellEnd"/>
            <w:r>
              <w:t xml:space="preserve">, </w:t>
            </w:r>
            <w:proofErr w:type="spellStart"/>
            <w:r>
              <w:t>ve-evkeh</w:t>
            </w:r>
            <w:proofErr w:type="spellEnd"/>
            <w:r>
              <w:t xml:space="preserve"> </w:t>
            </w:r>
            <w:proofErr w:type="spellStart"/>
            <w:r>
              <w:t>aleikhem</w:t>
            </w:r>
            <w:proofErr w:type="spellEnd"/>
            <w:r>
              <w:t xml:space="preserve"> </w:t>
            </w:r>
            <w:proofErr w:type="spellStart"/>
            <w:r>
              <w:t>ve-eshpokh</w:t>
            </w:r>
            <w:proofErr w:type="spellEnd"/>
            <w:r>
              <w:t xml:space="preserve"> </w:t>
            </w:r>
            <w:proofErr w:type="spellStart"/>
            <w:proofErr w:type="gramStart"/>
            <w:r>
              <w:t>dim‘</w:t>
            </w:r>
            <w:proofErr w:type="gramEnd"/>
            <w:r>
              <w:t>oti</w:t>
            </w:r>
            <w:proofErr w:type="spellEnd"/>
            <w:r>
              <w:t xml:space="preserve"> </w:t>
            </w:r>
            <w:proofErr w:type="spellStart"/>
            <w:r>
              <w:t>ke-anan</w:t>
            </w:r>
            <w:proofErr w:type="spellEnd"/>
            <w:r>
              <w:t xml:space="preserve"> </w:t>
            </w:r>
            <w:proofErr w:type="spellStart"/>
            <w:r>
              <w:t>mayim</w:t>
            </w:r>
            <w:proofErr w:type="spellEnd"/>
            <w:r>
              <w:t>, le-</w:t>
            </w:r>
            <w:proofErr w:type="spellStart"/>
            <w:r>
              <w:t>ma‘an</w:t>
            </w:r>
            <w:proofErr w:type="spellEnd"/>
            <w:r>
              <w:t xml:space="preserve"> </w:t>
            </w:r>
            <w:proofErr w:type="spellStart"/>
            <w:r>
              <w:t>anuchah</w:t>
            </w:r>
            <w:proofErr w:type="spellEnd"/>
            <w:r>
              <w:t xml:space="preserve"> mi-tzar </w:t>
            </w:r>
            <w:proofErr w:type="spellStart"/>
            <w:r>
              <w:t>libi</w:t>
            </w:r>
            <w:proofErr w:type="spellEnd"/>
            <w:r>
              <w:t>!</w:t>
            </w:r>
          </w:p>
        </w:tc>
        <w:tc>
          <w:tcPr>
            <w:tcW w:w="2880" w:type="dxa"/>
          </w:tcPr>
          <w:p w:rsidR="002C3C58" w:rsidRDefault="002C3C58" w:rsidP="00712F0D">
            <w:proofErr w:type="spellStart"/>
            <w:r>
              <w:t>לו</w:t>
            </w:r>
            <w:proofErr w:type="spellEnd"/>
            <w:r>
              <w:t xml:space="preserve"> </w:t>
            </w:r>
            <w:proofErr w:type="spellStart"/>
            <w:r>
              <w:t>היו</w:t>
            </w:r>
            <w:proofErr w:type="spellEnd"/>
            <w:r>
              <w:t xml:space="preserve"> </w:t>
            </w:r>
            <w:proofErr w:type="spellStart"/>
            <w:r>
              <w:t>עיני</w:t>
            </w:r>
            <w:proofErr w:type="spellEnd"/>
            <w:r>
              <w:t xml:space="preserve"> </w:t>
            </w:r>
            <w:proofErr w:type="spellStart"/>
            <w:r>
              <w:t>ענן</w:t>
            </w:r>
            <w:proofErr w:type="spellEnd"/>
            <w:r>
              <w:t xml:space="preserve"> </w:t>
            </w:r>
            <w:proofErr w:type="spellStart"/>
            <w:r>
              <w:t>מים</w:t>
            </w:r>
            <w:proofErr w:type="spellEnd"/>
            <w:r>
              <w:t xml:space="preserve">, </w:t>
            </w:r>
            <w:proofErr w:type="spellStart"/>
            <w:r>
              <w:t>ואבכה</w:t>
            </w:r>
            <w:proofErr w:type="spellEnd"/>
            <w:r>
              <w:t xml:space="preserve"> </w:t>
            </w:r>
            <w:proofErr w:type="spellStart"/>
            <w:r>
              <w:t>עליכם</w:t>
            </w:r>
            <w:proofErr w:type="spellEnd"/>
            <w:r>
              <w:t xml:space="preserve"> </w:t>
            </w:r>
            <w:proofErr w:type="spellStart"/>
            <w:r>
              <w:t>ואשפוך</w:t>
            </w:r>
            <w:proofErr w:type="spellEnd"/>
            <w:r>
              <w:t xml:space="preserve"> </w:t>
            </w:r>
            <w:proofErr w:type="spellStart"/>
            <w:r>
              <w:t>דמעתי</w:t>
            </w:r>
            <w:proofErr w:type="spellEnd"/>
            <w:r>
              <w:t xml:space="preserve"> </w:t>
            </w:r>
            <w:proofErr w:type="spellStart"/>
            <w:r>
              <w:t>כענן</w:t>
            </w:r>
            <w:proofErr w:type="spellEnd"/>
            <w:r>
              <w:t xml:space="preserve"> </w:t>
            </w:r>
            <w:proofErr w:type="spellStart"/>
            <w:r>
              <w:t>מים</w:t>
            </w:r>
            <w:proofErr w:type="spellEnd"/>
            <w:r>
              <w:t xml:space="preserve">, </w:t>
            </w:r>
            <w:proofErr w:type="spellStart"/>
            <w:r>
              <w:t>למען</w:t>
            </w:r>
            <w:proofErr w:type="spellEnd"/>
            <w:r>
              <w:t xml:space="preserve"> </w:t>
            </w:r>
            <w:proofErr w:type="spellStart"/>
            <w:r>
              <w:t>אנוח</w:t>
            </w:r>
            <w:proofErr w:type="spellEnd"/>
            <w:r>
              <w:t xml:space="preserve"> </w:t>
            </w:r>
            <w:proofErr w:type="spellStart"/>
            <w:r>
              <w:t>מצר</w:t>
            </w:r>
            <w:proofErr w:type="spellEnd"/>
            <w:r>
              <w:t xml:space="preserve"> </w:t>
            </w:r>
            <w:proofErr w:type="spellStart"/>
            <w:r>
              <w:t>לבי</w:t>
            </w:r>
            <w:proofErr w:type="spellEnd"/>
          </w:p>
        </w:tc>
      </w:tr>
      <w:tr w:rsidR="002C3C58" w:rsidTr="00D66746">
        <w:tc>
          <w:tcPr>
            <w:tcW w:w="2880" w:type="dxa"/>
          </w:tcPr>
          <w:p w:rsidR="002C3C58" w:rsidRDefault="002C3C58" w:rsidP="00712F0D">
            <w:r>
              <w:t>95:2 Who has permitted you to practice hate and injustice? Judgment shall overtake you, sinners.</w:t>
            </w:r>
          </w:p>
        </w:tc>
        <w:tc>
          <w:tcPr>
            <w:tcW w:w="2880" w:type="dxa"/>
          </w:tcPr>
          <w:p w:rsidR="002C3C58" w:rsidRDefault="002C3C58" w:rsidP="00712F0D">
            <w:r>
              <w:t xml:space="preserve">Mi </w:t>
            </w:r>
            <w:proofErr w:type="spellStart"/>
            <w:r>
              <w:t>natan</w:t>
            </w:r>
            <w:proofErr w:type="spellEnd"/>
            <w:r>
              <w:t xml:space="preserve"> </w:t>
            </w:r>
            <w:proofErr w:type="spellStart"/>
            <w:r>
              <w:t>lachem</w:t>
            </w:r>
            <w:proofErr w:type="spellEnd"/>
            <w:r>
              <w:t xml:space="preserve"> </w:t>
            </w:r>
            <w:proofErr w:type="spellStart"/>
            <w:r>
              <w:t>r’shut</w:t>
            </w:r>
            <w:proofErr w:type="spellEnd"/>
            <w:r>
              <w:t xml:space="preserve"> </w:t>
            </w:r>
            <w:proofErr w:type="spellStart"/>
            <w:proofErr w:type="gramStart"/>
            <w:r>
              <w:t>la‘</w:t>
            </w:r>
            <w:proofErr w:type="gramEnd"/>
            <w:r>
              <w:t>asot</w:t>
            </w:r>
            <w:proofErr w:type="spellEnd"/>
            <w:r>
              <w:t xml:space="preserve"> </w:t>
            </w:r>
            <w:proofErr w:type="spellStart"/>
            <w:r>
              <w:t>sin’ah</w:t>
            </w:r>
            <w:proofErr w:type="spellEnd"/>
            <w:r>
              <w:t xml:space="preserve"> </w:t>
            </w:r>
            <w:proofErr w:type="spellStart"/>
            <w:r>
              <w:t>ve-evel</w:t>
            </w:r>
            <w:proofErr w:type="spellEnd"/>
            <w:r>
              <w:t xml:space="preserve">? </w:t>
            </w:r>
            <w:proofErr w:type="spellStart"/>
            <w:r>
              <w:t>Mishpat</w:t>
            </w:r>
            <w:proofErr w:type="spellEnd"/>
            <w:r>
              <w:t xml:space="preserve"> </w:t>
            </w:r>
            <w:proofErr w:type="spellStart"/>
            <w:proofErr w:type="gramStart"/>
            <w:r>
              <w:t>yagi‘</w:t>
            </w:r>
            <w:proofErr w:type="gramEnd"/>
            <w:r>
              <w:t>a</w:t>
            </w:r>
            <w:proofErr w:type="spellEnd"/>
            <w:r>
              <w:t xml:space="preserve"> </w:t>
            </w:r>
            <w:proofErr w:type="spellStart"/>
            <w:r>
              <w:t>aleikhem</w:t>
            </w:r>
            <w:proofErr w:type="spellEnd"/>
            <w:r>
              <w:t xml:space="preserve">, </w:t>
            </w:r>
            <w:proofErr w:type="spellStart"/>
            <w:r>
              <w:t>chot’im</w:t>
            </w:r>
            <w:proofErr w:type="spellEnd"/>
            <w:r>
              <w:t>.</w:t>
            </w:r>
          </w:p>
        </w:tc>
        <w:tc>
          <w:tcPr>
            <w:tcW w:w="2880" w:type="dxa"/>
          </w:tcPr>
          <w:p w:rsidR="002C3C58" w:rsidRDefault="002C3C58" w:rsidP="00712F0D">
            <w:proofErr w:type="spellStart"/>
            <w:r>
              <w:t>מי</w:t>
            </w:r>
            <w:proofErr w:type="spellEnd"/>
            <w:r>
              <w:t xml:space="preserve"> </w:t>
            </w:r>
            <w:proofErr w:type="spellStart"/>
            <w:r>
              <w:t>נתן</w:t>
            </w:r>
            <w:proofErr w:type="spellEnd"/>
            <w:r>
              <w:t xml:space="preserve"> </w:t>
            </w:r>
            <w:proofErr w:type="spellStart"/>
            <w:r>
              <w:t>לכם</w:t>
            </w:r>
            <w:proofErr w:type="spellEnd"/>
            <w:r>
              <w:t xml:space="preserve"> </w:t>
            </w:r>
            <w:proofErr w:type="spellStart"/>
            <w:r>
              <w:t>רשות</w:t>
            </w:r>
            <w:proofErr w:type="spellEnd"/>
            <w:r>
              <w:t xml:space="preserve"> </w:t>
            </w:r>
            <w:proofErr w:type="spellStart"/>
            <w:r>
              <w:t>לעשות</w:t>
            </w:r>
            <w:proofErr w:type="spellEnd"/>
            <w:r>
              <w:t xml:space="preserve"> </w:t>
            </w:r>
            <w:proofErr w:type="spellStart"/>
            <w:r>
              <w:t>שנאה</w:t>
            </w:r>
            <w:proofErr w:type="spellEnd"/>
            <w:r>
              <w:t xml:space="preserve"> </w:t>
            </w:r>
            <w:proofErr w:type="spellStart"/>
            <w:r>
              <w:t>ועוול</w:t>
            </w:r>
            <w:proofErr w:type="spellEnd"/>
            <w:r>
              <w:t xml:space="preserve">? </w:t>
            </w:r>
            <w:proofErr w:type="spellStart"/>
            <w:r>
              <w:t>משפט</w:t>
            </w:r>
            <w:proofErr w:type="spellEnd"/>
            <w:r>
              <w:t xml:space="preserve"> </w:t>
            </w:r>
            <w:proofErr w:type="spellStart"/>
            <w:r>
              <w:t>יגיע</w:t>
            </w:r>
            <w:proofErr w:type="spellEnd"/>
            <w:r>
              <w:t xml:space="preserve"> </w:t>
            </w:r>
            <w:proofErr w:type="spellStart"/>
            <w:r>
              <w:t>עליכם</w:t>
            </w:r>
            <w:proofErr w:type="spellEnd"/>
            <w:r>
              <w:t xml:space="preserve">, </w:t>
            </w:r>
            <w:proofErr w:type="spellStart"/>
            <w:r>
              <w:t>חוטאים</w:t>
            </w:r>
            <w:proofErr w:type="spellEnd"/>
          </w:p>
        </w:tc>
      </w:tr>
      <w:tr w:rsidR="002C3C58" w:rsidTr="00D66746">
        <w:tc>
          <w:tcPr>
            <w:tcW w:w="2880" w:type="dxa"/>
          </w:tcPr>
          <w:p w:rsidR="002C3C58" w:rsidRDefault="002C3C58" w:rsidP="00712F0D">
            <w:r>
              <w:t>95:3 Do not fear the sinners, you righteous, for Yahuah will again deliver them into your hands.</w:t>
            </w:r>
          </w:p>
        </w:tc>
        <w:tc>
          <w:tcPr>
            <w:tcW w:w="2880" w:type="dxa"/>
          </w:tcPr>
          <w:p w:rsidR="002C3C58" w:rsidRDefault="002C3C58" w:rsidP="00712F0D">
            <w:r>
              <w:t xml:space="preserve">Al </w:t>
            </w:r>
            <w:proofErr w:type="spellStart"/>
            <w:r>
              <w:t>tira’u</w:t>
            </w:r>
            <w:proofErr w:type="spellEnd"/>
            <w:r>
              <w:t xml:space="preserve"> min ha-</w:t>
            </w:r>
            <w:proofErr w:type="spellStart"/>
            <w:r>
              <w:t>chot’im</w:t>
            </w:r>
            <w:proofErr w:type="spellEnd"/>
            <w:r>
              <w:t xml:space="preserve">, tzaddikim, ki Yahuah </w:t>
            </w:r>
            <w:proofErr w:type="spellStart"/>
            <w:r>
              <w:t>yashuv</w:t>
            </w:r>
            <w:proofErr w:type="spellEnd"/>
            <w:r>
              <w:t xml:space="preserve"> </w:t>
            </w:r>
            <w:proofErr w:type="spellStart"/>
            <w:r>
              <w:t>ve-yiten</w:t>
            </w:r>
            <w:proofErr w:type="spellEnd"/>
            <w:r>
              <w:t xml:space="preserve"> </w:t>
            </w:r>
            <w:proofErr w:type="spellStart"/>
            <w:r>
              <w:t>otam</w:t>
            </w:r>
            <w:proofErr w:type="spellEnd"/>
            <w:r>
              <w:t xml:space="preserve"> be-</w:t>
            </w:r>
            <w:proofErr w:type="spellStart"/>
            <w:r>
              <w:t>yadkhem</w:t>
            </w:r>
            <w:proofErr w:type="spellEnd"/>
            <w:r>
              <w:t>.</w:t>
            </w:r>
          </w:p>
        </w:tc>
        <w:tc>
          <w:tcPr>
            <w:tcW w:w="2880" w:type="dxa"/>
          </w:tcPr>
          <w:p w:rsidR="002C3C58" w:rsidRDefault="002C3C58" w:rsidP="00712F0D">
            <w:proofErr w:type="spellStart"/>
            <w:r>
              <w:t>אל</w:t>
            </w:r>
            <w:proofErr w:type="spellEnd"/>
            <w:r>
              <w:t xml:space="preserve"> </w:t>
            </w:r>
            <w:proofErr w:type="spellStart"/>
            <w:r>
              <w:t>תיראו</w:t>
            </w:r>
            <w:proofErr w:type="spellEnd"/>
            <w:r>
              <w:t xml:space="preserve"> </w:t>
            </w:r>
            <w:proofErr w:type="spellStart"/>
            <w:r>
              <w:t>מן</w:t>
            </w:r>
            <w:proofErr w:type="spellEnd"/>
            <w:r>
              <w:t xml:space="preserve"> </w:t>
            </w:r>
            <w:proofErr w:type="spellStart"/>
            <w:r>
              <w:t>החוטאים</w:t>
            </w:r>
            <w:proofErr w:type="spellEnd"/>
            <w:r>
              <w:t xml:space="preserve">, </w:t>
            </w:r>
            <w:proofErr w:type="spellStart"/>
            <w:r>
              <w:t>צדיקים</w:t>
            </w:r>
            <w:proofErr w:type="spellEnd"/>
            <w:r>
              <w:t xml:space="preserve">, </w:t>
            </w:r>
            <w:proofErr w:type="spellStart"/>
            <w:r>
              <w:t>כי</w:t>
            </w:r>
            <w:proofErr w:type="spellEnd"/>
            <w:r>
              <w:t xml:space="preserve"> </w:t>
            </w:r>
            <w:proofErr w:type="spellStart"/>
            <w:r>
              <w:t>יהוה</w:t>
            </w:r>
            <w:proofErr w:type="spellEnd"/>
            <w:r>
              <w:t xml:space="preserve"> </w:t>
            </w:r>
            <w:proofErr w:type="spellStart"/>
            <w:r>
              <w:t>ישוב</w:t>
            </w:r>
            <w:proofErr w:type="spellEnd"/>
            <w:r>
              <w:t xml:space="preserve"> </w:t>
            </w:r>
            <w:proofErr w:type="spellStart"/>
            <w:r>
              <w:t>וייתן</w:t>
            </w:r>
            <w:proofErr w:type="spellEnd"/>
            <w:r>
              <w:t xml:space="preserve"> </w:t>
            </w:r>
            <w:proofErr w:type="spellStart"/>
            <w:r>
              <w:t>אותם</w:t>
            </w:r>
            <w:proofErr w:type="spellEnd"/>
            <w:r>
              <w:t xml:space="preserve"> </w:t>
            </w:r>
            <w:proofErr w:type="spellStart"/>
            <w:r>
              <w:t>בידכם</w:t>
            </w:r>
            <w:proofErr w:type="spellEnd"/>
          </w:p>
        </w:tc>
      </w:tr>
      <w:tr w:rsidR="002C3C58" w:rsidTr="00D66746">
        <w:tc>
          <w:tcPr>
            <w:tcW w:w="2880" w:type="dxa"/>
          </w:tcPr>
          <w:p w:rsidR="002C3C58" w:rsidRDefault="002C3C58" w:rsidP="00712F0D">
            <w:r>
              <w:t>95:4 Do not be troubled for your reward; for the day of judgment is at hand and sinners shall be destroyed before you.</w:t>
            </w:r>
          </w:p>
        </w:tc>
        <w:tc>
          <w:tcPr>
            <w:tcW w:w="2880" w:type="dxa"/>
          </w:tcPr>
          <w:p w:rsidR="002C3C58" w:rsidRDefault="002C3C58" w:rsidP="00712F0D">
            <w:r>
              <w:t xml:space="preserve">Al </w:t>
            </w:r>
            <w:proofErr w:type="spellStart"/>
            <w:r>
              <w:t>titztaru</w:t>
            </w:r>
            <w:proofErr w:type="spellEnd"/>
            <w:r>
              <w:t xml:space="preserve"> al </w:t>
            </w:r>
            <w:proofErr w:type="spellStart"/>
            <w:r>
              <w:t>secharkhem</w:t>
            </w:r>
            <w:proofErr w:type="spellEnd"/>
            <w:r>
              <w:t xml:space="preserve">; ki </w:t>
            </w:r>
            <w:proofErr w:type="spellStart"/>
            <w:r>
              <w:t>yom</w:t>
            </w:r>
            <w:proofErr w:type="spellEnd"/>
            <w:r>
              <w:t xml:space="preserve"> ha-</w:t>
            </w:r>
            <w:proofErr w:type="spellStart"/>
            <w:r>
              <w:t>mishpat</w:t>
            </w:r>
            <w:proofErr w:type="spellEnd"/>
            <w:r>
              <w:t xml:space="preserve"> </w:t>
            </w:r>
            <w:proofErr w:type="spellStart"/>
            <w:r>
              <w:t>karov</w:t>
            </w:r>
            <w:proofErr w:type="spellEnd"/>
            <w:r>
              <w:t xml:space="preserve">, </w:t>
            </w:r>
            <w:proofErr w:type="spellStart"/>
            <w:r>
              <w:t>ve</w:t>
            </w:r>
            <w:proofErr w:type="spellEnd"/>
            <w:r>
              <w:t>-ha-</w:t>
            </w:r>
            <w:proofErr w:type="spellStart"/>
            <w:r>
              <w:t>chot’im</w:t>
            </w:r>
            <w:proofErr w:type="spellEnd"/>
            <w:r>
              <w:t xml:space="preserve"> </w:t>
            </w:r>
            <w:proofErr w:type="spellStart"/>
            <w:r>
              <w:t>yushchatu</w:t>
            </w:r>
            <w:proofErr w:type="spellEnd"/>
            <w:r>
              <w:t xml:space="preserve"> </w:t>
            </w:r>
            <w:proofErr w:type="spellStart"/>
            <w:r>
              <w:t>lefanekhem</w:t>
            </w:r>
            <w:proofErr w:type="spellEnd"/>
            <w:r>
              <w:t>.</w:t>
            </w:r>
          </w:p>
        </w:tc>
        <w:tc>
          <w:tcPr>
            <w:tcW w:w="2880" w:type="dxa"/>
          </w:tcPr>
          <w:p w:rsidR="002C3C58" w:rsidRDefault="002C3C58" w:rsidP="00712F0D">
            <w:proofErr w:type="spellStart"/>
            <w:r>
              <w:t>אל</w:t>
            </w:r>
            <w:proofErr w:type="spellEnd"/>
            <w:r>
              <w:t xml:space="preserve"> </w:t>
            </w:r>
            <w:proofErr w:type="spellStart"/>
            <w:r>
              <w:t>תצטערו</w:t>
            </w:r>
            <w:proofErr w:type="spellEnd"/>
            <w:r>
              <w:t xml:space="preserve"> </w:t>
            </w:r>
            <w:proofErr w:type="spellStart"/>
            <w:r>
              <w:t>על</w:t>
            </w:r>
            <w:proofErr w:type="spellEnd"/>
            <w:r>
              <w:t xml:space="preserve"> </w:t>
            </w:r>
            <w:proofErr w:type="spellStart"/>
            <w:r>
              <w:t>שכרכם</w:t>
            </w:r>
            <w:proofErr w:type="spellEnd"/>
            <w:r>
              <w:t xml:space="preserve">; </w:t>
            </w:r>
            <w:proofErr w:type="spellStart"/>
            <w:r>
              <w:t>כי</w:t>
            </w:r>
            <w:proofErr w:type="spellEnd"/>
            <w:r>
              <w:t xml:space="preserve"> </w:t>
            </w:r>
            <w:proofErr w:type="spellStart"/>
            <w:r>
              <w:t>יום</w:t>
            </w:r>
            <w:proofErr w:type="spellEnd"/>
            <w:r>
              <w:t xml:space="preserve"> </w:t>
            </w:r>
            <w:proofErr w:type="spellStart"/>
            <w:r>
              <w:t>המשפט</w:t>
            </w:r>
            <w:proofErr w:type="spellEnd"/>
            <w:r>
              <w:t xml:space="preserve"> </w:t>
            </w:r>
            <w:proofErr w:type="spellStart"/>
            <w:r>
              <w:t>קרוב</w:t>
            </w:r>
            <w:proofErr w:type="spellEnd"/>
            <w:r>
              <w:t xml:space="preserve">, </w:t>
            </w:r>
            <w:proofErr w:type="spellStart"/>
            <w:r>
              <w:t>והחוטאים</w:t>
            </w:r>
            <w:proofErr w:type="spellEnd"/>
            <w:r>
              <w:t xml:space="preserve"> </w:t>
            </w:r>
            <w:proofErr w:type="spellStart"/>
            <w:r>
              <w:t>יושחתו</w:t>
            </w:r>
            <w:proofErr w:type="spellEnd"/>
            <w:r>
              <w:t xml:space="preserve"> </w:t>
            </w:r>
            <w:proofErr w:type="spellStart"/>
            <w:r>
              <w:t>לפניכם</w:t>
            </w:r>
            <w:proofErr w:type="spellEnd"/>
          </w:p>
        </w:tc>
      </w:tr>
      <w:tr w:rsidR="002C3C58" w:rsidTr="00D66746">
        <w:tc>
          <w:tcPr>
            <w:tcW w:w="2880" w:type="dxa"/>
          </w:tcPr>
          <w:p w:rsidR="002C3C58" w:rsidRDefault="002C3C58" w:rsidP="00712F0D">
            <w:r>
              <w:t>95:5 And you shall have dominion over them as you desired.</w:t>
            </w:r>
          </w:p>
        </w:tc>
        <w:tc>
          <w:tcPr>
            <w:tcW w:w="2880" w:type="dxa"/>
          </w:tcPr>
          <w:p w:rsidR="002C3C58" w:rsidRDefault="002C3C58" w:rsidP="00712F0D">
            <w:proofErr w:type="spellStart"/>
            <w:r>
              <w:t>Ve-temsh’lu</w:t>
            </w:r>
            <w:proofErr w:type="spellEnd"/>
            <w:r>
              <w:t xml:space="preserve"> bam ka-</w:t>
            </w:r>
            <w:proofErr w:type="spellStart"/>
            <w:r>
              <w:t>asher</w:t>
            </w:r>
            <w:proofErr w:type="spellEnd"/>
            <w:r>
              <w:t xml:space="preserve"> </w:t>
            </w:r>
            <w:proofErr w:type="spellStart"/>
            <w:r>
              <w:t>chafatztem</w:t>
            </w:r>
            <w:proofErr w:type="spellEnd"/>
            <w:r>
              <w:t>.</w:t>
            </w:r>
          </w:p>
        </w:tc>
        <w:tc>
          <w:tcPr>
            <w:tcW w:w="2880" w:type="dxa"/>
          </w:tcPr>
          <w:p w:rsidR="002C3C58" w:rsidRDefault="002C3C58" w:rsidP="00712F0D">
            <w:proofErr w:type="spellStart"/>
            <w:r>
              <w:t>ותמשלו</w:t>
            </w:r>
            <w:proofErr w:type="spellEnd"/>
            <w:r>
              <w:t xml:space="preserve"> </w:t>
            </w:r>
            <w:proofErr w:type="spellStart"/>
            <w:r>
              <w:t>בהם</w:t>
            </w:r>
            <w:proofErr w:type="spellEnd"/>
            <w:r>
              <w:t xml:space="preserve"> </w:t>
            </w:r>
            <w:proofErr w:type="spellStart"/>
            <w:r>
              <w:t>כאשר</w:t>
            </w:r>
            <w:proofErr w:type="spellEnd"/>
            <w:r>
              <w:t xml:space="preserve"> </w:t>
            </w:r>
            <w:proofErr w:type="spellStart"/>
            <w:r>
              <w:t>חפצתם</w:t>
            </w:r>
            <w:proofErr w:type="spellEnd"/>
          </w:p>
        </w:tc>
      </w:tr>
      <w:tr w:rsidR="002C3C58" w:rsidTr="00D66746">
        <w:tc>
          <w:tcPr>
            <w:tcW w:w="2880" w:type="dxa"/>
          </w:tcPr>
          <w:p w:rsidR="002C3C58" w:rsidRDefault="002C3C58" w:rsidP="00712F0D">
            <w:r>
              <w:t>95:6 In the day of the tribulation of the sinners, your seed shall be exalted and lifted up like eagles.</w:t>
            </w:r>
          </w:p>
        </w:tc>
        <w:tc>
          <w:tcPr>
            <w:tcW w:w="2880" w:type="dxa"/>
          </w:tcPr>
          <w:p w:rsidR="002C3C58" w:rsidRDefault="002C3C58" w:rsidP="00712F0D">
            <w:r>
              <w:t>Be-</w:t>
            </w:r>
            <w:proofErr w:type="spellStart"/>
            <w:r>
              <w:t>yom</w:t>
            </w:r>
            <w:proofErr w:type="spellEnd"/>
            <w:r>
              <w:t xml:space="preserve"> </w:t>
            </w:r>
            <w:proofErr w:type="spellStart"/>
            <w:r>
              <w:t>tzarah</w:t>
            </w:r>
            <w:proofErr w:type="spellEnd"/>
            <w:r>
              <w:t xml:space="preserve"> la-</w:t>
            </w:r>
            <w:proofErr w:type="spellStart"/>
            <w:r>
              <w:t>chot’im</w:t>
            </w:r>
            <w:proofErr w:type="spellEnd"/>
            <w:r>
              <w:t xml:space="preserve">, </w:t>
            </w:r>
            <w:proofErr w:type="spellStart"/>
            <w:r>
              <w:t>yarum</w:t>
            </w:r>
            <w:proofErr w:type="spellEnd"/>
            <w:r>
              <w:t xml:space="preserve"> </w:t>
            </w:r>
            <w:proofErr w:type="spellStart"/>
            <w:proofErr w:type="gramStart"/>
            <w:r>
              <w:t>z’ar‘</w:t>
            </w:r>
            <w:proofErr w:type="gramEnd"/>
            <w:r>
              <w:t>akhem</w:t>
            </w:r>
            <w:proofErr w:type="spellEnd"/>
            <w:r>
              <w:t xml:space="preserve"> </w:t>
            </w:r>
            <w:proofErr w:type="spellStart"/>
            <w:r>
              <w:t>ve-yinase</w:t>
            </w:r>
            <w:proofErr w:type="spellEnd"/>
            <w:r>
              <w:t xml:space="preserve"> </w:t>
            </w:r>
            <w:proofErr w:type="spellStart"/>
            <w:r>
              <w:t>ke-nesharim</w:t>
            </w:r>
            <w:proofErr w:type="spellEnd"/>
            <w:r>
              <w:t>.</w:t>
            </w:r>
          </w:p>
        </w:tc>
        <w:tc>
          <w:tcPr>
            <w:tcW w:w="2880" w:type="dxa"/>
          </w:tcPr>
          <w:p w:rsidR="002C3C58" w:rsidRDefault="002C3C58" w:rsidP="00712F0D">
            <w:proofErr w:type="spellStart"/>
            <w:r>
              <w:t>ביום</w:t>
            </w:r>
            <w:proofErr w:type="spellEnd"/>
            <w:r>
              <w:t xml:space="preserve"> </w:t>
            </w:r>
            <w:proofErr w:type="spellStart"/>
            <w:r>
              <w:t>צרה</w:t>
            </w:r>
            <w:proofErr w:type="spellEnd"/>
            <w:r>
              <w:t xml:space="preserve"> </w:t>
            </w:r>
            <w:proofErr w:type="spellStart"/>
            <w:r>
              <w:t>לחוטאים</w:t>
            </w:r>
            <w:proofErr w:type="spellEnd"/>
            <w:r>
              <w:t xml:space="preserve">, </w:t>
            </w:r>
            <w:proofErr w:type="spellStart"/>
            <w:r>
              <w:t>ירום</w:t>
            </w:r>
            <w:proofErr w:type="spellEnd"/>
            <w:r>
              <w:t xml:space="preserve"> </w:t>
            </w:r>
            <w:proofErr w:type="spellStart"/>
            <w:r>
              <w:t>זרעכם</w:t>
            </w:r>
            <w:proofErr w:type="spellEnd"/>
            <w:r>
              <w:t xml:space="preserve"> </w:t>
            </w:r>
            <w:proofErr w:type="spellStart"/>
            <w:r>
              <w:t>וינשא</w:t>
            </w:r>
            <w:proofErr w:type="spellEnd"/>
            <w:r>
              <w:t xml:space="preserve"> </w:t>
            </w:r>
            <w:proofErr w:type="spellStart"/>
            <w:r>
              <w:t>כנשרים</w:t>
            </w:r>
            <w:proofErr w:type="spellEnd"/>
          </w:p>
        </w:tc>
      </w:tr>
      <w:tr w:rsidR="002C3C58" w:rsidTr="00D66746">
        <w:tc>
          <w:tcPr>
            <w:tcW w:w="2880" w:type="dxa"/>
          </w:tcPr>
          <w:p w:rsidR="002C3C58" w:rsidRDefault="002C3C58" w:rsidP="00712F0D">
            <w:r>
              <w:t>95:7 Your nest shall be raised up and you shall ascend and enter the crevices of the earth and the clefts of the rock forever like coneys before the unrighteous.</w:t>
            </w:r>
          </w:p>
        </w:tc>
        <w:tc>
          <w:tcPr>
            <w:tcW w:w="2880" w:type="dxa"/>
          </w:tcPr>
          <w:p w:rsidR="002C3C58" w:rsidRDefault="002C3C58" w:rsidP="00712F0D">
            <w:proofErr w:type="spellStart"/>
            <w:r>
              <w:t>Kinchem</w:t>
            </w:r>
            <w:proofErr w:type="spellEnd"/>
            <w:r>
              <w:t xml:space="preserve"> </w:t>
            </w:r>
            <w:proofErr w:type="spellStart"/>
            <w:r>
              <w:t>yarum</w:t>
            </w:r>
            <w:proofErr w:type="spellEnd"/>
            <w:r>
              <w:t xml:space="preserve">, </w:t>
            </w:r>
            <w:proofErr w:type="spellStart"/>
            <w:r>
              <w:t>ve-</w:t>
            </w:r>
            <w:proofErr w:type="gramStart"/>
            <w:r>
              <w:t>ta‘</w:t>
            </w:r>
            <w:proofErr w:type="gramEnd"/>
            <w:r>
              <w:t>alu</w:t>
            </w:r>
            <w:proofErr w:type="spellEnd"/>
            <w:r>
              <w:t xml:space="preserve"> u-</w:t>
            </w:r>
            <w:proofErr w:type="spellStart"/>
            <w:r>
              <w:t>tavo’u</w:t>
            </w:r>
            <w:proofErr w:type="spellEnd"/>
            <w:r>
              <w:t xml:space="preserve"> </w:t>
            </w:r>
            <w:proofErr w:type="spellStart"/>
            <w:r>
              <w:t>benikvei</w:t>
            </w:r>
            <w:proofErr w:type="spellEnd"/>
            <w:r>
              <w:t xml:space="preserve"> ha-</w:t>
            </w:r>
            <w:proofErr w:type="spellStart"/>
            <w:r>
              <w:t>aretz</w:t>
            </w:r>
            <w:proofErr w:type="spellEnd"/>
            <w:r>
              <w:t xml:space="preserve"> u-</w:t>
            </w:r>
            <w:proofErr w:type="spellStart"/>
            <w:r>
              <w:t>visa’fei</w:t>
            </w:r>
            <w:proofErr w:type="spellEnd"/>
            <w:r>
              <w:t xml:space="preserve"> ha-sela le-</w:t>
            </w:r>
            <w:proofErr w:type="spellStart"/>
            <w:r>
              <w:t>olam</w:t>
            </w:r>
            <w:proofErr w:type="spellEnd"/>
            <w:r>
              <w:t xml:space="preserve">, </w:t>
            </w:r>
            <w:proofErr w:type="spellStart"/>
            <w:r>
              <w:t>ke-shfanim</w:t>
            </w:r>
            <w:proofErr w:type="spellEnd"/>
            <w:r>
              <w:t xml:space="preserve"> </w:t>
            </w:r>
            <w:proofErr w:type="spellStart"/>
            <w:r>
              <w:t>lifnei</w:t>
            </w:r>
            <w:proofErr w:type="spellEnd"/>
            <w:r>
              <w:t xml:space="preserve"> ha-</w:t>
            </w:r>
            <w:proofErr w:type="spellStart"/>
            <w:r>
              <w:t>resha‘im</w:t>
            </w:r>
            <w:proofErr w:type="spellEnd"/>
            <w:r>
              <w:t>.</w:t>
            </w:r>
          </w:p>
        </w:tc>
        <w:tc>
          <w:tcPr>
            <w:tcW w:w="2880" w:type="dxa"/>
          </w:tcPr>
          <w:p w:rsidR="002C3C58" w:rsidRDefault="002C3C58" w:rsidP="00712F0D">
            <w:proofErr w:type="spellStart"/>
            <w:r>
              <w:t>קִנכם</w:t>
            </w:r>
            <w:proofErr w:type="spellEnd"/>
            <w:r>
              <w:t xml:space="preserve"> </w:t>
            </w:r>
            <w:proofErr w:type="spellStart"/>
            <w:r>
              <w:t>יָרוּם</w:t>
            </w:r>
            <w:proofErr w:type="spellEnd"/>
            <w:r>
              <w:t xml:space="preserve">, </w:t>
            </w:r>
            <w:proofErr w:type="spellStart"/>
            <w:r>
              <w:t>ותעלו</w:t>
            </w:r>
            <w:proofErr w:type="spellEnd"/>
            <w:r>
              <w:t xml:space="preserve"> </w:t>
            </w:r>
            <w:proofErr w:type="spellStart"/>
            <w:r>
              <w:t>ותבואו</w:t>
            </w:r>
            <w:proofErr w:type="spellEnd"/>
            <w:r>
              <w:t xml:space="preserve"> </w:t>
            </w:r>
            <w:proofErr w:type="spellStart"/>
            <w:r>
              <w:t>בנקבי</w:t>
            </w:r>
            <w:proofErr w:type="spellEnd"/>
            <w:r>
              <w:t xml:space="preserve"> </w:t>
            </w:r>
            <w:proofErr w:type="spellStart"/>
            <w:r>
              <w:t>הארץ</w:t>
            </w:r>
            <w:proofErr w:type="spellEnd"/>
            <w:r>
              <w:t xml:space="preserve"> </w:t>
            </w:r>
            <w:proofErr w:type="spellStart"/>
            <w:r>
              <w:t>ובשיפי</w:t>
            </w:r>
            <w:proofErr w:type="spellEnd"/>
            <w:r>
              <w:t xml:space="preserve"> </w:t>
            </w:r>
            <w:proofErr w:type="spellStart"/>
            <w:r>
              <w:t>הסלע</w:t>
            </w:r>
            <w:proofErr w:type="spellEnd"/>
            <w:r>
              <w:t xml:space="preserve"> </w:t>
            </w:r>
            <w:proofErr w:type="spellStart"/>
            <w:r>
              <w:t>לעולם</w:t>
            </w:r>
            <w:proofErr w:type="spellEnd"/>
            <w:r>
              <w:t xml:space="preserve">, </w:t>
            </w:r>
            <w:proofErr w:type="spellStart"/>
            <w:r>
              <w:t>כשפנים</w:t>
            </w:r>
            <w:proofErr w:type="spellEnd"/>
            <w:r>
              <w:t xml:space="preserve"> </w:t>
            </w:r>
            <w:proofErr w:type="spellStart"/>
            <w:r>
              <w:t>לפני</w:t>
            </w:r>
            <w:proofErr w:type="spellEnd"/>
            <w:r>
              <w:t xml:space="preserve"> </w:t>
            </w:r>
            <w:proofErr w:type="spellStart"/>
            <w:r>
              <w:t>הרשעים</w:t>
            </w:r>
            <w:proofErr w:type="spellEnd"/>
          </w:p>
        </w:tc>
      </w:tr>
      <w:tr w:rsidR="002C3C58" w:rsidTr="00D66746">
        <w:tc>
          <w:tcPr>
            <w:tcW w:w="2880" w:type="dxa"/>
          </w:tcPr>
          <w:p w:rsidR="002C3C58" w:rsidRDefault="002C3C58" w:rsidP="00712F0D">
            <w:r>
              <w:t>95:8 The eagles shall lament because of you, and what you have hoped for shall come to pass.</w:t>
            </w:r>
          </w:p>
        </w:tc>
        <w:tc>
          <w:tcPr>
            <w:tcW w:w="2880" w:type="dxa"/>
          </w:tcPr>
          <w:p w:rsidR="002C3C58" w:rsidRDefault="002C3C58" w:rsidP="00712F0D">
            <w:r>
              <w:t>Ha-</w:t>
            </w:r>
            <w:proofErr w:type="spellStart"/>
            <w:r>
              <w:t>nesharim</w:t>
            </w:r>
            <w:proofErr w:type="spellEnd"/>
            <w:r>
              <w:t xml:space="preserve"> </w:t>
            </w:r>
            <w:proofErr w:type="spellStart"/>
            <w:r>
              <w:t>yevalun</w:t>
            </w:r>
            <w:proofErr w:type="spellEnd"/>
            <w:r>
              <w:t xml:space="preserve"> </w:t>
            </w:r>
            <w:proofErr w:type="spellStart"/>
            <w:r>
              <w:t>biglalchem</w:t>
            </w:r>
            <w:proofErr w:type="spellEnd"/>
            <w:r>
              <w:t xml:space="preserve">, </w:t>
            </w:r>
            <w:proofErr w:type="spellStart"/>
            <w:r>
              <w:t>ve-asher</w:t>
            </w:r>
            <w:proofErr w:type="spellEnd"/>
            <w:r>
              <w:t xml:space="preserve"> </w:t>
            </w:r>
            <w:proofErr w:type="spellStart"/>
            <w:r>
              <w:t>tikvu</w:t>
            </w:r>
            <w:proofErr w:type="spellEnd"/>
            <w:r>
              <w:t xml:space="preserve"> </w:t>
            </w:r>
            <w:proofErr w:type="spellStart"/>
            <w:r>
              <w:t>yavo</w:t>
            </w:r>
            <w:proofErr w:type="spellEnd"/>
            <w:r>
              <w:t>.</w:t>
            </w:r>
          </w:p>
        </w:tc>
        <w:tc>
          <w:tcPr>
            <w:tcW w:w="2880" w:type="dxa"/>
          </w:tcPr>
          <w:p w:rsidR="002C3C58" w:rsidRDefault="002C3C58" w:rsidP="00712F0D">
            <w:proofErr w:type="spellStart"/>
            <w:r>
              <w:t>הנשרים</w:t>
            </w:r>
            <w:proofErr w:type="spellEnd"/>
            <w:r>
              <w:t xml:space="preserve"> </w:t>
            </w:r>
            <w:proofErr w:type="spellStart"/>
            <w:r>
              <w:t>יבַלו</w:t>
            </w:r>
            <w:proofErr w:type="spellEnd"/>
            <w:r>
              <w:t xml:space="preserve">ּ </w:t>
            </w:r>
            <w:proofErr w:type="spellStart"/>
            <w:r>
              <w:t>בגללכם</w:t>
            </w:r>
            <w:proofErr w:type="spellEnd"/>
            <w:r>
              <w:t xml:space="preserve">, </w:t>
            </w:r>
            <w:proofErr w:type="spellStart"/>
            <w:r>
              <w:t>ואשר</w:t>
            </w:r>
            <w:proofErr w:type="spellEnd"/>
            <w:r>
              <w:t xml:space="preserve"> </w:t>
            </w:r>
            <w:proofErr w:type="spellStart"/>
            <w:r>
              <w:t>תקוו</w:t>
            </w:r>
            <w:proofErr w:type="spellEnd"/>
            <w:r>
              <w:t xml:space="preserve"> </w:t>
            </w:r>
            <w:proofErr w:type="spellStart"/>
            <w:r>
              <w:t>יבוא</w:t>
            </w:r>
            <w:proofErr w:type="spellEnd"/>
          </w:p>
        </w:tc>
      </w:tr>
      <w:tr w:rsidR="002C3C58" w:rsidTr="00D66746">
        <w:tc>
          <w:tcPr>
            <w:tcW w:w="2880" w:type="dxa"/>
          </w:tcPr>
          <w:p w:rsidR="002C3C58" w:rsidRDefault="002C3C58" w:rsidP="00712F0D">
            <w:r>
              <w:t xml:space="preserve">95:9 And though you sinners say, ‘All our sins shall not be searched out and written down,’ yet all </w:t>
            </w:r>
            <w:r>
              <w:lastRenderedPageBreak/>
              <w:t>your sins are being written every day.</w:t>
            </w:r>
          </w:p>
        </w:tc>
        <w:tc>
          <w:tcPr>
            <w:tcW w:w="2880" w:type="dxa"/>
          </w:tcPr>
          <w:p w:rsidR="002C3C58" w:rsidRDefault="002C3C58" w:rsidP="00712F0D">
            <w:proofErr w:type="spellStart"/>
            <w:r>
              <w:lastRenderedPageBreak/>
              <w:t>Ve-im</w:t>
            </w:r>
            <w:proofErr w:type="spellEnd"/>
            <w:r>
              <w:t xml:space="preserve"> </w:t>
            </w:r>
            <w:proofErr w:type="spellStart"/>
            <w:r>
              <w:t>tomru</w:t>
            </w:r>
            <w:proofErr w:type="spellEnd"/>
            <w:r>
              <w:t xml:space="preserve"> </w:t>
            </w:r>
            <w:proofErr w:type="spellStart"/>
            <w:r>
              <w:t>chot’im</w:t>
            </w:r>
            <w:proofErr w:type="spellEnd"/>
            <w:r>
              <w:t>: ‘</w:t>
            </w:r>
            <w:proofErr w:type="spellStart"/>
            <w:r>
              <w:t>Kol</w:t>
            </w:r>
            <w:proofErr w:type="spellEnd"/>
            <w:r>
              <w:t xml:space="preserve"> </w:t>
            </w:r>
            <w:proofErr w:type="spellStart"/>
            <w:r>
              <w:t>chatoteinu</w:t>
            </w:r>
            <w:proofErr w:type="spellEnd"/>
            <w:r>
              <w:t xml:space="preserve"> lo </w:t>
            </w:r>
            <w:proofErr w:type="spellStart"/>
            <w:r>
              <w:t>yevuchanu</w:t>
            </w:r>
            <w:proofErr w:type="spellEnd"/>
            <w:r>
              <w:t xml:space="preserve"> </w:t>
            </w:r>
            <w:proofErr w:type="spellStart"/>
            <w:r>
              <w:t>ve</w:t>
            </w:r>
            <w:proofErr w:type="spellEnd"/>
            <w:r>
              <w:t xml:space="preserve">-lo </w:t>
            </w:r>
            <w:proofErr w:type="spellStart"/>
            <w:r>
              <w:t>yikatevu</w:t>
            </w:r>
            <w:proofErr w:type="spellEnd"/>
            <w:r>
              <w:t xml:space="preserve">,’ hen </w:t>
            </w:r>
            <w:proofErr w:type="spellStart"/>
            <w:r>
              <w:t>kol</w:t>
            </w:r>
            <w:proofErr w:type="spellEnd"/>
            <w:r>
              <w:t xml:space="preserve"> </w:t>
            </w:r>
            <w:proofErr w:type="spellStart"/>
            <w:r>
              <w:lastRenderedPageBreak/>
              <w:t>avonoteikhem</w:t>
            </w:r>
            <w:proofErr w:type="spellEnd"/>
            <w:r>
              <w:t xml:space="preserve"> </w:t>
            </w:r>
            <w:proofErr w:type="spellStart"/>
            <w:r>
              <w:t>nikhtavim</w:t>
            </w:r>
            <w:proofErr w:type="spellEnd"/>
            <w:r>
              <w:t xml:space="preserve"> </w:t>
            </w:r>
            <w:proofErr w:type="spellStart"/>
            <w:r>
              <w:t>yom</w:t>
            </w:r>
            <w:proofErr w:type="spellEnd"/>
            <w:r>
              <w:t xml:space="preserve"> </w:t>
            </w:r>
            <w:proofErr w:type="spellStart"/>
            <w:r>
              <w:t>yom</w:t>
            </w:r>
            <w:proofErr w:type="spellEnd"/>
            <w:r>
              <w:t>.</w:t>
            </w:r>
          </w:p>
        </w:tc>
        <w:tc>
          <w:tcPr>
            <w:tcW w:w="2880" w:type="dxa"/>
          </w:tcPr>
          <w:p w:rsidR="002C3C58" w:rsidRDefault="002C3C58" w:rsidP="00712F0D">
            <w:proofErr w:type="spellStart"/>
            <w:r>
              <w:lastRenderedPageBreak/>
              <w:t>ואם</w:t>
            </w:r>
            <w:proofErr w:type="spellEnd"/>
            <w:r>
              <w:t xml:space="preserve"> </w:t>
            </w:r>
            <w:proofErr w:type="spellStart"/>
            <w:r>
              <w:t>תאמרו</w:t>
            </w:r>
            <w:proofErr w:type="spellEnd"/>
            <w:r>
              <w:t xml:space="preserve"> </w:t>
            </w:r>
            <w:proofErr w:type="spellStart"/>
            <w:r>
              <w:t>חוטאים</w:t>
            </w:r>
            <w:proofErr w:type="spellEnd"/>
            <w:r>
              <w:t xml:space="preserve">: </w:t>
            </w:r>
            <w:proofErr w:type="spellStart"/>
            <w:r>
              <w:t>כל</w:t>
            </w:r>
            <w:proofErr w:type="spellEnd"/>
            <w:r>
              <w:t xml:space="preserve"> </w:t>
            </w:r>
            <w:proofErr w:type="spellStart"/>
            <w:r>
              <w:t>חטאתינו</w:t>
            </w:r>
            <w:proofErr w:type="spellEnd"/>
            <w:r>
              <w:t xml:space="preserve"> </w:t>
            </w:r>
            <w:proofErr w:type="spellStart"/>
            <w:r>
              <w:t>לא</w:t>
            </w:r>
            <w:proofErr w:type="spellEnd"/>
            <w:r>
              <w:t xml:space="preserve"> </w:t>
            </w:r>
            <w:proofErr w:type="spellStart"/>
            <w:r>
              <w:t>יבוכנו</w:t>
            </w:r>
            <w:proofErr w:type="spellEnd"/>
            <w:r>
              <w:t xml:space="preserve"> </w:t>
            </w:r>
            <w:proofErr w:type="spellStart"/>
            <w:r>
              <w:t>ולא</w:t>
            </w:r>
            <w:proofErr w:type="spellEnd"/>
            <w:r>
              <w:t xml:space="preserve"> </w:t>
            </w:r>
            <w:proofErr w:type="spellStart"/>
            <w:r>
              <w:t>ייכתבו</w:t>
            </w:r>
            <w:proofErr w:type="spellEnd"/>
            <w:r>
              <w:t xml:space="preserve">, </w:t>
            </w:r>
            <w:proofErr w:type="spellStart"/>
            <w:r>
              <w:t>הן</w:t>
            </w:r>
            <w:proofErr w:type="spellEnd"/>
            <w:r>
              <w:t xml:space="preserve"> </w:t>
            </w:r>
            <w:proofErr w:type="spellStart"/>
            <w:r>
              <w:t>כל</w:t>
            </w:r>
            <w:proofErr w:type="spellEnd"/>
            <w:r>
              <w:t xml:space="preserve"> </w:t>
            </w:r>
            <w:proofErr w:type="spellStart"/>
            <w:r>
              <w:t>עוונותיכם</w:t>
            </w:r>
            <w:proofErr w:type="spellEnd"/>
            <w:r>
              <w:t xml:space="preserve"> </w:t>
            </w:r>
            <w:proofErr w:type="spellStart"/>
            <w:r>
              <w:t>נכתבים</w:t>
            </w:r>
            <w:proofErr w:type="spellEnd"/>
            <w:r>
              <w:t xml:space="preserve"> </w:t>
            </w:r>
            <w:proofErr w:type="spellStart"/>
            <w:r>
              <w:t>יום</w:t>
            </w:r>
            <w:proofErr w:type="spellEnd"/>
            <w:r>
              <w:t xml:space="preserve"> </w:t>
            </w:r>
            <w:proofErr w:type="spellStart"/>
            <w:r>
              <w:t>יום</w:t>
            </w:r>
            <w:proofErr w:type="spellEnd"/>
          </w:p>
        </w:tc>
      </w:tr>
      <w:tr w:rsidR="002C3C58" w:rsidTr="00D66746">
        <w:tc>
          <w:tcPr>
            <w:tcW w:w="2880" w:type="dxa"/>
          </w:tcPr>
          <w:p w:rsidR="002C3C58" w:rsidRDefault="002C3C58" w:rsidP="00712F0D">
            <w:r>
              <w:t>95:10 And now I show to you that light and darkness, day and night, see all your sins.</w:t>
            </w:r>
          </w:p>
        </w:tc>
        <w:tc>
          <w:tcPr>
            <w:tcW w:w="2880" w:type="dxa"/>
          </w:tcPr>
          <w:p w:rsidR="002C3C58" w:rsidRDefault="002C3C58" w:rsidP="00712F0D">
            <w:proofErr w:type="spellStart"/>
            <w:r>
              <w:t>Ve-atah</w:t>
            </w:r>
            <w:proofErr w:type="spellEnd"/>
            <w:r>
              <w:t xml:space="preserve"> ani </w:t>
            </w:r>
            <w:proofErr w:type="spellStart"/>
            <w:r>
              <w:t>modia</w:t>
            </w:r>
            <w:proofErr w:type="spellEnd"/>
            <w:r>
              <w:t xml:space="preserve"> </w:t>
            </w:r>
            <w:proofErr w:type="spellStart"/>
            <w:r>
              <w:t>lakhem</w:t>
            </w:r>
            <w:proofErr w:type="spellEnd"/>
            <w:r>
              <w:t xml:space="preserve"> ki ha-or </w:t>
            </w:r>
            <w:proofErr w:type="spellStart"/>
            <w:r>
              <w:t>ve</w:t>
            </w:r>
            <w:proofErr w:type="spellEnd"/>
            <w:r>
              <w:t>-ha-</w:t>
            </w:r>
            <w:proofErr w:type="spellStart"/>
            <w:r>
              <w:t>choshekh</w:t>
            </w:r>
            <w:proofErr w:type="spellEnd"/>
            <w:r>
              <w:t>, ha-</w:t>
            </w:r>
            <w:proofErr w:type="spellStart"/>
            <w:r>
              <w:t>yom</w:t>
            </w:r>
            <w:proofErr w:type="spellEnd"/>
            <w:r>
              <w:t xml:space="preserve"> </w:t>
            </w:r>
            <w:proofErr w:type="spellStart"/>
            <w:r>
              <w:t>ve</w:t>
            </w:r>
            <w:proofErr w:type="spellEnd"/>
            <w:r>
              <w:t>-ha-</w:t>
            </w:r>
            <w:proofErr w:type="spellStart"/>
            <w:r>
              <w:t>lailah</w:t>
            </w:r>
            <w:proofErr w:type="spellEnd"/>
            <w:r>
              <w:t xml:space="preserve">, </w:t>
            </w:r>
            <w:proofErr w:type="spellStart"/>
            <w:r>
              <w:t>ro’im</w:t>
            </w:r>
            <w:proofErr w:type="spellEnd"/>
            <w:r>
              <w:t xml:space="preserve"> et </w:t>
            </w:r>
            <w:proofErr w:type="spellStart"/>
            <w:r>
              <w:t>kol</w:t>
            </w:r>
            <w:proofErr w:type="spellEnd"/>
            <w:r>
              <w:t xml:space="preserve"> </w:t>
            </w:r>
            <w:proofErr w:type="spellStart"/>
            <w:r>
              <w:t>chatoteikhem</w:t>
            </w:r>
            <w:proofErr w:type="spellEnd"/>
            <w:r>
              <w:t>.</w:t>
            </w:r>
          </w:p>
        </w:tc>
        <w:tc>
          <w:tcPr>
            <w:tcW w:w="2880" w:type="dxa"/>
          </w:tcPr>
          <w:p w:rsidR="002C3C58" w:rsidRDefault="002C3C58" w:rsidP="00712F0D">
            <w:proofErr w:type="spellStart"/>
            <w:r>
              <w:t>ועתה</w:t>
            </w:r>
            <w:proofErr w:type="spellEnd"/>
            <w:r>
              <w:t xml:space="preserve"> </w:t>
            </w:r>
            <w:proofErr w:type="spellStart"/>
            <w:r>
              <w:t>אני</w:t>
            </w:r>
            <w:proofErr w:type="spellEnd"/>
            <w:r>
              <w:t xml:space="preserve"> </w:t>
            </w:r>
            <w:proofErr w:type="spellStart"/>
            <w:r>
              <w:t>מודיע</w:t>
            </w:r>
            <w:proofErr w:type="spellEnd"/>
            <w:r>
              <w:t xml:space="preserve"> </w:t>
            </w:r>
            <w:proofErr w:type="spellStart"/>
            <w:r>
              <w:t>לכם</w:t>
            </w:r>
            <w:proofErr w:type="spellEnd"/>
            <w:r>
              <w:t xml:space="preserve"> </w:t>
            </w:r>
            <w:proofErr w:type="spellStart"/>
            <w:r>
              <w:t>כי</w:t>
            </w:r>
            <w:proofErr w:type="spellEnd"/>
            <w:r>
              <w:t xml:space="preserve"> </w:t>
            </w:r>
            <w:proofErr w:type="spellStart"/>
            <w:r>
              <w:t>האור</w:t>
            </w:r>
            <w:proofErr w:type="spellEnd"/>
            <w:r>
              <w:t xml:space="preserve"> </w:t>
            </w:r>
            <w:proofErr w:type="spellStart"/>
            <w:r>
              <w:t>והחושך</w:t>
            </w:r>
            <w:proofErr w:type="spellEnd"/>
            <w:r>
              <w:t xml:space="preserve">, </w:t>
            </w:r>
            <w:proofErr w:type="spellStart"/>
            <w:r>
              <w:t>היום</w:t>
            </w:r>
            <w:proofErr w:type="spellEnd"/>
            <w:r>
              <w:t xml:space="preserve"> </w:t>
            </w:r>
            <w:proofErr w:type="spellStart"/>
            <w:r>
              <w:t>והלילה</w:t>
            </w:r>
            <w:proofErr w:type="spellEnd"/>
            <w:r>
              <w:t xml:space="preserve">, </w:t>
            </w:r>
            <w:proofErr w:type="spellStart"/>
            <w:r>
              <w:t>רואים</w:t>
            </w:r>
            <w:proofErr w:type="spellEnd"/>
            <w:r>
              <w:t xml:space="preserve"> </w:t>
            </w:r>
            <w:proofErr w:type="spellStart"/>
            <w:r>
              <w:t>את</w:t>
            </w:r>
            <w:proofErr w:type="spellEnd"/>
            <w:r>
              <w:t xml:space="preserve"> </w:t>
            </w:r>
            <w:proofErr w:type="spellStart"/>
            <w:r>
              <w:t>כל</w:t>
            </w:r>
            <w:proofErr w:type="spellEnd"/>
            <w:r>
              <w:t xml:space="preserve"> </w:t>
            </w:r>
            <w:proofErr w:type="spellStart"/>
            <w:r>
              <w:t>חטאותיכם</w:t>
            </w:r>
            <w:proofErr w:type="spellEnd"/>
          </w:p>
        </w:tc>
      </w:tr>
    </w:tbl>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r>
        <w:lastRenderedPageBreak/>
        <w:t>Chapter 96</w:t>
      </w:r>
    </w:p>
    <w:p w:rsidR="002C3C58" w:rsidRDefault="002C3C58" w:rsidP="002C3C58">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2C3C58" w:rsidTr="00D66746">
        <w:tc>
          <w:tcPr>
            <w:tcW w:w="2880" w:type="dxa"/>
          </w:tcPr>
          <w:p w:rsidR="002C3C58" w:rsidRDefault="002C3C58" w:rsidP="00712F0D">
            <w:r>
              <w:t>Restored English</w:t>
            </w:r>
          </w:p>
        </w:tc>
        <w:tc>
          <w:tcPr>
            <w:tcW w:w="2880" w:type="dxa"/>
          </w:tcPr>
          <w:p w:rsidR="002C3C58" w:rsidRDefault="002C3C58" w:rsidP="00712F0D">
            <w:r>
              <w:t>Transliteration</w:t>
            </w:r>
          </w:p>
        </w:tc>
        <w:tc>
          <w:tcPr>
            <w:tcW w:w="2880" w:type="dxa"/>
          </w:tcPr>
          <w:p w:rsidR="002C3C58" w:rsidRDefault="002C3C58" w:rsidP="00712F0D">
            <w:r>
              <w:t>Hebrew / Source Structure</w:t>
            </w:r>
          </w:p>
        </w:tc>
      </w:tr>
      <w:tr w:rsidR="002C3C58" w:rsidTr="00D66746">
        <w:tc>
          <w:tcPr>
            <w:tcW w:w="2880" w:type="dxa"/>
          </w:tcPr>
          <w:p w:rsidR="002C3C58" w:rsidRDefault="002C3C58" w:rsidP="00712F0D">
            <w:r>
              <w:t>96:1 Be hopeful, you righteous, for sinners shall soon perish before you and you shall have dominion over them as you desire.</w:t>
            </w:r>
          </w:p>
        </w:tc>
        <w:tc>
          <w:tcPr>
            <w:tcW w:w="2880" w:type="dxa"/>
          </w:tcPr>
          <w:p w:rsidR="002C3C58" w:rsidRDefault="002C3C58" w:rsidP="00712F0D">
            <w:proofErr w:type="spellStart"/>
            <w:r>
              <w:t>Tikvu</w:t>
            </w:r>
            <w:proofErr w:type="spellEnd"/>
            <w:r>
              <w:t xml:space="preserve">, tzaddikim, ki </w:t>
            </w:r>
            <w:proofErr w:type="spellStart"/>
            <w:r>
              <w:t>chot’im</w:t>
            </w:r>
            <w:proofErr w:type="spellEnd"/>
            <w:r>
              <w:t xml:space="preserve"> </w:t>
            </w:r>
            <w:proofErr w:type="spellStart"/>
            <w:r>
              <w:t>meheirah</w:t>
            </w:r>
            <w:proofErr w:type="spellEnd"/>
            <w:r>
              <w:t xml:space="preserve"> </w:t>
            </w:r>
            <w:proofErr w:type="spellStart"/>
            <w:r>
              <w:t>yovdu</w:t>
            </w:r>
            <w:proofErr w:type="spellEnd"/>
            <w:r>
              <w:t xml:space="preserve"> </w:t>
            </w:r>
            <w:proofErr w:type="spellStart"/>
            <w:r>
              <w:t>lifneichem</w:t>
            </w:r>
            <w:proofErr w:type="spellEnd"/>
            <w:r>
              <w:t>, u-</w:t>
            </w:r>
            <w:proofErr w:type="spellStart"/>
            <w:r>
              <w:t>temsh’lu</w:t>
            </w:r>
            <w:proofErr w:type="spellEnd"/>
            <w:r>
              <w:t xml:space="preserve"> bam ka-</w:t>
            </w:r>
            <w:proofErr w:type="spellStart"/>
            <w:r>
              <w:t>asher</w:t>
            </w:r>
            <w:proofErr w:type="spellEnd"/>
            <w:r>
              <w:t xml:space="preserve"> </w:t>
            </w:r>
            <w:proofErr w:type="spellStart"/>
            <w:r>
              <w:t>tachpetzu</w:t>
            </w:r>
            <w:proofErr w:type="spellEnd"/>
            <w:r>
              <w:t>.</w:t>
            </w:r>
          </w:p>
        </w:tc>
        <w:tc>
          <w:tcPr>
            <w:tcW w:w="2880" w:type="dxa"/>
          </w:tcPr>
          <w:p w:rsidR="002C3C58" w:rsidRDefault="002C3C58" w:rsidP="00712F0D">
            <w:proofErr w:type="spellStart"/>
            <w:r>
              <w:t>תקוו</w:t>
            </w:r>
            <w:proofErr w:type="spellEnd"/>
            <w:r>
              <w:t xml:space="preserve">, </w:t>
            </w:r>
            <w:proofErr w:type="spellStart"/>
            <w:r>
              <w:t>צדיקים</w:t>
            </w:r>
            <w:proofErr w:type="spellEnd"/>
            <w:r>
              <w:t xml:space="preserve">, </w:t>
            </w:r>
            <w:proofErr w:type="spellStart"/>
            <w:r>
              <w:t>כי</w:t>
            </w:r>
            <w:proofErr w:type="spellEnd"/>
            <w:r>
              <w:t xml:space="preserve"> </w:t>
            </w:r>
            <w:proofErr w:type="spellStart"/>
            <w:r>
              <w:t>חוטאים</w:t>
            </w:r>
            <w:proofErr w:type="spellEnd"/>
            <w:r>
              <w:t xml:space="preserve"> </w:t>
            </w:r>
            <w:proofErr w:type="spellStart"/>
            <w:r>
              <w:t>מהרה</w:t>
            </w:r>
            <w:proofErr w:type="spellEnd"/>
            <w:r>
              <w:t xml:space="preserve"> </w:t>
            </w:r>
            <w:proofErr w:type="spellStart"/>
            <w:r>
              <w:t>יאבדו</w:t>
            </w:r>
            <w:proofErr w:type="spellEnd"/>
            <w:r>
              <w:t xml:space="preserve"> </w:t>
            </w:r>
            <w:proofErr w:type="spellStart"/>
            <w:r>
              <w:t>לפניכם</w:t>
            </w:r>
            <w:proofErr w:type="spellEnd"/>
            <w:r>
              <w:t xml:space="preserve">, </w:t>
            </w:r>
            <w:proofErr w:type="spellStart"/>
            <w:r>
              <w:t>ותמשלו</w:t>
            </w:r>
            <w:proofErr w:type="spellEnd"/>
            <w:r>
              <w:t xml:space="preserve"> </w:t>
            </w:r>
            <w:proofErr w:type="spellStart"/>
            <w:r>
              <w:t>בהם</w:t>
            </w:r>
            <w:proofErr w:type="spellEnd"/>
            <w:r>
              <w:t xml:space="preserve"> </w:t>
            </w:r>
            <w:proofErr w:type="spellStart"/>
            <w:r>
              <w:t>כאשר</w:t>
            </w:r>
            <w:proofErr w:type="spellEnd"/>
            <w:r>
              <w:t xml:space="preserve"> </w:t>
            </w:r>
            <w:proofErr w:type="spellStart"/>
            <w:r>
              <w:t>תחפצו</w:t>
            </w:r>
            <w:proofErr w:type="spellEnd"/>
          </w:p>
        </w:tc>
      </w:tr>
      <w:tr w:rsidR="002C3C58" w:rsidTr="00D66746">
        <w:tc>
          <w:tcPr>
            <w:tcW w:w="2880" w:type="dxa"/>
          </w:tcPr>
          <w:p w:rsidR="002C3C58" w:rsidRDefault="002C3C58" w:rsidP="00712F0D">
            <w:r>
              <w:t>96:2 And in the day of the tribulation of the sinners your children shall mount and rise like eagles, and your nest shall be higher than the vultures.</w:t>
            </w:r>
          </w:p>
        </w:tc>
        <w:tc>
          <w:tcPr>
            <w:tcW w:w="2880" w:type="dxa"/>
          </w:tcPr>
          <w:p w:rsidR="002C3C58" w:rsidRDefault="002C3C58" w:rsidP="00712F0D">
            <w:r>
              <w:t>U-</w:t>
            </w:r>
            <w:proofErr w:type="spellStart"/>
            <w:r>
              <w:t>ve</w:t>
            </w:r>
            <w:proofErr w:type="spellEnd"/>
            <w:r>
              <w:t>-</w:t>
            </w:r>
            <w:proofErr w:type="spellStart"/>
            <w:r>
              <w:t>yom</w:t>
            </w:r>
            <w:proofErr w:type="spellEnd"/>
            <w:r>
              <w:t xml:space="preserve"> </w:t>
            </w:r>
            <w:proofErr w:type="spellStart"/>
            <w:r>
              <w:t>tzarah</w:t>
            </w:r>
            <w:proofErr w:type="spellEnd"/>
            <w:r>
              <w:t xml:space="preserve"> la-</w:t>
            </w:r>
            <w:proofErr w:type="spellStart"/>
            <w:r>
              <w:t>chot’im</w:t>
            </w:r>
            <w:proofErr w:type="spellEnd"/>
            <w:r>
              <w:t xml:space="preserve">, </w:t>
            </w:r>
            <w:proofErr w:type="spellStart"/>
            <w:r>
              <w:t>ya’alu</w:t>
            </w:r>
            <w:proofErr w:type="spellEnd"/>
            <w:r>
              <w:t xml:space="preserve"> </w:t>
            </w:r>
            <w:proofErr w:type="spellStart"/>
            <w:r>
              <w:t>baneichem</w:t>
            </w:r>
            <w:proofErr w:type="spellEnd"/>
            <w:r>
              <w:t xml:space="preserve"> </w:t>
            </w:r>
            <w:proofErr w:type="spellStart"/>
            <w:r>
              <w:t>ve-yinase’u</w:t>
            </w:r>
            <w:proofErr w:type="spellEnd"/>
            <w:r>
              <w:t xml:space="preserve"> </w:t>
            </w:r>
            <w:proofErr w:type="spellStart"/>
            <w:r>
              <w:t>ke-nesharim</w:t>
            </w:r>
            <w:proofErr w:type="spellEnd"/>
            <w:r>
              <w:t>, u-</w:t>
            </w:r>
            <w:proofErr w:type="spellStart"/>
            <w:r>
              <w:t>kinchem</w:t>
            </w:r>
            <w:proofErr w:type="spellEnd"/>
            <w:r>
              <w:t xml:space="preserve"> </w:t>
            </w:r>
            <w:proofErr w:type="spellStart"/>
            <w:r>
              <w:t>yihyeh</w:t>
            </w:r>
            <w:proofErr w:type="spellEnd"/>
            <w:r>
              <w:t xml:space="preserve"> </w:t>
            </w:r>
            <w:proofErr w:type="spellStart"/>
            <w:r>
              <w:t>gavoah</w:t>
            </w:r>
            <w:proofErr w:type="spellEnd"/>
            <w:r>
              <w:t xml:space="preserve"> min ha-</w:t>
            </w:r>
            <w:proofErr w:type="spellStart"/>
            <w:r>
              <w:t>dayot</w:t>
            </w:r>
            <w:proofErr w:type="spellEnd"/>
            <w:r>
              <w:t>.</w:t>
            </w:r>
          </w:p>
        </w:tc>
        <w:tc>
          <w:tcPr>
            <w:tcW w:w="2880" w:type="dxa"/>
          </w:tcPr>
          <w:p w:rsidR="002C3C58" w:rsidRDefault="002C3C58" w:rsidP="00712F0D">
            <w:proofErr w:type="spellStart"/>
            <w:r>
              <w:t>וביום</w:t>
            </w:r>
            <w:proofErr w:type="spellEnd"/>
            <w:r>
              <w:t xml:space="preserve"> </w:t>
            </w:r>
            <w:proofErr w:type="spellStart"/>
            <w:r>
              <w:t>צרה</w:t>
            </w:r>
            <w:proofErr w:type="spellEnd"/>
            <w:r>
              <w:t xml:space="preserve"> </w:t>
            </w:r>
            <w:proofErr w:type="spellStart"/>
            <w:r>
              <w:t>לחוטאים</w:t>
            </w:r>
            <w:proofErr w:type="spellEnd"/>
            <w:r>
              <w:t xml:space="preserve">, </w:t>
            </w:r>
            <w:proofErr w:type="spellStart"/>
            <w:r>
              <w:t>יעלו</w:t>
            </w:r>
            <w:proofErr w:type="spellEnd"/>
            <w:r>
              <w:t xml:space="preserve"> </w:t>
            </w:r>
            <w:proofErr w:type="spellStart"/>
            <w:r>
              <w:t>בניכם</w:t>
            </w:r>
            <w:proofErr w:type="spellEnd"/>
            <w:r>
              <w:t xml:space="preserve"> </w:t>
            </w:r>
            <w:proofErr w:type="spellStart"/>
            <w:r>
              <w:t>ויינשאו</w:t>
            </w:r>
            <w:proofErr w:type="spellEnd"/>
            <w:r>
              <w:t xml:space="preserve"> </w:t>
            </w:r>
            <w:proofErr w:type="spellStart"/>
            <w:r>
              <w:t>כנשרים</w:t>
            </w:r>
            <w:proofErr w:type="spellEnd"/>
            <w:r>
              <w:t xml:space="preserve">, </w:t>
            </w:r>
            <w:proofErr w:type="spellStart"/>
            <w:r>
              <w:t>וקִנכם</w:t>
            </w:r>
            <w:proofErr w:type="spellEnd"/>
            <w:r>
              <w:t xml:space="preserve"> </w:t>
            </w:r>
            <w:proofErr w:type="spellStart"/>
            <w:r>
              <w:t>יהיה</w:t>
            </w:r>
            <w:proofErr w:type="spellEnd"/>
            <w:r>
              <w:t xml:space="preserve"> </w:t>
            </w:r>
            <w:proofErr w:type="spellStart"/>
            <w:r>
              <w:t>גבוה</w:t>
            </w:r>
            <w:proofErr w:type="spellEnd"/>
            <w:r>
              <w:t xml:space="preserve"> </w:t>
            </w:r>
            <w:proofErr w:type="spellStart"/>
            <w:r>
              <w:t>מן</w:t>
            </w:r>
            <w:proofErr w:type="spellEnd"/>
            <w:r>
              <w:t xml:space="preserve"> </w:t>
            </w:r>
            <w:proofErr w:type="spellStart"/>
            <w:r>
              <w:t>הדיות</w:t>
            </w:r>
            <w:proofErr w:type="spellEnd"/>
          </w:p>
        </w:tc>
      </w:tr>
      <w:tr w:rsidR="002C3C58" w:rsidTr="00D66746">
        <w:tc>
          <w:tcPr>
            <w:tcW w:w="2880" w:type="dxa"/>
          </w:tcPr>
          <w:p w:rsidR="002C3C58" w:rsidRDefault="002C3C58" w:rsidP="00712F0D">
            <w:r>
              <w:t>96:3 You shall ascend and enter the crevices of the earth and the clefts of the rock forever before the unrighteous; but the sinners shall sigh and weep because of you.</w:t>
            </w:r>
          </w:p>
        </w:tc>
        <w:tc>
          <w:tcPr>
            <w:tcW w:w="2880" w:type="dxa"/>
          </w:tcPr>
          <w:p w:rsidR="002C3C58" w:rsidRDefault="002C3C58" w:rsidP="00712F0D">
            <w:proofErr w:type="spellStart"/>
            <w:r>
              <w:t>Ta’alu</w:t>
            </w:r>
            <w:proofErr w:type="spellEnd"/>
            <w:r>
              <w:t xml:space="preserve"> u-</w:t>
            </w:r>
            <w:proofErr w:type="spellStart"/>
            <w:r>
              <w:t>tavo’u</w:t>
            </w:r>
            <w:proofErr w:type="spellEnd"/>
            <w:r>
              <w:t xml:space="preserve"> </w:t>
            </w:r>
            <w:proofErr w:type="spellStart"/>
            <w:r>
              <w:t>lenikvei</w:t>
            </w:r>
            <w:proofErr w:type="spellEnd"/>
            <w:r>
              <w:t xml:space="preserve"> ha-</w:t>
            </w:r>
            <w:proofErr w:type="spellStart"/>
            <w:r>
              <w:t>aretz</w:t>
            </w:r>
            <w:proofErr w:type="spellEnd"/>
            <w:r>
              <w:t xml:space="preserve"> u-le-</w:t>
            </w:r>
            <w:proofErr w:type="spellStart"/>
            <w:r>
              <w:t>sifsei</w:t>
            </w:r>
            <w:proofErr w:type="spellEnd"/>
            <w:r>
              <w:t xml:space="preserve"> ha-sela le-</w:t>
            </w:r>
            <w:proofErr w:type="spellStart"/>
            <w:r>
              <w:t>olam</w:t>
            </w:r>
            <w:proofErr w:type="spellEnd"/>
            <w:r>
              <w:t xml:space="preserve">, </w:t>
            </w:r>
            <w:proofErr w:type="spellStart"/>
            <w:r>
              <w:t>lifnei</w:t>
            </w:r>
            <w:proofErr w:type="spellEnd"/>
            <w:r>
              <w:t xml:space="preserve"> ha-</w:t>
            </w:r>
            <w:proofErr w:type="spellStart"/>
            <w:r>
              <w:t>resha’im</w:t>
            </w:r>
            <w:proofErr w:type="spellEnd"/>
            <w:r>
              <w:t xml:space="preserve">; </w:t>
            </w:r>
            <w:proofErr w:type="spellStart"/>
            <w:r>
              <w:t>ve</w:t>
            </w:r>
            <w:proofErr w:type="spellEnd"/>
            <w:r>
              <w:t>-ha-</w:t>
            </w:r>
            <w:proofErr w:type="spellStart"/>
            <w:r>
              <w:t>chot’im</w:t>
            </w:r>
            <w:proofErr w:type="spellEnd"/>
            <w:r>
              <w:t xml:space="preserve"> </w:t>
            </w:r>
            <w:proofErr w:type="spellStart"/>
            <w:r>
              <w:t>ye’anachu</w:t>
            </w:r>
            <w:proofErr w:type="spellEnd"/>
            <w:r>
              <w:t xml:space="preserve"> </w:t>
            </w:r>
            <w:proofErr w:type="spellStart"/>
            <w:r>
              <w:t>ve-yivku</w:t>
            </w:r>
            <w:proofErr w:type="spellEnd"/>
            <w:r>
              <w:t xml:space="preserve"> </w:t>
            </w:r>
            <w:proofErr w:type="spellStart"/>
            <w:r>
              <w:t>biglalchem</w:t>
            </w:r>
            <w:proofErr w:type="spellEnd"/>
            <w:r>
              <w:t>.</w:t>
            </w:r>
          </w:p>
        </w:tc>
        <w:tc>
          <w:tcPr>
            <w:tcW w:w="2880" w:type="dxa"/>
          </w:tcPr>
          <w:p w:rsidR="002C3C58" w:rsidRDefault="002C3C58" w:rsidP="00712F0D">
            <w:proofErr w:type="spellStart"/>
            <w:r>
              <w:t>תעלו</w:t>
            </w:r>
            <w:proofErr w:type="spellEnd"/>
            <w:r>
              <w:t xml:space="preserve"> </w:t>
            </w:r>
            <w:proofErr w:type="spellStart"/>
            <w:r>
              <w:t>ותבואו</w:t>
            </w:r>
            <w:proofErr w:type="spellEnd"/>
            <w:r>
              <w:t xml:space="preserve"> </w:t>
            </w:r>
            <w:proofErr w:type="spellStart"/>
            <w:r>
              <w:t>לנקבי</w:t>
            </w:r>
            <w:proofErr w:type="spellEnd"/>
            <w:r>
              <w:t xml:space="preserve"> </w:t>
            </w:r>
            <w:proofErr w:type="spellStart"/>
            <w:r>
              <w:t>הארץ</w:t>
            </w:r>
            <w:proofErr w:type="spellEnd"/>
            <w:r>
              <w:t xml:space="preserve"> </w:t>
            </w:r>
            <w:proofErr w:type="spellStart"/>
            <w:r>
              <w:t>ולשיפי</w:t>
            </w:r>
            <w:proofErr w:type="spellEnd"/>
            <w:r>
              <w:t xml:space="preserve"> </w:t>
            </w:r>
            <w:proofErr w:type="spellStart"/>
            <w:r>
              <w:t>הסלע</w:t>
            </w:r>
            <w:proofErr w:type="spellEnd"/>
            <w:r>
              <w:t xml:space="preserve"> </w:t>
            </w:r>
            <w:proofErr w:type="spellStart"/>
            <w:r>
              <w:t>לעולם</w:t>
            </w:r>
            <w:proofErr w:type="spellEnd"/>
            <w:r>
              <w:t xml:space="preserve">, </w:t>
            </w:r>
            <w:proofErr w:type="spellStart"/>
            <w:r>
              <w:t>לפני</w:t>
            </w:r>
            <w:proofErr w:type="spellEnd"/>
            <w:r>
              <w:t xml:space="preserve"> </w:t>
            </w:r>
            <w:proofErr w:type="spellStart"/>
            <w:r>
              <w:t>הרשעים</w:t>
            </w:r>
            <w:proofErr w:type="spellEnd"/>
            <w:r>
              <w:t xml:space="preserve">; </w:t>
            </w:r>
            <w:proofErr w:type="spellStart"/>
            <w:r>
              <w:t>והחוטאים</w:t>
            </w:r>
            <w:proofErr w:type="spellEnd"/>
            <w:r>
              <w:t xml:space="preserve"> </w:t>
            </w:r>
            <w:proofErr w:type="spellStart"/>
            <w:r>
              <w:t>ייאנחו</w:t>
            </w:r>
            <w:proofErr w:type="spellEnd"/>
            <w:r>
              <w:t xml:space="preserve"> </w:t>
            </w:r>
            <w:proofErr w:type="spellStart"/>
            <w:r>
              <w:t>ויבכו</w:t>
            </w:r>
            <w:proofErr w:type="spellEnd"/>
            <w:r>
              <w:t xml:space="preserve"> </w:t>
            </w:r>
            <w:proofErr w:type="spellStart"/>
            <w:r>
              <w:t>בגללכם</w:t>
            </w:r>
            <w:proofErr w:type="spellEnd"/>
          </w:p>
        </w:tc>
      </w:tr>
      <w:tr w:rsidR="002C3C58" w:rsidTr="00D66746">
        <w:tc>
          <w:tcPr>
            <w:tcW w:w="2880" w:type="dxa"/>
          </w:tcPr>
          <w:p w:rsidR="002C3C58" w:rsidRDefault="002C3C58" w:rsidP="00712F0D">
            <w:r>
              <w:t>96:4 Fear not, you righteous, when you see the sinners growing strong and flourishing; do not be partners with them but stay far from their oppression.</w:t>
            </w:r>
          </w:p>
        </w:tc>
        <w:tc>
          <w:tcPr>
            <w:tcW w:w="2880" w:type="dxa"/>
          </w:tcPr>
          <w:p w:rsidR="002C3C58" w:rsidRDefault="002C3C58" w:rsidP="00712F0D">
            <w:r>
              <w:t xml:space="preserve">Al </w:t>
            </w:r>
            <w:proofErr w:type="spellStart"/>
            <w:r>
              <w:t>tira’u</w:t>
            </w:r>
            <w:proofErr w:type="spellEnd"/>
            <w:r>
              <w:t xml:space="preserve">, tzaddikim, ki </w:t>
            </w:r>
            <w:proofErr w:type="spellStart"/>
            <w:r>
              <w:t>tire’u</w:t>
            </w:r>
            <w:proofErr w:type="spellEnd"/>
            <w:r>
              <w:t xml:space="preserve"> et ha-</w:t>
            </w:r>
            <w:proofErr w:type="spellStart"/>
            <w:r>
              <w:t>chot’im</w:t>
            </w:r>
            <w:proofErr w:type="spellEnd"/>
            <w:r>
              <w:t xml:space="preserve"> </w:t>
            </w:r>
            <w:proofErr w:type="spellStart"/>
            <w:r>
              <w:t>mitgabrim</w:t>
            </w:r>
            <w:proofErr w:type="spellEnd"/>
            <w:r>
              <w:t xml:space="preserve"> u-</w:t>
            </w:r>
            <w:proofErr w:type="spellStart"/>
            <w:r>
              <w:t>matzlichim</w:t>
            </w:r>
            <w:proofErr w:type="spellEnd"/>
            <w:r>
              <w:t xml:space="preserve">; al </w:t>
            </w:r>
            <w:proofErr w:type="spellStart"/>
            <w:r>
              <w:t>titchabru</w:t>
            </w:r>
            <w:proofErr w:type="spellEnd"/>
            <w:r>
              <w:t xml:space="preserve"> </w:t>
            </w:r>
            <w:proofErr w:type="spellStart"/>
            <w:r>
              <w:t>lahem</w:t>
            </w:r>
            <w:proofErr w:type="spellEnd"/>
            <w:r>
              <w:t xml:space="preserve">, </w:t>
            </w:r>
            <w:proofErr w:type="spellStart"/>
            <w:r>
              <w:t>ve-racheku</w:t>
            </w:r>
            <w:proofErr w:type="spellEnd"/>
            <w:r>
              <w:t xml:space="preserve"> me-</w:t>
            </w:r>
            <w:proofErr w:type="spellStart"/>
            <w:r>
              <w:t>ashukam</w:t>
            </w:r>
            <w:proofErr w:type="spellEnd"/>
            <w:r>
              <w:t>.</w:t>
            </w:r>
          </w:p>
        </w:tc>
        <w:tc>
          <w:tcPr>
            <w:tcW w:w="2880" w:type="dxa"/>
          </w:tcPr>
          <w:p w:rsidR="002C3C58" w:rsidRDefault="002C3C58" w:rsidP="00712F0D">
            <w:proofErr w:type="spellStart"/>
            <w:r>
              <w:t>אל</w:t>
            </w:r>
            <w:proofErr w:type="spellEnd"/>
            <w:r>
              <w:t xml:space="preserve"> </w:t>
            </w:r>
            <w:proofErr w:type="spellStart"/>
            <w:r>
              <w:t>תיראו</w:t>
            </w:r>
            <w:proofErr w:type="spellEnd"/>
            <w:r>
              <w:t xml:space="preserve">, </w:t>
            </w:r>
            <w:proofErr w:type="spellStart"/>
            <w:r>
              <w:t>צדיקים</w:t>
            </w:r>
            <w:proofErr w:type="spellEnd"/>
            <w:r>
              <w:t xml:space="preserve">, </w:t>
            </w:r>
            <w:proofErr w:type="spellStart"/>
            <w:r>
              <w:t>כי</w:t>
            </w:r>
            <w:proofErr w:type="spellEnd"/>
            <w:r>
              <w:t xml:space="preserve"> </w:t>
            </w:r>
            <w:proofErr w:type="spellStart"/>
            <w:r>
              <w:t>תראו</w:t>
            </w:r>
            <w:proofErr w:type="spellEnd"/>
            <w:r>
              <w:t xml:space="preserve"> </w:t>
            </w:r>
            <w:proofErr w:type="spellStart"/>
            <w:r>
              <w:t>את</w:t>
            </w:r>
            <w:proofErr w:type="spellEnd"/>
            <w:r>
              <w:t xml:space="preserve"> </w:t>
            </w:r>
            <w:proofErr w:type="spellStart"/>
            <w:r>
              <w:t>החוטאים</w:t>
            </w:r>
            <w:proofErr w:type="spellEnd"/>
            <w:r>
              <w:t xml:space="preserve"> </w:t>
            </w:r>
            <w:proofErr w:type="spellStart"/>
            <w:r>
              <w:t>מתגברים</w:t>
            </w:r>
            <w:proofErr w:type="spellEnd"/>
            <w:r>
              <w:t xml:space="preserve"> </w:t>
            </w:r>
            <w:proofErr w:type="spellStart"/>
            <w:r>
              <w:t>ומצליחים</w:t>
            </w:r>
            <w:proofErr w:type="spellEnd"/>
            <w:r>
              <w:t xml:space="preserve">; </w:t>
            </w:r>
            <w:proofErr w:type="spellStart"/>
            <w:r>
              <w:t>אל</w:t>
            </w:r>
            <w:proofErr w:type="spellEnd"/>
            <w:r>
              <w:t xml:space="preserve"> </w:t>
            </w:r>
            <w:proofErr w:type="spellStart"/>
            <w:r>
              <w:t>תתחברו</w:t>
            </w:r>
            <w:proofErr w:type="spellEnd"/>
            <w:r>
              <w:t xml:space="preserve"> </w:t>
            </w:r>
            <w:proofErr w:type="spellStart"/>
            <w:r>
              <w:t>להם</w:t>
            </w:r>
            <w:proofErr w:type="spellEnd"/>
            <w:r>
              <w:t xml:space="preserve">, </w:t>
            </w:r>
            <w:proofErr w:type="spellStart"/>
            <w:r>
              <w:t>ורחקו</w:t>
            </w:r>
            <w:proofErr w:type="spellEnd"/>
            <w:r>
              <w:t xml:space="preserve"> </w:t>
            </w:r>
            <w:proofErr w:type="spellStart"/>
            <w:r>
              <w:t>מעשוקם</w:t>
            </w:r>
            <w:proofErr w:type="spellEnd"/>
          </w:p>
        </w:tc>
      </w:tr>
      <w:tr w:rsidR="002C3C58" w:rsidTr="00D66746">
        <w:tc>
          <w:tcPr>
            <w:tcW w:w="2880" w:type="dxa"/>
          </w:tcPr>
          <w:p w:rsidR="002C3C58" w:rsidRDefault="002C3C58" w:rsidP="00712F0D">
            <w:r>
              <w:t>96:5 For you shall become companions of the hosts of heaven.</w:t>
            </w:r>
          </w:p>
        </w:tc>
        <w:tc>
          <w:tcPr>
            <w:tcW w:w="2880" w:type="dxa"/>
          </w:tcPr>
          <w:p w:rsidR="002C3C58" w:rsidRDefault="002C3C58" w:rsidP="00712F0D">
            <w:r>
              <w:t xml:space="preserve">Ki </w:t>
            </w:r>
            <w:proofErr w:type="spellStart"/>
            <w:r>
              <w:t>tihyu</w:t>
            </w:r>
            <w:proofErr w:type="spellEnd"/>
            <w:r>
              <w:t xml:space="preserve"> chaverim le-</w:t>
            </w:r>
            <w:proofErr w:type="spellStart"/>
            <w:r>
              <w:t>tzivot</w:t>
            </w:r>
            <w:proofErr w:type="spellEnd"/>
            <w:r>
              <w:t xml:space="preserve"> ha-</w:t>
            </w:r>
            <w:proofErr w:type="spellStart"/>
            <w:r>
              <w:t>shamayim</w:t>
            </w:r>
            <w:proofErr w:type="spellEnd"/>
            <w:r>
              <w:t>.</w:t>
            </w:r>
          </w:p>
        </w:tc>
        <w:tc>
          <w:tcPr>
            <w:tcW w:w="2880" w:type="dxa"/>
          </w:tcPr>
          <w:p w:rsidR="002C3C58" w:rsidRDefault="002C3C58" w:rsidP="00712F0D">
            <w:proofErr w:type="spellStart"/>
            <w:r>
              <w:t>כי</w:t>
            </w:r>
            <w:proofErr w:type="spellEnd"/>
            <w:r>
              <w:t xml:space="preserve"> </w:t>
            </w:r>
            <w:proofErr w:type="spellStart"/>
            <w:r>
              <w:t>תהיו</w:t>
            </w:r>
            <w:proofErr w:type="spellEnd"/>
            <w:r>
              <w:t xml:space="preserve"> </w:t>
            </w:r>
            <w:proofErr w:type="spellStart"/>
            <w:r>
              <w:t>חברים</w:t>
            </w:r>
            <w:proofErr w:type="spellEnd"/>
            <w:r>
              <w:t xml:space="preserve"> </w:t>
            </w:r>
            <w:proofErr w:type="spellStart"/>
            <w:r>
              <w:t>לצבאות</w:t>
            </w:r>
            <w:proofErr w:type="spellEnd"/>
            <w:r>
              <w:t xml:space="preserve"> </w:t>
            </w:r>
            <w:proofErr w:type="spellStart"/>
            <w:r>
              <w:t>השמים</w:t>
            </w:r>
            <w:proofErr w:type="spellEnd"/>
          </w:p>
        </w:tc>
      </w:tr>
      <w:tr w:rsidR="002C3C58" w:rsidTr="00D66746">
        <w:tc>
          <w:tcPr>
            <w:tcW w:w="2880" w:type="dxa"/>
          </w:tcPr>
          <w:p w:rsidR="002C3C58" w:rsidRDefault="002C3C58" w:rsidP="00712F0D">
            <w:r>
              <w:t>96:6 Although you sinners say: 'None of our sins shall be searched out and be written down,' yet all your sins are written every day.</w:t>
            </w:r>
          </w:p>
        </w:tc>
        <w:tc>
          <w:tcPr>
            <w:tcW w:w="2880" w:type="dxa"/>
          </w:tcPr>
          <w:p w:rsidR="002C3C58" w:rsidRDefault="002C3C58" w:rsidP="00712F0D">
            <w:proofErr w:type="spellStart"/>
            <w:r>
              <w:t>Im</w:t>
            </w:r>
            <w:proofErr w:type="spellEnd"/>
            <w:r>
              <w:t xml:space="preserve"> </w:t>
            </w:r>
            <w:proofErr w:type="spellStart"/>
            <w:r>
              <w:t>tomru</w:t>
            </w:r>
            <w:proofErr w:type="spellEnd"/>
            <w:r>
              <w:t xml:space="preserve">, </w:t>
            </w:r>
            <w:proofErr w:type="spellStart"/>
            <w:r>
              <w:t>chot’im</w:t>
            </w:r>
            <w:proofErr w:type="spellEnd"/>
            <w:r>
              <w:t xml:space="preserve">: ‘Ein </w:t>
            </w:r>
            <w:proofErr w:type="spellStart"/>
            <w:r>
              <w:t>avonoteinu</w:t>
            </w:r>
            <w:proofErr w:type="spellEnd"/>
            <w:r>
              <w:t xml:space="preserve"> </w:t>
            </w:r>
            <w:proofErr w:type="spellStart"/>
            <w:r>
              <w:t>yevuchanu</w:t>
            </w:r>
            <w:proofErr w:type="spellEnd"/>
            <w:r>
              <w:t xml:space="preserve"> </w:t>
            </w:r>
            <w:proofErr w:type="spellStart"/>
            <w:r>
              <w:t>ve</w:t>
            </w:r>
            <w:proofErr w:type="spellEnd"/>
            <w:r>
              <w:t xml:space="preserve">-lo </w:t>
            </w:r>
            <w:proofErr w:type="spellStart"/>
            <w:r>
              <w:t>yikatevu</w:t>
            </w:r>
            <w:proofErr w:type="spellEnd"/>
            <w:r>
              <w:t xml:space="preserve">,’ hen </w:t>
            </w:r>
            <w:proofErr w:type="spellStart"/>
            <w:r>
              <w:t>kol</w:t>
            </w:r>
            <w:proofErr w:type="spellEnd"/>
            <w:r>
              <w:t xml:space="preserve"> </w:t>
            </w:r>
            <w:proofErr w:type="spellStart"/>
            <w:r>
              <w:t>chatoteichem</w:t>
            </w:r>
            <w:proofErr w:type="spellEnd"/>
            <w:r>
              <w:t xml:space="preserve"> </w:t>
            </w:r>
            <w:proofErr w:type="spellStart"/>
            <w:r>
              <w:t>nikhtavot</w:t>
            </w:r>
            <w:proofErr w:type="spellEnd"/>
            <w:r>
              <w:t xml:space="preserve"> </w:t>
            </w:r>
            <w:proofErr w:type="spellStart"/>
            <w:r>
              <w:t>yom</w:t>
            </w:r>
            <w:proofErr w:type="spellEnd"/>
            <w:r>
              <w:t xml:space="preserve"> </w:t>
            </w:r>
            <w:proofErr w:type="spellStart"/>
            <w:r>
              <w:t>yom</w:t>
            </w:r>
            <w:proofErr w:type="spellEnd"/>
            <w:r>
              <w:t>.</w:t>
            </w:r>
          </w:p>
        </w:tc>
        <w:tc>
          <w:tcPr>
            <w:tcW w:w="2880" w:type="dxa"/>
          </w:tcPr>
          <w:p w:rsidR="002C3C58" w:rsidRDefault="002C3C58" w:rsidP="00712F0D">
            <w:proofErr w:type="spellStart"/>
            <w:r>
              <w:t>אם</w:t>
            </w:r>
            <w:proofErr w:type="spellEnd"/>
            <w:r>
              <w:t xml:space="preserve"> </w:t>
            </w:r>
            <w:proofErr w:type="spellStart"/>
            <w:r>
              <w:t>תאמרו</w:t>
            </w:r>
            <w:proofErr w:type="spellEnd"/>
            <w:r>
              <w:t xml:space="preserve">, </w:t>
            </w:r>
            <w:proofErr w:type="spellStart"/>
            <w:r>
              <w:t>חוטאים</w:t>
            </w:r>
            <w:proofErr w:type="spellEnd"/>
            <w:r>
              <w:t xml:space="preserve">: </w:t>
            </w:r>
            <w:proofErr w:type="spellStart"/>
            <w:r>
              <w:t>אין</w:t>
            </w:r>
            <w:proofErr w:type="spellEnd"/>
            <w:r>
              <w:t xml:space="preserve"> </w:t>
            </w:r>
            <w:proofErr w:type="spellStart"/>
            <w:r>
              <w:t>עוונותינו</w:t>
            </w:r>
            <w:proofErr w:type="spellEnd"/>
            <w:r>
              <w:t xml:space="preserve"> </w:t>
            </w:r>
            <w:proofErr w:type="spellStart"/>
            <w:r>
              <w:t>יבוכנו</w:t>
            </w:r>
            <w:proofErr w:type="spellEnd"/>
            <w:r>
              <w:t xml:space="preserve"> </w:t>
            </w:r>
            <w:proofErr w:type="spellStart"/>
            <w:r>
              <w:t>ולא</w:t>
            </w:r>
            <w:proofErr w:type="spellEnd"/>
            <w:r>
              <w:t xml:space="preserve"> </w:t>
            </w:r>
            <w:proofErr w:type="spellStart"/>
            <w:r>
              <w:t>ייכתבו</w:t>
            </w:r>
            <w:proofErr w:type="spellEnd"/>
            <w:r>
              <w:t xml:space="preserve">, </w:t>
            </w:r>
            <w:proofErr w:type="spellStart"/>
            <w:r>
              <w:t>הן</w:t>
            </w:r>
            <w:proofErr w:type="spellEnd"/>
            <w:r>
              <w:t xml:space="preserve"> </w:t>
            </w:r>
            <w:proofErr w:type="spellStart"/>
            <w:r>
              <w:t>כל</w:t>
            </w:r>
            <w:proofErr w:type="spellEnd"/>
            <w:r>
              <w:t xml:space="preserve"> </w:t>
            </w:r>
            <w:proofErr w:type="spellStart"/>
            <w:r>
              <w:t>חטאתיכם</w:t>
            </w:r>
            <w:proofErr w:type="spellEnd"/>
            <w:r>
              <w:t xml:space="preserve"> </w:t>
            </w:r>
            <w:proofErr w:type="spellStart"/>
            <w:r>
              <w:t>נכתבות</w:t>
            </w:r>
            <w:proofErr w:type="spellEnd"/>
            <w:r>
              <w:t xml:space="preserve"> </w:t>
            </w:r>
            <w:proofErr w:type="spellStart"/>
            <w:r>
              <w:t>יום</w:t>
            </w:r>
            <w:proofErr w:type="spellEnd"/>
            <w:r>
              <w:t xml:space="preserve"> </w:t>
            </w:r>
            <w:proofErr w:type="spellStart"/>
            <w:r>
              <w:t>יום</w:t>
            </w:r>
            <w:proofErr w:type="spellEnd"/>
          </w:p>
        </w:tc>
      </w:tr>
      <w:tr w:rsidR="002C3C58" w:rsidTr="00D66746">
        <w:tc>
          <w:tcPr>
            <w:tcW w:w="2880" w:type="dxa"/>
          </w:tcPr>
          <w:p w:rsidR="002C3C58" w:rsidRDefault="002C3C58" w:rsidP="00712F0D">
            <w:r>
              <w:t>96:7 Now I show you that light and darkness, day and night, see all your sins.</w:t>
            </w:r>
          </w:p>
        </w:tc>
        <w:tc>
          <w:tcPr>
            <w:tcW w:w="2880" w:type="dxa"/>
          </w:tcPr>
          <w:p w:rsidR="002C3C58" w:rsidRDefault="002C3C58" w:rsidP="00712F0D">
            <w:proofErr w:type="spellStart"/>
            <w:r>
              <w:t>Ve-atah</w:t>
            </w:r>
            <w:proofErr w:type="spellEnd"/>
            <w:r>
              <w:t xml:space="preserve"> ani </w:t>
            </w:r>
            <w:proofErr w:type="spellStart"/>
            <w:r>
              <w:t>modia</w:t>
            </w:r>
            <w:proofErr w:type="spellEnd"/>
            <w:r>
              <w:t xml:space="preserve"> </w:t>
            </w:r>
            <w:proofErr w:type="spellStart"/>
            <w:r>
              <w:t>lakhem</w:t>
            </w:r>
            <w:proofErr w:type="spellEnd"/>
            <w:r>
              <w:t xml:space="preserve">, ki ha-or </w:t>
            </w:r>
            <w:proofErr w:type="spellStart"/>
            <w:r>
              <w:t>ve</w:t>
            </w:r>
            <w:proofErr w:type="spellEnd"/>
            <w:r>
              <w:t>-ha-</w:t>
            </w:r>
            <w:proofErr w:type="spellStart"/>
            <w:r>
              <w:t>choshekh</w:t>
            </w:r>
            <w:proofErr w:type="spellEnd"/>
            <w:r>
              <w:t>, ha-</w:t>
            </w:r>
            <w:proofErr w:type="spellStart"/>
            <w:r>
              <w:t>yom</w:t>
            </w:r>
            <w:proofErr w:type="spellEnd"/>
            <w:r>
              <w:t xml:space="preserve"> </w:t>
            </w:r>
            <w:proofErr w:type="spellStart"/>
            <w:r>
              <w:t>ve</w:t>
            </w:r>
            <w:proofErr w:type="spellEnd"/>
            <w:r>
              <w:t>-ha-</w:t>
            </w:r>
            <w:proofErr w:type="spellStart"/>
            <w:r>
              <w:t>lailah</w:t>
            </w:r>
            <w:proofErr w:type="spellEnd"/>
            <w:r>
              <w:t xml:space="preserve">, </w:t>
            </w:r>
            <w:proofErr w:type="spellStart"/>
            <w:r>
              <w:t>ro’im</w:t>
            </w:r>
            <w:proofErr w:type="spellEnd"/>
            <w:r>
              <w:t xml:space="preserve"> et </w:t>
            </w:r>
            <w:proofErr w:type="spellStart"/>
            <w:r>
              <w:t>kol</w:t>
            </w:r>
            <w:proofErr w:type="spellEnd"/>
            <w:r>
              <w:t xml:space="preserve"> </w:t>
            </w:r>
            <w:proofErr w:type="spellStart"/>
            <w:r>
              <w:t>chatoteichem</w:t>
            </w:r>
            <w:proofErr w:type="spellEnd"/>
            <w:r>
              <w:t>.</w:t>
            </w:r>
          </w:p>
        </w:tc>
        <w:tc>
          <w:tcPr>
            <w:tcW w:w="2880" w:type="dxa"/>
          </w:tcPr>
          <w:p w:rsidR="002C3C58" w:rsidRDefault="002C3C58" w:rsidP="00712F0D">
            <w:proofErr w:type="spellStart"/>
            <w:r>
              <w:t>ועתה</w:t>
            </w:r>
            <w:proofErr w:type="spellEnd"/>
            <w:r>
              <w:t xml:space="preserve"> </w:t>
            </w:r>
            <w:proofErr w:type="spellStart"/>
            <w:r>
              <w:t>אני</w:t>
            </w:r>
            <w:proofErr w:type="spellEnd"/>
            <w:r>
              <w:t xml:space="preserve"> </w:t>
            </w:r>
            <w:proofErr w:type="spellStart"/>
            <w:r>
              <w:t>מודיע</w:t>
            </w:r>
            <w:proofErr w:type="spellEnd"/>
            <w:r>
              <w:t xml:space="preserve"> </w:t>
            </w:r>
            <w:proofErr w:type="spellStart"/>
            <w:r>
              <w:t>לכם</w:t>
            </w:r>
            <w:proofErr w:type="spellEnd"/>
            <w:r>
              <w:t xml:space="preserve">, </w:t>
            </w:r>
            <w:proofErr w:type="spellStart"/>
            <w:r>
              <w:t>כי</w:t>
            </w:r>
            <w:proofErr w:type="spellEnd"/>
            <w:r>
              <w:t xml:space="preserve"> </w:t>
            </w:r>
            <w:proofErr w:type="spellStart"/>
            <w:r>
              <w:t>האור</w:t>
            </w:r>
            <w:proofErr w:type="spellEnd"/>
            <w:r>
              <w:t xml:space="preserve"> </w:t>
            </w:r>
            <w:proofErr w:type="spellStart"/>
            <w:r>
              <w:t>והחושך</w:t>
            </w:r>
            <w:proofErr w:type="spellEnd"/>
            <w:r>
              <w:t xml:space="preserve">, </w:t>
            </w:r>
            <w:proofErr w:type="spellStart"/>
            <w:r>
              <w:t>היום</w:t>
            </w:r>
            <w:proofErr w:type="spellEnd"/>
            <w:r>
              <w:t xml:space="preserve"> </w:t>
            </w:r>
            <w:proofErr w:type="spellStart"/>
            <w:r>
              <w:t>והלילה</w:t>
            </w:r>
            <w:proofErr w:type="spellEnd"/>
            <w:r>
              <w:t xml:space="preserve">, </w:t>
            </w:r>
            <w:proofErr w:type="spellStart"/>
            <w:r>
              <w:t>רואים</w:t>
            </w:r>
            <w:proofErr w:type="spellEnd"/>
            <w:r>
              <w:t xml:space="preserve"> </w:t>
            </w:r>
            <w:proofErr w:type="spellStart"/>
            <w:r>
              <w:t>את</w:t>
            </w:r>
            <w:proofErr w:type="spellEnd"/>
            <w:r>
              <w:t xml:space="preserve"> </w:t>
            </w:r>
            <w:proofErr w:type="spellStart"/>
            <w:r>
              <w:t>כל</w:t>
            </w:r>
            <w:proofErr w:type="spellEnd"/>
            <w:r>
              <w:t xml:space="preserve"> </w:t>
            </w:r>
            <w:proofErr w:type="spellStart"/>
            <w:r>
              <w:t>חטאתיכם</w:t>
            </w:r>
            <w:proofErr w:type="spellEnd"/>
          </w:p>
        </w:tc>
      </w:tr>
      <w:tr w:rsidR="002C3C58" w:rsidTr="00D66746">
        <w:tc>
          <w:tcPr>
            <w:tcW w:w="2880" w:type="dxa"/>
          </w:tcPr>
          <w:p w:rsidR="002C3C58" w:rsidRDefault="002C3C58" w:rsidP="00712F0D">
            <w:r>
              <w:t>96:8 Do not become unrighteous in your hearts, and do not lie, and do not alter the words of truth, nor pervert the words of the Holy Great One.</w:t>
            </w:r>
          </w:p>
        </w:tc>
        <w:tc>
          <w:tcPr>
            <w:tcW w:w="2880" w:type="dxa"/>
          </w:tcPr>
          <w:p w:rsidR="002C3C58" w:rsidRDefault="002C3C58" w:rsidP="00712F0D">
            <w:r>
              <w:t xml:space="preserve">Al </w:t>
            </w:r>
            <w:proofErr w:type="spellStart"/>
            <w:r>
              <w:t>tihyu</w:t>
            </w:r>
            <w:proofErr w:type="spellEnd"/>
            <w:r>
              <w:t xml:space="preserve"> </w:t>
            </w:r>
            <w:proofErr w:type="spellStart"/>
            <w:r>
              <w:t>avelim</w:t>
            </w:r>
            <w:proofErr w:type="spellEnd"/>
            <w:r>
              <w:t xml:space="preserve"> </w:t>
            </w:r>
            <w:proofErr w:type="spellStart"/>
            <w:r>
              <w:t>bilvavkhem</w:t>
            </w:r>
            <w:proofErr w:type="spellEnd"/>
            <w:r>
              <w:t xml:space="preserve">, </w:t>
            </w:r>
            <w:proofErr w:type="spellStart"/>
            <w:r>
              <w:t>ve</w:t>
            </w:r>
            <w:proofErr w:type="spellEnd"/>
            <w:r>
              <w:t xml:space="preserve">-al </w:t>
            </w:r>
            <w:proofErr w:type="spellStart"/>
            <w:r>
              <w:t>tedabru</w:t>
            </w:r>
            <w:proofErr w:type="spellEnd"/>
            <w:r>
              <w:t xml:space="preserve"> </w:t>
            </w:r>
            <w:proofErr w:type="spellStart"/>
            <w:r>
              <w:t>sheker</w:t>
            </w:r>
            <w:proofErr w:type="spellEnd"/>
            <w:r>
              <w:t xml:space="preserve">, </w:t>
            </w:r>
            <w:proofErr w:type="spellStart"/>
            <w:r>
              <w:t>ve</w:t>
            </w:r>
            <w:proofErr w:type="spellEnd"/>
            <w:r>
              <w:t xml:space="preserve">-al </w:t>
            </w:r>
            <w:proofErr w:type="spellStart"/>
            <w:r>
              <w:t>te’atefu</w:t>
            </w:r>
            <w:proofErr w:type="spellEnd"/>
            <w:r>
              <w:t xml:space="preserve"> </w:t>
            </w:r>
            <w:proofErr w:type="spellStart"/>
            <w:r>
              <w:t>divrei</w:t>
            </w:r>
            <w:proofErr w:type="spellEnd"/>
            <w:r>
              <w:t xml:space="preserve"> </w:t>
            </w:r>
            <w:proofErr w:type="spellStart"/>
            <w:r>
              <w:t>emet</w:t>
            </w:r>
            <w:proofErr w:type="spellEnd"/>
            <w:r>
              <w:t xml:space="preserve">, </w:t>
            </w:r>
            <w:proofErr w:type="spellStart"/>
            <w:r>
              <w:t>ve</w:t>
            </w:r>
            <w:proofErr w:type="spellEnd"/>
            <w:r>
              <w:t xml:space="preserve">-al </w:t>
            </w:r>
            <w:proofErr w:type="spellStart"/>
            <w:r>
              <w:t>ta’alu</w:t>
            </w:r>
            <w:proofErr w:type="spellEnd"/>
            <w:r>
              <w:t xml:space="preserve"> al </w:t>
            </w:r>
            <w:proofErr w:type="spellStart"/>
            <w:r>
              <w:t>divrei</w:t>
            </w:r>
            <w:proofErr w:type="spellEnd"/>
            <w:r>
              <w:t xml:space="preserve"> ha-</w:t>
            </w:r>
            <w:proofErr w:type="spellStart"/>
            <w:r>
              <w:t>Kadosh</w:t>
            </w:r>
            <w:proofErr w:type="spellEnd"/>
            <w:r>
              <w:t xml:space="preserve"> ha-</w:t>
            </w:r>
            <w:proofErr w:type="spellStart"/>
            <w:r>
              <w:t>Gadol</w:t>
            </w:r>
            <w:proofErr w:type="spellEnd"/>
            <w:r>
              <w:t>.</w:t>
            </w:r>
          </w:p>
        </w:tc>
        <w:tc>
          <w:tcPr>
            <w:tcW w:w="2880" w:type="dxa"/>
          </w:tcPr>
          <w:p w:rsidR="002C3C58" w:rsidRDefault="002C3C58" w:rsidP="00712F0D">
            <w:proofErr w:type="spellStart"/>
            <w:r>
              <w:t>אל</w:t>
            </w:r>
            <w:proofErr w:type="spellEnd"/>
            <w:r>
              <w:t xml:space="preserve"> </w:t>
            </w:r>
            <w:proofErr w:type="spellStart"/>
            <w:r>
              <w:t>תהיו</w:t>
            </w:r>
            <w:proofErr w:type="spellEnd"/>
            <w:r>
              <w:t xml:space="preserve"> </w:t>
            </w:r>
            <w:proofErr w:type="spellStart"/>
            <w:r>
              <w:t>עוולים</w:t>
            </w:r>
            <w:proofErr w:type="spellEnd"/>
            <w:r>
              <w:t xml:space="preserve"> </w:t>
            </w:r>
            <w:proofErr w:type="spellStart"/>
            <w:r>
              <w:t>בלבבכם</w:t>
            </w:r>
            <w:proofErr w:type="spellEnd"/>
            <w:r>
              <w:t xml:space="preserve">, </w:t>
            </w:r>
            <w:proofErr w:type="spellStart"/>
            <w:r>
              <w:t>ואל</w:t>
            </w:r>
            <w:proofErr w:type="spellEnd"/>
            <w:r>
              <w:t xml:space="preserve"> </w:t>
            </w:r>
            <w:proofErr w:type="spellStart"/>
            <w:r>
              <w:t>תדברו</w:t>
            </w:r>
            <w:proofErr w:type="spellEnd"/>
            <w:r>
              <w:t xml:space="preserve"> </w:t>
            </w:r>
            <w:proofErr w:type="spellStart"/>
            <w:r>
              <w:t>שקר</w:t>
            </w:r>
            <w:proofErr w:type="spellEnd"/>
            <w:r>
              <w:t xml:space="preserve">, </w:t>
            </w:r>
            <w:proofErr w:type="spellStart"/>
            <w:r>
              <w:t>ואל</w:t>
            </w:r>
            <w:proofErr w:type="spellEnd"/>
            <w:r>
              <w:t xml:space="preserve"> </w:t>
            </w:r>
            <w:proofErr w:type="spellStart"/>
            <w:r>
              <w:t>תעטפו</w:t>
            </w:r>
            <w:proofErr w:type="spellEnd"/>
            <w:r>
              <w:t xml:space="preserve"> </w:t>
            </w:r>
            <w:proofErr w:type="spellStart"/>
            <w:r>
              <w:t>דברי</w:t>
            </w:r>
            <w:proofErr w:type="spellEnd"/>
            <w:r>
              <w:t xml:space="preserve"> </w:t>
            </w:r>
            <w:proofErr w:type="spellStart"/>
            <w:r>
              <w:t>אמת</w:t>
            </w:r>
            <w:proofErr w:type="spellEnd"/>
            <w:r>
              <w:t xml:space="preserve">, </w:t>
            </w:r>
            <w:proofErr w:type="spellStart"/>
            <w:r>
              <w:t>ואל</w:t>
            </w:r>
            <w:proofErr w:type="spellEnd"/>
            <w:r>
              <w:t xml:space="preserve"> </w:t>
            </w:r>
            <w:proofErr w:type="spellStart"/>
            <w:r>
              <w:t>תעלו</w:t>
            </w:r>
            <w:proofErr w:type="spellEnd"/>
            <w:r>
              <w:t xml:space="preserve"> </w:t>
            </w:r>
            <w:proofErr w:type="spellStart"/>
            <w:r>
              <w:t>על</w:t>
            </w:r>
            <w:proofErr w:type="spellEnd"/>
            <w:r>
              <w:t xml:space="preserve"> </w:t>
            </w:r>
            <w:proofErr w:type="spellStart"/>
            <w:r>
              <w:t>דברי</w:t>
            </w:r>
            <w:proofErr w:type="spellEnd"/>
            <w:r>
              <w:t xml:space="preserve"> </w:t>
            </w:r>
            <w:proofErr w:type="spellStart"/>
            <w:r>
              <w:t>הקדוש</w:t>
            </w:r>
            <w:proofErr w:type="spellEnd"/>
            <w:r>
              <w:t xml:space="preserve"> </w:t>
            </w:r>
            <w:proofErr w:type="spellStart"/>
            <w:r>
              <w:t>הגדול</w:t>
            </w:r>
            <w:proofErr w:type="spellEnd"/>
          </w:p>
        </w:tc>
      </w:tr>
      <w:tr w:rsidR="002C3C58" w:rsidTr="00D66746">
        <w:tc>
          <w:tcPr>
            <w:tcW w:w="2880" w:type="dxa"/>
          </w:tcPr>
          <w:p w:rsidR="002C3C58" w:rsidRDefault="002C3C58" w:rsidP="00712F0D">
            <w:r>
              <w:lastRenderedPageBreak/>
              <w:t>96:9 Do not glorify your idols; for all your lying and all your godlessness will not lead to righteousness but to great sin.</w:t>
            </w:r>
          </w:p>
        </w:tc>
        <w:tc>
          <w:tcPr>
            <w:tcW w:w="2880" w:type="dxa"/>
          </w:tcPr>
          <w:p w:rsidR="002C3C58" w:rsidRDefault="002C3C58" w:rsidP="00712F0D">
            <w:proofErr w:type="spellStart"/>
            <w:r>
              <w:t>Ve</w:t>
            </w:r>
            <w:proofErr w:type="spellEnd"/>
            <w:r>
              <w:t xml:space="preserve">-al </w:t>
            </w:r>
            <w:proofErr w:type="spellStart"/>
            <w:r>
              <w:t>tefa’ru</w:t>
            </w:r>
            <w:proofErr w:type="spellEnd"/>
            <w:r>
              <w:t xml:space="preserve"> et </w:t>
            </w:r>
            <w:proofErr w:type="spellStart"/>
            <w:r>
              <w:t>elileichem</w:t>
            </w:r>
            <w:proofErr w:type="spellEnd"/>
            <w:r>
              <w:t xml:space="preserve">; ki </w:t>
            </w:r>
            <w:proofErr w:type="spellStart"/>
            <w:r>
              <w:t>kol</w:t>
            </w:r>
            <w:proofErr w:type="spellEnd"/>
            <w:r>
              <w:t xml:space="preserve"> </w:t>
            </w:r>
            <w:proofErr w:type="spellStart"/>
            <w:r>
              <w:t>shekarkhem</w:t>
            </w:r>
            <w:proofErr w:type="spellEnd"/>
            <w:r>
              <w:t xml:space="preserve"> </w:t>
            </w:r>
            <w:proofErr w:type="spellStart"/>
            <w:r>
              <w:t>ve-kol</w:t>
            </w:r>
            <w:proofErr w:type="spellEnd"/>
            <w:r>
              <w:t xml:space="preserve"> </w:t>
            </w:r>
            <w:proofErr w:type="spellStart"/>
            <w:r>
              <w:t>chasrat</w:t>
            </w:r>
            <w:proofErr w:type="spellEnd"/>
            <w:r>
              <w:t xml:space="preserve"> </w:t>
            </w:r>
            <w:proofErr w:type="spellStart"/>
            <w:r>
              <w:t>elohut</w:t>
            </w:r>
            <w:proofErr w:type="spellEnd"/>
            <w:r>
              <w:t xml:space="preserve"> lo </w:t>
            </w:r>
            <w:proofErr w:type="spellStart"/>
            <w:r>
              <w:t>yavi’u</w:t>
            </w:r>
            <w:proofErr w:type="spellEnd"/>
            <w:r>
              <w:t xml:space="preserve"> tzedakah, ki </w:t>
            </w:r>
            <w:proofErr w:type="spellStart"/>
            <w:r>
              <w:t>im</w:t>
            </w:r>
            <w:proofErr w:type="spellEnd"/>
            <w:r>
              <w:t xml:space="preserve"> </w:t>
            </w:r>
            <w:proofErr w:type="spellStart"/>
            <w:r>
              <w:t>chata</w:t>
            </w:r>
            <w:proofErr w:type="spellEnd"/>
            <w:r>
              <w:t xml:space="preserve"> </w:t>
            </w:r>
            <w:proofErr w:type="spellStart"/>
            <w:r>
              <w:t>gadol</w:t>
            </w:r>
            <w:proofErr w:type="spellEnd"/>
            <w:r>
              <w:t>.</w:t>
            </w:r>
          </w:p>
        </w:tc>
        <w:tc>
          <w:tcPr>
            <w:tcW w:w="2880" w:type="dxa"/>
          </w:tcPr>
          <w:p w:rsidR="002C3C58" w:rsidRDefault="002C3C58" w:rsidP="00712F0D">
            <w:proofErr w:type="spellStart"/>
            <w:r>
              <w:t>ואל</w:t>
            </w:r>
            <w:proofErr w:type="spellEnd"/>
            <w:r>
              <w:t xml:space="preserve"> </w:t>
            </w:r>
            <w:proofErr w:type="spellStart"/>
            <w:r>
              <w:t>תפארו</w:t>
            </w:r>
            <w:proofErr w:type="spellEnd"/>
            <w:r>
              <w:t xml:space="preserve"> </w:t>
            </w:r>
            <w:proofErr w:type="spellStart"/>
            <w:r>
              <w:t>את</w:t>
            </w:r>
            <w:proofErr w:type="spellEnd"/>
            <w:r>
              <w:t xml:space="preserve"> </w:t>
            </w:r>
            <w:proofErr w:type="spellStart"/>
            <w:r>
              <w:t>אליליכם</w:t>
            </w:r>
            <w:proofErr w:type="spellEnd"/>
            <w:r>
              <w:t xml:space="preserve">; </w:t>
            </w:r>
            <w:proofErr w:type="spellStart"/>
            <w:r>
              <w:t>כי</w:t>
            </w:r>
            <w:proofErr w:type="spellEnd"/>
            <w:r>
              <w:t xml:space="preserve"> </w:t>
            </w:r>
            <w:proofErr w:type="spellStart"/>
            <w:r>
              <w:t>כל</w:t>
            </w:r>
            <w:proofErr w:type="spellEnd"/>
            <w:r>
              <w:t xml:space="preserve"> </w:t>
            </w:r>
            <w:proofErr w:type="spellStart"/>
            <w:r>
              <w:t>שקרכם</w:t>
            </w:r>
            <w:proofErr w:type="spellEnd"/>
            <w:r>
              <w:t xml:space="preserve"> </w:t>
            </w:r>
            <w:proofErr w:type="spellStart"/>
            <w:r>
              <w:t>וכל</w:t>
            </w:r>
            <w:proofErr w:type="spellEnd"/>
            <w:r>
              <w:t xml:space="preserve"> </w:t>
            </w:r>
            <w:proofErr w:type="spellStart"/>
            <w:r>
              <w:t>חסרת</w:t>
            </w:r>
            <w:proofErr w:type="spellEnd"/>
            <w:r>
              <w:t xml:space="preserve"> </w:t>
            </w:r>
            <w:proofErr w:type="spellStart"/>
            <w:r>
              <w:t>אלוהות</w:t>
            </w:r>
            <w:proofErr w:type="spellEnd"/>
            <w:r>
              <w:t xml:space="preserve"> </w:t>
            </w:r>
            <w:proofErr w:type="spellStart"/>
            <w:r>
              <w:t>לא</w:t>
            </w:r>
            <w:proofErr w:type="spellEnd"/>
            <w:r>
              <w:t xml:space="preserve"> </w:t>
            </w:r>
            <w:proofErr w:type="spellStart"/>
            <w:r>
              <w:t>יביאו</w:t>
            </w:r>
            <w:proofErr w:type="spellEnd"/>
            <w:r>
              <w:t xml:space="preserve"> </w:t>
            </w:r>
            <w:proofErr w:type="spellStart"/>
            <w:r>
              <w:t>צדקה</w:t>
            </w:r>
            <w:proofErr w:type="spellEnd"/>
            <w:r>
              <w:t xml:space="preserve">, </w:t>
            </w:r>
            <w:proofErr w:type="spellStart"/>
            <w:r>
              <w:t>כי</w:t>
            </w:r>
            <w:proofErr w:type="spellEnd"/>
            <w:r>
              <w:t xml:space="preserve"> </w:t>
            </w:r>
            <w:proofErr w:type="spellStart"/>
            <w:r>
              <w:t>אם</w:t>
            </w:r>
            <w:proofErr w:type="spellEnd"/>
            <w:r>
              <w:t xml:space="preserve"> </w:t>
            </w:r>
            <w:proofErr w:type="spellStart"/>
            <w:r>
              <w:t>חטא</w:t>
            </w:r>
            <w:proofErr w:type="spellEnd"/>
            <w:r>
              <w:t xml:space="preserve"> </w:t>
            </w:r>
            <w:proofErr w:type="spellStart"/>
            <w:r>
              <w:t>גדול</w:t>
            </w:r>
            <w:proofErr w:type="spellEnd"/>
          </w:p>
        </w:tc>
      </w:tr>
      <w:tr w:rsidR="002C3C58" w:rsidTr="00D66746">
        <w:tc>
          <w:tcPr>
            <w:tcW w:w="2880" w:type="dxa"/>
          </w:tcPr>
          <w:p w:rsidR="002C3C58" w:rsidRDefault="002C3C58" w:rsidP="00712F0D">
            <w:r>
              <w:t>96:10 And now I know this mystery: for the righteous and wise shall be given the scrolls of joy and truth and great wisdom.</w:t>
            </w:r>
          </w:p>
        </w:tc>
        <w:tc>
          <w:tcPr>
            <w:tcW w:w="2880" w:type="dxa"/>
          </w:tcPr>
          <w:p w:rsidR="002C3C58" w:rsidRDefault="002C3C58" w:rsidP="00712F0D">
            <w:proofErr w:type="spellStart"/>
            <w:r>
              <w:t>Ve-atah</w:t>
            </w:r>
            <w:proofErr w:type="spellEnd"/>
            <w:r>
              <w:t xml:space="preserve"> </w:t>
            </w:r>
            <w:proofErr w:type="spellStart"/>
            <w:r>
              <w:t>yadati</w:t>
            </w:r>
            <w:proofErr w:type="spellEnd"/>
            <w:r>
              <w:t xml:space="preserve"> et ha-sod ha-</w:t>
            </w:r>
            <w:proofErr w:type="spellStart"/>
            <w:r>
              <w:t>zeh</w:t>
            </w:r>
            <w:proofErr w:type="spellEnd"/>
            <w:r>
              <w:t xml:space="preserve">: ki la-tzaddikim </w:t>
            </w:r>
            <w:proofErr w:type="spellStart"/>
            <w:r>
              <w:t>ve</w:t>
            </w:r>
            <w:proofErr w:type="spellEnd"/>
            <w:r>
              <w:t xml:space="preserve">-la-chachamim </w:t>
            </w:r>
            <w:proofErr w:type="spellStart"/>
            <w:r>
              <w:t>yinatnu</w:t>
            </w:r>
            <w:proofErr w:type="spellEnd"/>
            <w:r>
              <w:t xml:space="preserve"> </w:t>
            </w:r>
            <w:proofErr w:type="spellStart"/>
            <w:r>
              <w:t>sifrei</w:t>
            </w:r>
            <w:proofErr w:type="spellEnd"/>
            <w:r>
              <w:t xml:space="preserve"> </w:t>
            </w:r>
            <w:proofErr w:type="spellStart"/>
            <w:r>
              <w:t>simchah</w:t>
            </w:r>
            <w:proofErr w:type="spellEnd"/>
            <w:r>
              <w:t xml:space="preserve"> </w:t>
            </w:r>
            <w:proofErr w:type="spellStart"/>
            <w:r>
              <w:t>ve-emet</w:t>
            </w:r>
            <w:proofErr w:type="spellEnd"/>
            <w:r>
              <w:t xml:space="preserve"> </w:t>
            </w:r>
            <w:proofErr w:type="spellStart"/>
            <w:r>
              <w:t>ve-chokhmah</w:t>
            </w:r>
            <w:proofErr w:type="spellEnd"/>
            <w:r>
              <w:t xml:space="preserve"> </w:t>
            </w:r>
            <w:proofErr w:type="spellStart"/>
            <w:r>
              <w:t>gedolah</w:t>
            </w:r>
            <w:proofErr w:type="spellEnd"/>
            <w:r>
              <w:t>.</w:t>
            </w:r>
          </w:p>
        </w:tc>
        <w:tc>
          <w:tcPr>
            <w:tcW w:w="2880" w:type="dxa"/>
          </w:tcPr>
          <w:p w:rsidR="002C3C58" w:rsidRDefault="002C3C58" w:rsidP="00712F0D">
            <w:proofErr w:type="spellStart"/>
            <w:r>
              <w:t>ועתה</w:t>
            </w:r>
            <w:proofErr w:type="spellEnd"/>
            <w:r>
              <w:t xml:space="preserve"> </w:t>
            </w:r>
            <w:proofErr w:type="spellStart"/>
            <w:r>
              <w:t>ידעתי</w:t>
            </w:r>
            <w:proofErr w:type="spellEnd"/>
            <w:r>
              <w:t xml:space="preserve"> </w:t>
            </w:r>
            <w:proofErr w:type="spellStart"/>
            <w:r>
              <w:t>את</w:t>
            </w:r>
            <w:proofErr w:type="spellEnd"/>
            <w:r>
              <w:t xml:space="preserve"> </w:t>
            </w:r>
            <w:proofErr w:type="spellStart"/>
            <w:r>
              <w:t>הסוד</w:t>
            </w:r>
            <w:proofErr w:type="spellEnd"/>
            <w:r>
              <w:t xml:space="preserve"> </w:t>
            </w:r>
            <w:proofErr w:type="spellStart"/>
            <w:r>
              <w:t>הזה</w:t>
            </w:r>
            <w:proofErr w:type="spellEnd"/>
            <w:r>
              <w:t xml:space="preserve">: </w:t>
            </w:r>
            <w:proofErr w:type="spellStart"/>
            <w:r>
              <w:t>כי</w:t>
            </w:r>
            <w:proofErr w:type="spellEnd"/>
            <w:r>
              <w:t xml:space="preserve"> </w:t>
            </w:r>
            <w:proofErr w:type="spellStart"/>
            <w:r>
              <w:t>לצדיקים</w:t>
            </w:r>
            <w:proofErr w:type="spellEnd"/>
            <w:r>
              <w:t xml:space="preserve"> </w:t>
            </w:r>
            <w:proofErr w:type="spellStart"/>
            <w:r>
              <w:t>ולחכמים</w:t>
            </w:r>
            <w:proofErr w:type="spellEnd"/>
            <w:r>
              <w:t xml:space="preserve"> </w:t>
            </w:r>
            <w:proofErr w:type="spellStart"/>
            <w:r>
              <w:t>יינתנו</w:t>
            </w:r>
            <w:proofErr w:type="spellEnd"/>
            <w:r>
              <w:t xml:space="preserve"> </w:t>
            </w:r>
            <w:proofErr w:type="spellStart"/>
            <w:r>
              <w:t>ספרי</w:t>
            </w:r>
            <w:proofErr w:type="spellEnd"/>
            <w:r>
              <w:t xml:space="preserve"> </w:t>
            </w:r>
            <w:proofErr w:type="spellStart"/>
            <w:r>
              <w:t>שמחה</w:t>
            </w:r>
            <w:proofErr w:type="spellEnd"/>
            <w:r>
              <w:t xml:space="preserve"> </w:t>
            </w:r>
            <w:proofErr w:type="spellStart"/>
            <w:r>
              <w:t>ואמת</w:t>
            </w:r>
            <w:proofErr w:type="spellEnd"/>
            <w:r>
              <w:t xml:space="preserve"> </w:t>
            </w:r>
            <w:proofErr w:type="spellStart"/>
            <w:r>
              <w:t>וחכמה</w:t>
            </w:r>
            <w:proofErr w:type="spellEnd"/>
            <w:r>
              <w:t xml:space="preserve"> </w:t>
            </w:r>
            <w:proofErr w:type="spellStart"/>
            <w:r>
              <w:t>גדולה</w:t>
            </w:r>
            <w:proofErr w:type="spellEnd"/>
          </w:p>
        </w:tc>
      </w:tr>
    </w:tbl>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D66746" w:rsidRDefault="00D66746" w:rsidP="002C3C58">
      <w:pPr>
        <w:pStyle w:val="Title"/>
      </w:pPr>
    </w:p>
    <w:p w:rsidR="002C3C58" w:rsidRDefault="002C3C58" w:rsidP="002C3C58">
      <w:pPr>
        <w:pStyle w:val="Title"/>
      </w:pPr>
      <w:r>
        <w:lastRenderedPageBreak/>
        <w:t>Chapter 97</w:t>
      </w:r>
    </w:p>
    <w:p w:rsidR="002C3C58" w:rsidRDefault="002C3C58" w:rsidP="002C3C58">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2C3C58" w:rsidTr="00D66746">
        <w:tc>
          <w:tcPr>
            <w:tcW w:w="2880" w:type="dxa"/>
          </w:tcPr>
          <w:p w:rsidR="002C3C58" w:rsidRDefault="002C3C58" w:rsidP="00712F0D">
            <w:r>
              <w:t>Restored English</w:t>
            </w:r>
          </w:p>
        </w:tc>
        <w:tc>
          <w:tcPr>
            <w:tcW w:w="2880" w:type="dxa"/>
          </w:tcPr>
          <w:p w:rsidR="002C3C58" w:rsidRDefault="002C3C58" w:rsidP="00712F0D">
            <w:r>
              <w:t>Transliteration</w:t>
            </w:r>
          </w:p>
        </w:tc>
        <w:tc>
          <w:tcPr>
            <w:tcW w:w="2880" w:type="dxa"/>
          </w:tcPr>
          <w:p w:rsidR="002C3C58" w:rsidRDefault="002C3C58" w:rsidP="00712F0D">
            <w:r>
              <w:t>Hebrew / Source Structure</w:t>
            </w:r>
          </w:p>
        </w:tc>
      </w:tr>
      <w:tr w:rsidR="002C3C58" w:rsidTr="00D66746">
        <w:tc>
          <w:tcPr>
            <w:tcW w:w="2880" w:type="dxa"/>
          </w:tcPr>
          <w:p w:rsidR="002C3C58" w:rsidRDefault="002C3C58" w:rsidP="00712F0D">
            <w:r>
              <w:t>97:1 Believe, you righteous, that the sinners will become a shame and perish in the day of unrighteousness.</w:t>
            </w:r>
          </w:p>
        </w:tc>
        <w:tc>
          <w:tcPr>
            <w:tcW w:w="2880" w:type="dxa"/>
          </w:tcPr>
          <w:p w:rsidR="002C3C58" w:rsidRDefault="002C3C58" w:rsidP="00712F0D">
            <w:proofErr w:type="spellStart"/>
            <w:r>
              <w:t>Ha’aminu</w:t>
            </w:r>
            <w:proofErr w:type="spellEnd"/>
            <w:r>
              <w:t>, tzaddikim, ki ha-</w:t>
            </w:r>
            <w:proofErr w:type="spellStart"/>
            <w:r>
              <w:t>chot’im</w:t>
            </w:r>
            <w:proofErr w:type="spellEnd"/>
            <w:r>
              <w:t xml:space="preserve"> </w:t>
            </w:r>
            <w:proofErr w:type="spellStart"/>
            <w:r>
              <w:t>yihyu</w:t>
            </w:r>
            <w:proofErr w:type="spellEnd"/>
            <w:r>
              <w:t xml:space="preserve"> le-</w:t>
            </w:r>
            <w:proofErr w:type="spellStart"/>
            <w:r>
              <w:t>voshet</w:t>
            </w:r>
            <w:proofErr w:type="spellEnd"/>
            <w:r>
              <w:t xml:space="preserve"> </w:t>
            </w:r>
            <w:proofErr w:type="spellStart"/>
            <w:r>
              <w:t>ve-yovdu</w:t>
            </w:r>
            <w:proofErr w:type="spellEnd"/>
            <w:r>
              <w:t xml:space="preserve"> be-</w:t>
            </w:r>
            <w:proofErr w:type="spellStart"/>
            <w:r>
              <w:t>yom</w:t>
            </w:r>
            <w:proofErr w:type="spellEnd"/>
            <w:r>
              <w:t xml:space="preserve"> ha-</w:t>
            </w:r>
            <w:proofErr w:type="spellStart"/>
            <w:r>
              <w:t>evel</w:t>
            </w:r>
            <w:proofErr w:type="spellEnd"/>
            <w:r>
              <w:t>.</w:t>
            </w:r>
          </w:p>
        </w:tc>
        <w:tc>
          <w:tcPr>
            <w:tcW w:w="2880" w:type="dxa"/>
          </w:tcPr>
          <w:p w:rsidR="002C3C58" w:rsidRDefault="002C3C58" w:rsidP="00712F0D">
            <w:proofErr w:type="spellStart"/>
            <w:r>
              <w:t>האמינו</w:t>
            </w:r>
            <w:proofErr w:type="spellEnd"/>
            <w:r>
              <w:t xml:space="preserve">, </w:t>
            </w:r>
            <w:proofErr w:type="spellStart"/>
            <w:r>
              <w:t>צדיקים</w:t>
            </w:r>
            <w:proofErr w:type="spellEnd"/>
            <w:r>
              <w:t xml:space="preserve">, </w:t>
            </w:r>
            <w:proofErr w:type="spellStart"/>
            <w:r>
              <w:t>כי</w:t>
            </w:r>
            <w:proofErr w:type="spellEnd"/>
            <w:r>
              <w:t xml:space="preserve"> </w:t>
            </w:r>
            <w:proofErr w:type="spellStart"/>
            <w:r>
              <w:t>החוטאים</w:t>
            </w:r>
            <w:proofErr w:type="spellEnd"/>
            <w:r>
              <w:t xml:space="preserve"> </w:t>
            </w:r>
            <w:proofErr w:type="spellStart"/>
            <w:r>
              <w:t>יהיו</w:t>
            </w:r>
            <w:proofErr w:type="spellEnd"/>
            <w:r>
              <w:t xml:space="preserve"> </w:t>
            </w:r>
            <w:proofErr w:type="spellStart"/>
            <w:r>
              <w:t>לבושת</w:t>
            </w:r>
            <w:proofErr w:type="spellEnd"/>
            <w:r>
              <w:t xml:space="preserve"> </w:t>
            </w:r>
            <w:proofErr w:type="spellStart"/>
            <w:r>
              <w:t>ויאבדו</w:t>
            </w:r>
            <w:proofErr w:type="spellEnd"/>
            <w:r>
              <w:t xml:space="preserve"> </w:t>
            </w:r>
            <w:proofErr w:type="spellStart"/>
            <w:r>
              <w:t>ביום</w:t>
            </w:r>
            <w:proofErr w:type="spellEnd"/>
            <w:r>
              <w:t xml:space="preserve"> </w:t>
            </w:r>
            <w:proofErr w:type="spellStart"/>
            <w:r>
              <w:t>העוול</w:t>
            </w:r>
            <w:proofErr w:type="spellEnd"/>
          </w:p>
        </w:tc>
      </w:tr>
      <w:tr w:rsidR="002C3C58" w:rsidTr="00D66746">
        <w:tc>
          <w:tcPr>
            <w:tcW w:w="2880" w:type="dxa"/>
          </w:tcPr>
          <w:p w:rsidR="002C3C58" w:rsidRDefault="002C3C58" w:rsidP="00712F0D">
            <w:r>
              <w:t xml:space="preserve">97:2 Be it known to you, you sinners, that the </w:t>
            </w:r>
            <w:proofErr w:type="gramStart"/>
            <w:r>
              <w:t>Most High</w:t>
            </w:r>
            <w:proofErr w:type="gramEnd"/>
            <w:r>
              <w:t xml:space="preserve"> is mindful of your destruction and the messengers of heaven rejoice over your destruction.</w:t>
            </w:r>
          </w:p>
        </w:tc>
        <w:tc>
          <w:tcPr>
            <w:tcW w:w="2880" w:type="dxa"/>
          </w:tcPr>
          <w:p w:rsidR="002C3C58" w:rsidRDefault="002C3C58" w:rsidP="00712F0D">
            <w:proofErr w:type="spellStart"/>
            <w:r>
              <w:t>Yivada</w:t>
            </w:r>
            <w:proofErr w:type="spellEnd"/>
            <w:r>
              <w:t xml:space="preserve"> </w:t>
            </w:r>
            <w:proofErr w:type="spellStart"/>
            <w:r>
              <w:t>lakhem</w:t>
            </w:r>
            <w:proofErr w:type="spellEnd"/>
            <w:r>
              <w:t xml:space="preserve">, </w:t>
            </w:r>
            <w:proofErr w:type="spellStart"/>
            <w:r>
              <w:t>chot’im</w:t>
            </w:r>
            <w:proofErr w:type="spellEnd"/>
            <w:r>
              <w:t>, ki ha-</w:t>
            </w:r>
            <w:proofErr w:type="spellStart"/>
            <w:r>
              <w:t>Elyon</w:t>
            </w:r>
            <w:proofErr w:type="spellEnd"/>
            <w:r>
              <w:t xml:space="preserve"> </w:t>
            </w:r>
            <w:proofErr w:type="spellStart"/>
            <w:r>
              <w:t>zokher</w:t>
            </w:r>
            <w:proofErr w:type="spellEnd"/>
            <w:r>
              <w:t xml:space="preserve"> et </w:t>
            </w:r>
            <w:proofErr w:type="spellStart"/>
            <w:r>
              <w:t>avdonkhem</w:t>
            </w:r>
            <w:proofErr w:type="spellEnd"/>
            <w:r>
              <w:t>, u-</w:t>
            </w:r>
            <w:proofErr w:type="spellStart"/>
            <w:r>
              <w:t>mal’akhei</w:t>
            </w:r>
            <w:proofErr w:type="spellEnd"/>
            <w:r>
              <w:t xml:space="preserve"> ha-</w:t>
            </w:r>
            <w:proofErr w:type="spellStart"/>
            <w:r>
              <w:t>shamayim</w:t>
            </w:r>
            <w:proofErr w:type="spellEnd"/>
            <w:r>
              <w:t xml:space="preserve"> </w:t>
            </w:r>
            <w:proofErr w:type="spellStart"/>
            <w:r>
              <w:t>semechim</w:t>
            </w:r>
            <w:proofErr w:type="spellEnd"/>
            <w:r>
              <w:t xml:space="preserve"> be-</w:t>
            </w:r>
            <w:proofErr w:type="spellStart"/>
            <w:r>
              <w:t>avdonkhem</w:t>
            </w:r>
            <w:proofErr w:type="spellEnd"/>
            <w:r>
              <w:t>.</w:t>
            </w:r>
          </w:p>
        </w:tc>
        <w:tc>
          <w:tcPr>
            <w:tcW w:w="2880" w:type="dxa"/>
          </w:tcPr>
          <w:p w:rsidR="002C3C58" w:rsidRDefault="002C3C58" w:rsidP="00712F0D">
            <w:proofErr w:type="spellStart"/>
            <w:r>
              <w:t>יודע</w:t>
            </w:r>
            <w:proofErr w:type="spellEnd"/>
            <w:r>
              <w:t xml:space="preserve"> </w:t>
            </w:r>
            <w:proofErr w:type="spellStart"/>
            <w:r>
              <w:t>לכם</w:t>
            </w:r>
            <w:proofErr w:type="spellEnd"/>
            <w:r>
              <w:t xml:space="preserve">, </w:t>
            </w:r>
            <w:proofErr w:type="spellStart"/>
            <w:r>
              <w:t>חוטאים</w:t>
            </w:r>
            <w:proofErr w:type="spellEnd"/>
            <w:r>
              <w:t xml:space="preserve">, </w:t>
            </w:r>
            <w:proofErr w:type="spellStart"/>
            <w:r>
              <w:t>כי</w:t>
            </w:r>
            <w:proofErr w:type="spellEnd"/>
            <w:r>
              <w:t xml:space="preserve"> </w:t>
            </w:r>
            <w:proofErr w:type="spellStart"/>
            <w:r>
              <w:t>העליון</w:t>
            </w:r>
            <w:proofErr w:type="spellEnd"/>
            <w:r>
              <w:t xml:space="preserve"> </w:t>
            </w:r>
            <w:proofErr w:type="spellStart"/>
            <w:r>
              <w:t>זוכר</w:t>
            </w:r>
            <w:proofErr w:type="spellEnd"/>
            <w:r>
              <w:t xml:space="preserve"> </w:t>
            </w:r>
            <w:proofErr w:type="spellStart"/>
            <w:r>
              <w:t>את</w:t>
            </w:r>
            <w:proofErr w:type="spellEnd"/>
            <w:r>
              <w:t xml:space="preserve"> </w:t>
            </w:r>
            <w:proofErr w:type="spellStart"/>
            <w:r>
              <w:t>אבדנכם</w:t>
            </w:r>
            <w:proofErr w:type="spellEnd"/>
            <w:r>
              <w:t xml:space="preserve">, </w:t>
            </w:r>
            <w:proofErr w:type="spellStart"/>
            <w:r>
              <w:t>ומלאכי</w:t>
            </w:r>
            <w:proofErr w:type="spellEnd"/>
            <w:r>
              <w:t xml:space="preserve"> </w:t>
            </w:r>
            <w:proofErr w:type="spellStart"/>
            <w:r>
              <w:t>השמים</w:t>
            </w:r>
            <w:proofErr w:type="spellEnd"/>
            <w:r>
              <w:t xml:space="preserve"> </w:t>
            </w:r>
            <w:proofErr w:type="spellStart"/>
            <w:r>
              <w:t>שמחים</w:t>
            </w:r>
            <w:proofErr w:type="spellEnd"/>
            <w:r>
              <w:t xml:space="preserve"> </w:t>
            </w:r>
            <w:proofErr w:type="spellStart"/>
            <w:r>
              <w:t>באבדנכם</w:t>
            </w:r>
            <w:proofErr w:type="spellEnd"/>
          </w:p>
        </w:tc>
      </w:tr>
      <w:tr w:rsidR="002C3C58" w:rsidTr="00D66746">
        <w:tc>
          <w:tcPr>
            <w:tcW w:w="2880" w:type="dxa"/>
          </w:tcPr>
          <w:p w:rsidR="002C3C58" w:rsidRDefault="002C3C58" w:rsidP="00712F0D">
            <w:r>
              <w:t>97:3 What will you do, you sinners, and where will you flee on that day of judgment, when you hear the voice of the prayer of the righteous?</w:t>
            </w:r>
          </w:p>
        </w:tc>
        <w:tc>
          <w:tcPr>
            <w:tcW w:w="2880" w:type="dxa"/>
          </w:tcPr>
          <w:p w:rsidR="002C3C58" w:rsidRDefault="002C3C58" w:rsidP="00712F0D">
            <w:proofErr w:type="spellStart"/>
            <w:r>
              <w:t>Mah</w:t>
            </w:r>
            <w:proofErr w:type="spellEnd"/>
            <w:r>
              <w:t xml:space="preserve"> </w:t>
            </w:r>
            <w:proofErr w:type="spellStart"/>
            <w:r>
              <w:t>ta’asu</w:t>
            </w:r>
            <w:proofErr w:type="spellEnd"/>
            <w:r>
              <w:t xml:space="preserve">, </w:t>
            </w:r>
            <w:proofErr w:type="spellStart"/>
            <w:r>
              <w:t>chot’im</w:t>
            </w:r>
            <w:proofErr w:type="spellEnd"/>
            <w:r>
              <w:t xml:space="preserve">, </w:t>
            </w:r>
            <w:proofErr w:type="spellStart"/>
            <w:r>
              <w:t>ve-anah</w:t>
            </w:r>
            <w:proofErr w:type="spellEnd"/>
            <w:r>
              <w:t xml:space="preserve"> </w:t>
            </w:r>
            <w:proofErr w:type="spellStart"/>
            <w:r>
              <w:t>tivrachu</w:t>
            </w:r>
            <w:proofErr w:type="spellEnd"/>
            <w:r>
              <w:t xml:space="preserve"> be-</w:t>
            </w:r>
            <w:proofErr w:type="spellStart"/>
            <w:r>
              <w:t>yom</w:t>
            </w:r>
            <w:proofErr w:type="spellEnd"/>
            <w:r>
              <w:t xml:space="preserve"> ha-</w:t>
            </w:r>
            <w:proofErr w:type="spellStart"/>
            <w:r>
              <w:t>mishpat</w:t>
            </w:r>
            <w:proofErr w:type="spellEnd"/>
            <w:r>
              <w:t>, ka-</w:t>
            </w:r>
            <w:proofErr w:type="spellStart"/>
            <w:r>
              <w:t>asher</w:t>
            </w:r>
            <w:proofErr w:type="spellEnd"/>
            <w:r>
              <w:t xml:space="preserve"> </w:t>
            </w:r>
            <w:proofErr w:type="spellStart"/>
            <w:proofErr w:type="gramStart"/>
            <w:r>
              <w:t>tishme‘</w:t>
            </w:r>
            <w:proofErr w:type="gramEnd"/>
            <w:r>
              <w:t>u</w:t>
            </w:r>
            <w:proofErr w:type="spellEnd"/>
            <w:r>
              <w:t xml:space="preserve"> et </w:t>
            </w:r>
            <w:proofErr w:type="spellStart"/>
            <w:r>
              <w:t>kol</w:t>
            </w:r>
            <w:proofErr w:type="spellEnd"/>
            <w:r>
              <w:t xml:space="preserve"> </w:t>
            </w:r>
            <w:proofErr w:type="spellStart"/>
            <w:r>
              <w:t>tefillat</w:t>
            </w:r>
            <w:proofErr w:type="spellEnd"/>
            <w:r>
              <w:t xml:space="preserve"> ha-tzaddikim?</w:t>
            </w:r>
          </w:p>
        </w:tc>
        <w:tc>
          <w:tcPr>
            <w:tcW w:w="2880" w:type="dxa"/>
          </w:tcPr>
          <w:p w:rsidR="002C3C58" w:rsidRDefault="002C3C58" w:rsidP="00712F0D">
            <w:proofErr w:type="spellStart"/>
            <w:r>
              <w:t>מה</w:t>
            </w:r>
            <w:proofErr w:type="spellEnd"/>
            <w:r>
              <w:t xml:space="preserve"> </w:t>
            </w:r>
            <w:proofErr w:type="spellStart"/>
            <w:r>
              <w:t>תעשו</w:t>
            </w:r>
            <w:proofErr w:type="spellEnd"/>
            <w:r>
              <w:t xml:space="preserve">, </w:t>
            </w:r>
            <w:proofErr w:type="spellStart"/>
            <w:r>
              <w:t>חוטאים</w:t>
            </w:r>
            <w:proofErr w:type="spellEnd"/>
            <w:r>
              <w:t xml:space="preserve">, </w:t>
            </w:r>
            <w:proofErr w:type="spellStart"/>
            <w:r>
              <w:t>ואנה</w:t>
            </w:r>
            <w:proofErr w:type="spellEnd"/>
            <w:r>
              <w:t xml:space="preserve"> </w:t>
            </w:r>
            <w:proofErr w:type="spellStart"/>
            <w:r>
              <w:t>תברחו</w:t>
            </w:r>
            <w:proofErr w:type="spellEnd"/>
            <w:r>
              <w:t xml:space="preserve"> </w:t>
            </w:r>
            <w:proofErr w:type="spellStart"/>
            <w:r>
              <w:t>ביום</w:t>
            </w:r>
            <w:proofErr w:type="spellEnd"/>
            <w:r>
              <w:t xml:space="preserve"> </w:t>
            </w:r>
            <w:proofErr w:type="spellStart"/>
            <w:r>
              <w:t>המשפט</w:t>
            </w:r>
            <w:proofErr w:type="spellEnd"/>
            <w:r>
              <w:t xml:space="preserve">, </w:t>
            </w:r>
            <w:proofErr w:type="spellStart"/>
            <w:r>
              <w:t>כאשר</w:t>
            </w:r>
            <w:proofErr w:type="spellEnd"/>
            <w:r>
              <w:t xml:space="preserve"> </w:t>
            </w:r>
            <w:proofErr w:type="spellStart"/>
            <w:r>
              <w:t>תשמעו</w:t>
            </w:r>
            <w:proofErr w:type="spellEnd"/>
            <w:r>
              <w:t xml:space="preserve"> </w:t>
            </w:r>
            <w:proofErr w:type="spellStart"/>
            <w:r>
              <w:t>את</w:t>
            </w:r>
            <w:proofErr w:type="spellEnd"/>
            <w:r>
              <w:t xml:space="preserve"> </w:t>
            </w:r>
            <w:proofErr w:type="spellStart"/>
            <w:r>
              <w:t>קול</w:t>
            </w:r>
            <w:proofErr w:type="spellEnd"/>
            <w:r>
              <w:t xml:space="preserve"> </w:t>
            </w:r>
            <w:proofErr w:type="spellStart"/>
            <w:r>
              <w:t>תפילת</w:t>
            </w:r>
            <w:proofErr w:type="spellEnd"/>
            <w:r>
              <w:t xml:space="preserve"> </w:t>
            </w:r>
            <w:proofErr w:type="spellStart"/>
            <w:r>
              <w:t>הצדיקים</w:t>
            </w:r>
            <w:proofErr w:type="spellEnd"/>
            <w:r>
              <w:t>?</w:t>
            </w:r>
          </w:p>
        </w:tc>
      </w:tr>
      <w:tr w:rsidR="002C3C58" w:rsidTr="00D66746">
        <w:tc>
          <w:tcPr>
            <w:tcW w:w="2880" w:type="dxa"/>
          </w:tcPr>
          <w:p w:rsidR="002C3C58" w:rsidRDefault="002C3C58" w:rsidP="00712F0D">
            <w:r>
              <w:t>97:4 You shall not be like them against whom this word shall be a testimony: ‘You have been associated with the sinners.’</w:t>
            </w:r>
          </w:p>
        </w:tc>
        <w:tc>
          <w:tcPr>
            <w:tcW w:w="2880" w:type="dxa"/>
          </w:tcPr>
          <w:p w:rsidR="002C3C58" w:rsidRDefault="002C3C58" w:rsidP="00712F0D">
            <w:r>
              <w:t xml:space="preserve">Lo </w:t>
            </w:r>
            <w:proofErr w:type="spellStart"/>
            <w:r>
              <w:t>tihyu</w:t>
            </w:r>
            <w:proofErr w:type="spellEnd"/>
            <w:r>
              <w:t xml:space="preserve"> </w:t>
            </w:r>
            <w:proofErr w:type="spellStart"/>
            <w:r>
              <w:t>kemohem</w:t>
            </w:r>
            <w:proofErr w:type="spellEnd"/>
            <w:r>
              <w:t xml:space="preserve"> </w:t>
            </w:r>
            <w:proofErr w:type="spellStart"/>
            <w:r>
              <w:t>asher</w:t>
            </w:r>
            <w:proofErr w:type="spellEnd"/>
            <w:r>
              <w:t xml:space="preserve"> ha-</w:t>
            </w:r>
            <w:proofErr w:type="spellStart"/>
            <w:r>
              <w:t>davar</w:t>
            </w:r>
            <w:proofErr w:type="spellEnd"/>
            <w:r>
              <w:t xml:space="preserve"> ha-</w:t>
            </w:r>
            <w:proofErr w:type="spellStart"/>
            <w:r>
              <w:t>zeh</w:t>
            </w:r>
            <w:proofErr w:type="spellEnd"/>
            <w:r>
              <w:t xml:space="preserve"> </w:t>
            </w:r>
            <w:proofErr w:type="spellStart"/>
            <w:r>
              <w:t>yihyeh</w:t>
            </w:r>
            <w:proofErr w:type="spellEnd"/>
            <w:r>
              <w:t xml:space="preserve"> </w:t>
            </w:r>
            <w:proofErr w:type="spellStart"/>
            <w:r>
              <w:t>behem</w:t>
            </w:r>
            <w:proofErr w:type="spellEnd"/>
            <w:r>
              <w:t xml:space="preserve"> le-</w:t>
            </w:r>
            <w:proofErr w:type="spellStart"/>
            <w:r>
              <w:t>edut</w:t>
            </w:r>
            <w:proofErr w:type="spellEnd"/>
            <w:r>
              <w:t>: ‘</w:t>
            </w:r>
            <w:proofErr w:type="spellStart"/>
            <w:r>
              <w:t>Nit’chabrtem</w:t>
            </w:r>
            <w:proofErr w:type="spellEnd"/>
            <w:r>
              <w:t xml:space="preserve"> la-</w:t>
            </w:r>
            <w:proofErr w:type="spellStart"/>
            <w:r>
              <w:t>chot’im</w:t>
            </w:r>
            <w:proofErr w:type="spellEnd"/>
            <w:r>
              <w:t>.’</w:t>
            </w:r>
          </w:p>
        </w:tc>
        <w:tc>
          <w:tcPr>
            <w:tcW w:w="2880" w:type="dxa"/>
          </w:tcPr>
          <w:p w:rsidR="002C3C58" w:rsidRDefault="002C3C58" w:rsidP="00712F0D">
            <w:proofErr w:type="spellStart"/>
            <w:r>
              <w:t>לא</w:t>
            </w:r>
            <w:proofErr w:type="spellEnd"/>
            <w:r>
              <w:t xml:space="preserve"> </w:t>
            </w:r>
            <w:proofErr w:type="spellStart"/>
            <w:r>
              <w:t>תהיו</w:t>
            </w:r>
            <w:proofErr w:type="spellEnd"/>
            <w:r>
              <w:t xml:space="preserve"> </w:t>
            </w:r>
            <w:proofErr w:type="spellStart"/>
            <w:r>
              <w:t>כמוהם</w:t>
            </w:r>
            <w:proofErr w:type="spellEnd"/>
            <w:r>
              <w:t xml:space="preserve"> </w:t>
            </w:r>
            <w:proofErr w:type="spellStart"/>
            <w:r>
              <w:t>אשר</w:t>
            </w:r>
            <w:proofErr w:type="spellEnd"/>
            <w:r>
              <w:t xml:space="preserve"> </w:t>
            </w:r>
            <w:proofErr w:type="spellStart"/>
            <w:r>
              <w:t>הדבר</w:t>
            </w:r>
            <w:proofErr w:type="spellEnd"/>
            <w:r>
              <w:t xml:space="preserve"> </w:t>
            </w:r>
            <w:proofErr w:type="spellStart"/>
            <w:r>
              <w:t>הזה</w:t>
            </w:r>
            <w:proofErr w:type="spellEnd"/>
            <w:r>
              <w:t xml:space="preserve"> </w:t>
            </w:r>
            <w:proofErr w:type="spellStart"/>
            <w:r>
              <w:t>יהיה</w:t>
            </w:r>
            <w:proofErr w:type="spellEnd"/>
            <w:r>
              <w:t xml:space="preserve"> </w:t>
            </w:r>
            <w:proofErr w:type="spellStart"/>
            <w:r>
              <w:t>בהם</w:t>
            </w:r>
            <w:proofErr w:type="spellEnd"/>
            <w:r>
              <w:t xml:space="preserve"> </w:t>
            </w:r>
            <w:proofErr w:type="spellStart"/>
            <w:r>
              <w:t>לעדות</w:t>
            </w:r>
            <w:proofErr w:type="spellEnd"/>
            <w:r>
              <w:t xml:space="preserve">: </w:t>
            </w:r>
            <w:proofErr w:type="spellStart"/>
            <w:r>
              <w:t>נתחברתם</w:t>
            </w:r>
            <w:proofErr w:type="spellEnd"/>
            <w:r>
              <w:t xml:space="preserve"> </w:t>
            </w:r>
            <w:proofErr w:type="spellStart"/>
            <w:r>
              <w:t>לחוטאים</w:t>
            </w:r>
            <w:proofErr w:type="spellEnd"/>
          </w:p>
        </w:tc>
      </w:tr>
      <w:tr w:rsidR="002C3C58" w:rsidTr="00D66746">
        <w:tc>
          <w:tcPr>
            <w:tcW w:w="2880" w:type="dxa"/>
          </w:tcPr>
          <w:p w:rsidR="002C3C58" w:rsidRDefault="002C3C58" w:rsidP="00712F0D">
            <w:r>
              <w:t>97:5 And in those days the prayer of the righteous shall reach Yahuah, and for you the days of your judgment shall come.</w:t>
            </w:r>
          </w:p>
        </w:tc>
        <w:tc>
          <w:tcPr>
            <w:tcW w:w="2880" w:type="dxa"/>
          </w:tcPr>
          <w:p w:rsidR="002C3C58" w:rsidRDefault="002C3C58" w:rsidP="00712F0D">
            <w:r>
              <w:t>U-</w:t>
            </w:r>
            <w:proofErr w:type="spellStart"/>
            <w:r>
              <w:t>va</w:t>
            </w:r>
            <w:proofErr w:type="spellEnd"/>
            <w:r>
              <w:t>-</w:t>
            </w:r>
            <w:proofErr w:type="spellStart"/>
            <w:r>
              <w:t>yamim</w:t>
            </w:r>
            <w:proofErr w:type="spellEnd"/>
            <w:r>
              <w:t xml:space="preserve"> ha-hem </w:t>
            </w:r>
            <w:proofErr w:type="spellStart"/>
            <w:r>
              <w:t>tavo</w:t>
            </w:r>
            <w:proofErr w:type="spellEnd"/>
            <w:r>
              <w:t xml:space="preserve"> </w:t>
            </w:r>
            <w:proofErr w:type="spellStart"/>
            <w:r>
              <w:t>tefillat</w:t>
            </w:r>
            <w:proofErr w:type="spellEnd"/>
            <w:r>
              <w:t xml:space="preserve"> ha-tzaddikim </w:t>
            </w:r>
            <w:proofErr w:type="spellStart"/>
            <w:r>
              <w:t>lifnei</w:t>
            </w:r>
            <w:proofErr w:type="spellEnd"/>
            <w:r>
              <w:t xml:space="preserve"> Yahuah, </w:t>
            </w:r>
            <w:proofErr w:type="spellStart"/>
            <w:r>
              <w:t>ve-aleikhem</w:t>
            </w:r>
            <w:proofErr w:type="spellEnd"/>
            <w:r>
              <w:t xml:space="preserve"> </w:t>
            </w:r>
            <w:proofErr w:type="spellStart"/>
            <w:r>
              <w:t>yavo’u</w:t>
            </w:r>
            <w:proofErr w:type="spellEnd"/>
            <w:r>
              <w:t xml:space="preserve"> </w:t>
            </w:r>
            <w:proofErr w:type="spellStart"/>
            <w:r>
              <w:t>yemei</w:t>
            </w:r>
            <w:proofErr w:type="spellEnd"/>
            <w:r>
              <w:t xml:space="preserve"> </w:t>
            </w:r>
            <w:proofErr w:type="spellStart"/>
            <w:r>
              <w:t>mishpatkhem</w:t>
            </w:r>
            <w:proofErr w:type="spellEnd"/>
            <w:r>
              <w:t>.</w:t>
            </w:r>
          </w:p>
        </w:tc>
        <w:tc>
          <w:tcPr>
            <w:tcW w:w="2880" w:type="dxa"/>
          </w:tcPr>
          <w:p w:rsidR="002C3C58" w:rsidRDefault="002C3C58" w:rsidP="00712F0D">
            <w:proofErr w:type="spellStart"/>
            <w:r>
              <w:t>ובימים</w:t>
            </w:r>
            <w:proofErr w:type="spellEnd"/>
            <w:r>
              <w:t xml:space="preserve"> </w:t>
            </w:r>
            <w:proofErr w:type="spellStart"/>
            <w:r>
              <w:t>ההם</w:t>
            </w:r>
            <w:proofErr w:type="spellEnd"/>
            <w:r>
              <w:t xml:space="preserve"> </w:t>
            </w:r>
            <w:proofErr w:type="spellStart"/>
            <w:r>
              <w:t>תבוא</w:t>
            </w:r>
            <w:proofErr w:type="spellEnd"/>
            <w:r>
              <w:t xml:space="preserve"> </w:t>
            </w:r>
            <w:proofErr w:type="spellStart"/>
            <w:r>
              <w:t>תפילת</w:t>
            </w:r>
            <w:proofErr w:type="spellEnd"/>
            <w:r>
              <w:t xml:space="preserve"> </w:t>
            </w:r>
            <w:proofErr w:type="spellStart"/>
            <w:r>
              <w:t>הצדיקים</w:t>
            </w:r>
            <w:proofErr w:type="spellEnd"/>
            <w:r>
              <w:t xml:space="preserve"> </w:t>
            </w:r>
            <w:proofErr w:type="spellStart"/>
            <w:r>
              <w:t>לפני</w:t>
            </w:r>
            <w:proofErr w:type="spellEnd"/>
            <w:r>
              <w:t xml:space="preserve"> </w:t>
            </w:r>
            <w:proofErr w:type="spellStart"/>
            <w:r>
              <w:t>יהוה</w:t>
            </w:r>
            <w:proofErr w:type="spellEnd"/>
            <w:r>
              <w:t xml:space="preserve">, </w:t>
            </w:r>
            <w:proofErr w:type="spellStart"/>
            <w:r>
              <w:t>ועליכם</w:t>
            </w:r>
            <w:proofErr w:type="spellEnd"/>
            <w:r>
              <w:t xml:space="preserve"> </w:t>
            </w:r>
            <w:proofErr w:type="spellStart"/>
            <w:r>
              <w:t>יבואו</w:t>
            </w:r>
            <w:proofErr w:type="spellEnd"/>
            <w:r>
              <w:t xml:space="preserve"> </w:t>
            </w:r>
            <w:proofErr w:type="spellStart"/>
            <w:r>
              <w:t>ימי</w:t>
            </w:r>
            <w:proofErr w:type="spellEnd"/>
            <w:r>
              <w:t xml:space="preserve"> </w:t>
            </w:r>
            <w:proofErr w:type="spellStart"/>
            <w:r>
              <w:t>משפטכם</w:t>
            </w:r>
            <w:proofErr w:type="spellEnd"/>
          </w:p>
        </w:tc>
      </w:tr>
      <w:tr w:rsidR="002C3C58" w:rsidTr="00D66746">
        <w:tc>
          <w:tcPr>
            <w:tcW w:w="2880" w:type="dxa"/>
          </w:tcPr>
          <w:p w:rsidR="002C3C58" w:rsidRDefault="002C3C58" w:rsidP="00712F0D">
            <w:r>
              <w:t>97:6 And all the words of your unrighteousness shall be read out before the Great Set-Apart One, and your faces shall be filled with shame.</w:t>
            </w:r>
          </w:p>
        </w:tc>
        <w:tc>
          <w:tcPr>
            <w:tcW w:w="2880" w:type="dxa"/>
          </w:tcPr>
          <w:p w:rsidR="002C3C58" w:rsidRDefault="002C3C58" w:rsidP="00712F0D">
            <w:proofErr w:type="spellStart"/>
            <w:r>
              <w:t>Ve-kol</w:t>
            </w:r>
            <w:proofErr w:type="spellEnd"/>
            <w:r>
              <w:t xml:space="preserve"> </w:t>
            </w:r>
            <w:proofErr w:type="spellStart"/>
            <w:r>
              <w:t>divrei</w:t>
            </w:r>
            <w:proofErr w:type="spellEnd"/>
            <w:r>
              <w:t xml:space="preserve"> </w:t>
            </w:r>
            <w:proofErr w:type="spellStart"/>
            <w:r>
              <w:t>avlatkhem</w:t>
            </w:r>
            <w:proofErr w:type="spellEnd"/>
            <w:r>
              <w:t xml:space="preserve"> </w:t>
            </w:r>
            <w:proofErr w:type="spellStart"/>
            <w:r>
              <w:t>yikare’u</w:t>
            </w:r>
            <w:proofErr w:type="spellEnd"/>
            <w:r>
              <w:t xml:space="preserve"> </w:t>
            </w:r>
            <w:proofErr w:type="spellStart"/>
            <w:r>
              <w:t>lifnei</w:t>
            </w:r>
            <w:proofErr w:type="spellEnd"/>
            <w:r>
              <w:t xml:space="preserve"> ha-</w:t>
            </w:r>
            <w:proofErr w:type="spellStart"/>
            <w:r>
              <w:t>Kadosh</w:t>
            </w:r>
            <w:proofErr w:type="spellEnd"/>
            <w:r>
              <w:t xml:space="preserve"> ha-</w:t>
            </w:r>
            <w:proofErr w:type="spellStart"/>
            <w:r>
              <w:t>Gadol</w:t>
            </w:r>
            <w:proofErr w:type="spellEnd"/>
            <w:r>
              <w:t>, u-</w:t>
            </w:r>
            <w:proofErr w:type="spellStart"/>
            <w:r>
              <w:t>fnei’khem</w:t>
            </w:r>
            <w:proofErr w:type="spellEnd"/>
            <w:r>
              <w:t xml:space="preserve"> </w:t>
            </w:r>
            <w:proofErr w:type="spellStart"/>
            <w:r>
              <w:t>yimale’u</w:t>
            </w:r>
            <w:proofErr w:type="spellEnd"/>
            <w:r>
              <w:t xml:space="preserve"> </w:t>
            </w:r>
            <w:proofErr w:type="spellStart"/>
            <w:r>
              <w:t>voshet</w:t>
            </w:r>
            <w:proofErr w:type="spellEnd"/>
            <w:r>
              <w:t>.</w:t>
            </w:r>
          </w:p>
        </w:tc>
        <w:tc>
          <w:tcPr>
            <w:tcW w:w="2880" w:type="dxa"/>
          </w:tcPr>
          <w:p w:rsidR="002C3C58" w:rsidRDefault="002C3C58" w:rsidP="00712F0D">
            <w:proofErr w:type="spellStart"/>
            <w:r>
              <w:t>וכל</w:t>
            </w:r>
            <w:proofErr w:type="spellEnd"/>
            <w:r>
              <w:t xml:space="preserve"> </w:t>
            </w:r>
            <w:proofErr w:type="spellStart"/>
            <w:r>
              <w:t>דברי</w:t>
            </w:r>
            <w:proofErr w:type="spellEnd"/>
            <w:r>
              <w:t xml:space="preserve"> </w:t>
            </w:r>
            <w:proofErr w:type="spellStart"/>
            <w:r>
              <w:t>עוולתכם</w:t>
            </w:r>
            <w:proofErr w:type="spellEnd"/>
            <w:r>
              <w:t xml:space="preserve"> </w:t>
            </w:r>
            <w:proofErr w:type="spellStart"/>
            <w:r>
              <w:t>ייקראו</w:t>
            </w:r>
            <w:proofErr w:type="spellEnd"/>
            <w:r>
              <w:t xml:space="preserve"> </w:t>
            </w:r>
            <w:proofErr w:type="spellStart"/>
            <w:r>
              <w:t>לפני</w:t>
            </w:r>
            <w:proofErr w:type="spellEnd"/>
            <w:r>
              <w:t xml:space="preserve"> </w:t>
            </w:r>
            <w:proofErr w:type="spellStart"/>
            <w:r>
              <w:t>הקדוש</w:t>
            </w:r>
            <w:proofErr w:type="spellEnd"/>
            <w:r>
              <w:t xml:space="preserve"> </w:t>
            </w:r>
            <w:proofErr w:type="spellStart"/>
            <w:r>
              <w:t>הגדול</w:t>
            </w:r>
            <w:proofErr w:type="spellEnd"/>
            <w:r>
              <w:t xml:space="preserve">, </w:t>
            </w:r>
            <w:proofErr w:type="spellStart"/>
            <w:r>
              <w:t>ופניכם</w:t>
            </w:r>
            <w:proofErr w:type="spellEnd"/>
            <w:r>
              <w:t xml:space="preserve"> </w:t>
            </w:r>
            <w:proofErr w:type="spellStart"/>
            <w:r>
              <w:t>ימלאו</w:t>
            </w:r>
            <w:proofErr w:type="spellEnd"/>
            <w:r>
              <w:t xml:space="preserve"> </w:t>
            </w:r>
            <w:proofErr w:type="spellStart"/>
            <w:r>
              <w:t>בושת</w:t>
            </w:r>
            <w:proofErr w:type="spellEnd"/>
          </w:p>
        </w:tc>
      </w:tr>
      <w:tr w:rsidR="002C3C58" w:rsidTr="00D66746">
        <w:tc>
          <w:tcPr>
            <w:tcW w:w="2880" w:type="dxa"/>
          </w:tcPr>
          <w:p w:rsidR="002C3C58" w:rsidRDefault="002C3C58" w:rsidP="00712F0D">
            <w:r>
              <w:t>97:7 And He will reject every work which is founded on unrighteousness.</w:t>
            </w:r>
          </w:p>
        </w:tc>
        <w:tc>
          <w:tcPr>
            <w:tcW w:w="2880" w:type="dxa"/>
          </w:tcPr>
          <w:p w:rsidR="002C3C58" w:rsidRDefault="002C3C58" w:rsidP="00712F0D">
            <w:proofErr w:type="spellStart"/>
            <w:r>
              <w:t>Ve-yimas</w:t>
            </w:r>
            <w:proofErr w:type="spellEnd"/>
            <w:r>
              <w:t xml:space="preserve"> </w:t>
            </w:r>
            <w:proofErr w:type="spellStart"/>
            <w:r>
              <w:t>kol</w:t>
            </w:r>
            <w:proofErr w:type="spellEnd"/>
            <w:r>
              <w:t xml:space="preserve"> </w:t>
            </w:r>
            <w:proofErr w:type="spellStart"/>
            <w:proofErr w:type="gramStart"/>
            <w:r>
              <w:t>ma‘</w:t>
            </w:r>
            <w:proofErr w:type="gramEnd"/>
            <w:r>
              <w:t>aseh</w:t>
            </w:r>
            <w:proofErr w:type="spellEnd"/>
            <w:r>
              <w:t xml:space="preserve"> </w:t>
            </w:r>
            <w:proofErr w:type="spellStart"/>
            <w:r>
              <w:t>asher</w:t>
            </w:r>
            <w:proofErr w:type="spellEnd"/>
            <w:r>
              <w:t xml:space="preserve"> </w:t>
            </w:r>
            <w:proofErr w:type="spellStart"/>
            <w:r>
              <w:t>yesodo</w:t>
            </w:r>
            <w:proofErr w:type="spellEnd"/>
            <w:r>
              <w:t xml:space="preserve"> </w:t>
            </w:r>
            <w:proofErr w:type="spellStart"/>
            <w:r>
              <w:t>ba-evel</w:t>
            </w:r>
            <w:proofErr w:type="spellEnd"/>
            <w:r>
              <w:t>.</w:t>
            </w:r>
          </w:p>
        </w:tc>
        <w:tc>
          <w:tcPr>
            <w:tcW w:w="2880" w:type="dxa"/>
          </w:tcPr>
          <w:p w:rsidR="002C3C58" w:rsidRDefault="002C3C58" w:rsidP="00712F0D">
            <w:proofErr w:type="spellStart"/>
            <w:r>
              <w:t>וימאס</w:t>
            </w:r>
            <w:proofErr w:type="spellEnd"/>
            <w:r>
              <w:t xml:space="preserve"> </w:t>
            </w:r>
            <w:proofErr w:type="spellStart"/>
            <w:r>
              <w:t>כל</w:t>
            </w:r>
            <w:proofErr w:type="spellEnd"/>
            <w:r>
              <w:t xml:space="preserve"> </w:t>
            </w:r>
            <w:proofErr w:type="spellStart"/>
            <w:r>
              <w:t>מעשה</w:t>
            </w:r>
            <w:proofErr w:type="spellEnd"/>
            <w:r>
              <w:t xml:space="preserve"> </w:t>
            </w:r>
            <w:proofErr w:type="spellStart"/>
            <w:r>
              <w:t>אשר</w:t>
            </w:r>
            <w:proofErr w:type="spellEnd"/>
            <w:r>
              <w:t xml:space="preserve"> </w:t>
            </w:r>
            <w:proofErr w:type="spellStart"/>
            <w:r>
              <w:t>יסודו</w:t>
            </w:r>
            <w:proofErr w:type="spellEnd"/>
            <w:r>
              <w:t xml:space="preserve"> </w:t>
            </w:r>
            <w:proofErr w:type="spellStart"/>
            <w:r>
              <w:t>בעוול</w:t>
            </w:r>
            <w:proofErr w:type="spellEnd"/>
          </w:p>
        </w:tc>
      </w:tr>
      <w:tr w:rsidR="002C3C58" w:rsidTr="00D66746">
        <w:tc>
          <w:tcPr>
            <w:tcW w:w="2880" w:type="dxa"/>
          </w:tcPr>
          <w:p w:rsidR="002C3C58" w:rsidRDefault="002C3C58" w:rsidP="00712F0D">
            <w:r>
              <w:t>97:8 Woe to you, you sinners, who live on the sea and on dry land, whose remembrance is evil against you.</w:t>
            </w:r>
          </w:p>
        </w:tc>
        <w:tc>
          <w:tcPr>
            <w:tcW w:w="2880" w:type="dxa"/>
          </w:tcPr>
          <w:p w:rsidR="002C3C58" w:rsidRDefault="002C3C58" w:rsidP="00712F0D">
            <w:r>
              <w:t xml:space="preserve">Oy </w:t>
            </w:r>
            <w:proofErr w:type="spellStart"/>
            <w:r>
              <w:t>lachem</w:t>
            </w:r>
            <w:proofErr w:type="spellEnd"/>
            <w:r>
              <w:t xml:space="preserve">, </w:t>
            </w:r>
            <w:proofErr w:type="spellStart"/>
            <w:r>
              <w:t>chot’im</w:t>
            </w:r>
            <w:proofErr w:type="spellEnd"/>
            <w:r>
              <w:t>, ha-</w:t>
            </w:r>
            <w:proofErr w:type="spellStart"/>
            <w:r>
              <w:t>yoshvim</w:t>
            </w:r>
            <w:proofErr w:type="spellEnd"/>
            <w:r>
              <w:t xml:space="preserve"> al ha-yam </w:t>
            </w:r>
            <w:proofErr w:type="spellStart"/>
            <w:r>
              <w:t>ve</w:t>
            </w:r>
            <w:proofErr w:type="spellEnd"/>
            <w:r>
              <w:t>-al ha-</w:t>
            </w:r>
            <w:proofErr w:type="spellStart"/>
            <w:r>
              <w:t>yabashah</w:t>
            </w:r>
            <w:proofErr w:type="spellEnd"/>
            <w:r>
              <w:t xml:space="preserve">, </w:t>
            </w:r>
            <w:proofErr w:type="spellStart"/>
            <w:r>
              <w:t>asher</w:t>
            </w:r>
            <w:proofErr w:type="spellEnd"/>
            <w:r>
              <w:t xml:space="preserve"> </w:t>
            </w:r>
            <w:proofErr w:type="spellStart"/>
            <w:r>
              <w:t>zichronam</w:t>
            </w:r>
            <w:proofErr w:type="spellEnd"/>
            <w:r>
              <w:t xml:space="preserve"> </w:t>
            </w:r>
            <w:proofErr w:type="spellStart"/>
            <w:r>
              <w:t>ra</w:t>
            </w:r>
            <w:proofErr w:type="spellEnd"/>
            <w:r>
              <w:t xml:space="preserve"> </w:t>
            </w:r>
            <w:proofErr w:type="spellStart"/>
            <w:r>
              <w:t>aleikhem</w:t>
            </w:r>
            <w:proofErr w:type="spellEnd"/>
            <w:r>
              <w:t>.</w:t>
            </w:r>
          </w:p>
        </w:tc>
        <w:tc>
          <w:tcPr>
            <w:tcW w:w="2880" w:type="dxa"/>
          </w:tcPr>
          <w:p w:rsidR="002C3C58" w:rsidRDefault="002C3C58" w:rsidP="00712F0D">
            <w:proofErr w:type="spellStart"/>
            <w:r>
              <w:t>אוי</w:t>
            </w:r>
            <w:proofErr w:type="spellEnd"/>
            <w:r>
              <w:t xml:space="preserve"> </w:t>
            </w:r>
            <w:proofErr w:type="spellStart"/>
            <w:r>
              <w:t>לכם</w:t>
            </w:r>
            <w:proofErr w:type="spellEnd"/>
            <w:r>
              <w:t xml:space="preserve">, </w:t>
            </w:r>
            <w:proofErr w:type="spellStart"/>
            <w:r>
              <w:t>חוטאים</w:t>
            </w:r>
            <w:proofErr w:type="spellEnd"/>
            <w:r>
              <w:t xml:space="preserve">, </w:t>
            </w:r>
            <w:proofErr w:type="spellStart"/>
            <w:r>
              <w:t>היושבים</w:t>
            </w:r>
            <w:proofErr w:type="spellEnd"/>
            <w:r>
              <w:t xml:space="preserve"> </w:t>
            </w:r>
            <w:proofErr w:type="spellStart"/>
            <w:r>
              <w:t>על</w:t>
            </w:r>
            <w:proofErr w:type="spellEnd"/>
            <w:r>
              <w:t xml:space="preserve"> </w:t>
            </w:r>
            <w:proofErr w:type="spellStart"/>
            <w:r>
              <w:t>הים</w:t>
            </w:r>
            <w:proofErr w:type="spellEnd"/>
            <w:r>
              <w:t xml:space="preserve"> </w:t>
            </w:r>
            <w:proofErr w:type="spellStart"/>
            <w:r>
              <w:t>ועל</w:t>
            </w:r>
            <w:proofErr w:type="spellEnd"/>
            <w:r>
              <w:t xml:space="preserve"> </w:t>
            </w:r>
            <w:proofErr w:type="spellStart"/>
            <w:r>
              <w:t>היבשה</w:t>
            </w:r>
            <w:proofErr w:type="spellEnd"/>
            <w:r>
              <w:t xml:space="preserve">, </w:t>
            </w:r>
            <w:proofErr w:type="spellStart"/>
            <w:r>
              <w:t>אשר</w:t>
            </w:r>
            <w:proofErr w:type="spellEnd"/>
            <w:r>
              <w:t xml:space="preserve"> </w:t>
            </w:r>
            <w:proofErr w:type="spellStart"/>
            <w:r>
              <w:t>זכרונם</w:t>
            </w:r>
            <w:proofErr w:type="spellEnd"/>
            <w:r>
              <w:t xml:space="preserve"> </w:t>
            </w:r>
            <w:proofErr w:type="spellStart"/>
            <w:r>
              <w:t>רע</w:t>
            </w:r>
            <w:proofErr w:type="spellEnd"/>
            <w:r>
              <w:t xml:space="preserve"> </w:t>
            </w:r>
            <w:proofErr w:type="spellStart"/>
            <w:r>
              <w:t>עליכם</w:t>
            </w:r>
            <w:proofErr w:type="spellEnd"/>
          </w:p>
        </w:tc>
      </w:tr>
      <w:tr w:rsidR="002C3C58" w:rsidTr="00D66746">
        <w:tc>
          <w:tcPr>
            <w:tcW w:w="2880" w:type="dxa"/>
          </w:tcPr>
          <w:p w:rsidR="002C3C58" w:rsidRDefault="002C3C58" w:rsidP="00712F0D">
            <w:r>
              <w:lastRenderedPageBreak/>
              <w:t>97:9 Woe to you who acquire silver and gold unjustly, saying: ‘We have become rich and possess wealth and have gotten everything we desired.’</w:t>
            </w:r>
          </w:p>
        </w:tc>
        <w:tc>
          <w:tcPr>
            <w:tcW w:w="2880" w:type="dxa"/>
          </w:tcPr>
          <w:p w:rsidR="002C3C58" w:rsidRDefault="002C3C58" w:rsidP="00712F0D">
            <w:r>
              <w:t xml:space="preserve">Oy </w:t>
            </w:r>
            <w:proofErr w:type="spellStart"/>
            <w:r>
              <w:t>lachem</w:t>
            </w:r>
            <w:proofErr w:type="spellEnd"/>
            <w:r>
              <w:t xml:space="preserve"> ha-</w:t>
            </w:r>
            <w:proofErr w:type="spellStart"/>
            <w:r>
              <w:t>konim</w:t>
            </w:r>
            <w:proofErr w:type="spellEnd"/>
            <w:r>
              <w:t xml:space="preserve"> </w:t>
            </w:r>
            <w:proofErr w:type="spellStart"/>
            <w:r>
              <w:t>kesef</w:t>
            </w:r>
            <w:proofErr w:type="spellEnd"/>
            <w:r>
              <w:t xml:space="preserve"> </w:t>
            </w:r>
            <w:proofErr w:type="spellStart"/>
            <w:r>
              <w:t>ve-zahav</w:t>
            </w:r>
            <w:proofErr w:type="spellEnd"/>
            <w:r>
              <w:t xml:space="preserve"> be-</w:t>
            </w:r>
            <w:proofErr w:type="spellStart"/>
            <w:r>
              <w:t>evel</w:t>
            </w:r>
            <w:proofErr w:type="spellEnd"/>
            <w:r>
              <w:t xml:space="preserve">, </w:t>
            </w:r>
            <w:proofErr w:type="spellStart"/>
            <w:r>
              <w:t>ve-omrim</w:t>
            </w:r>
            <w:proofErr w:type="spellEnd"/>
            <w:r>
              <w:t>: ‘</w:t>
            </w:r>
            <w:proofErr w:type="spellStart"/>
            <w:r>
              <w:t>Asharnu</w:t>
            </w:r>
            <w:proofErr w:type="spellEnd"/>
            <w:r>
              <w:t xml:space="preserve"> u-</w:t>
            </w:r>
            <w:proofErr w:type="spellStart"/>
            <w:r>
              <w:t>yesh</w:t>
            </w:r>
            <w:proofErr w:type="spellEnd"/>
            <w:r>
              <w:t xml:space="preserve"> </w:t>
            </w:r>
            <w:proofErr w:type="spellStart"/>
            <w:r>
              <w:t>lanu</w:t>
            </w:r>
            <w:proofErr w:type="spellEnd"/>
            <w:r>
              <w:t xml:space="preserve"> hon </w:t>
            </w:r>
            <w:proofErr w:type="spellStart"/>
            <w:r>
              <w:t>ve-kaninu</w:t>
            </w:r>
            <w:proofErr w:type="spellEnd"/>
            <w:r>
              <w:t xml:space="preserve"> </w:t>
            </w:r>
            <w:proofErr w:type="spellStart"/>
            <w:r>
              <w:t>kol</w:t>
            </w:r>
            <w:proofErr w:type="spellEnd"/>
            <w:r>
              <w:t xml:space="preserve"> </w:t>
            </w:r>
            <w:proofErr w:type="spellStart"/>
            <w:r>
              <w:t>asher</w:t>
            </w:r>
            <w:proofErr w:type="spellEnd"/>
            <w:r>
              <w:t xml:space="preserve"> </w:t>
            </w:r>
            <w:proofErr w:type="spellStart"/>
            <w:r>
              <w:t>chafatznu</w:t>
            </w:r>
            <w:proofErr w:type="spellEnd"/>
            <w:r>
              <w:t>.’</w:t>
            </w:r>
          </w:p>
        </w:tc>
        <w:tc>
          <w:tcPr>
            <w:tcW w:w="2880" w:type="dxa"/>
          </w:tcPr>
          <w:p w:rsidR="002C3C58" w:rsidRDefault="002C3C58" w:rsidP="00712F0D">
            <w:proofErr w:type="spellStart"/>
            <w:r>
              <w:t>אוי</w:t>
            </w:r>
            <w:proofErr w:type="spellEnd"/>
            <w:r>
              <w:t xml:space="preserve"> </w:t>
            </w:r>
            <w:proofErr w:type="spellStart"/>
            <w:r>
              <w:t>לכם</w:t>
            </w:r>
            <w:proofErr w:type="spellEnd"/>
            <w:r>
              <w:t xml:space="preserve"> </w:t>
            </w:r>
            <w:proofErr w:type="spellStart"/>
            <w:r>
              <w:t>הקונים</w:t>
            </w:r>
            <w:proofErr w:type="spellEnd"/>
            <w:r>
              <w:t xml:space="preserve"> </w:t>
            </w:r>
            <w:proofErr w:type="spellStart"/>
            <w:r>
              <w:t>כסף</w:t>
            </w:r>
            <w:proofErr w:type="spellEnd"/>
            <w:r>
              <w:t xml:space="preserve"> </w:t>
            </w:r>
            <w:proofErr w:type="spellStart"/>
            <w:r>
              <w:t>וזהב</w:t>
            </w:r>
            <w:proofErr w:type="spellEnd"/>
            <w:r>
              <w:t xml:space="preserve"> </w:t>
            </w:r>
            <w:proofErr w:type="spellStart"/>
            <w:r>
              <w:t>בעוול</w:t>
            </w:r>
            <w:proofErr w:type="spellEnd"/>
            <w:r>
              <w:t xml:space="preserve">, </w:t>
            </w:r>
            <w:proofErr w:type="spellStart"/>
            <w:r>
              <w:t>ואומרים</w:t>
            </w:r>
            <w:proofErr w:type="spellEnd"/>
            <w:r>
              <w:t xml:space="preserve">: </w:t>
            </w:r>
            <w:proofErr w:type="spellStart"/>
            <w:r>
              <w:t>אשרנו</w:t>
            </w:r>
            <w:proofErr w:type="spellEnd"/>
            <w:r>
              <w:t xml:space="preserve"> </w:t>
            </w:r>
            <w:proofErr w:type="spellStart"/>
            <w:r>
              <w:t>ויש</w:t>
            </w:r>
            <w:proofErr w:type="spellEnd"/>
            <w:r>
              <w:t xml:space="preserve"> </w:t>
            </w:r>
            <w:proofErr w:type="spellStart"/>
            <w:r>
              <w:t>לנו</w:t>
            </w:r>
            <w:proofErr w:type="spellEnd"/>
            <w:r>
              <w:t xml:space="preserve"> </w:t>
            </w:r>
            <w:proofErr w:type="spellStart"/>
            <w:r>
              <w:t>הון</w:t>
            </w:r>
            <w:proofErr w:type="spellEnd"/>
            <w:r>
              <w:t xml:space="preserve"> </w:t>
            </w:r>
            <w:proofErr w:type="spellStart"/>
            <w:r>
              <w:t>וקנינו</w:t>
            </w:r>
            <w:proofErr w:type="spellEnd"/>
            <w:r>
              <w:t xml:space="preserve"> </w:t>
            </w:r>
            <w:proofErr w:type="spellStart"/>
            <w:r>
              <w:t>כל</w:t>
            </w:r>
            <w:proofErr w:type="spellEnd"/>
            <w:r>
              <w:t xml:space="preserve"> </w:t>
            </w:r>
            <w:proofErr w:type="spellStart"/>
            <w:r>
              <w:t>אשר</w:t>
            </w:r>
            <w:proofErr w:type="spellEnd"/>
            <w:r>
              <w:t xml:space="preserve"> </w:t>
            </w:r>
            <w:proofErr w:type="spellStart"/>
            <w:r>
              <w:t>חפצנו</w:t>
            </w:r>
            <w:proofErr w:type="spellEnd"/>
          </w:p>
        </w:tc>
      </w:tr>
      <w:tr w:rsidR="002C3C58" w:rsidTr="00D66746">
        <w:tc>
          <w:tcPr>
            <w:tcW w:w="2880" w:type="dxa"/>
          </w:tcPr>
          <w:p w:rsidR="002C3C58" w:rsidRDefault="002C3C58" w:rsidP="00712F0D">
            <w:r>
              <w:t>97:10 Now we will do what we have planned, for we have gathered silver and filled our treasuries; as water, so are the many servants in our houses.’</w:t>
            </w:r>
          </w:p>
        </w:tc>
        <w:tc>
          <w:tcPr>
            <w:tcW w:w="2880" w:type="dxa"/>
          </w:tcPr>
          <w:p w:rsidR="002C3C58" w:rsidRDefault="002C3C58" w:rsidP="00712F0D">
            <w:r>
              <w:t>‘</w:t>
            </w:r>
            <w:proofErr w:type="spellStart"/>
            <w:r>
              <w:t>Ve-atah</w:t>
            </w:r>
            <w:proofErr w:type="spellEnd"/>
            <w:r>
              <w:t xml:space="preserve"> </w:t>
            </w:r>
            <w:proofErr w:type="spellStart"/>
            <w:proofErr w:type="gramStart"/>
            <w:r>
              <w:t>na‘</w:t>
            </w:r>
            <w:proofErr w:type="gramEnd"/>
            <w:r>
              <w:t>aseh</w:t>
            </w:r>
            <w:proofErr w:type="spellEnd"/>
            <w:r>
              <w:t xml:space="preserve"> ka-</w:t>
            </w:r>
            <w:proofErr w:type="spellStart"/>
            <w:r>
              <w:t>asher</w:t>
            </w:r>
            <w:proofErr w:type="spellEnd"/>
            <w:r>
              <w:t xml:space="preserve"> </w:t>
            </w:r>
            <w:proofErr w:type="spellStart"/>
            <w:r>
              <w:t>zamamnu</w:t>
            </w:r>
            <w:proofErr w:type="spellEnd"/>
            <w:r>
              <w:t xml:space="preserve">, ki </w:t>
            </w:r>
            <w:proofErr w:type="spellStart"/>
            <w:r>
              <w:t>asafnu</w:t>
            </w:r>
            <w:proofErr w:type="spellEnd"/>
            <w:r>
              <w:t xml:space="preserve"> </w:t>
            </w:r>
            <w:proofErr w:type="spellStart"/>
            <w:r>
              <w:t>kesef</w:t>
            </w:r>
            <w:proofErr w:type="spellEnd"/>
            <w:r>
              <w:t xml:space="preserve"> </w:t>
            </w:r>
            <w:proofErr w:type="spellStart"/>
            <w:r>
              <w:t>ve-mileinu</w:t>
            </w:r>
            <w:proofErr w:type="spellEnd"/>
            <w:r>
              <w:t xml:space="preserve"> </w:t>
            </w:r>
            <w:proofErr w:type="spellStart"/>
            <w:r>
              <w:t>otzaroteinu</w:t>
            </w:r>
            <w:proofErr w:type="spellEnd"/>
            <w:r>
              <w:t>; ka-</w:t>
            </w:r>
            <w:proofErr w:type="spellStart"/>
            <w:r>
              <w:t>mayim</w:t>
            </w:r>
            <w:proofErr w:type="spellEnd"/>
            <w:r>
              <w:t xml:space="preserve"> </w:t>
            </w:r>
            <w:proofErr w:type="spellStart"/>
            <w:r>
              <w:t>rabbim</w:t>
            </w:r>
            <w:proofErr w:type="spellEnd"/>
            <w:r>
              <w:t xml:space="preserve"> </w:t>
            </w:r>
            <w:proofErr w:type="spellStart"/>
            <w:r>
              <w:t>avadim</w:t>
            </w:r>
            <w:proofErr w:type="spellEnd"/>
            <w:r>
              <w:t xml:space="preserve"> be-</w:t>
            </w:r>
            <w:proofErr w:type="spellStart"/>
            <w:r>
              <w:t>veiteinu</w:t>
            </w:r>
            <w:proofErr w:type="spellEnd"/>
            <w:r>
              <w:t>.’</w:t>
            </w:r>
          </w:p>
        </w:tc>
        <w:tc>
          <w:tcPr>
            <w:tcW w:w="2880" w:type="dxa"/>
          </w:tcPr>
          <w:p w:rsidR="002C3C58" w:rsidRDefault="002C3C58" w:rsidP="00712F0D">
            <w:proofErr w:type="spellStart"/>
            <w:r>
              <w:t>ועתה</w:t>
            </w:r>
            <w:proofErr w:type="spellEnd"/>
            <w:r>
              <w:t xml:space="preserve"> </w:t>
            </w:r>
            <w:proofErr w:type="spellStart"/>
            <w:r>
              <w:t>נעשה</w:t>
            </w:r>
            <w:proofErr w:type="spellEnd"/>
            <w:r>
              <w:t xml:space="preserve"> </w:t>
            </w:r>
            <w:proofErr w:type="spellStart"/>
            <w:r>
              <w:t>כאשר</w:t>
            </w:r>
            <w:proofErr w:type="spellEnd"/>
            <w:r>
              <w:t xml:space="preserve"> </w:t>
            </w:r>
            <w:proofErr w:type="spellStart"/>
            <w:r>
              <w:t>זממנו</w:t>
            </w:r>
            <w:proofErr w:type="spellEnd"/>
            <w:r>
              <w:t xml:space="preserve">, </w:t>
            </w:r>
            <w:proofErr w:type="spellStart"/>
            <w:r>
              <w:t>כי</w:t>
            </w:r>
            <w:proofErr w:type="spellEnd"/>
            <w:r>
              <w:t xml:space="preserve"> </w:t>
            </w:r>
            <w:proofErr w:type="spellStart"/>
            <w:r>
              <w:t>אספנו</w:t>
            </w:r>
            <w:proofErr w:type="spellEnd"/>
            <w:r>
              <w:t xml:space="preserve"> </w:t>
            </w:r>
            <w:proofErr w:type="spellStart"/>
            <w:r>
              <w:t>כסף</w:t>
            </w:r>
            <w:proofErr w:type="spellEnd"/>
            <w:r>
              <w:t xml:space="preserve"> </w:t>
            </w:r>
            <w:proofErr w:type="spellStart"/>
            <w:r>
              <w:t>ומילאנו</w:t>
            </w:r>
            <w:proofErr w:type="spellEnd"/>
            <w:r>
              <w:t xml:space="preserve"> </w:t>
            </w:r>
            <w:proofErr w:type="spellStart"/>
            <w:r>
              <w:t>אוצרותינו</w:t>
            </w:r>
            <w:proofErr w:type="spellEnd"/>
            <w:r>
              <w:t xml:space="preserve">; </w:t>
            </w:r>
            <w:proofErr w:type="spellStart"/>
            <w:r>
              <w:t>כמים</w:t>
            </w:r>
            <w:proofErr w:type="spellEnd"/>
            <w:r>
              <w:t xml:space="preserve"> </w:t>
            </w:r>
            <w:proofErr w:type="spellStart"/>
            <w:r>
              <w:t>רבים</w:t>
            </w:r>
            <w:proofErr w:type="spellEnd"/>
            <w:r>
              <w:t xml:space="preserve"> </w:t>
            </w:r>
            <w:proofErr w:type="spellStart"/>
            <w:r>
              <w:t>עבדים</w:t>
            </w:r>
            <w:proofErr w:type="spellEnd"/>
            <w:r>
              <w:t xml:space="preserve"> </w:t>
            </w:r>
            <w:proofErr w:type="spellStart"/>
            <w:r>
              <w:t>בביתנו</w:t>
            </w:r>
            <w:proofErr w:type="spellEnd"/>
          </w:p>
        </w:tc>
      </w:tr>
    </w:tbl>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D66746" w:rsidRDefault="00D66746" w:rsidP="002C3C58">
      <w:pPr>
        <w:pStyle w:val="Title"/>
      </w:pPr>
    </w:p>
    <w:p w:rsidR="002C3C58" w:rsidRDefault="002C3C58" w:rsidP="002C3C58">
      <w:pPr>
        <w:pStyle w:val="Title"/>
      </w:pPr>
      <w:r>
        <w:lastRenderedPageBreak/>
        <w:t>Chapter 98</w:t>
      </w:r>
    </w:p>
    <w:p w:rsidR="002C3C58" w:rsidRDefault="002C3C58" w:rsidP="002C3C58">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2C3C58" w:rsidTr="00D66746">
        <w:tc>
          <w:tcPr>
            <w:tcW w:w="2880" w:type="dxa"/>
          </w:tcPr>
          <w:p w:rsidR="002C3C58" w:rsidRDefault="002C3C58" w:rsidP="00712F0D">
            <w:r>
              <w:t>Restored English</w:t>
            </w:r>
          </w:p>
        </w:tc>
        <w:tc>
          <w:tcPr>
            <w:tcW w:w="2880" w:type="dxa"/>
          </w:tcPr>
          <w:p w:rsidR="002C3C58" w:rsidRDefault="002C3C58" w:rsidP="00712F0D">
            <w:r>
              <w:t>Transliteration</w:t>
            </w:r>
          </w:p>
        </w:tc>
        <w:tc>
          <w:tcPr>
            <w:tcW w:w="2880" w:type="dxa"/>
          </w:tcPr>
          <w:p w:rsidR="002C3C58" w:rsidRDefault="002C3C58" w:rsidP="00712F0D">
            <w:r>
              <w:t>Hebrew / Source Structure</w:t>
            </w:r>
          </w:p>
        </w:tc>
      </w:tr>
      <w:tr w:rsidR="002C3C58" w:rsidTr="00D66746">
        <w:tc>
          <w:tcPr>
            <w:tcW w:w="2880" w:type="dxa"/>
          </w:tcPr>
          <w:p w:rsidR="002C3C58" w:rsidRDefault="002C3C58" w:rsidP="00712F0D">
            <w:r>
              <w:t>98:1 Woe to you who do unrighteousness and devour blood; from where do you have good things to eat and drink and be filled?</w:t>
            </w:r>
          </w:p>
        </w:tc>
        <w:tc>
          <w:tcPr>
            <w:tcW w:w="2880" w:type="dxa"/>
          </w:tcPr>
          <w:p w:rsidR="002C3C58" w:rsidRDefault="002C3C58" w:rsidP="00712F0D">
            <w:r>
              <w:t xml:space="preserve">Oy </w:t>
            </w:r>
            <w:proofErr w:type="spellStart"/>
            <w:r>
              <w:t>lachem</w:t>
            </w:r>
            <w:proofErr w:type="spellEnd"/>
            <w:r>
              <w:t xml:space="preserve">, </w:t>
            </w:r>
            <w:proofErr w:type="spellStart"/>
            <w:r>
              <w:t>osei</w:t>
            </w:r>
            <w:proofErr w:type="spellEnd"/>
            <w:r>
              <w:t xml:space="preserve"> </w:t>
            </w:r>
            <w:proofErr w:type="spellStart"/>
            <w:r>
              <w:t>evel</w:t>
            </w:r>
            <w:proofErr w:type="spellEnd"/>
            <w:r>
              <w:t xml:space="preserve"> </w:t>
            </w:r>
            <w:proofErr w:type="spellStart"/>
            <w:r>
              <w:t>ve-ochelei</w:t>
            </w:r>
            <w:proofErr w:type="spellEnd"/>
            <w:r>
              <w:t xml:space="preserve"> dam; me-ayin </w:t>
            </w:r>
            <w:proofErr w:type="spellStart"/>
            <w:r>
              <w:t>yesh</w:t>
            </w:r>
            <w:proofErr w:type="spellEnd"/>
            <w:r>
              <w:t xml:space="preserve"> </w:t>
            </w:r>
            <w:proofErr w:type="spellStart"/>
            <w:r>
              <w:t>lachem</w:t>
            </w:r>
            <w:proofErr w:type="spellEnd"/>
            <w:r>
              <w:t xml:space="preserve"> tov le-</w:t>
            </w:r>
            <w:proofErr w:type="spellStart"/>
            <w:r>
              <w:t>echol</w:t>
            </w:r>
            <w:proofErr w:type="spellEnd"/>
            <w:r>
              <w:t xml:space="preserve"> u-</w:t>
            </w:r>
            <w:proofErr w:type="spellStart"/>
            <w:r>
              <w:t>lishtot</w:t>
            </w:r>
            <w:proofErr w:type="spellEnd"/>
            <w:r>
              <w:t xml:space="preserve"> u-</w:t>
            </w:r>
            <w:proofErr w:type="spellStart"/>
            <w:r>
              <w:t>lehisba</w:t>
            </w:r>
            <w:proofErr w:type="spellEnd"/>
            <w:r>
              <w:t>?</w:t>
            </w:r>
          </w:p>
        </w:tc>
        <w:tc>
          <w:tcPr>
            <w:tcW w:w="2880" w:type="dxa"/>
          </w:tcPr>
          <w:p w:rsidR="002C3C58" w:rsidRDefault="002C3C58" w:rsidP="00712F0D">
            <w:proofErr w:type="spellStart"/>
            <w:r>
              <w:t>אוי</w:t>
            </w:r>
            <w:proofErr w:type="spellEnd"/>
            <w:r>
              <w:t xml:space="preserve"> </w:t>
            </w:r>
            <w:proofErr w:type="spellStart"/>
            <w:r>
              <w:t>לכם</w:t>
            </w:r>
            <w:proofErr w:type="spellEnd"/>
            <w:r>
              <w:t xml:space="preserve">, </w:t>
            </w:r>
            <w:proofErr w:type="spellStart"/>
            <w:r>
              <w:t>עושי</w:t>
            </w:r>
            <w:proofErr w:type="spellEnd"/>
            <w:r>
              <w:t xml:space="preserve"> </w:t>
            </w:r>
            <w:proofErr w:type="spellStart"/>
            <w:r>
              <w:t>עוול</w:t>
            </w:r>
            <w:proofErr w:type="spellEnd"/>
            <w:r>
              <w:t xml:space="preserve"> </w:t>
            </w:r>
            <w:proofErr w:type="spellStart"/>
            <w:r>
              <w:t>ואוכלי</w:t>
            </w:r>
            <w:proofErr w:type="spellEnd"/>
            <w:r>
              <w:t xml:space="preserve"> </w:t>
            </w:r>
            <w:proofErr w:type="spellStart"/>
            <w:r>
              <w:t>דם</w:t>
            </w:r>
            <w:proofErr w:type="spellEnd"/>
            <w:r>
              <w:t xml:space="preserve">; </w:t>
            </w:r>
            <w:proofErr w:type="spellStart"/>
            <w:r>
              <w:t>מאין</w:t>
            </w:r>
            <w:proofErr w:type="spellEnd"/>
            <w:r>
              <w:t xml:space="preserve"> </w:t>
            </w:r>
            <w:proofErr w:type="spellStart"/>
            <w:r>
              <w:t>יש</w:t>
            </w:r>
            <w:proofErr w:type="spellEnd"/>
            <w:r>
              <w:t xml:space="preserve"> </w:t>
            </w:r>
            <w:proofErr w:type="spellStart"/>
            <w:r>
              <w:t>לכם</w:t>
            </w:r>
            <w:proofErr w:type="spellEnd"/>
            <w:r>
              <w:t xml:space="preserve"> </w:t>
            </w:r>
            <w:proofErr w:type="spellStart"/>
            <w:r>
              <w:t>טוב</w:t>
            </w:r>
            <w:proofErr w:type="spellEnd"/>
            <w:r>
              <w:t xml:space="preserve"> </w:t>
            </w:r>
            <w:proofErr w:type="spellStart"/>
            <w:r>
              <w:t>לאכול</w:t>
            </w:r>
            <w:proofErr w:type="spellEnd"/>
            <w:r>
              <w:t xml:space="preserve"> </w:t>
            </w:r>
            <w:proofErr w:type="spellStart"/>
            <w:r>
              <w:t>ולשתות</w:t>
            </w:r>
            <w:proofErr w:type="spellEnd"/>
            <w:r>
              <w:t xml:space="preserve"> </w:t>
            </w:r>
            <w:proofErr w:type="spellStart"/>
            <w:r>
              <w:t>ולהשבע</w:t>
            </w:r>
            <w:proofErr w:type="spellEnd"/>
            <w:r>
              <w:t>?</w:t>
            </w:r>
          </w:p>
        </w:tc>
      </w:tr>
      <w:tr w:rsidR="002C3C58" w:rsidTr="00D66746">
        <w:tc>
          <w:tcPr>
            <w:tcW w:w="2880" w:type="dxa"/>
          </w:tcPr>
          <w:p w:rsidR="002C3C58" w:rsidRDefault="002C3C58" w:rsidP="00712F0D">
            <w:r>
              <w:t>98:2 Woe to you who drink water from every fountain, for suddenly you shall be consumed and wither away because you have forsaken the fountain of life.</w:t>
            </w:r>
          </w:p>
        </w:tc>
        <w:tc>
          <w:tcPr>
            <w:tcW w:w="2880" w:type="dxa"/>
          </w:tcPr>
          <w:p w:rsidR="002C3C58" w:rsidRDefault="002C3C58" w:rsidP="00712F0D">
            <w:r>
              <w:t xml:space="preserve">Oy </w:t>
            </w:r>
            <w:proofErr w:type="spellStart"/>
            <w:r>
              <w:t>lachem</w:t>
            </w:r>
            <w:proofErr w:type="spellEnd"/>
            <w:r>
              <w:t xml:space="preserve"> ha-</w:t>
            </w:r>
            <w:proofErr w:type="spellStart"/>
            <w:r>
              <w:t>shotim</w:t>
            </w:r>
            <w:proofErr w:type="spellEnd"/>
            <w:r>
              <w:t xml:space="preserve"> </w:t>
            </w:r>
            <w:proofErr w:type="spellStart"/>
            <w:r>
              <w:t>mayim</w:t>
            </w:r>
            <w:proofErr w:type="spellEnd"/>
            <w:r>
              <w:t xml:space="preserve"> </w:t>
            </w:r>
            <w:proofErr w:type="spellStart"/>
            <w:r>
              <w:t>mikol</w:t>
            </w:r>
            <w:proofErr w:type="spellEnd"/>
            <w:r>
              <w:t xml:space="preserve"> </w:t>
            </w:r>
            <w:proofErr w:type="spellStart"/>
            <w:r>
              <w:t>makor</w:t>
            </w:r>
            <w:proofErr w:type="spellEnd"/>
            <w:r>
              <w:t xml:space="preserve">, ki </w:t>
            </w:r>
            <w:proofErr w:type="spellStart"/>
            <w:r>
              <w:t>pit’om</w:t>
            </w:r>
            <w:proofErr w:type="spellEnd"/>
            <w:r>
              <w:t xml:space="preserve"> </w:t>
            </w:r>
            <w:proofErr w:type="spellStart"/>
            <w:r>
              <w:t>tishamdu</w:t>
            </w:r>
            <w:proofErr w:type="spellEnd"/>
            <w:r>
              <w:t xml:space="preserve"> </w:t>
            </w:r>
            <w:proofErr w:type="spellStart"/>
            <w:r>
              <w:t>ve-tiblu</w:t>
            </w:r>
            <w:proofErr w:type="spellEnd"/>
            <w:r>
              <w:t xml:space="preserve">, ki </w:t>
            </w:r>
            <w:proofErr w:type="spellStart"/>
            <w:r>
              <w:t>azavtem</w:t>
            </w:r>
            <w:proofErr w:type="spellEnd"/>
            <w:r>
              <w:t xml:space="preserve"> et </w:t>
            </w:r>
            <w:proofErr w:type="spellStart"/>
            <w:r>
              <w:t>makor</w:t>
            </w:r>
            <w:proofErr w:type="spellEnd"/>
            <w:r>
              <w:t xml:space="preserve"> ha-</w:t>
            </w:r>
            <w:proofErr w:type="spellStart"/>
            <w:r>
              <w:t>chayim</w:t>
            </w:r>
            <w:proofErr w:type="spellEnd"/>
            <w:r>
              <w:t>.</w:t>
            </w:r>
          </w:p>
        </w:tc>
        <w:tc>
          <w:tcPr>
            <w:tcW w:w="2880" w:type="dxa"/>
          </w:tcPr>
          <w:p w:rsidR="002C3C58" w:rsidRDefault="002C3C58" w:rsidP="00712F0D">
            <w:proofErr w:type="spellStart"/>
            <w:r>
              <w:t>אוי</w:t>
            </w:r>
            <w:proofErr w:type="spellEnd"/>
            <w:r>
              <w:t xml:space="preserve"> </w:t>
            </w:r>
            <w:proofErr w:type="spellStart"/>
            <w:r>
              <w:t>לכם</w:t>
            </w:r>
            <w:proofErr w:type="spellEnd"/>
            <w:r>
              <w:t xml:space="preserve"> </w:t>
            </w:r>
            <w:proofErr w:type="spellStart"/>
            <w:r>
              <w:t>השותים</w:t>
            </w:r>
            <w:proofErr w:type="spellEnd"/>
            <w:r>
              <w:t xml:space="preserve"> </w:t>
            </w:r>
            <w:proofErr w:type="spellStart"/>
            <w:r>
              <w:t>מים</w:t>
            </w:r>
            <w:proofErr w:type="spellEnd"/>
            <w:r>
              <w:t xml:space="preserve"> </w:t>
            </w:r>
            <w:proofErr w:type="spellStart"/>
            <w:r>
              <w:t>מכל</w:t>
            </w:r>
            <w:proofErr w:type="spellEnd"/>
            <w:r>
              <w:t xml:space="preserve"> </w:t>
            </w:r>
            <w:proofErr w:type="spellStart"/>
            <w:r>
              <w:t>מקור</w:t>
            </w:r>
            <w:proofErr w:type="spellEnd"/>
            <w:r>
              <w:t xml:space="preserve">, </w:t>
            </w:r>
            <w:proofErr w:type="spellStart"/>
            <w:r>
              <w:t>כי</w:t>
            </w:r>
            <w:proofErr w:type="spellEnd"/>
            <w:r>
              <w:t xml:space="preserve"> </w:t>
            </w:r>
            <w:proofErr w:type="spellStart"/>
            <w:r>
              <w:t>פתאום</w:t>
            </w:r>
            <w:proofErr w:type="spellEnd"/>
            <w:r>
              <w:t xml:space="preserve"> </w:t>
            </w:r>
            <w:proofErr w:type="spellStart"/>
            <w:r>
              <w:t>תישמדו</w:t>
            </w:r>
            <w:proofErr w:type="spellEnd"/>
            <w:r>
              <w:t xml:space="preserve"> </w:t>
            </w:r>
            <w:proofErr w:type="spellStart"/>
            <w:r>
              <w:t>ותיבלו</w:t>
            </w:r>
            <w:proofErr w:type="spellEnd"/>
            <w:r>
              <w:t xml:space="preserve">, </w:t>
            </w:r>
            <w:proofErr w:type="spellStart"/>
            <w:r>
              <w:t>כי</w:t>
            </w:r>
            <w:proofErr w:type="spellEnd"/>
            <w:r>
              <w:t xml:space="preserve"> </w:t>
            </w:r>
            <w:proofErr w:type="spellStart"/>
            <w:r>
              <w:t>עזבתם</w:t>
            </w:r>
            <w:proofErr w:type="spellEnd"/>
            <w:r>
              <w:t xml:space="preserve"> </w:t>
            </w:r>
            <w:proofErr w:type="spellStart"/>
            <w:r>
              <w:t>את</w:t>
            </w:r>
            <w:proofErr w:type="spellEnd"/>
            <w:r>
              <w:t xml:space="preserve"> </w:t>
            </w:r>
            <w:proofErr w:type="spellStart"/>
            <w:r>
              <w:t>מקור</w:t>
            </w:r>
            <w:proofErr w:type="spellEnd"/>
            <w:r>
              <w:t xml:space="preserve"> </w:t>
            </w:r>
            <w:proofErr w:type="spellStart"/>
            <w:r>
              <w:t>החיים</w:t>
            </w:r>
            <w:proofErr w:type="spellEnd"/>
          </w:p>
        </w:tc>
      </w:tr>
      <w:tr w:rsidR="002C3C58" w:rsidTr="00D66746">
        <w:tc>
          <w:tcPr>
            <w:tcW w:w="2880" w:type="dxa"/>
          </w:tcPr>
          <w:p w:rsidR="002C3C58" w:rsidRDefault="002C3C58" w:rsidP="00712F0D">
            <w:r>
              <w:t xml:space="preserve">98:3 Woe to you who act </w:t>
            </w:r>
            <w:proofErr w:type="spellStart"/>
            <w:r>
              <w:t>unrighteously</w:t>
            </w:r>
            <w:proofErr w:type="spellEnd"/>
            <w:r>
              <w:t xml:space="preserve"> and deceitfully and blaspheme; it shall be a memorial against you for evil.</w:t>
            </w:r>
          </w:p>
        </w:tc>
        <w:tc>
          <w:tcPr>
            <w:tcW w:w="2880" w:type="dxa"/>
          </w:tcPr>
          <w:p w:rsidR="002C3C58" w:rsidRDefault="002C3C58" w:rsidP="00712F0D">
            <w:r>
              <w:t xml:space="preserve">Oy </w:t>
            </w:r>
            <w:proofErr w:type="spellStart"/>
            <w:r>
              <w:t>lachem</w:t>
            </w:r>
            <w:proofErr w:type="spellEnd"/>
            <w:r>
              <w:t xml:space="preserve"> ha-</w:t>
            </w:r>
            <w:proofErr w:type="spellStart"/>
            <w:r>
              <w:t>osim</w:t>
            </w:r>
            <w:proofErr w:type="spellEnd"/>
            <w:r>
              <w:t xml:space="preserve"> </w:t>
            </w:r>
            <w:proofErr w:type="spellStart"/>
            <w:r>
              <w:t>evel</w:t>
            </w:r>
            <w:proofErr w:type="spellEnd"/>
            <w:r>
              <w:t xml:space="preserve"> u-</w:t>
            </w:r>
            <w:proofErr w:type="spellStart"/>
            <w:r>
              <w:t>mirmah</w:t>
            </w:r>
            <w:proofErr w:type="spellEnd"/>
            <w:r>
              <w:t xml:space="preserve"> u-</w:t>
            </w:r>
            <w:proofErr w:type="spellStart"/>
            <w:r>
              <w:t>megadfim</w:t>
            </w:r>
            <w:proofErr w:type="spellEnd"/>
            <w:r>
              <w:t>; le-</w:t>
            </w:r>
            <w:proofErr w:type="spellStart"/>
            <w:r>
              <w:t>zecher</w:t>
            </w:r>
            <w:proofErr w:type="spellEnd"/>
            <w:r>
              <w:t xml:space="preserve"> </w:t>
            </w:r>
            <w:proofErr w:type="spellStart"/>
            <w:r>
              <w:t>ra</w:t>
            </w:r>
            <w:proofErr w:type="spellEnd"/>
            <w:r>
              <w:t xml:space="preserve"> </w:t>
            </w:r>
            <w:proofErr w:type="spellStart"/>
            <w:r>
              <w:t>yihyeh</w:t>
            </w:r>
            <w:proofErr w:type="spellEnd"/>
            <w:r>
              <w:t xml:space="preserve"> </w:t>
            </w:r>
            <w:proofErr w:type="spellStart"/>
            <w:r>
              <w:t>aleikhem</w:t>
            </w:r>
            <w:proofErr w:type="spellEnd"/>
            <w:r>
              <w:t>.</w:t>
            </w:r>
          </w:p>
        </w:tc>
        <w:tc>
          <w:tcPr>
            <w:tcW w:w="2880" w:type="dxa"/>
          </w:tcPr>
          <w:p w:rsidR="002C3C58" w:rsidRDefault="002C3C58" w:rsidP="00712F0D">
            <w:proofErr w:type="spellStart"/>
            <w:r>
              <w:t>אוי</w:t>
            </w:r>
            <w:proofErr w:type="spellEnd"/>
            <w:r>
              <w:t xml:space="preserve"> </w:t>
            </w:r>
            <w:proofErr w:type="spellStart"/>
            <w:r>
              <w:t>לכם</w:t>
            </w:r>
            <w:proofErr w:type="spellEnd"/>
            <w:r>
              <w:t xml:space="preserve"> </w:t>
            </w:r>
            <w:proofErr w:type="spellStart"/>
            <w:r>
              <w:t>העושים</w:t>
            </w:r>
            <w:proofErr w:type="spellEnd"/>
            <w:r>
              <w:t xml:space="preserve"> </w:t>
            </w:r>
            <w:proofErr w:type="spellStart"/>
            <w:r>
              <w:t>עוול</w:t>
            </w:r>
            <w:proofErr w:type="spellEnd"/>
            <w:r>
              <w:t xml:space="preserve"> </w:t>
            </w:r>
            <w:proofErr w:type="spellStart"/>
            <w:r>
              <w:t>ומרמה</w:t>
            </w:r>
            <w:proofErr w:type="spellEnd"/>
            <w:r>
              <w:t xml:space="preserve"> </w:t>
            </w:r>
            <w:proofErr w:type="spellStart"/>
            <w:r>
              <w:t>ומגדפים</w:t>
            </w:r>
            <w:proofErr w:type="spellEnd"/>
            <w:r>
              <w:t xml:space="preserve">; </w:t>
            </w:r>
            <w:proofErr w:type="spellStart"/>
            <w:r>
              <w:t>לזכר</w:t>
            </w:r>
            <w:proofErr w:type="spellEnd"/>
            <w:r>
              <w:t xml:space="preserve"> </w:t>
            </w:r>
            <w:proofErr w:type="spellStart"/>
            <w:r>
              <w:t>רע</w:t>
            </w:r>
            <w:proofErr w:type="spellEnd"/>
            <w:r>
              <w:t xml:space="preserve"> </w:t>
            </w:r>
            <w:proofErr w:type="spellStart"/>
            <w:r>
              <w:t>יהיה</w:t>
            </w:r>
            <w:proofErr w:type="spellEnd"/>
            <w:r>
              <w:t xml:space="preserve"> </w:t>
            </w:r>
            <w:proofErr w:type="spellStart"/>
            <w:r>
              <w:t>עליכם</w:t>
            </w:r>
            <w:proofErr w:type="spellEnd"/>
          </w:p>
        </w:tc>
      </w:tr>
      <w:tr w:rsidR="002C3C58" w:rsidTr="00D66746">
        <w:tc>
          <w:tcPr>
            <w:tcW w:w="2880" w:type="dxa"/>
          </w:tcPr>
          <w:p w:rsidR="002C3C58" w:rsidRDefault="002C3C58" w:rsidP="00712F0D">
            <w:r>
              <w:t>98:4 Woe to you, you mighty, who oppress the righteous with violence; for the day of your destruction is coming.</w:t>
            </w:r>
          </w:p>
        </w:tc>
        <w:tc>
          <w:tcPr>
            <w:tcW w:w="2880" w:type="dxa"/>
          </w:tcPr>
          <w:p w:rsidR="002C3C58" w:rsidRDefault="002C3C58" w:rsidP="00712F0D">
            <w:r>
              <w:t xml:space="preserve">Oy </w:t>
            </w:r>
            <w:proofErr w:type="spellStart"/>
            <w:r>
              <w:t>lachem</w:t>
            </w:r>
            <w:proofErr w:type="spellEnd"/>
            <w:r>
              <w:t xml:space="preserve">, </w:t>
            </w:r>
            <w:proofErr w:type="spellStart"/>
            <w:r>
              <w:t>gibborim</w:t>
            </w:r>
            <w:proofErr w:type="spellEnd"/>
            <w:r>
              <w:t>, ha-</w:t>
            </w:r>
            <w:proofErr w:type="spellStart"/>
            <w:r>
              <w:t>oshkim</w:t>
            </w:r>
            <w:proofErr w:type="spellEnd"/>
            <w:r>
              <w:t xml:space="preserve"> et ha-tzaddikim be-chamas; ki </w:t>
            </w:r>
            <w:proofErr w:type="spellStart"/>
            <w:r>
              <w:t>yom</w:t>
            </w:r>
            <w:proofErr w:type="spellEnd"/>
            <w:r>
              <w:t xml:space="preserve"> </w:t>
            </w:r>
            <w:proofErr w:type="spellStart"/>
            <w:r>
              <w:t>shivrakhem</w:t>
            </w:r>
            <w:proofErr w:type="spellEnd"/>
            <w:r>
              <w:t xml:space="preserve"> </w:t>
            </w:r>
            <w:proofErr w:type="spellStart"/>
            <w:r>
              <w:t>karov</w:t>
            </w:r>
            <w:proofErr w:type="spellEnd"/>
            <w:r>
              <w:t>.</w:t>
            </w:r>
          </w:p>
        </w:tc>
        <w:tc>
          <w:tcPr>
            <w:tcW w:w="2880" w:type="dxa"/>
          </w:tcPr>
          <w:p w:rsidR="002C3C58" w:rsidRDefault="002C3C58" w:rsidP="00712F0D">
            <w:proofErr w:type="spellStart"/>
            <w:r>
              <w:t>אוי</w:t>
            </w:r>
            <w:proofErr w:type="spellEnd"/>
            <w:r>
              <w:t xml:space="preserve"> </w:t>
            </w:r>
            <w:proofErr w:type="spellStart"/>
            <w:r>
              <w:t>לכם</w:t>
            </w:r>
            <w:proofErr w:type="spellEnd"/>
            <w:r>
              <w:t xml:space="preserve">, </w:t>
            </w:r>
            <w:proofErr w:type="spellStart"/>
            <w:r>
              <w:t>גיבורים</w:t>
            </w:r>
            <w:proofErr w:type="spellEnd"/>
            <w:r>
              <w:t xml:space="preserve">, </w:t>
            </w:r>
            <w:proofErr w:type="spellStart"/>
            <w:r>
              <w:t>העושקים</w:t>
            </w:r>
            <w:proofErr w:type="spellEnd"/>
            <w:r>
              <w:t xml:space="preserve"> </w:t>
            </w:r>
            <w:proofErr w:type="spellStart"/>
            <w:r>
              <w:t>את</w:t>
            </w:r>
            <w:proofErr w:type="spellEnd"/>
            <w:r>
              <w:t xml:space="preserve"> </w:t>
            </w:r>
            <w:proofErr w:type="spellStart"/>
            <w:r>
              <w:t>הצדיקים</w:t>
            </w:r>
            <w:proofErr w:type="spellEnd"/>
            <w:r>
              <w:t xml:space="preserve"> </w:t>
            </w:r>
            <w:proofErr w:type="spellStart"/>
            <w:r>
              <w:t>בחמס</w:t>
            </w:r>
            <w:proofErr w:type="spellEnd"/>
            <w:r>
              <w:t xml:space="preserve">; </w:t>
            </w:r>
            <w:proofErr w:type="spellStart"/>
            <w:r>
              <w:t>כי</w:t>
            </w:r>
            <w:proofErr w:type="spellEnd"/>
            <w:r>
              <w:t xml:space="preserve"> </w:t>
            </w:r>
            <w:proofErr w:type="spellStart"/>
            <w:r>
              <w:t>יום</w:t>
            </w:r>
            <w:proofErr w:type="spellEnd"/>
            <w:r>
              <w:t xml:space="preserve"> </w:t>
            </w:r>
            <w:proofErr w:type="spellStart"/>
            <w:r>
              <w:t>שברכם</w:t>
            </w:r>
            <w:proofErr w:type="spellEnd"/>
            <w:r>
              <w:t xml:space="preserve"> </w:t>
            </w:r>
            <w:proofErr w:type="spellStart"/>
            <w:r>
              <w:t>קרוב</w:t>
            </w:r>
            <w:proofErr w:type="spellEnd"/>
          </w:p>
        </w:tc>
      </w:tr>
      <w:tr w:rsidR="002C3C58" w:rsidTr="00D66746">
        <w:tc>
          <w:tcPr>
            <w:tcW w:w="2880" w:type="dxa"/>
          </w:tcPr>
          <w:p w:rsidR="002C3C58" w:rsidRDefault="002C3C58" w:rsidP="00712F0D">
            <w:r>
              <w:t>98:5 In those days many good days shall come to the righteous, in the day of your judgment.</w:t>
            </w:r>
          </w:p>
        </w:tc>
        <w:tc>
          <w:tcPr>
            <w:tcW w:w="2880" w:type="dxa"/>
          </w:tcPr>
          <w:p w:rsidR="002C3C58" w:rsidRDefault="002C3C58" w:rsidP="00712F0D">
            <w:r>
              <w:t>Ba-</w:t>
            </w:r>
            <w:proofErr w:type="spellStart"/>
            <w:r>
              <w:t>yamim</w:t>
            </w:r>
            <w:proofErr w:type="spellEnd"/>
            <w:r>
              <w:t xml:space="preserve"> ha-hem </w:t>
            </w:r>
            <w:proofErr w:type="spellStart"/>
            <w:r>
              <w:t>yavo’u</w:t>
            </w:r>
            <w:proofErr w:type="spellEnd"/>
            <w:r>
              <w:t xml:space="preserve"> </w:t>
            </w:r>
            <w:proofErr w:type="spellStart"/>
            <w:r>
              <w:t>yamim</w:t>
            </w:r>
            <w:proofErr w:type="spellEnd"/>
            <w:r>
              <w:t xml:space="preserve"> </w:t>
            </w:r>
            <w:proofErr w:type="spellStart"/>
            <w:r>
              <w:t>tovim</w:t>
            </w:r>
            <w:proofErr w:type="spellEnd"/>
            <w:r>
              <w:t xml:space="preserve"> </w:t>
            </w:r>
            <w:proofErr w:type="spellStart"/>
            <w:r>
              <w:t>rabbim</w:t>
            </w:r>
            <w:proofErr w:type="spellEnd"/>
            <w:r>
              <w:t xml:space="preserve"> la-tzaddikim, be-</w:t>
            </w:r>
            <w:proofErr w:type="spellStart"/>
            <w:r>
              <w:t>yom</w:t>
            </w:r>
            <w:proofErr w:type="spellEnd"/>
            <w:r>
              <w:t xml:space="preserve"> </w:t>
            </w:r>
            <w:proofErr w:type="spellStart"/>
            <w:r>
              <w:t>mishpatkhem</w:t>
            </w:r>
            <w:proofErr w:type="spellEnd"/>
            <w:r>
              <w:t>.</w:t>
            </w:r>
          </w:p>
        </w:tc>
        <w:tc>
          <w:tcPr>
            <w:tcW w:w="2880" w:type="dxa"/>
          </w:tcPr>
          <w:p w:rsidR="002C3C58" w:rsidRDefault="002C3C58" w:rsidP="00712F0D">
            <w:proofErr w:type="spellStart"/>
            <w:r>
              <w:t>בימים</w:t>
            </w:r>
            <w:proofErr w:type="spellEnd"/>
            <w:r>
              <w:t xml:space="preserve"> </w:t>
            </w:r>
            <w:proofErr w:type="spellStart"/>
            <w:r>
              <w:t>ההם</w:t>
            </w:r>
            <w:proofErr w:type="spellEnd"/>
            <w:r>
              <w:t xml:space="preserve"> </w:t>
            </w:r>
            <w:proofErr w:type="spellStart"/>
            <w:r>
              <w:t>יבואו</w:t>
            </w:r>
            <w:proofErr w:type="spellEnd"/>
            <w:r>
              <w:t xml:space="preserve"> </w:t>
            </w:r>
            <w:proofErr w:type="spellStart"/>
            <w:r>
              <w:t>ימים</w:t>
            </w:r>
            <w:proofErr w:type="spellEnd"/>
            <w:r>
              <w:t xml:space="preserve"> </w:t>
            </w:r>
            <w:proofErr w:type="spellStart"/>
            <w:r>
              <w:t>טובים</w:t>
            </w:r>
            <w:proofErr w:type="spellEnd"/>
            <w:r>
              <w:t xml:space="preserve"> </w:t>
            </w:r>
            <w:proofErr w:type="spellStart"/>
            <w:r>
              <w:t>רבים</w:t>
            </w:r>
            <w:proofErr w:type="spellEnd"/>
            <w:r>
              <w:t xml:space="preserve"> </w:t>
            </w:r>
            <w:proofErr w:type="spellStart"/>
            <w:r>
              <w:t>לצדיקים</w:t>
            </w:r>
            <w:proofErr w:type="spellEnd"/>
            <w:r>
              <w:t xml:space="preserve">, </w:t>
            </w:r>
            <w:proofErr w:type="spellStart"/>
            <w:r>
              <w:t>ביום</w:t>
            </w:r>
            <w:proofErr w:type="spellEnd"/>
            <w:r>
              <w:t xml:space="preserve"> </w:t>
            </w:r>
            <w:proofErr w:type="spellStart"/>
            <w:r>
              <w:t>משפטכם</w:t>
            </w:r>
            <w:proofErr w:type="spellEnd"/>
          </w:p>
        </w:tc>
      </w:tr>
      <w:tr w:rsidR="002C3C58" w:rsidTr="00D66746">
        <w:tc>
          <w:tcPr>
            <w:tcW w:w="2880" w:type="dxa"/>
          </w:tcPr>
          <w:p w:rsidR="002C3C58" w:rsidRDefault="002C3C58" w:rsidP="00712F0D">
            <w:r>
              <w:t>98:6 Believe, you sinners, though you may not believe, for you will be overcome and disgraced because of your sins.</w:t>
            </w:r>
          </w:p>
        </w:tc>
        <w:tc>
          <w:tcPr>
            <w:tcW w:w="2880" w:type="dxa"/>
          </w:tcPr>
          <w:p w:rsidR="002C3C58" w:rsidRDefault="002C3C58" w:rsidP="00712F0D">
            <w:proofErr w:type="spellStart"/>
            <w:r>
              <w:t>Ha’aminu</w:t>
            </w:r>
            <w:proofErr w:type="spellEnd"/>
            <w:r>
              <w:t xml:space="preserve">, </w:t>
            </w:r>
            <w:proofErr w:type="spellStart"/>
            <w:r>
              <w:t>chot’im</w:t>
            </w:r>
            <w:proofErr w:type="spellEnd"/>
            <w:r>
              <w:t xml:space="preserve">, </w:t>
            </w:r>
            <w:proofErr w:type="spellStart"/>
            <w:r>
              <w:t>af</w:t>
            </w:r>
            <w:proofErr w:type="spellEnd"/>
            <w:r>
              <w:t xml:space="preserve"> </w:t>
            </w:r>
            <w:proofErr w:type="spellStart"/>
            <w:r>
              <w:t>im</w:t>
            </w:r>
            <w:proofErr w:type="spellEnd"/>
            <w:r>
              <w:t xml:space="preserve"> lo </w:t>
            </w:r>
            <w:proofErr w:type="spellStart"/>
            <w:r>
              <w:t>ta’aminu</w:t>
            </w:r>
            <w:proofErr w:type="spellEnd"/>
            <w:r>
              <w:t xml:space="preserve">, ki </w:t>
            </w:r>
            <w:proofErr w:type="spellStart"/>
            <w:r>
              <w:t>tigafe’u</w:t>
            </w:r>
            <w:proofErr w:type="spellEnd"/>
            <w:r>
              <w:t xml:space="preserve"> u-</w:t>
            </w:r>
            <w:proofErr w:type="spellStart"/>
            <w:r>
              <w:t>tikalu</w:t>
            </w:r>
            <w:proofErr w:type="spellEnd"/>
            <w:r>
              <w:t xml:space="preserve"> </w:t>
            </w:r>
            <w:proofErr w:type="spellStart"/>
            <w:r>
              <w:t>biglal</w:t>
            </w:r>
            <w:proofErr w:type="spellEnd"/>
            <w:r>
              <w:t xml:space="preserve"> </w:t>
            </w:r>
            <w:proofErr w:type="spellStart"/>
            <w:r>
              <w:t>chatoteikhem</w:t>
            </w:r>
            <w:proofErr w:type="spellEnd"/>
            <w:r>
              <w:t>.</w:t>
            </w:r>
          </w:p>
        </w:tc>
        <w:tc>
          <w:tcPr>
            <w:tcW w:w="2880" w:type="dxa"/>
          </w:tcPr>
          <w:p w:rsidR="002C3C58" w:rsidRDefault="002C3C58" w:rsidP="00712F0D">
            <w:proofErr w:type="spellStart"/>
            <w:r>
              <w:t>האמינו</w:t>
            </w:r>
            <w:proofErr w:type="spellEnd"/>
            <w:r>
              <w:t xml:space="preserve">, </w:t>
            </w:r>
            <w:proofErr w:type="spellStart"/>
            <w:r>
              <w:t>חוטאים</w:t>
            </w:r>
            <w:proofErr w:type="spellEnd"/>
            <w:r>
              <w:t xml:space="preserve">, </w:t>
            </w:r>
            <w:proofErr w:type="spellStart"/>
            <w:r>
              <w:t>אף</w:t>
            </w:r>
            <w:proofErr w:type="spellEnd"/>
            <w:r>
              <w:t xml:space="preserve"> </w:t>
            </w:r>
            <w:proofErr w:type="spellStart"/>
            <w:r>
              <w:t>אם</w:t>
            </w:r>
            <w:proofErr w:type="spellEnd"/>
            <w:r>
              <w:t xml:space="preserve"> </w:t>
            </w:r>
            <w:proofErr w:type="spellStart"/>
            <w:r>
              <w:t>לא</w:t>
            </w:r>
            <w:proofErr w:type="spellEnd"/>
            <w:r>
              <w:t xml:space="preserve"> </w:t>
            </w:r>
            <w:proofErr w:type="spellStart"/>
            <w:r>
              <w:t>תאמינו</w:t>
            </w:r>
            <w:proofErr w:type="spellEnd"/>
            <w:r>
              <w:t xml:space="preserve">, </w:t>
            </w:r>
            <w:proofErr w:type="spellStart"/>
            <w:r>
              <w:t>כי</w:t>
            </w:r>
            <w:proofErr w:type="spellEnd"/>
            <w:r>
              <w:t xml:space="preserve"> </w:t>
            </w:r>
            <w:proofErr w:type="spellStart"/>
            <w:r>
              <w:t>תגפו</w:t>
            </w:r>
            <w:proofErr w:type="spellEnd"/>
            <w:r>
              <w:t xml:space="preserve"> </w:t>
            </w:r>
            <w:proofErr w:type="spellStart"/>
            <w:r>
              <w:t>ותיכלו</w:t>
            </w:r>
            <w:proofErr w:type="spellEnd"/>
            <w:r>
              <w:t xml:space="preserve"> </w:t>
            </w:r>
            <w:proofErr w:type="spellStart"/>
            <w:r>
              <w:t>בגלל</w:t>
            </w:r>
            <w:proofErr w:type="spellEnd"/>
            <w:r>
              <w:t xml:space="preserve"> </w:t>
            </w:r>
            <w:proofErr w:type="spellStart"/>
            <w:r>
              <w:t>חטאתיכם</w:t>
            </w:r>
            <w:proofErr w:type="spellEnd"/>
          </w:p>
        </w:tc>
      </w:tr>
      <w:tr w:rsidR="002C3C58" w:rsidTr="00D66746">
        <w:tc>
          <w:tcPr>
            <w:tcW w:w="2880" w:type="dxa"/>
          </w:tcPr>
          <w:p w:rsidR="002C3C58" w:rsidRDefault="002C3C58" w:rsidP="00712F0D">
            <w:r>
              <w:t>98:7 And if you deny the name of the righteous, you shall be cursed and delivered to destruction and not be remembered.</w:t>
            </w:r>
          </w:p>
        </w:tc>
        <w:tc>
          <w:tcPr>
            <w:tcW w:w="2880" w:type="dxa"/>
          </w:tcPr>
          <w:p w:rsidR="002C3C58" w:rsidRDefault="002C3C58" w:rsidP="00712F0D">
            <w:proofErr w:type="spellStart"/>
            <w:r>
              <w:t>Ve-im</w:t>
            </w:r>
            <w:proofErr w:type="spellEnd"/>
            <w:r>
              <w:t xml:space="preserve"> </w:t>
            </w:r>
            <w:proofErr w:type="spellStart"/>
            <w:r>
              <w:t>techachshu</w:t>
            </w:r>
            <w:proofErr w:type="spellEnd"/>
            <w:r>
              <w:t xml:space="preserve"> </w:t>
            </w:r>
            <w:proofErr w:type="spellStart"/>
            <w:r>
              <w:t>b’shem</w:t>
            </w:r>
            <w:proofErr w:type="spellEnd"/>
            <w:r>
              <w:t xml:space="preserve"> ha-tzaddik, </w:t>
            </w:r>
            <w:proofErr w:type="spellStart"/>
            <w:r>
              <w:t>te’areru</w:t>
            </w:r>
            <w:proofErr w:type="spellEnd"/>
            <w:r>
              <w:t xml:space="preserve"> </w:t>
            </w:r>
            <w:proofErr w:type="spellStart"/>
            <w:r>
              <w:t>ve-timsaru</w:t>
            </w:r>
            <w:proofErr w:type="spellEnd"/>
            <w:r>
              <w:t xml:space="preserve"> la-</w:t>
            </w:r>
            <w:proofErr w:type="spellStart"/>
            <w:r>
              <w:t>avdan</w:t>
            </w:r>
            <w:proofErr w:type="spellEnd"/>
            <w:r>
              <w:t xml:space="preserve"> </w:t>
            </w:r>
            <w:proofErr w:type="spellStart"/>
            <w:r>
              <w:t>ve</w:t>
            </w:r>
            <w:proofErr w:type="spellEnd"/>
            <w:r>
              <w:t xml:space="preserve">-lo </w:t>
            </w:r>
            <w:proofErr w:type="spellStart"/>
            <w:r>
              <w:t>tizachru</w:t>
            </w:r>
            <w:proofErr w:type="spellEnd"/>
            <w:r>
              <w:t>.</w:t>
            </w:r>
          </w:p>
        </w:tc>
        <w:tc>
          <w:tcPr>
            <w:tcW w:w="2880" w:type="dxa"/>
          </w:tcPr>
          <w:p w:rsidR="002C3C58" w:rsidRDefault="002C3C58" w:rsidP="00712F0D">
            <w:proofErr w:type="spellStart"/>
            <w:r>
              <w:t>ואם</w:t>
            </w:r>
            <w:proofErr w:type="spellEnd"/>
            <w:r>
              <w:t xml:space="preserve"> </w:t>
            </w:r>
            <w:proofErr w:type="spellStart"/>
            <w:r>
              <w:t>תכחשו</w:t>
            </w:r>
            <w:proofErr w:type="spellEnd"/>
            <w:r>
              <w:t xml:space="preserve"> </w:t>
            </w:r>
            <w:proofErr w:type="spellStart"/>
            <w:r>
              <w:t>בשם</w:t>
            </w:r>
            <w:proofErr w:type="spellEnd"/>
            <w:r>
              <w:t xml:space="preserve"> </w:t>
            </w:r>
            <w:proofErr w:type="spellStart"/>
            <w:r>
              <w:t>הצדיק</w:t>
            </w:r>
            <w:proofErr w:type="spellEnd"/>
            <w:r>
              <w:t xml:space="preserve">, </w:t>
            </w:r>
            <w:proofErr w:type="spellStart"/>
            <w:r>
              <w:t>תאררו</w:t>
            </w:r>
            <w:proofErr w:type="spellEnd"/>
            <w:r>
              <w:t xml:space="preserve"> </w:t>
            </w:r>
            <w:proofErr w:type="spellStart"/>
            <w:r>
              <w:t>ותמסרו</w:t>
            </w:r>
            <w:proofErr w:type="spellEnd"/>
            <w:r>
              <w:t xml:space="preserve"> </w:t>
            </w:r>
            <w:proofErr w:type="spellStart"/>
            <w:r>
              <w:t>לאבדן</w:t>
            </w:r>
            <w:proofErr w:type="spellEnd"/>
            <w:r>
              <w:t xml:space="preserve"> </w:t>
            </w:r>
            <w:proofErr w:type="spellStart"/>
            <w:r>
              <w:t>ולא</w:t>
            </w:r>
            <w:proofErr w:type="spellEnd"/>
            <w:r>
              <w:t xml:space="preserve"> </w:t>
            </w:r>
            <w:proofErr w:type="spellStart"/>
            <w:r>
              <w:t>תיזכרו</w:t>
            </w:r>
            <w:proofErr w:type="spellEnd"/>
          </w:p>
        </w:tc>
      </w:tr>
      <w:tr w:rsidR="002C3C58" w:rsidTr="00D66746">
        <w:tc>
          <w:tcPr>
            <w:tcW w:w="2880" w:type="dxa"/>
          </w:tcPr>
          <w:p w:rsidR="002C3C58" w:rsidRDefault="002C3C58" w:rsidP="00712F0D">
            <w:r>
              <w:t>98:8 Woe to you who rejoice in the distress of the righteous; for no grave shall be dug for you.</w:t>
            </w:r>
          </w:p>
        </w:tc>
        <w:tc>
          <w:tcPr>
            <w:tcW w:w="2880" w:type="dxa"/>
          </w:tcPr>
          <w:p w:rsidR="002C3C58" w:rsidRDefault="002C3C58" w:rsidP="00712F0D">
            <w:r>
              <w:t xml:space="preserve">Oy </w:t>
            </w:r>
            <w:proofErr w:type="spellStart"/>
            <w:r>
              <w:t>lachem</w:t>
            </w:r>
            <w:proofErr w:type="spellEnd"/>
            <w:r>
              <w:t xml:space="preserve"> ha-</w:t>
            </w:r>
            <w:proofErr w:type="spellStart"/>
            <w:r>
              <w:t>smechim</w:t>
            </w:r>
            <w:proofErr w:type="spellEnd"/>
            <w:r>
              <w:t xml:space="preserve"> be-tzar ha-tzaddikim; ki lo </w:t>
            </w:r>
            <w:proofErr w:type="spellStart"/>
            <w:r>
              <w:t>yichaper</w:t>
            </w:r>
            <w:proofErr w:type="spellEnd"/>
            <w:r>
              <w:t xml:space="preserve"> </w:t>
            </w:r>
            <w:proofErr w:type="spellStart"/>
            <w:r>
              <w:t>lakhem</w:t>
            </w:r>
            <w:proofErr w:type="spellEnd"/>
            <w:r>
              <w:t xml:space="preserve"> </w:t>
            </w:r>
            <w:proofErr w:type="spellStart"/>
            <w:r>
              <w:t>kever</w:t>
            </w:r>
            <w:proofErr w:type="spellEnd"/>
            <w:r>
              <w:t>.</w:t>
            </w:r>
          </w:p>
        </w:tc>
        <w:tc>
          <w:tcPr>
            <w:tcW w:w="2880" w:type="dxa"/>
          </w:tcPr>
          <w:p w:rsidR="002C3C58" w:rsidRDefault="002C3C58" w:rsidP="00712F0D">
            <w:proofErr w:type="spellStart"/>
            <w:r>
              <w:t>אוי</w:t>
            </w:r>
            <w:proofErr w:type="spellEnd"/>
            <w:r>
              <w:t xml:space="preserve"> </w:t>
            </w:r>
            <w:proofErr w:type="spellStart"/>
            <w:r>
              <w:t>לכם</w:t>
            </w:r>
            <w:proofErr w:type="spellEnd"/>
            <w:r>
              <w:t xml:space="preserve"> </w:t>
            </w:r>
            <w:proofErr w:type="spellStart"/>
            <w:r>
              <w:t>השמחים</w:t>
            </w:r>
            <w:proofErr w:type="spellEnd"/>
            <w:r>
              <w:t xml:space="preserve"> </w:t>
            </w:r>
            <w:proofErr w:type="spellStart"/>
            <w:r>
              <w:t>בצר</w:t>
            </w:r>
            <w:proofErr w:type="spellEnd"/>
            <w:r>
              <w:t xml:space="preserve"> </w:t>
            </w:r>
            <w:proofErr w:type="spellStart"/>
            <w:r>
              <w:t>הצדיקים</w:t>
            </w:r>
            <w:proofErr w:type="spellEnd"/>
            <w:r>
              <w:t xml:space="preserve">; </w:t>
            </w:r>
            <w:proofErr w:type="spellStart"/>
            <w:r>
              <w:t>כי</w:t>
            </w:r>
            <w:proofErr w:type="spellEnd"/>
            <w:r>
              <w:t xml:space="preserve"> </w:t>
            </w:r>
            <w:proofErr w:type="spellStart"/>
            <w:r>
              <w:t>לא</w:t>
            </w:r>
            <w:proofErr w:type="spellEnd"/>
            <w:r>
              <w:t xml:space="preserve"> </w:t>
            </w:r>
            <w:proofErr w:type="spellStart"/>
            <w:r>
              <w:t>ייחפר</w:t>
            </w:r>
            <w:proofErr w:type="spellEnd"/>
            <w:r>
              <w:t xml:space="preserve"> </w:t>
            </w:r>
            <w:proofErr w:type="spellStart"/>
            <w:r>
              <w:t>לכם</w:t>
            </w:r>
            <w:proofErr w:type="spellEnd"/>
            <w:r>
              <w:t xml:space="preserve"> </w:t>
            </w:r>
            <w:proofErr w:type="spellStart"/>
            <w:r>
              <w:t>קבר</w:t>
            </w:r>
            <w:proofErr w:type="spellEnd"/>
          </w:p>
        </w:tc>
      </w:tr>
      <w:tr w:rsidR="002C3C58" w:rsidTr="00D66746">
        <w:tc>
          <w:tcPr>
            <w:tcW w:w="2880" w:type="dxa"/>
          </w:tcPr>
          <w:p w:rsidR="002C3C58" w:rsidRDefault="002C3C58" w:rsidP="00712F0D">
            <w:r>
              <w:t xml:space="preserve">98:9 Woe to you who count the words of the righteous </w:t>
            </w:r>
            <w:r>
              <w:lastRenderedPageBreak/>
              <w:t>as vanity; you shall have no hope of life.</w:t>
            </w:r>
          </w:p>
        </w:tc>
        <w:tc>
          <w:tcPr>
            <w:tcW w:w="2880" w:type="dxa"/>
          </w:tcPr>
          <w:p w:rsidR="002C3C58" w:rsidRDefault="002C3C58" w:rsidP="00712F0D">
            <w:r>
              <w:lastRenderedPageBreak/>
              <w:t xml:space="preserve">Oy </w:t>
            </w:r>
            <w:proofErr w:type="spellStart"/>
            <w:r>
              <w:t>lachem</w:t>
            </w:r>
            <w:proofErr w:type="spellEnd"/>
            <w:r>
              <w:t xml:space="preserve"> ha-</w:t>
            </w:r>
            <w:proofErr w:type="spellStart"/>
            <w:r>
              <w:t>choshvim</w:t>
            </w:r>
            <w:proofErr w:type="spellEnd"/>
            <w:r>
              <w:t xml:space="preserve"> </w:t>
            </w:r>
            <w:proofErr w:type="spellStart"/>
            <w:r>
              <w:t>divrei</w:t>
            </w:r>
            <w:proofErr w:type="spellEnd"/>
            <w:r>
              <w:t xml:space="preserve"> tzaddikim le-</w:t>
            </w:r>
            <w:proofErr w:type="spellStart"/>
            <w:r>
              <w:t>hevel</w:t>
            </w:r>
            <w:proofErr w:type="spellEnd"/>
            <w:r>
              <w:t xml:space="preserve">; </w:t>
            </w:r>
            <w:proofErr w:type="spellStart"/>
            <w:r>
              <w:lastRenderedPageBreak/>
              <w:t>ein</w:t>
            </w:r>
            <w:proofErr w:type="spellEnd"/>
            <w:r>
              <w:t xml:space="preserve"> </w:t>
            </w:r>
            <w:proofErr w:type="spellStart"/>
            <w:r>
              <w:t>lachem</w:t>
            </w:r>
            <w:proofErr w:type="spellEnd"/>
            <w:r>
              <w:t xml:space="preserve"> </w:t>
            </w:r>
            <w:proofErr w:type="spellStart"/>
            <w:r>
              <w:t>tikvah</w:t>
            </w:r>
            <w:proofErr w:type="spellEnd"/>
            <w:r>
              <w:t xml:space="preserve"> le-</w:t>
            </w:r>
            <w:proofErr w:type="spellStart"/>
            <w:r>
              <w:t>chayim</w:t>
            </w:r>
            <w:proofErr w:type="spellEnd"/>
            <w:r>
              <w:t>.</w:t>
            </w:r>
          </w:p>
        </w:tc>
        <w:tc>
          <w:tcPr>
            <w:tcW w:w="2880" w:type="dxa"/>
          </w:tcPr>
          <w:p w:rsidR="002C3C58" w:rsidRDefault="002C3C58" w:rsidP="00712F0D">
            <w:proofErr w:type="spellStart"/>
            <w:r>
              <w:lastRenderedPageBreak/>
              <w:t>אוי</w:t>
            </w:r>
            <w:proofErr w:type="spellEnd"/>
            <w:r>
              <w:t xml:space="preserve"> </w:t>
            </w:r>
            <w:proofErr w:type="spellStart"/>
            <w:r>
              <w:t>לכם</w:t>
            </w:r>
            <w:proofErr w:type="spellEnd"/>
            <w:r>
              <w:t xml:space="preserve"> </w:t>
            </w:r>
            <w:proofErr w:type="spellStart"/>
            <w:r>
              <w:t>החושבים</w:t>
            </w:r>
            <w:proofErr w:type="spellEnd"/>
            <w:r>
              <w:t xml:space="preserve"> </w:t>
            </w:r>
            <w:proofErr w:type="spellStart"/>
            <w:r>
              <w:t>דברי</w:t>
            </w:r>
            <w:proofErr w:type="spellEnd"/>
            <w:r>
              <w:t xml:space="preserve"> </w:t>
            </w:r>
            <w:proofErr w:type="spellStart"/>
            <w:r>
              <w:t>צדיקים</w:t>
            </w:r>
            <w:proofErr w:type="spellEnd"/>
            <w:r>
              <w:t xml:space="preserve"> </w:t>
            </w:r>
            <w:proofErr w:type="spellStart"/>
            <w:r>
              <w:t>להבל</w:t>
            </w:r>
            <w:proofErr w:type="spellEnd"/>
            <w:r>
              <w:t xml:space="preserve">; </w:t>
            </w:r>
            <w:proofErr w:type="spellStart"/>
            <w:r>
              <w:t>אין</w:t>
            </w:r>
            <w:proofErr w:type="spellEnd"/>
            <w:r>
              <w:t xml:space="preserve"> </w:t>
            </w:r>
            <w:proofErr w:type="spellStart"/>
            <w:r>
              <w:t>לכם</w:t>
            </w:r>
            <w:proofErr w:type="spellEnd"/>
            <w:r>
              <w:t xml:space="preserve"> </w:t>
            </w:r>
            <w:proofErr w:type="spellStart"/>
            <w:r>
              <w:t>תקוה</w:t>
            </w:r>
            <w:proofErr w:type="spellEnd"/>
            <w:r>
              <w:t xml:space="preserve"> </w:t>
            </w:r>
            <w:proofErr w:type="spellStart"/>
            <w:r>
              <w:t>לחיים</w:t>
            </w:r>
            <w:proofErr w:type="spellEnd"/>
          </w:p>
        </w:tc>
      </w:tr>
      <w:tr w:rsidR="002C3C58" w:rsidTr="00D66746">
        <w:tc>
          <w:tcPr>
            <w:tcW w:w="2880" w:type="dxa"/>
          </w:tcPr>
          <w:p w:rsidR="002C3C58" w:rsidRDefault="002C3C58" w:rsidP="00712F0D">
            <w:r>
              <w:t>98:10 Woe to you who write falsehood and blasphemy; for they shall not obtain peace but shall die a sudden death.</w:t>
            </w:r>
          </w:p>
        </w:tc>
        <w:tc>
          <w:tcPr>
            <w:tcW w:w="2880" w:type="dxa"/>
          </w:tcPr>
          <w:p w:rsidR="002C3C58" w:rsidRDefault="002C3C58" w:rsidP="00712F0D">
            <w:r>
              <w:t xml:space="preserve">Oy </w:t>
            </w:r>
            <w:proofErr w:type="spellStart"/>
            <w:r>
              <w:t>lachem</w:t>
            </w:r>
            <w:proofErr w:type="spellEnd"/>
            <w:r>
              <w:t xml:space="preserve"> ha-</w:t>
            </w:r>
            <w:proofErr w:type="spellStart"/>
            <w:r>
              <w:t>kotvim</w:t>
            </w:r>
            <w:proofErr w:type="spellEnd"/>
            <w:r>
              <w:t xml:space="preserve"> </w:t>
            </w:r>
            <w:proofErr w:type="spellStart"/>
            <w:r>
              <w:t>sheker</w:t>
            </w:r>
            <w:proofErr w:type="spellEnd"/>
            <w:r>
              <w:t xml:space="preserve"> u-</w:t>
            </w:r>
            <w:proofErr w:type="spellStart"/>
            <w:r>
              <w:t>gedufah</w:t>
            </w:r>
            <w:proofErr w:type="spellEnd"/>
            <w:r>
              <w:t xml:space="preserve">; ki lo </w:t>
            </w:r>
            <w:proofErr w:type="spellStart"/>
            <w:r>
              <w:t>yirshu</w:t>
            </w:r>
            <w:proofErr w:type="spellEnd"/>
            <w:r>
              <w:t xml:space="preserve"> shalom, ki </w:t>
            </w:r>
            <w:proofErr w:type="spellStart"/>
            <w:r>
              <w:t>im</w:t>
            </w:r>
            <w:proofErr w:type="spellEnd"/>
            <w:r>
              <w:t xml:space="preserve"> </w:t>
            </w:r>
            <w:proofErr w:type="spellStart"/>
            <w:r>
              <w:t>yamutu</w:t>
            </w:r>
            <w:proofErr w:type="spellEnd"/>
            <w:r>
              <w:t xml:space="preserve"> </w:t>
            </w:r>
            <w:proofErr w:type="spellStart"/>
            <w:r>
              <w:t>mitah</w:t>
            </w:r>
            <w:proofErr w:type="spellEnd"/>
            <w:r>
              <w:t xml:space="preserve"> </w:t>
            </w:r>
            <w:proofErr w:type="spellStart"/>
            <w:r>
              <w:t>pit’omit</w:t>
            </w:r>
            <w:proofErr w:type="spellEnd"/>
            <w:r>
              <w:t>.</w:t>
            </w:r>
          </w:p>
        </w:tc>
        <w:tc>
          <w:tcPr>
            <w:tcW w:w="2880" w:type="dxa"/>
          </w:tcPr>
          <w:p w:rsidR="002C3C58" w:rsidRDefault="002C3C58" w:rsidP="00712F0D">
            <w:proofErr w:type="spellStart"/>
            <w:r>
              <w:t>אוי</w:t>
            </w:r>
            <w:proofErr w:type="spellEnd"/>
            <w:r>
              <w:t xml:space="preserve"> </w:t>
            </w:r>
            <w:proofErr w:type="spellStart"/>
            <w:r>
              <w:t>לכם</w:t>
            </w:r>
            <w:proofErr w:type="spellEnd"/>
            <w:r>
              <w:t xml:space="preserve"> </w:t>
            </w:r>
            <w:proofErr w:type="spellStart"/>
            <w:r>
              <w:t>הכותבים</w:t>
            </w:r>
            <w:proofErr w:type="spellEnd"/>
            <w:r>
              <w:t xml:space="preserve"> </w:t>
            </w:r>
            <w:proofErr w:type="spellStart"/>
            <w:r>
              <w:t>שקר</w:t>
            </w:r>
            <w:proofErr w:type="spellEnd"/>
            <w:r>
              <w:t xml:space="preserve"> </w:t>
            </w:r>
            <w:proofErr w:type="spellStart"/>
            <w:r>
              <w:t>וגדופה</w:t>
            </w:r>
            <w:proofErr w:type="spellEnd"/>
            <w:r>
              <w:t xml:space="preserve">; </w:t>
            </w:r>
            <w:proofErr w:type="spellStart"/>
            <w:r>
              <w:t>כי</w:t>
            </w:r>
            <w:proofErr w:type="spellEnd"/>
            <w:r>
              <w:t xml:space="preserve"> </w:t>
            </w:r>
            <w:proofErr w:type="spellStart"/>
            <w:r>
              <w:t>לא</w:t>
            </w:r>
            <w:proofErr w:type="spellEnd"/>
            <w:r>
              <w:t xml:space="preserve"> </w:t>
            </w:r>
            <w:proofErr w:type="spellStart"/>
            <w:r>
              <w:t>ירשו</w:t>
            </w:r>
            <w:proofErr w:type="spellEnd"/>
            <w:r>
              <w:t xml:space="preserve"> </w:t>
            </w:r>
            <w:proofErr w:type="spellStart"/>
            <w:r>
              <w:t>שלום</w:t>
            </w:r>
            <w:proofErr w:type="spellEnd"/>
            <w:r>
              <w:t xml:space="preserve">, </w:t>
            </w:r>
            <w:proofErr w:type="spellStart"/>
            <w:r>
              <w:t>כי</w:t>
            </w:r>
            <w:proofErr w:type="spellEnd"/>
            <w:r>
              <w:t xml:space="preserve"> </w:t>
            </w:r>
            <w:proofErr w:type="spellStart"/>
            <w:r>
              <w:t>אם</w:t>
            </w:r>
            <w:proofErr w:type="spellEnd"/>
            <w:r>
              <w:t xml:space="preserve"> </w:t>
            </w:r>
            <w:proofErr w:type="spellStart"/>
            <w:r>
              <w:t>ימותו</w:t>
            </w:r>
            <w:proofErr w:type="spellEnd"/>
            <w:r>
              <w:t xml:space="preserve"> </w:t>
            </w:r>
            <w:proofErr w:type="spellStart"/>
            <w:r>
              <w:t>מיתה</w:t>
            </w:r>
            <w:proofErr w:type="spellEnd"/>
            <w:r>
              <w:t xml:space="preserve"> </w:t>
            </w:r>
            <w:proofErr w:type="spellStart"/>
            <w:r>
              <w:t>פתאומית</w:t>
            </w:r>
            <w:proofErr w:type="spellEnd"/>
          </w:p>
        </w:tc>
      </w:tr>
      <w:tr w:rsidR="002C3C58" w:rsidTr="00D66746">
        <w:tc>
          <w:tcPr>
            <w:tcW w:w="2880" w:type="dxa"/>
          </w:tcPr>
          <w:p w:rsidR="002C3C58" w:rsidRDefault="002C3C58" w:rsidP="00712F0D">
            <w:r>
              <w:t xml:space="preserve">98:11 Woe to you who act </w:t>
            </w:r>
            <w:proofErr w:type="spellStart"/>
            <w:r>
              <w:t>unrighteously</w:t>
            </w:r>
            <w:proofErr w:type="spellEnd"/>
            <w:r>
              <w:t xml:space="preserve"> and blasphemously and lie; they shall have no remembrance but shall be taken away.</w:t>
            </w:r>
          </w:p>
        </w:tc>
        <w:tc>
          <w:tcPr>
            <w:tcW w:w="2880" w:type="dxa"/>
          </w:tcPr>
          <w:p w:rsidR="002C3C58" w:rsidRDefault="002C3C58" w:rsidP="00712F0D">
            <w:r>
              <w:t xml:space="preserve">Oy </w:t>
            </w:r>
            <w:proofErr w:type="spellStart"/>
            <w:r>
              <w:t>lachem</w:t>
            </w:r>
            <w:proofErr w:type="spellEnd"/>
            <w:r>
              <w:t xml:space="preserve"> ha-</w:t>
            </w:r>
            <w:proofErr w:type="spellStart"/>
            <w:r>
              <w:t>osim</w:t>
            </w:r>
            <w:proofErr w:type="spellEnd"/>
            <w:r>
              <w:t xml:space="preserve"> </w:t>
            </w:r>
            <w:proofErr w:type="spellStart"/>
            <w:r>
              <w:t>evel</w:t>
            </w:r>
            <w:proofErr w:type="spellEnd"/>
            <w:r>
              <w:t xml:space="preserve"> u-</w:t>
            </w:r>
            <w:proofErr w:type="spellStart"/>
            <w:r>
              <w:t>megadfim</w:t>
            </w:r>
            <w:proofErr w:type="spellEnd"/>
            <w:r>
              <w:t xml:space="preserve"> </w:t>
            </w:r>
            <w:proofErr w:type="spellStart"/>
            <w:r>
              <w:t>ve-shokarim</w:t>
            </w:r>
            <w:proofErr w:type="spellEnd"/>
            <w:r>
              <w:t xml:space="preserve">; lo </w:t>
            </w:r>
            <w:proofErr w:type="spellStart"/>
            <w:r>
              <w:t>yihyeh</w:t>
            </w:r>
            <w:proofErr w:type="spellEnd"/>
            <w:r>
              <w:t xml:space="preserve"> </w:t>
            </w:r>
            <w:proofErr w:type="spellStart"/>
            <w:r>
              <w:t>lahem</w:t>
            </w:r>
            <w:proofErr w:type="spellEnd"/>
            <w:r>
              <w:t xml:space="preserve"> </w:t>
            </w:r>
            <w:proofErr w:type="spellStart"/>
            <w:r>
              <w:t>zicharon</w:t>
            </w:r>
            <w:proofErr w:type="spellEnd"/>
            <w:r>
              <w:t xml:space="preserve">, ki </w:t>
            </w:r>
            <w:proofErr w:type="spellStart"/>
            <w:r>
              <w:t>yimachu</w:t>
            </w:r>
            <w:proofErr w:type="spellEnd"/>
            <w:r>
              <w:t>.</w:t>
            </w:r>
          </w:p>
        </w:tc>
        <w:tc>
          <w:tcPr>
            <w:tcW w:w="2880" w:type="dxa"/>
          </w:tcPr>
          <w:p w:rsidR="002C3C58" w:rsidRDefault="002C3C58" w:rsidP="00712F0D">
            <w:proofErr w:type="spellStart"/>
            <w:r>
              <w:t>אוי</w:t>
            </w:r>
            <w:proofErr w:type="spellEnd"/>
            <w:r>
              <w:t xml:space="preserve"> </w:t>
            </w:r>
            <w:proofErr w:type="spellStart"/>
            <w:r>
              <w:t>לכם</w:t>
            </w:r>
            <w:proofErr w:type="spellEnd"/>
            <w:r>
              <w:t xml:space="preserve"> </w:t>
            </w:r>
            <w:proofErr w:type="spellStart"/>
            <w:r>
              <w:t>העושים</w:t>
            </w:r>
            <w:proofErr w:type="spellEnd"/>
            <w:r>
              <w:t xml:space="preserve"> </w:t>
            </w:r>
            <w:proofErr w:type="spellStart"/>
            <w:r>
              <w:t>עוול</w:t>
            </w:r>
            <w:proofErr w:type="spellEnd"/>
            <w:r>
              <w:t xml:space="preserve"> </w:t>
            </w:r>
            <w:proofErr w:type="spellStart"/>
            <w:r>
              <w:t>ומגדפים</w:t>
            </w:r>
            <w:proofErr w:type="spellEnd"/>
            <w:r>
              <w:t xml:space="preserve"> </w:t>
            </w:r>
            <w:proofErr w:type="spellStart"/>
            <w:r>
              <w:t>ושקרים</w:t>
            </w:r>
            <w:proofErr w:type="spellEnd"/>
            <w:r>
              <w:t xml:space="preserve">; </w:t>
            </w:r>
            <w:proofErr w:type="spellStart"/>
            <w:r>
              <w:t>לא</w:t>
            </w:r>
            <w:proofErr w:type="spellEnd"/>
            <w:r>
              <w:t xml:space="preserve"> </w:t>
            </w:r>
            <w:proofErr w:type="spellStart"/>
            <w:r>
              <w:t>יהיה</w:t>
            </w:r>
            <w:proofErr w:type="spellEnd"/>
            <w:r>
              <w:t xml:space="preserve"> </w:t>
            </w:r>
            <w:proofErr w:type="spellStart"/>
            <w:r>
              <w:t>להם</w:t>
            </w:r>
            <w:proofErr w:type="spellEnd"/>
            <w:r>
              <w:t xml:space="preserve"> </w:t>
            </w:r>
            <w:proofErr w:type="spellStart"/>
            <w:r>
              <w:t>זכרון</w:t>
            </w:r>
            <w:proofErr w:type="spellEnd"/>
            <w:r>
              <w:t xml:space="preserve">, </w:t>
            </w:r>
            <w:proofErr w:type="spellStart"/>
            <w:r>
              <w:t>כי</w:t>
            </w:r>
            <w:proofErr w:type="spellEnd"/>
            <w:r>
              <w:t xml:space="preserve"> </w:t>
            </w:r>
            <w:proofErr w:type="spellStart"/>
            <w:r>
              <w:t>יימחו</w:t>
            </w:r>
            <w:proofErr w:type="spellEnd"/>
          </w:p>
        </w:tc>
      </w:tr>
      <w:tr w:rsidR="002C3C58" w:rsidTr="00D66746">
        <w:tc>
          <w:tcPr>
            <w:tcW w:w="2880" w:type="dxa"/>
          </w:tcPr>
          <w:p w:rsidR="002C3C58" w:rsidRDefault="002C3C58" w:rsidP="00712F0D">
            <w:r>
              <w:t>98:12 Woe to you who change the words of truth and distort the eternal law; you shall be destroyed.</w:t>
            </w:r>
          </w:p>
        </w:tc>
        <w:tc>
          <w:tcPr>
            <w:tcW w:w="2880" w:type="dxa"/>
          </w:tcPr>
          <w:p w:rsidR="002C3C58" w:rsidRDefault="002C3C58" w:rsidP="00712F0D">
            <w:r>
              <w:t xml:space="preserve">Oy </w:t>
            </w:r>
            <w:proofErr w:type="spellStart"/>
            <w:r>
              <w:t>lachem</w:t>
            </w:r>
            <w:proofErr w:type="spellEnd"/>
            <w:r>
              <w:t xml:space="preserve"> ha-</w:t>
            </w:r>
            <w:proofErr w:type="spellStart"/>
            <w:r>
              <w:t>machlifim</w:t>
            </w:r>
            <w:proofErr w:type="spellEnd"/>
            <w:r>
              <w:t xml:space="preserve"> </w:t>
            </w:r>
            <w:proofErr w:type="spellStart"/>
            <w:r>
              <w:t>divrei</w:t>
            </w:r>
            <w:proofErr w:type="spellEnd"/>
            <w:r>
              <w:t xml:space="preserve"> </w:t>
            </w:r>
            <w:proofErr w:type="spellStart"/>
            <w:r>
              <w:t>emet</w:t>
            </w:r>
            <w:proofErr w:type="spellEnd"/>
            <w:r>
              <w:t xml:space="preserve"> u-</w:t>
            </w:r>
            <w:proofErr w:type="spellStart"/>
            <w:r>
              <w:t>me’atim</w:t>
            </w:r>
            <w:proofErr w:type="spellEnd"/>
            <w:r>
              <w:t xml:space="preserve"> et </w:t>
            </w:r>
            <w:proofErr w:type="spellStart"/>
            <w:r>
              <w:t>torat</w:t>
            </w:r>
            <w:proofErr w:type="spellEnd"/>
            <w:r>
              <w:t xml:space="preserve"> </w:t>
            </w:r>
            <w:proofErr w:type="spellStart"/>
            <w:r>
              <w:t>olam</w:t>
            </w:r>
            <w:proofErr w:type="spellEnd"/>
            <w:r>
              <w:t xml:space="preserve">; </w:t>
            </w:r>
            <w:proofErr w:type="spellStart"/>
            <w:r>
              <w:t>tishamdu</w:t>
            </w:r>
            <w:proofErr w:type="spellEnd"/>
            <w:r>
              <w:t>.</w:t>
            </w:r>
          </w:p>
        </w:tc>
        <w:tc>
          <w:tcPr>
            <w:tcW w:w="2880" w:type="dxa"/>
          </w:tcPr>
          <w:p w:rsidR="002C3C58" w:rsidRDefault="002C3C58" w:rsidP="00712F0D">
            <w:proofErr w:type="spellStart"/>
            <w:r>
              <w:t>אוי</w:t>
            </w:r>
            <w:proofErr w:type="spellEnd"/>
            <w:r>
              <w:t xml:space="preserve"> </w:t>
            </w:r>
            <w:proofErr w:type="spellStart"/>
            <w:r>
              <w:t>לכם</w:t>
            </w:r>
            <w:proofErr w:type="spellEnd"/>
            <w:r>
              <w:t xml:space="preserve"> </w:t>
            </w:r>
            <w:proofErr w:type="spellStart"/>
            <w:r>
              <w:t>המחליפים</w:t>
            </w:r>
            <w:proofErr w:type="spellEnd"/>
            <w:r>
              <w:t xml:space="preserve"> </w:t>
            </w:r>
            <w:proofErr w:type="spellStart"/>
            <w:r>
              <w:t>דברי</w:t>
            </w:r>
            <w:proofErr w:type="spellEnd"/>
            <w:r>
              <w:t xml:space="preserve"> </w:t>
            </w:r>
            <w:proofErr w:type="spellStart"/>
            <w:r>
              <w:t>אמת</w:t>
            </w:r>
            <w:proofErr w:type="spellEnd"/>
            <w:r>
              <w:t xml:space="preserve"> </w:t>
            </w:r>
            <w:proofErr w:type="spellStart"/>
            <w:r>
              <w:t>וממעטים</w:t>
            </w:r>
            <w:proofErr w:type="spellEnd"/>
            <w:r>
              <w:t xml:space="preserve"> </w:t>
            </w:r>
            <w:proofErr w:type="spellStart"/>
            <w:r>
              <w:t>את</w:t>
            </w:r>
            <w:proofErr w:type="spellEnd"/>
            <w:r>
              <w:t xml:space="preserve"> </w:t>
            </w:r>
            <w:proofErr w:type="spellStart"/>
            <w:r>
              <w:t>תורת</w:t>
            </w:r>
            <w:proofErr w:type="spellEnd"/>
            <w:r>
              <w:t xml:space="preserve"> </w:t>
            </w:r>
            <w:proofErr w:type="spellStart"/>
            <w:r>
              <w:t>עולם</w:t>
            </w:r>
            <w:proofErr w:type="spellEnd"/>
            <w:r>
              <w:t xml:space="preserve">; </w:t>
            </w:r>
            <w:proofErr w:type="spellStart"/>
            <w:r>
              <w:t>תישמדו</w:t>
            </w:r>
            <w:proofErr w:type="spellEnd"/>
          </w:p>
        </w:tc>
      </w:tr>
      <w:tr w:rsidR="002C3C58" w:rsidTr="00D66746">
        <w:tc>
          <w:tcPr>
            <w:tcW w:w="2880" w:type="dxa"/>
          </w:tcPr>
          <w:p w:rsidR="002C3C58" w:rsidRDefault="002C3C58" w:rsidP="00712F0D">
            <w:r>
              <w:t>98:13 Woe to you who build oppression and wickedness; your structure shall collapse and you shall have no peace.</w:t>
            </w:r>
          </w:p>
        </w:tc>
        <w:tc>
          <w:tcPr>
            <w:tcW w:w="2880" w:type="dxa"/>
          </w:tcPr>
          <w:p w:rsidR="002C3C58" w:rsidRDefault="002C3C58" w:rsidP="00712F0D">
            <w:r>
              <w:t xml:space="preserve">Oy </w:t>
            </w:r>
            <w:proofErr w:type="spellStart"/>
            <w:r>
              <w:t>lachem</w:t>
            </w:r>
            <w:proofErr w:type="spellEnd"/>
            <w:r>
              <w:t xml:space="preserve"> ha-</w:t>
            </w:r>
            <w:proofErr w:type="spellStart"/>
            <w:r>
              <w:t>bonim</w:t>
            </w:r>
            <w:proofErr w:type="spellEnd"/>
            <w:r>
              <w:t xml:space="preserve"> </w:t>
            </w:r>
            <w:proofErr w:type="spellStart"/>
            <w:r>
              <w:t>ashuk</w:t>
            </w:r>
            <w:proofErr w:type="spellEnd"/>
            <w:r>
              <w:t xml:space="preserve"> </w:t>
            </w:r>
            <w:proofErr w:type="spellStart"/>
            <w:r>
              <w:t>ve-resha</w:t>
            </w:r>
            <w:proofErr w:type="spellEnd"/>
            <w:r>
              <w:t xml:space="preserve">; </w:t>
            </w:r>
            <w:proofErr w:type="spellStart"/>
            <w:r>
              <w:t>mivnachem</w:t>
            </w:r>
            <w:proofErr w:type="spellEnd"/>
            <w:r>
              <w:t xml:space="preserve"> </w:t>
            </w:r>
            <w:proofErr w:type="spellStart"/>
            <w:r>
              <w:t>yipol</w:t>
            </w:r>
            <w:proofErr w:type="spellEnd"/>
            <w:r>
              <w:t xml:space="preserve"> </w:t>
            </w:r>
            <w:proofErr w:type="spellStart"/>
            <w:r>
              <w:t>ve-ein</w:t>
            </w:r>
            <w:proofErr w:type="spellEnd"/>
            <w:r>
              <w:t xml:space="preserve"> </w:t>
            </w:r>
            <w:proofErr w:type="spellStart"/>
            <w:r>
              <w:t>lachem</w:t>
            </w:r>
            <w:proofErr w:type="spellEnd"/>
            <w:r>
              <w:t xml:space="preserve"> shalom.</w:t>
            </w:r>
          </w:p>
        </w:tc>
        <w:tc>
          <w:tcPr>
            <w:tcW w:w="2880" w:type="dxa"/>
          </w:tcPr>
          <w:p w:rsidR="002C3C58" w:rsidRDefault="002C3C58" w:rsidP="00712F0D">
            <w:proofErr w:type="spellStart"/>
            <w:r>
              <w:t>אוי</w:t>
            </w:r>
            <w:proofErr w:type="spellEnd"/>
            <w:r>
              <w:t xml:space="preserve"> </w:t>
            </w:r>
            <w:proofErr w:type="spellStart"/>
            <w:r>
              <w:t>לכם</w:t>
            </w:r>
            <w:proofErr w:type="spellEnd"/>
            <w:r>
              <w:t xml:space="preserve"> </w:t>
            </w:r>
            <w:proofErr w:type="spellStart"/>
            <w:r>
              <w:t>הבונים</w:t>
            </w:r>
            <w:proofErr w:type="spellEnd"/>
            <w:r>
              <w:t xml:space="preserve"> </w:t>
            </w:r>
            <w:proofErr w:type="spellStart"/>
            <w:r>
              <w:t>עשוק</w:t>
            </w:r>
            <w:proofErr w:type="spellEnd"/>
            <w:r>
              <w:t xml:space="preserve"> </w:t>
            </w:r>
            <w:proofErr w:type="spellStart"/>
            <w:r>
              <w:t>ורשע</w:t>
            </w:r>
            <w:proofErr w:type="spellEnd"/>
            <w:r>
              <w:t xml:space="preserve">; </w:t>
            </w:r>
            <w:proofErr w:type="spellStart"/>
            <w:r>
              <w:t>מבניכם</w:t>
            </w:r>
            <w:proofErr w:type="spellEnd"/>
            <w:r>
              <w:t xml:space="preserve"> </w:t>
            </w:r>
            <w:proofErr w:type="spellStart"/>
            <w:r>
              <w:t>ייפול</w:t>
            </w:r>
            <w:proofErr w:type="spellEnd"/>
            <w:r>
              <w:t xml:space="preserve"> </w:t>
            </w:r>
            <w:proofErr w:type="spellStart"/>
            <w:r>
              <w:t>ואין</w:t>
            </w:r>
            <w:proofErr w:type="spellEnd"/>
            <w:r>
              <w:t xml:space="preserve"> </w:t>
            </w:r>
            <w:proofErr w:type="spellStart"/>
            <w:r>
              <w:t>לכם</w:t>
            </w:r>
            <w:proofErr w:type="spellEnd"/>
            <w:r>
              <w:t xml:space="preserve"> </w:t>
            </w:r>
            <w:proofErr w:type="spellStart"/>
            <w:r>
              <w:t>שלום</w:t>
            </w:r>
            <w:proofErr w:type="spellEnd"/>
          </w:p>
        </w:tc>
      </w:tr>
      <w:tr w:rsidR="002C3C58" w:rsidTr="00D66746">
        <w:tc>
          <w:tcPr>
            <w:tcW w:w="2880" w:type="dxa"/>
          </w:tcPr>
          <w:p w:rsidR="002C3C58" w:rsidRDefault="002C3C58" w:rsidP="00712F0D">
            <w:r>
              <w:t>98:14 Woe to you who reject the foundation of righteousness and transgress the eternal covenant; you shall have no defense.</w:t>
            </w:r>
          </w:p>
        </w:tc>
        <w:tc>
          <w:tcPr>
            <w:tcW w:w="2880" w:type="dxa"/>
          </w:tcPr>
          <w:p w:rsidR="002C3C58" w:rsidRDefault="002C3C58" w:rsidP="00712F0D">
            <w:r>
              <w:t xml:space="preserve">Oy </w:t>
            </w:r>
            <w:proofErr w:type="spellStart"/>
            <w:r>
              <w:t>lachem</w:t>
            </w:r>
            <w:proofErr w:type="spellEnd"/>
            <w:r>
              <w:t xml:space="preserve"> ha-</w:t>
            </w:r>
            <w:proofErr w:type="spellStart"/>
            <w:r>
              <w:t>mo’asim</w:t>
            </w:r>
            <w:proofErr w:type="spellEnd"/>
            <w:r>
              <w:t xml:space="preserve"> </w:t>
            </w:r>
            <w:proofErr w:type="spellStart"/>
            <w:r>
              <w:t>yesod</w:t>
            </w:r>
            <w:proofErr w:type="spellEnd"/>
            <w:r>
              <w:t xml:space="preserve"> ha-</w:t>
            </w:r>
            <w:proofErr w:type="spellStart"/>
            <w:r>
              <w:t>tzedek</w:t>
            </w:r>
            <w:proofErr w:type="spellEnd"/>
            <w:r>
              <w:t xml:space="preserve"> </w:t>
            </w:r>
            <w:proofErr w:type="spellStart"/>
            <w:r>
              <w:t>ve-ovrim</w:t>
            </w:r>
            <w:proofErr w:type="spellEnd"/>
            <w:r>
              <w:t xml:space="preserve"> brit </w:t>
            </w:r>
            <w:proofErr w:type="spellStart"/>
            <w:r>
              <w:t>olam</w:t>
            </w:r>
            <w:proofErr w:type="spellEnd"/>
            <w:r>
              <w:t xml:space="preserve">; </w:t>
            </w:r>
            <w:proofErr w:type="spellStart"/>
            <w:r>
              <w:t>ein</w:t>
            </w:r>
            <w:proofErr w:type="spellEnd"/>
            <w:r>
              <w:t xml:space="preserve"> </w:t>
            </w:r>
            <w:proofErr w:type="spellStart"/>
            <w:r>
              <w:t>lachem</w:t>
            </w:r>
            <w:proofErr w:type="spellEnd"/>
            <w:r>
              <w:t xml:space="preserve"> </w:t>
            </w:r>
            <w:proofErr w:type="spellStart"/>
            <w:r>
              <w:t>makhseh</w:t>
            </w:r>
            <w:proofErr w:type="spellEnd"/>
            <w:r>
              <w:t>.</w:t>
            </w:r>
          </w:p>
        </w:tc>
        <w:tc>
          <w:tcPr>
            <w:tcW w:w="2880" w:type="dxa"/>
          </w:tcPr>
          <w:p w:rsidR="002C3C58" w:rsidRDefault="002C3C58" w:rsidP="00712F0D">
            <w:proofErr w:type="spellStart"/>
            <w:r>
              <w:t>אוי</w:t>
            </w:r>
            <w:proofErr w:type="spellEnd"/>
            <w:r>
              <w:t xml:space="preserve"> </w:t>
            </w:r>
            <w:proofErr w:type="spellStart"/>
            <w:r>
              <w:t>לכם</w:t>
            </w:r>
            <w:proofErr w:type="spellEnd"/>
            <w:r>
              <w:t xml:space="preserve"> </w:t>
            </w:r>
            <w:proofErr w:type="spellStart"/>
            <w:r>
              <w:t>המואסים</w:t>
            </w:r>
            <w:proofErr w:type="spellEnd"/>
            <w:r>
              <w:t xml:space="preserve"> </w:t>
            </w:r>
            <w:proofErr w:type="spellStart"/>
            <w:r>
              <w:t>יסוד</w:t>
            </w:r>
            <w:proofErr w:type="spellEnd"/>
            <w:r>
              <w:t xml:space="preserve"> </w:t>
            </w:r>
            <w:proofErr w:type="spellStart"/>
            <w:r>
              <w:t>הצדק</w:t>
            </w:r>
            <w:proofErr w:type="spellEnd"/>
            <w:r>
              <w:t xml:space="preserve"> </w:t>
            </w:r>
            <w:proofErr w:type="spellStart"/>
            <w:r>
              <w:t>ועוברים</w:t>
            </w:r>
            <w:proofErr w:type="spellEnd"/>
            <w:r>
              <w:t xml:space="preserve"> </w:t>
            </w:r>
            <w:proofErr w:type="spellStart"/>
            <w:r>
              <w:t>ברית</w:t>
            </w:r>
            <w:proofErr w:type="spellEnd"/>
            <w:r>
              <w:t xml:space="preserve"> </w:t>
            </w:r>
            <w:proofErr w:type="spellStart"/>
            <w:r>
              <w:t>עולם</w:t>
            </w:r>
            <w:proofErr w:type="spellEnd"/>
            <w:r>
              <w:t xml:space="preserve">; </w:t>
            </w:r>
            <w:proofErr w:type="spellStart"/>
            <w:r>
              <w:t>אין</w:t>
            </w:r>
            <w:proofErr w:type="spellEnd"/>
            <w:r>
              <w:t xml:space="preserve"> </w:t>
            </w:r>
            <w:proofErr w:type="spellStart"/>
            <w:r>
              <w:t>לכם</w:t>
            </w:r>
            <w:proofErr w:type="spellEnd"/>
            <w:r>
              <w:t xml:space="preserve"> </w:t>
            </w:r>
            <w:proofErr w:type="spellStart"/>
            <w:r>
              <w:t>מחסה</w:t>
            </w:r>
            <w:proofErr w:type="spellEnd"/>
          </w:p>
        </w:tc>
      </w:tr>
      <w:tr w:rsidR="002C3C58" w:rsidTr="00D66746">
        <w:tc>
          <w:tcPr>
            <w:tcW w:w="2880" w:type="dxa"/>
          </w:tcPr>
          <w:p w:rsidR="002C3C58" w:rsidRDefault="002C3C58" w:rsidP="00712F0D">
            <w:r>
              <w:t>98:15 Woe to you who devise wickedness and deceit; the righteous shall remember you and curse you.</w:t>
            </w:r>
          </w:p>
        </w:tc>
        <w:tc>
          <w:tcPr>
            <w:tcW w:w="2880" w:type="dxa"/>
          </w:tcPr>
          <w:p w:rsidR="002C3C58" w:rsidRDefault="002C3C58" w:rsidP="00712F0D">
            <w:r>
              <w:t xml:space="preserve">Oy </w:t>
            </w:r>
            <w:proofErr w:type="spellStart"/>
            <w:r>
              <w:t>lachem</w:t>
            </w:r>
            <w:proofErr w:type="spellEnd"/>
            <w:r>
              <w:t xml:space="preserve"> ha-</w:t>
            </w:r>
            <w:proofErr w:type="spellStart"/>
            <w:r>
              <w:t>choshvim</w:t>
            </w:r>
            <w:proofErr w:type="spellEnd"/>
            <w:r>
              <w:t xml:space="preserve"> </w:t>
            </w:r>
            <w:proofErr w:type="spellStart"/>
            <w:r>
              <w:t>resha</w:t>
            </w:r>
            <w:proofErr w:type="spellEnd"/>
            <w:r>
              <w:t xml:space="preserve"> u-</w:t>
            </w:r>
            <w:proofErr w:type="spellStart"/>
            <w:r>
              <w:t>mirmah</w:t>
            </w:r>
            <w:proofErr w:type="spellEnd"/>
            <w:r>
              <w:t xml:space="preserve">; ha-tzaddikim </w:t>
            </w:r>
            <w:proofErr w:type="spellStart"/>
            <w:r>
              <w:t>yizkru</w:t>
            </w:r>
            <w:proofErr w:type="spellEnd"/>
            <w:r>
              <w:t xml:space="preserve"> </w:t>
            </w:r>
            <w:proofErr w:type="spellStart"/>
            <w:r>
              <w:t>etkhem</w:t>
            </w:r>
            <w:proofErr w:type="spellEnd"/>
            <w:r>
              <w:t xml:space="preserve"> </w:t>
            </w:r>
            <w:proofErr w:type="spellStart"/>
            <w:r>
              <w:t>ve-ya’areru</w:t>
            </w:r>
            <w:proofErr w:type="spellEnd"/>
            <w:r>
              <w:t xml:space="preserve"> </w:t>
            </w:r>
            <w:proofErr w:type="spellStart"/>
            <w:r>
              <w:t>etkhem</w:t>
            </w:r>
            <w:proofErr w:type="spellEnd"/>
            <w:r>
              <w:t>.</w:t>
            </w:r>
          </w:p>
        </w:tc>
        <w:tc>
          <w:tcPr>
            <w:tcW w:w="2880" w:type="dxa"/>
          </w:tcPr>
          <w:p w:rsidR="002C3C58" w:rsidRDefault="002C3C58" w:rsidP="00712F0D">
            <w:proofErr w:type="spellStart"/>
            <w:r>
              <w:t>אוי</w:t>
            </w:r>
            <w:proofErr w:type="spellEnd"/>
            <w:r>
              <w:t xml:space="preserve"> </w:t>
            </w:r>
            <w:proofErr w:type="spellStart"/>
            <w:r>
              <w:t>לכם</w:t>
            </w:r>
            <w:proofErr w:type="spellEnd"/>
            <w:r>
              <w:t xml:space="preserve"> </w:t>
            </w:r>
            <w:proofErr w:type="spellStart"/>
            <w:r>
              <w:t>החושבים</w:t>
            </w:r>
            <w:proofErr w:type="spellEnd"/>
            <w:r>
              <w:t xml:space="preserve"> </w:t>
            </w:r>
            <w:proofErr w:type="spellStart"/>
            <w:r>
              <w:t>רשע</w:t>
            </w:r>
            <w:proofErr w:type="spellEnd"/>
            <w:r>
              <w:t xml:space="preserve"> </w:t>
            </w:r>
            <w:proofErr w:type="spellStart"/>
            <w:r>
              <w:t>ומרמה</w:t>
            </w:r>
            <w:proofErr w:type="spellEnd"/>
            <w:r>
              <w:t xml:space="preserve">; </w:t>
            </w:r>
            <w:proofErr w:type="spellStart"/>
            <w:r>
              <w:t>הצדיקים</w:t>
            </w:r>
            <w:proofErr w:type="spellEnd"/>
            <w:r>
              <w:t xml:space="preserve"> </w:t>
            </w:r>
            <w:proofErr w:type="spellStart"/>
            <w:r>
              <w:t>יזכרו</w:t>
            </w:r>
            <w:proofErr w:type="spellEnd"/>
            <w:r>
              <w:t xml:space="preserve"> </w:t>
            </w:r>
            <w:proofErr w:type="spellStart"/>
            <w:r>
              <w:t>אתכם</w:t>
            </w:r>
            <w:proofErr w:type="spellEnd"/>
            <w:r>
              <w:t xml:space="preserve"> </w:t>
            </w:r>
            <w:proofErr w:type="spellStart"/>
            <w:r>
              <w:t>ויאררו</w:t>
            </w:r>
            <w:proofErr w:type="spellEnd"/>
            <w:r>
              <w:t xml:space="preserve"> </w:t>
            </w:r>
            <w:proofErr w:type="spellStart"/>
            <w:r>
              <w:t>אתכם</w:t>
            </w:r>
            <w:proofErr w:type="spellEnd"/>
          </w:p>
        </w:tc>
      </w:tr>
    </w:tbl>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r>
        <w:lastRenderedPageBreak/>
        <w:t>Chapter 99</w:t>
      </w:r>
    </w:p>
    <w:p w:rsidR="002C3C58" w:rsidRDefault="002C3C58" w:rsidP="002C3C58">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2C3C58" w:rsidTr="00D66746">
        <w:tc>
          <w:tcPr>
            <w:tcW w:w="2880" w:type="dxa"/>
          </w:tcPr>
          <w:p w:rsidR="002C3C58" w:rsidRDefault="002C3C58" w:rsidP="00712F0D">
            <w:r>
              <w:t>Restored English</w:t>
            </w:r>
          </w:p>
        </w:tc>
        <w:tc>
          <w:tcPr>
            <w:tcW w:w="2880" w:type="dxa"/>
          </w:tcPr>
          <w:p w:rsidR="002C3C58" w:rsidRDefault="002C3C58" w:rsidP="00712F0D">
            <w:r>
              <w:t>Transliteration</w:t>
            </w:r>
          </w:p>
        </w:tc>
        <w:tc>
          <w:tcPr>
            <w:tcW w:w="2880" w:type="dxa"/>
          </w:tcPr>
          <w:p w:rsidR="002C3C58" w:rsidRDefault="002C3C58" w:rsidP="00712F0D">
            <w:r>
              <w:t>Hebrew / Source Structure</w:t>
            </w:r>
          </w:p>
        </w:tc>
      </w:tr>
      <w:tr w:rsidR="002C3C58" w:rsidTr="00D66746">
        <w:tc>
          <w:tcPr>
            <w:tcW w:w="2880" w:type="dxa"/>
          </w:tcPr>
          <w:p w:rsidR="002C3C58" w:rsidRDefault="002C3C58" w:rsidP="00712F0D">
            <w:r>
              <w:t>99:1 Woe to you who do godless acts and praise falsehood; you shall perish and no good life shall be yours.</w:t>
            </w:r>
          </w:p>
        </w:tc>
        <w:tc>
          <w:tcPr>
            <w:tcW w:w="2880" w:type="dxa"/>
          </w:tcPr>
          <w:p w:rsidR="002C3C58" w:rsidRDefault="002C3C58" w:rsidP="00712F0D">
            <w:r>
              <w:t xml:space="preserve">Oy </w:t>
            </w:r>
            <w:proofErr w:type="spellStart"/>
            <w:r>
              <w:t>lachem</w:t>
            </w:r>
            <w:proofErr w:type="spellEnd"/>
            <w:r>
              <w:t xml:space="preserve"> ha-</w:t>
            </w:r>
            <w:proofErr w:type="spellStart"/>
            <w:r>
              <w:t>osim</w:t>
            </w:r>
            <w:proofErr w:type="spellEnd"/>
            <w:r>
              <w:t xml:space="preserve"> lo </w:t>
            </w:r>
            <w:proofErr w:type="spellStart"/>
            <w:r>
              <w:t>elohut</w:t>
            </w:r>
            <w:proofErr w:type="spellEnd"/>
            <w:r>
              <w:t xml:space="preserve"> u-</w:t>
            </w:r>
            <w:proofErr w:type="spellStart"/>
            <w:r>
              <w:t>mehalelim</w:t>
            </w:r>
            <w:proofErr w:type="spellEnd"/>
            <w:r>
              <w:t xml:space="preserve"> </w:t>
            </w:r>
            <w:proofErr w:type="spellStart"/>
            <w:r>
              <w:t>sheker</w:t>
            </w:r>
            <w:proofErr w:type="spellEnd"/>
            <w:r>
              <w:t xml:space="preserve">; </w:t>
            </w:r>
            <w:proofErr w:type="spellStart"/>
            <w:r>
              <w:t>tovedu</w:t>
            </w:r>
            <w:proofErr w:type="spellEnd"/>
            <w:r>
              <w:t xml:space="preserve"> </w:t>
            </w:r>
            <w:proofErr w:type="spellStart"/>
            <w:r>
              <w:t>ve</w:t>
            </w:r>
            <w:proofErr w:type="spellEnd"/>
            <w:r>
              <w:t xml:space="preserve">-lo </w:t>
            </w:r>
            <w:proofErr w:type="spellStart"/>
            <w:r>
              <w:t>yihyeh</w:t>
            </w:r>
            <w:proofErr w:type="spellEnd"/>
            <w:r>
              <w:t xml:space="preserve"> </w:t>
            </w:r>
            <w:proofErr w:type="spellStart"/>
            <w:r>
              <w:t>lachem</w:t>
            </w:r>
            <w:proofErr w:type="spellEnd"/>
            <w:r>
              <w:t xml:space="preserve"> </w:t>
            </w:r>
            <w:proofErr w:type="spellStart"/>
            <w:r>
              <w:t>chayim</w:t>
            </w:r>
            <w:proofErr w:type="spellEnd"/>
            <w:r>
              <w:t xml:space="preserve"> </w:t>
            </w:r>
            <w:proofErr w:type="spellStart"/>
            <w:r>
              <w:t>tovim</w:t>
            </w:r>
            <w:proofErr w:type="spellEnd"/>
            <w:r>
              <w:t>.</w:t>
            </w:r>
          </w:p>
        </w:tc>
        <w:tc>
          <w:tcPr>
            <w:tcW w:w="2880" w:type="dxa"/>
          </w:tcPr>
          <w:p w:rsidR="002C3C58" w:rsidRDefault="002C3C58" w:rsidP="00712F0D">
            <w:proofErr w:type="spellStart"/>
            <w:r>
              <w:t>אוי</w:t>
            </w:r>
            <w:proofErr w:type="spellEnd"/>
            <w:r>
              <w:t xml:space="preserve"> </w:t>
            </w:r>
            <w:proofErr w:type="spellStart"/>
            <w:r>
              <w:t>לכם</w:t>
            </w:r>
            <w:proofErr w:type="spellEnd"/>
            <w:r>
              <w:t xml:space="preserve"> </w:t>
            </w:r>
            <w:proofErr w:type="spellStart"/>
            <w:r>
              <w:t>העושים</w:t>
            </w:r>
            <w:proofErr w:type="spellEnd"/>
            <w:r>
              <w:t xml:space="preserve"> </w:t>
            </w:r>
            <w:proofErr w:type="spellStart"/>
            <w:r>
              <w:t>לא</w:t>
            </w:r>
            <w:proofErr w:type="spellEnd"/>
            <w:r>
              <w:t xml:space="preserve"> </w:t>
            </w:r>
            <w:proofErr w:type="spellStart"/>
            <w:r>
              <w:t>אלהות</w:t>
            </w:r>
            <w:proofErr w:type="spellEnd"/>
            <w:r>
              <w:t xml:space="preserve"> </w:t>
            </w:r>
            <w:proofErr w:type="spellStart"/>
            <w:r>
              <w:t>ומהללים</w:t>
            </w:r>
            <w:proofErr w:type="spellEnd"/>
            <w:r>
              <w:t xml:space="preserve"> </w:t>
            </w:r>
            <w:proofErr w:type="spellStart"/>
            <w:r>
              <w:t>שקר</w:t>
            </w:r>
            <w:proofErr w:type="spellEnd"/>
            <w:r>
              <w:t xml:space="preserve">; </w:t>
            </w:r>
            <w:proofErr w:type="spellStart"/>
            <w:r>
              <w:t>תאבדו</w:t>
            </w:r>
            <w:proofErr w:type="spellEnd"/>
            <w:r>
              <w:t xml:space="preserve"> </w:t>
            </w:r>
            <w:proofErr w:type="spellStart"/>
            <w:r>
              <w:t>ולא</w:t>
            </w:r>
            <w:proofErr w:type="spellEnd"/>
            <w:r>
              <w:t xml:space="preserve"> </w:t>
            </w:r>
            <w:proofErr w:type="spellStart"/>
            <w:r>
              <w:t>יהיה</w:t>
            </w:r>
            <w:proofErr w:type="spellEnd"/>
            <w:r>
              <w:t xml:space="preserve"> </w:t>
            </w:r>
            <w:proofErr w:type="spellStart"/>
            <w:r>
              <w:t>לכם</w:t>
            </w:r>
            <w:proofErr w:type="spellEnd"/>
            <w:r>
              <w:t xml:space="preserve"> </w:t>
            </w:r>
            <w:proofErr w:type="spellStart"/>
            <w:r>
              <w:t>חיים</w:t>
            </w:r>
            <w:proofErr w:type="spellEnd"/>
            <w:r>
              <w:t xml:space="preserve"> </w:t>
            </w:r>
            <w:proofErr w:type="spellStart"/>
            <w:r>
              <w:t>טובים</w:t>
            </w:r>
            <w:proofErr w:type="spellEnd"/>
          </w:p>
        </w:tc>
      </w:tr>
      <w:tr w:rsidR="002C3C58" w:rsidTr="00D66746">
        <w:tc>
          <w:tcPr>
            <w:tcW w:w="2880" w:type="dxa"/>
          </w:tcPr>
          <w:p w:rsidR="002C3C58" w:rsidRDefault="002C3C58" w:rsidP="00712F0D">
            <w:r>
              <w:t>99:2 Woe to you who alter the words of truth and twist the eternal Torah; you shall be destroyed and no joy shall be yours.</w:t>
            </w:r>
          </w:p>
        </w:tc>
        <w:tc>
          <w:tcPr>
            <w:tcW w:w="2880" w:type="dxa"/>
          </w:tcPr>
          <w:p w:rsidR="002C3C58" w:rsidRDefault="002C3C58" w:rsidP="00712F0D">
            <w:r>
              <w:t xml:space="preserve">Oy </w:t>
            </w:r>
            <w:proofErr w:type="spellStart"/>
            <w:r>
              <w:t>lachem</w:t>
            </w:r>
            <w:proofErr w:type="spellEnd"/>
            <w:r>
              <w:t xml:space="preserve"> ha-</w:t>
            </w:r>
            <w:proofErr w:type="spellStart"/>
            <w:r>
              <w:t>machlifim</w:t>
            </w:r>
            <w:proofErr w:type="spellEnd"/>
            <w:r>
              <w:t xml:space="preserve"> </w:t>
            </w:r>
            <w:proofErr w:type="spellStart"/>
            <w:r>
              <w:t>divrei</w:t>
            </w:r>
            <w:proofErr w:type="spellEnd"/>
            <w:r>
              <w:t xml:space="preserve"> </w:t>
            </w:r>
            <w:proofErr w:type="spellStart"/>
            <w:r>
              <w:t>emet</w:t>
            </w:r>
            <w:proofErr w:type="spellEnd"/>
            <w:r>
              <w:t xml:space="preserve"> u-</w:t>
            </w:r>
            <w:proofErr w:type="spellStart"/>
            <w:r>
              <w:t>meshalfim</w:t>
            </w:r>
            <w:proofErr w:type="spellEnd"/>
            <w:r>
              <w:t xml:space="preserve"> et </w:t>
            </w:r>
            <w:proofErr w:type="spellStart"/>
            <w:r>
              <w:t>torat</w:t>
            </w:r>
            <w:proofErr w:type="spellEnd"/>
            <w:r>
              <w:t xml:space="preserve"> </w:t>
            </w:r>
            <w:proofErr w:type="spellStart"/>
            <w:r>
              <w:t>olam</w:t>
            </w:r>
            <w:proofErr w:type="spellEnd"/>
            <w:r>
              <w:t xml:space="preserve">; </w:t>
            </w:r>
            <w:proofErr w:type="spellStart"/>
            <w:r>
              <w:t>tishamdu</w:t>
            </w:r>
            <w:proofErr w:type="spellEnd"/>
            <w:r>
              <w:t xml:space="preserve"> </w:t>
            </w:r>
            <w:proofErr w:type="spellStart"/>
            <w:r>
              <w:t>ve</w:t>
            </w:r>
            <w:proofErr w:type="spellEnd"/>
            <w:r>
              <w:t xml:space="preserve">-lo </w:t>
            </w:r>
            <w:proofErr w:type="spellStart"/>
            <w:r>
              <w:t>tihyeh</w:t>
            </w:r>
            <w:proofErr w:type="spellEnd"/>
            <w:r>
              <w:t xml:space="preserve"> </w:t>
            </w:r>
            <w:proofErr w:type="spellStart"/>
            <w:r>
              <w:t>lachem</w:t>
            </w:r>
            <w:proofErr w:type="spellEnd"/>
            <w:r>
              <w:t xml:space="preserve"> </w:t>
            </w:r>
            <w:proofErr w:type="spellStart"/>
            <w:r>
              <w:t>simchah</w:t>
            </w:r>
            <w:proofErr w:type="spellEnd"/>
            <w:r>
              <w:t>.</w:t>
            </w:r>
          </w:p>
        </w:tc>
        <w:tc>
          <w:tcPr>
            <w:tcW w:w="2880" w:type="dxa"/>
          </w:tcPr>
          <w:p w:rsidR="002C3C58" w:rsidRDefault="002C3C58" w:rsidP="00712F0D">
            <w:proofErr w:type="spellStart"/>
            <w:r>
              <w:t>אוי</w:t>
            </w:r>
            <w:proofErr w:type="spellEnd"/>
            <w:r>
              <w:t xml:space="preserve"> </w:t>
            </w:r>
            <w:proofErr w:type="spellStart"/>
            <w:r>
              <w:t>לכם</w:t>
            </w:r>
            <w:proofErr w:type="spellEnd"/>
            <w:r>
              <w:t xml:space="preserve"> </w:t>
            </w:r>
            <w:proofErr w:type="spellStart"/>
            <w:r>
              <w:t>המחליפים</w:t>
            </w:r>
            <w:proofErr w:type="spellEnd"/>
            <w:r>
              <w:t xml:space="preserve"> </w:t>
            </w:r>
            <w:proofErr w:type="spellStart"/>
            <w:r>
              <w:t>דברי</w:t>
            </w:r>
            <w:proofErr w:type="spellEnd"/>
            <w:r>
              <w:t xml:space="preserve"> </w:t>
            </w:r>
            <w:proofErr w:type="spellStart"/>
            <w:r>
              <w:t>אמת</w:t>
            </w:r>
            <w:proofErr w:type="spellEnd"/>
            <w:r>
              <w:t xml:space="preserve"> </w:t>
            </w:r>
            <w:proofErr w:type="spellStart"/>
            <w:r>
              <w:t>ומשלפים</w:t>
            </w:r>
            <w:proofErr w:type="spellEnd"/>
            <w:r>
              <w:t xml:space="preserve"> </w:t>
            </w:r>
            <w:proofErr w:type="spellStart"/>
            <w:r>
              <w:t>את</w:t>
            </w:r>
            <w:proofErr w:type="spellEnd"/>
            <w:r>
              <w:t xml:space="preserve"> </w:t>
            </w:r>
            <w:proofErr w:type="spellStart"/>
            <w:r>
              <w:t>תורת</w:t>
            </w:r>
            <w:proofErr w:type="spellEnd"/>
            <w:r>
              <w:t xml:space="preserve"> </w:t>
            </w:r>
            <w:proofErr w:type="spellStart"/>
            <w:r>
              <w:t>עולם</w:t>
            </w:r>
            <w:proofErr w:type="spellEnd"/>
            <w:r>
              <w:t xml:space="preserve">; </w:t>
            </w:r>
            <w:proofErr w:type="spellStart"/>
            <w:r>
              <w:t>תישמדו</w:t>
            </w:r>
            <w:proofErr w:type="spellEnd"/>
            <w:r>
              <w:t xml:space="preserve"> </w:t>
            </w:r>
            <w:proofErr w:type="spellStart"/>
            <w:r>
              <w:t>ולא</w:t>
            </w:r>
            <w:proofErr w:type="spellEnd"/>
            <w:r>
              <w:t xml:space="preserve"> </w:t>
            </w:r>
            <w:proofErr w:type="spellStart"/>
            <w:r>
              <w:t>תהיה</w:t>
            </w:r>
            <w:proofErr w:type="spellEnd"/>
            <w:r>
              <w:t xml:space="preserve"> </w:t>
            </w:r>
            <w:proofErr w:type="spellStart"/>
            <w:r>
              <w:t>לכם</w:t>
            </w:r>
            <w:proofErr w:type="spellEnd"/>
            <w:r>
              <w:t xml:space="preserve"> </w:t>
            </w:r>
            <w:proofErr w:type="spellStart"/>
            <w:r>
              <w:t>שמחה</w:t>
            </w:r>
            <w:proofErr w:type="spellEnd"/>
          </w:p>
        </w:tc>
      </w:tr>
      <w:tr w:rsidR="002C3C58" w:rsidTr="00D66746">
        <w:tc>
          <w:tcPr>
            <w:tcW w:w="2880" w:type="dxa"/>
          </w:tcPr>
          <w:p w:rsidR="002C3C58" w:rsidRDefault="002C3C58" w:rsidP="00712F0D">
            <w:r>
              <w:t>99:3 Woe to you who build your houses through the toil of others and their foundations with bricks of oppression; from them you shall have no peace.</w:t>
            </w:r>
          </w:p>
        </w:tc>
        <w:tc>
          <w:tcPr>
            <w:tcW w:w="2880" w:type="dxa"/>
          </w:tcPr>
          <w:p w:rsidR="002C3C58" w:rsidRDefault="002C3C58" w:rsidP="00712F0D">
            <w:r>
              <w:t xml:space="preserve">Oy </w:t>
            </w:r>
            <w:proofErr w:type="spellStart"/>
            <w:r>
              <w:t>lachem</w:t>
            </w:r>
            <w:proofErr w:type="spellEnd"/>
            <w:r>
              <w:t xml:space="preserve"> ha-</w:t>
            </w:r>
            <w:proofErr w:type="spellStart"/>
            <w:r>
              <w:t>bonim</w:t>
            </w:r>
            <w:proofErr w:type="spellEnd"/>
            <w:r>
              <w:t xml:space="preserve"> </w:t>
            </w:r>
            <w:proofErr w:type="spellStart"/>
            <w:r>
              <w:t>bateikhem</w:t>
            </w:r>
            <w:proofErr w:type="spellEnd"/>
            <w:r>
              <w:t xml:space="preserve"> be-</w:t>
            </w:r>
            <w:proofErr w:type="spellStart"/>
            <w:r>
              <w:t>amel</w:t>
            </w:r>
            <w:proofErr w:type="spellEnd"/>
            <w:r>
              <w:t xml:space="preserve"> </w:t>
            </w:r>
            <w:proofErr w:type="spellStart"/>
            <w:r>
              <w:t>zarim</w:t>
            </w:r>
            <w:proofErr w:type="spellEnd"/>
            <w:r>
              <w:t xml:space="preserve"> u-</w:t>
            </w:r>
            <w:proofErr w:type="spellStart"/>
            <w:r>
              <w:t>yesodotam</w:t>
            </w:r>
            <w:proofErr w:type="spellEnd"/>
            <w:r>
              <w:t xml:space="preserve"> be-</w:t>
            </w:r>
            <w:proofErr w:type="spellStart"/>
            <w:r>
              <w:t>leveinot</w:t>
            </w:r>
            <w:proofErr w:type="spellEnd"/>
            <w:r>
              <w:t xml:space="preserve"> </w:t>
            </w:r>
            <w:proofErr w:type="spellStart"/>
            <w:r>
              <w:t>ashuk</w:t>
            </w:r>
            <w:proofErr w:type="spellEnd"/>
            <w:r>
              <w:t xml:space="preserve">; me-hem lo </w:t>
            </w:r>
            <w:proofErr w:type="spellStart"/>
            <w:r>
              <w:t>tihyeh</w:t>
            </w:r>
            <w:proofErr w:type="spellEnd"/>
            <w:r>
              <w:t xml:space="preserve"> </w:t>
            </w:r>
            <w:proofErr w:type="spellStart"/>
            <w:r>
              <w:t>lachem</w:t>
            </w:r>
            <w:proofErr w:type="spellEnd"/>
            <w:r>
              <w:t xml:space="preserve"> shalom.</w:t>
            </w:r>
          </w:p>
        </w:tc>
        <w:tc>
          <w:tcPr>
            <w:tcW w:w="2880" w:type="dxa"/>
          </w:tcPr>
          <w:p w:rsidR="002C3C58" w:rsidRDefault="002C3C58" w:rsidP="00712F0D">
            <w:proofErr w:type="spellStart"/>
            <w:r>
              <w:t>אוי</w:t>
            </w:r>
            <w:proofErr w:type="spellEnd"/>
            <w:r>
              <w:t xml:space="preserve"> </w:t>
            </w:r>
            <w:proofErr w:type="spellStart"/>
            <w:r>
              <w:t>לכם</w:t>
            </w:r>
            <w:proofErr w:type="spellEnd"/>
            <w:r>
              <w:t xml:space="preserve"> </w:t>
            </w:r>
            <w:proofErr w:type="spellStart"/>
            <w:r>
              <w:t>הבונים</w:t>
            </w:r>
            <w:proofErr w:type="spellEnd"/>
            <w:r>
              <w:t xml:space="preserve"> </w:t>
            </w:r>
            <w:proofErr w:type="spellStart"/>
            <w:r>
              <w:t>בתיכם</w:t>
            </w:r>
            <w:proofErr w:type="spellEnd"/>
            <w:r>
              <w:t xml:space="preserve"> </w:t>
            </w:r>
            <w:proofErr w:type="spellStart"/>
            <w:r>
              <w:t>בעמל</w:t>
            </w:r>
            <w:proofErr w:type="spellEnd"/>
            <w:r>
              <w:t xml:space="preserve"> </w:t>
            </w:r>
            <w:proofErr w:type="spellStart"/>
            <w:r>
              <w:t>זרים</w:t>
            </w:r>
            <w:proofErr w:type="spellEnd"/>
            <w:r>
              <w:t xml:space="preserve"> </w:t>
            </w:r>
            <w:proofErr w:type="spellStart"/>
            <w:r>
              <w:t>ויסודותם</w:t>
            </w:r>
            <w:proofErr w:type="spellEnd"/>
            <w:r>
              <w:t xml:space="preserve"> </w:t>
            </w:r>
            <w:proofErr w:type="spellStart"/>
            <w:r>
              <w:t>בלבנות</w:t>
            </w:r>
            <w:proofErr w:type="spellEnd"/>
            <w:r>
              <w:t xml:space="preserve"> </w:t>
            </w:r>
            <w:proofErr w:type="spellStart"/>
            <w:r>
              <w:t>עשוק</w:t>
            </w:r>
            <w:proofErr w:type="spellEnd"/>
            <w:r>
              <w:t xml:space="preserve">; </w:t>
            </w:r>
            <w:proofErr w:type="spellStart"/>
            <w:r>
              <w:t>מהם</w:t>
            </w:r>
            <w:proofErr w:type="spellEnd"/>
            <w:r>
              <w:t xml:space="preserve"> </w:t>
            </w:r>
            <w:proofErr w:type="spellStart"/>
            <w:r>
              <w:t>לא</w:t>
            </w:r>
            <w:proofErr w:type="spellEnd"/>
            <w:r>
              <w:t xml:space="preserve"> </w:t>
            </w:r>
            <w:proofErr w:type="spellStart"/>
            <w:r>
              <w:t>תהיה</w:t>
            </w:r>
            <w:proofErr w:type="spellEnd"/>
            <w:r>
              <w:t xml:space="preserve"> </w:t>
            </w:r>
            <w:proofErr w:type="spellStart"/>
            <w:r>
              <w:t>לכם</w:t>
            </w:r>
            <w:proofErr w:type="spellEnd"/>
            <w:r>
              <w:t xml:space="preserve"> </w:t>
            </w:r>
            <w:proofErr w:type="spellStart"/>
            <w:r>
              <w:t>שלום</w:t>
            </w:r>
            <w:proofErr w:type="spellEnd"/>
          </w:p>
        </w:tc>
      </w:tr>
      <w:tr w:rsidR="002C3C58" w:rsidTr="00D66746">
        <w:tc>
          <w:tcPr>
            <w:tcW w:w="2880" w:type="dxa"/>
          </w:tcPr>
          <w:p w:rsidR="002C3C58" w:rsidRDefault="002C3C58" w:rsidP="00712F0D">
            <w:r>
              <w:t>99:4 Woe to you who reject the measure and eternal inheritance of your fathers; your souls shall perish and you shall have no place of rest.</w:t>
            </w:r>
          </w:p>
        </w:tc>
        <w:tc>
          <w:tcPr>
            <w:tcW w:w="2880" w:type="dxa"/>
          </w:tcPr>
          <w:p w:rsidR="002C3C58" w:rsidRDefault="002C3C58" w:rsidP="00712F0D">
            <w:r>
              <w:t xml:space="preserve">Oy </w:t>
            </w:r>
            <w:proofErr w:type="spellStart"/>
            <w:r>
              <w:t>lachem</w:t>
            </w:r>
            <w:proofErr w:type="spellEnd"/>
            <w:r>
              <w:t xml:space="preserve"> ha-</w:t>
            </w:r>
            <w:proofErr w:type="spellStart"/>
            <w:r>
              <w:t>mo’asim</w:t>
            </w:r>
            <w:proofErr w:type="spellEnd"/>
            <w:r>
              <w:t xml:space="preserve"> be-</w:t>
            </w:r>
            <w:proofErr w:type="spellStart"/>
            <w:r>
              <w:t>midah</w:t>
            </w:r>
            <w:proofErr w:type="spellEnd"/>
            <w:r>
              <w:t xml:space="preserve"> u-</w:t>
            </w:r>
            <w:proofErr w:type="spellStart"/>
            <w:r>
              <w:t>yerushat</w:t>
            </w:r>
            <w:proofErr w:type="spellEnd"/>
            <w:r>
              <w:t xml:space="preserve"> </w:t>
            </w:r>
            <w:proofErr w:type="spellStart"/>
            <w:r>
              <w:t>olam</w:t>
            </w:r>
            <w:proofErr w:type="spellEnd"/>
            <w:r>
              <w:t xml:space="preserve"> </w:t>
            </w:r>
            <w:proofErr w:type="spellStart"/>
            <w:r>
              <w:t>shel</w:t>
            </w:r>
            <w:proofErr w:type="spellEnd"/>
            <w:r>
              <w:t xml:space="preserve"> </w:t>
            </w:r>
            <w:proofErr w:type="spellStart"/>
            <w:r>
              <w:t>avoteikhem</w:t>
            </w:r>
            <w:proofErr w:type="spellEnd"/>
            <w:r>
              <w:t xml:space="preserve">; </w:t>
            </w:r>
            <w:proofErr w:type="spellStart"/>
            <w:r>
              <w:t>nafshoteikhem</w:t>
            </w:r>
            <w:proofErr w:type="spellEnd"/>
            <w:r>
              <w:t xml:space="preserve"> </w:t>
            </w:r>
            <w:proofErr w:type="spellStart"/>
            <w:r>
              <w:t>tovednah</w:t>
            </w:r>
            <w:proofErr w:type="spellEnd"/>
            <w:r>
              <w:t xml:space="preserve"> </w:t>
            </w:r>
            <w:proofErr w:type="spellStart"/>
            <w:r>
              <w:t>ve</w:t>
            </w:r>
            <w:proofErr w:type="spellEnd"/>
            <w:r>
              <w:t xml:space="preserve">-lo </w:t>
            </w:r>
            <w:proofErr w:type="spellStart"/>
            <w:r>
              <w:t>yihyeh</w:t>
            </w:r>
            <w:proofErr w:type="spellEnd"/>
            <w:r>
              <w:t xml:space="preserve"> </w:t>
            </w:r>
            <w:proofErr w:type="spellStart"/>
            <w:r>
              <w:t>lachem</w:t>
            </w:r>
            <w:proofErr w:type="spellEnd"/>
            <w:r>
              <w:t xml:space="preserve"> </w:t>
            </w:r>
            <w:proofErr w:type="spellStart"/>
            <w:r>
              <w:t>menuchah</w:t>
            </w:r>
            <w:proofErr w:type="spellEnd"/>
            <w:r>
              <w:t>.</w:t>
            </w:r>
          </w:p>
        </w:tc>
        <w:tc>
          <w:tcPr>
            <w:tcW w:w="2880" w:type="dxa"/>
          </w:tcPr>
          <w:p w:rsidR="002C3C58" w:rsidRDefault="002C3C58" w:rsidP="00712F0D">
            <w:proofErr w:type="spellStart"/>
            <w:r>
              <w:t>אוי</w:t>
            </w:r>
            <w:proofErr w:type="spellEnd"/>
            <w:r>
              <w:t xml:space="preserve"> </w:t>
            </w:r>
            <w:proofErr w:type="spellStart"/>
            <w:r>
              <w:t>לכם</w:t>
            </w:r>
            <w:proofErr w:type="spellEnd"/>
            <w:r>
              <w:t xml:space="preserve"> </w:t>
            </w:r>
            <w:proofErr w:type="spellStart"/>
            <w:r>
              <w:t>המואסים</w:t>
            </w:r>
            <w:proofErr w:type="spellEnd"/>
            <w:r>
              <w:t xml:space="preserve"> </w:t>
            </w:r>
            <w:proofErr w:type="spellStart"/>
            <w:r>
              <w:t>במידה</w:t>
            </w:r>
            <w:proofErr w:type="spellEnd"/>
            <w:r>
              <w:t xml:space="preserve"> </w:t>
            </w:r>
            <w:proofErr w:type="spellStart"/>
            <w:r>
              <w:t>וירושת</w:t>
            </w:r>
            <w:proofErr w:type="spellEnd"/>
            <w:r>
              <w:t xml:space="preserve"> </w:t>
            </w:r>
            <w:proofErr w:type="spellStart"/>
            <w:r>
              <w:t>עולם</w:t>
            </w:r>
            <w:proofErr w:type="spellEnd"/>
            <w:r>
              <w:t xml:space="preserve"> </w:t>
            </w:r>
            <w:proofErr w:type="spellStart"/>
            <w:r>
              <w:t>של</w:t>
            </w:r>
            <w:proofErr w:type="spellEnd"/>
            <w:r>
              <w:t xml:space="preserve"> </w:t>
            </w:r>
            <w:proofErr w:type="spellStart"/>
            <w:r>
              <w:t>אבותיכם</w:t>
            </w:r>
            <w:proofErr w:type="spellEnd"/>
            <w:r>
              <w:t xml:space="preserve">; </w:t>
            </w:r>
            <w:proofErr w:type="spellStart"/>
            <w:r>
              <w:t>נפשותיכם</w:t>
            </w:r>
            <w:proofErr w:type="spellEnd"/>
            <w:r>
              <w:t xml:space="preserve"> </w:t>
            </w:r>
            <w:proofErr w:type="spellStart"/>
            <w:r>
              <w:t>תאבדנה</w:t>
            </w:r>
            <w:proofErr w:type="spellEnd"/>
            <w:r>
              <w:t xml:space="preserve"> </w:t>
            </w:r>
            <w:proofErr w:type="spellStart"/>
            <w:r>
              <w:t>ולא</w:t>
            </w:r>
            <w:proofErr w:type="spellEnd"/>
            <w:r>
              <w:t xml:space="preserve"> </w:t>
            </w:r>
            <w:proofErr w:type="spellStart"/>
            <w:r>
              <w:t>תהיה</w:t>
            </w:r>
            <w:proofErr w:type="spellEnd"/>
            <w:r>
              <w:t xml:space="preserve"> </w:t>
            </w:r>
            <w:proofErr w:type="spellStart"/>
            <w:r>
              <w:t>לכם</w:t>
            </w:r>
            <w:proofErr w:type="spellEnd"/>
            <w:r>
              <w:t xml:space="preserve"> </w:t>
            </w:r>
            <w:proofErr w:type="spellStart"/>
            <w:r>
              <w:t>מנוחה</w:t>
            </w:r>
            <w:proofErr w:type="spellEnd"/>
          </w:p>
        </w:tc>
      </w:tr>
      <w:tr w:rsidR="002C3C58" w:rsidTr="00D66746">
        <w:tc>
          <w:tcPr>
            <w:tcW w:w="2880" w:type="dxa"/>
          </w:tcPr>
          <w:p w:rsidR="002C3C58" w:rsidRDefault="002C3C58" w:rsidP="00712F0D">
            <w:r>
              <w:t xml:space="preserve">99:5 Woe to you who act </w:t>
            </w:r>
            <w:proofErr w:type="spellStart"/>
            <w:r>
              <w:t>unrighteously</w:t>
            </w:r>
            <w:proofErr w:type="spellEnd"/>
            <w:r>
              <w:t xml:space="preserve"> and cause suffering to the righteous; you shall be afflicted and slain because of evil deeds.</w:t>
            </w:r>
          </w:p>
        </w:tc>
        <w:tc>
          <w:tcPr>
            <w:tcW w:w="2880" w:type="dxa"/>
          </w:tcPr>
          <w:p w:rsidR="002C3C58" w:rsidRDefault="002C3C58" w:rsidP="00712F0D">
            <w:r>
              <w:t xml:space="preserve">Oy </w:t>
            </w:r>
            <w:proofErr w:type="spellStart"/>
            <w:r>
              <w:t>lachem</w:t>
            </w:r>
            <w:proofErr w:type="spellEnd"/>
            <w:r>
              <w:t xml:space="preserve"> ha-</w:t>
            </w:r>
            <w:proofErr w:type="spellStart"/>
            <w:r>
              <w:t>osim</w:t>
            </w:r>
            <w:proofErr w:type="spellEnd"/>
            <w:r>
              <w:t xml:space="preserve"> </w:t>
            </w:r>
            <w:proofErr w:type="spellStart"/>
            <w:r>
              <w:t>evel</w:t>
            </w:r>
            <w:proofErr w:type="spellEnd"/>
            <w:r>
              <w:t xml:space="preserve"> </w:t>
            </w:r>
            <w:proofErr w:type="spellStart"/>
            <w:r>
              <w:t>ve-metsarim</w:t>
            </w:r>
            <w:proofErr w:type="spellEnd"/>
            <w:r>
              <w:t xml:space="preserve"> la-tzaddikim; </w:t>
            </w:r>
            <w:proofErr w:type="spellStart"/>
            <w:proofErr w:type="gramStart"/>
            <w:r>
              <w:t>te‘</w:t>
            </w:r>
            <w:proofErr w:type="gramEnd"/>
            <w:r>
              <w:t>unanu</w:t>
            </w:r>
            <w:proofErr w:type="spellEnd"/>
            <w:r>
              <w:t xml:space="preserve"> </w:t>
            </w:r>
            <w:proofErr w:type="spellStart"/>
            <w:r>
              <w:t>ve-tiharegu</w:t>
            </w:r>
            <w:proofErr w:type="spellEnd"/>
            <w:r>
              <w:t xml:space="preserve"> </w:t>
            </w:r>
            <w:proofErr w:type="spellStart"/>
            <w:r>
              <w:t>biglal</w:t>
            </w:r>
            <w:proofErr w:type="spellEnd"/>
            <w:r>
              <w:t xml:space="preserve"> </w:t>
            </w:r>
            <w:proofErr w:type="spellStart"/>
            <w:r>
              <w:t>pe’ulei</w:t>
            </w:r>
            <w:proofErr w:type="spellEnd"/>
            <w:r>
              <w:t xml:space="preserve"> </w:t>
            </w:r>
            <w:proofErr w:type="spellStart"/>
            <w:r>
              <w:t>ra.</w:t>
            </w:r>
            <w:proofErr w:type="spellEnd"/>
          </w:p>
        </w:tc>
        <w:tc>
          <w:tcPr>
            <w:tcW w:w="2880" w:type="dxa"/>
          </w:tcPr>
          <w:p w:rsidR="002C3C58" w:rsidRDefault="002C3C58" w:rsidP="00712F0D">
            <w:proofErr w:type="spellStart"/>
            <w:r>
              <w:t>אוי</w:t>
            </w:r>
            <w:proofErr w:type="spellEnd"/>
            <w:r>
              <w:t xml:space="preserve"> </w:t>
            </w:r>
            <w:proofErr w:type="spellStart"/>
            <w:r>
              <w:t>לכם</w:t>
            </w:r>
            <w:proofErr w:type="spellEnd"/>
            <w:r>
              <w:t xml:space="preserve"> </w:t>
            </w:r>
            <w:proofErr w:type="spellStart"/>
            <w:r>
              <w:t>העושים</w:t>
            </w:r>
            <w:proofErr w:type="spellEnd"/>
            <w:r>
              <w:t xml:space="preserve"> </w:t>
            </w:r>
            <w:proofErr w:type="spellStart"/>
            <w:r>
              <w:t>עוול</w:t>
            </w:r>
            <w:proofErr w:type="spellEnd"/>
            <w:r>
              <w:t xml:space="preserve"> </w:t>
            </w:r>
            <w:proofErr w:type="spellStart"/>
            <w:r>
              <w:t>ומצערים</w:t>
            </w:r>
            <w:proofErr w:type="spellEnd"/>
            <w:r>
              <w:t xml:space="preserve"> </w:t>
            </w:r>
            <w:proofErr w:type="spellStart"/>
            <w:r>
              <w:t>לצדיקים</w:t>
            </w:r>
            <w:proofErr w:type="spellEnd"/>
            <w:r>
              <w:t xml:space="preserve">; </w:t>
            </w:r>
            <w:proofErr w:type="spellStart"/>
            <w:r>
              <w:t>תעוננו</w:t>
            </w:r>
            <w:proofErr w:type="spellEnd"/>
            <w:r>
              <w:t xml:space="preserve"> </w:t>
            </w:r>
            <w:proofErr w:type="spellStart"/>
            <w:r>
              <w:t>ותיהרגו</w:t>
            </w:r>
            <w:proofErr w:type="spellEnd"/>
            <w:r>
              <w:t xml:space="preserve"> </w:t>
            </w:r>
            <w:proofErr w:type="spellStart"/>
            <w:r>
              <w:t>בגלל</w:t>
            </w:r>
            <w:proofErr w:type="spellEnd"/>
            <w:r>
              <w:t xml:space="preserve"> </w:t>
            </w:r>
            <w:proofErr w:type="spellStart"/>
            <w:r>
              <w:t>פעולי</w:t>
            </w:r>
            <w:proofErr w:type="spellEnd"/>
            <w:r>
              <w:t xml:space="preserve"> </w:t>
            </w:r>
            <w:proofErr w:type="spellStart"/>
            <w:r>
              <w:t>רע</w:t>
            </w:r>
            <w:proofErr w:type="spellEnd"/>
          </w:p>
        </w:tc>
      </w:tr>
      <w:tr w:rsidR="002C3C58" w:rsidTr="00D66746">
        <w:tc>
          <w:tcPr>
            <w:tcW w:w="2880" w:type="dxa"/>
          </w:tcPr>
          <w:p w:rsidR="002C3C58" w:rsidRDefault="002C3C58" w:rsidP="00712F0D">
            <w:r>
              <w:t>99:6 Woe to you sinners, for your riches make you appear righteous, but your hearts convict you of sin.</w:t>
            </w:r>
          </w:p>
        </w:tc>
        <w:tc>
          <w:tcPr>
            <w:tcW w:w="2880" w:type="dxa"/>
          </w:tcPr>
          <w:p w:rsidR="002C3C58" w:rsidRDefault="002C3C58" w:rsidP="00712F0D">
            <w:r>
              <w:t xml:space="preserve">Oy </w:t>
            </w:r>
            <w:proofErr w:type="spellStart"/>
            <w:r>
              <w:t>lachem</w:t>
            </w:r>
            <w:proofErr w:type="spellEnd"/>
            <w:r>
              <w:t xml:space="preserve"> </w:t>
            </w:r>
            <w:proofErr w:type="spellStart"/>
            <w:r>
              <w:t>chot’im</w:t>
            </w:r>
            <w:proofErr w:type="spellEnd"/>
            <w:r>
              <w:t xml:space="preserve">, ki </w:t>
            </w:r>
            <w:proofErr w:type="spellStart"/>
            <w:r>
              <w:t>honkhem</w:t>
            </w:r>
            <w:proofErr w:type="spellEnd"/>
            <w:r>
              <w:t xml:space="preserve"> </w:t>
            </w:r>
            <w:proofErr w:type="spellStart"/>
            <w:r>
              <w:t>yir’eh</w:t>
            </w:r>
            <w:proofErr w:type="spellEnd"/>
            <w:r>
              <w:t xml:space="preserve"> </w:t>
            </w:r>
            <w:proofErr w:type="spellStart"/>
            <w:r>
              <w:t>etchem</w:t>
            </w:r>
            <w:proofErr w:type="spellEnd"/>
            <w:r>
              <w:t xml:space="preserve"> </w:t>
            </w:r>
            <w:proofErr w:type="spellStart"/>
            <w:r>
              <w:t>k’tzaddikim</w:t>
            </w:r>
            <w:proofErr w:type="spellEnd"/>
            <w:r>
              <w:t xml:space="preserve">, aval </w:t>
            </w:r>
            <w:proofErr w:type="spellStart"/>
            <w:r>
              <w:t>libkhem</w:t>
            </w:r>
            <w:proofErr w:type="spellEnd"/>
            <w:r>
              <w:t xml:space="preserve"> </w:t>
            </w:r>
            <w:proofErr w:type="spellStart"/>
            <w:r>
              <w:t>marshi</w:t>
            </w:r>
            <w:proofErr w:type="spellEnd"/>
            <w:r>
              <w:t xml:space="preserve">’ </w:t>
            </w:r>
            <w:proofErr w:type="spellStart"/>
            <w:r>
              <w:t>etchem</w:t>
            </w:r>
            <w:proofErr w:type="spellEnd"/>
            <w:r>
              <w:t>.</w:t>
            </w:r>
          </w:p>
        </w:tc>
        <w:tc>
          <w:tcPr>
            <w:tcW w:w="2880" w:type="dxa"/>
          </w:tcPr>
          <w:p w:rsidR="002C3C58" w:rsidRDefault="002C3C58" w:rsidP="00712F0D">
            <w:proofErr w:type="spellStart"/>
            <w:r>
              <w:t>אוי</w:t>
            </w:r>
            <w:proofErr w:type="spellEnd"/>
            <w:r>
              <w:t xml:space="preserve"> </w:t>
            </w:r>
            <w:proofErr w:type="spellStart"/>
            <w:r>
              <w:t>לכם</w:t>
            </w:r>
            <w:proofErr w:type="spellEnd"/>
            <w:r>
              <w:t xml:space="preserve"> </w:t>
            </w:r>
            <w:proofErr w:type="spellStart"/>
            <w:r>
              <w:t>חוטאים</w:t>
            </w:r>
            <w:proofErr w:type="spellEnd"/>
            <w:r>
              <w:t xml:space="preserve">, </w:t>
            </w:r>
            <w:proofErr w:type="spellStart"/>
            <w:r>
              <w:t>כי</w:t>
            </w:r>
            <w:proofErr w:type="spellEnd"/>
            <w:r>
              <w:t xml:space="preserve"> </w:t>
            </w:r>
            <w:proofErr w:type="spellStart"/>
            <w:r>
              <w:t>הונכם</w:t>
            </w:r>
            <w:proofErr w:type="spellEnd"/>
            <w:r>
              <w:t xml:space="preserve"> </w:t>
            </w:r>
            <w:proofErr w:type="spellStart"/>
            <w:r>
              <w:t>יראה</w:t>
            </w:r>
            <w:proofErr w:type="spellEnd"/>
            <w:r>
              <w:t xml:space="preserve"> </w:t>
            </w:r>
            <w:proofErr w:type="spellStart"/>
            <w:r>
              <w:t>אתכם</w:t>
            </w:r>
            <w:proofErr w:type="spellEnd"/>
            <w:r>
              <w:t xml:space="preserve"> </w:t>
            </w:r>
            <w:proofErr w:type="spellStart"/>
            <w:r>
              <w:t>כצדיקים</w:t>
            </w:r>
            <w:proofErr w:type="spellEnd"/>
            <w:r>
              <w:t xml:space="preserve">, </w:t>
            </w:r>
            <w:proofErr w:type="spellStart"/>
            <w:r>
              <w:t>אבל</w:t>
            </w:r>
            <w:proofErr w:type="spellEnd"/>
            <w:r>
              <w:t xml:space="preserve"> </w:t>
            </w:r>
            <w:proofErr w:type="spellStart"/>
            <w:r>
              <w:t>לבכם</w:t>
            </w:r>
            <w:proofErr w:type="spellEnd"/>
            <w:r>
              <w:t xml:space="preserve"> </w:t>
            </w:r>
            <w:proofErr w:type="spellStart"/>
            <w:r>
              <w:t>מרשיע</w:t>
            </w:r>
            <w:proofErr w:type="spellEnd"/>
            <w:r>
              <w:t xml:space="preserve"> </w:t>
            </w:r>
            <w:proofErr w:type="spellStart"/>
            <w:r>
              <w:t>אתכם</w:t>
            </w:r>
            <w:proofErr w:type="spellEnd"/>
          </w:p>
        </w:tc>
      </w:tr>
      <w:tr w:rsidR="002C3C58" w:rsidTr="00D66746">
        <w:tc>
          <w:tcPr>
            <w:tcW w:w="2880" w:type="dxa"/>
          </w:tcPr>
          <w:p w:rsidR="002C3C58" w:rsidRDefault="002C3C58" w:rsidP="00712F0D">
            <w:r>
              <w:t>99:7 Woe to you who devour the finest wheat and drink strong wine, and tread down the lowly by your power.</w:t>
            </w:r>
          </w:p>
        </w:tc>
        <w:tc>
          <w:tcPr>
            <w:tcW w:w="2880" w:type="dxa"/>
          </w:tcPr>
          <w:p w:rsidR="002C3C58" w:rsidRDefault="002C3C58" w:rsidP="00712F0D">
            <w:r>
              <w:t xml:space="preserve">Oy </w:t>
            </w:r>
            <w:proofErr w:type="spellStart"/>
            <w:r>
              <w:t>lachem</w:t>
            </w:r>
            <w:proofErr w:type="spellEnd"/>
            <w:r>
              <w:t xml:space="preserve"> ha-</w:t>
            </w:r>
            <w:proofErr w:type="spellStart"/>
            <w:r>
              <w:t>ochelim</w:t>
            </w:r>
            <w:proofErr w:type="spellEnd"/>
            <w:r>
              <w:t xml:space="preserve"> </w:t>
            </w:r>
            <w:proofErr w:type="spellStart"/>
            <w:r>
              <w:t>chitah</w:t>
            </w:r>
            <w:proofErr w:type="spellEnd"/>
            <w:r>
              <w:t xml:space="preserve"> </w:t>
            </w:r>
            <w:proofErr w:type="spellStart"/>
            <w:r>
              <w:t>me’ulah</w:t>
            </w:r>
            <w:proofErr w:type="spellEnd"/>
            <w:r>
              <w:t xml:space="preserve"> </w:t>
            </w:r>
            <w:proofErr w:type="spellStart"/>
            <w:r>
              <w:t>ve-shotim</w:t>
            </w:r>
            <w:proofErr w:type="spellEnd"/>
            <w:r>
              <w:t xml:space="preserve"> </w:t>
            </w:r>
            <w:proofErr w:type="spellStart"/>
            <w:r>
              <w:t>yayin</w:t>
            </w:r>
            <w:proofErr w:type="spellEnd"/>
            <w:r>
              <w:t xml:space="preserve"> </w:t>
            </w:r>
            <w:proofErr w:type="spellStart"/>
            <w:r>
              <w:t>chazak</w:t>
            </w:r>
            <w:proofErr w:type="spellEnd"/>
            <w:r>
              <w:t xml:space="preserve">, </w:t>
            </w:r>
            <w:proofErr w:type="spellStart"/>
            <w:r>
              <w:t>ve-dorsim</w:t>
            </w:r>
            <w:proofErr w:type="spellEnd"/>
            <w:r>
              <w:t xml:space="preserve"> et ha-</w:t>
            </w:r>
            <w:proofErr w:type="spellStart"/>
            <w:r>
              <w:t>shfalim</w:t>
            </w:r>
            <w:proofErr w:type="spellEnd"/>
            <w:r>
              <w:t xml:space="preserve"> be-</w:t>
            </w:r>
            <w:proofErr w:type="spellStart"/>
            <w:r>
              <w:t>kochachem</w:t>
            </w:r>
            <w:proofErr w:type="spellEnd"/>
            <w:r>
              <w:t>.</w:t>
            </w:r>
          </w:p>
        </w:tc>
        <w:tc>
          <w:tcPr>
            <w:tcW w:w="2880" w:type="dxa"/>
          </w:tcPr>
          <w:p w:rsidR="002C3C58" w:rsidRDefault="002C3C58" w:rsidP="00712F0D">
            <w:proofErr w:type="spellStart"/>
            <w:r>
              <w:t>אוי</w:t>
            </w:r>
            <w:proofErr w:type="spellEnd"/>
            <w:r>
              <w:t xml:space="preserve"> </w:t>
            </w:r>
            <w:proofErr w:type="spellStart"/>
            <w:r>
              <w:t>לכם</w:t>
            </w:r>
            <w:proofErr w:type="spellEnd"/>
            <w:r>
              <w:t xml:space="preserve"> </w:t>
            </w:r>
            <w:proofErr w:type="spellStart"/>
            <w:r>
              <w:t>האוכלים</w:t>
            </w:r>
            <w:proofErr w:type="spellEnd"/>
            <w:r>
              <w:t xml:space="preserve"> </w:t>
            </w:r>
            <w:proofErr w:type="spellStart"/>
            <w:r>
              <w:t>חיטה</w:t>
            </w:r>
            <w:proofErr w:type="spellEnd"/>
            <w:r>
              <w:t xml:space="preserve"> </w:t>
            </w:r>
            <w:proofErr w:type="spellStart"/>
            <w:r>
              <w:t>מעולה</w:t>
            </w:r>
            <w:proofErr w:type="spellEnd"/>
            <w:r>
              <w:t xml:space="preserve"> </w:t>
            </w:r>
            <w:proofErr w:type="spellStart"/>
            <w:r>
              <w:t>ושותים</w:t>
            </w:r>
            <w:proofErr w:type="spellEnd"/>
            <w:r>
              <w:t xml:space="preserve"> </w:t>
            </w:r>
            <w:proofErr w:type="spellStart"/>
            <w:r>
              <w:t>יין</w:t>
            </w:r>
            <w:proofErr w:type="spellEnd"/>
            <w:r>
              <w:t xml:space="preserve"> </w:t>
            </w:r>
            <w:proofErr w:type="spellStart"/>
            <w:r>
              <w:t>חזק</w:t>
            </w:r>
            <w:proofErr w:type="spellEnd"/>
            <w:r>
              <w:t xml:space="preserve">, </w:t>
            </w:r>
            <w:proofErr w:type="spellStart"/>
            <w:r>
              <w:t>ודורסים</w:t>
            </w:r>
            <w:proofErr w:type="spellEnd"/>
            <w:r>
              <w:t xml:space="preserve"> </w:t>
            </w:r>
            <w:proofErr w:type="spellStart"/>
            <w:r>
              <w:t>את</w:t>
            </w:r>
            <w:proofErr w:type="spellEnd"/>
            <w:r>
              <w:t xml:space="preserve"> </w:t>
            </w:r>
            <w:proofErr w:type="spellStart"/>
            <w:r>
              <w:t>השפלים</w:t>
            </w:r>
            <w:proofErr w:type="spellEnd"/>
            <w:r>
              <w:t xml:space="preserve"> </w:t>
            </w:r>
            <w:proofErr w:type="spellStart"/>
            <w:r>
              <w:t>בכוחכם</w:t>
            </w:r>
            <w:proofErr w:type="spellEnd"/>
          </w:p>
        </w:tc>
      </w:tr>
      <w:tr w:rsidR="002C3C58" w:rsidTr="00D66746">
        <w:tc>
          <w:tcPr>
            <w:tcW w:w="2880" w:type="dxa"/>
          </w:tcPr>
          <w:p w:rsidR="002C3C58" w:rsidRDefault="002C3C58" w:rsidP="00712F0D">
            <w:r>
              <w:t>99:8 Woe to you who drink water at all times, for suddenly you shall be repaid and wither away.</w:t>
            </w:r>
          </w:p>
        </w:tc>
        <w:tc>
          <w:tcPr>
            <w:tcW w:w="2880" w:type="dxa"/>
          </w:tcPr>
          <w:p w:rsidR="002C3C58" w:rsidRDefault="002C3C58" w:rsidP="00712F0D">
            <w:r>
              <w:t xml:space="preserve">Oy </w:t>
            </w:r>
            <w:proofErr w:type="spellStart"/>
            <w:r>
              <w:t>lachem</w:t>
            </w:r>
            <w:proofErr w:type="spellEnd"/>
            <w:r>
              <w:t xml:space="preserve"> ha-</w:t>
            </w:r>
            <w:proofErr w:type="spellStart"/>
            <w:r>
              <w:t>shotim</w:t>
            </w:r>
            <w:proofErr w:type="spellEnd"/>
            <w:r>
              <w:t xml:space="preserve"> </w:t>
            </w:r>
            <w:proofErr w:type="spellStart"/>
            <w:r>
              <w:t>mayim</w:t>
            </w:r>
            <w:proofErr w:type="spellEnd"/>
            <w:r>
              <w:t xml:space="preserve"> </w:t>
            </w:r>
            <w:proofErr w:type="spellStart"/>
            <w:r>
              <w:t>tamid</w:t>
            </w:r>
            <w:proofErr w:type="spellEnd"/>
            <w:r>
              <w:t xml:space="preserve">, ki </w:t>
            </w:r>
            <w:proofErr w:type="spellStart"/>
            <w:r>
              <w:t>pit’om</w:t>
            </w:r>
            <w:proofErr w:type="spellEnd"/>
            <w:r>
              <w:t xml:space="preserve"> </w:t>
            </w:r>
            <w:proofErr w:type="spellStart"/>
            <w:r>
              <w:t>teshuvu</w:t>
            </w:r>
            <w:proofErr w:type="spellEnd"/>
            <w:r>
              <w:t xml:space="preserve"> </w:t>
            </w:r>
            <w:proofErr w:type="spellStart"/>
            <w:r>
              <w:t>ve-tiblu</w:t>
            </w:r>
            <w:proofErr w:type="spellEnd"/>
            <w:r>
              <w:t>.</w:t>
            </w:r>
          </w:p>
        </w:tc>
        <w:tc>
          <w:tcPr>
            <w:tcW w:w="2880" w:type="dxa"/>
          </w:tcPr>
          <w:p w:rsidR="002C3C58" w:rsidRDefault="002C3C58" w:rsidP="00712F0D">
            <w:proofErr w:type="spellStart"/>
            <w:r>
              <w:t>אוי</w:t>
            </w:r>
            <w:proofErr w:type="spellEnd"/>
            <w:r>
              <w:t xml:space="preserve"> </w:t>
            </w:r>
            <w:proofErr w:type="spellStart"/>
            <w:r>
              <w:t>לכם</w:t>
            </w:r>
            <w:proofErr w:type="spellEnd"/>
            <w:r>
              <w:t xml:space="preserve"> </w:t>
            </w:r>
            <w:proofErr w:type="spellStart"/>
            <w:r>
              <w:t>השותים</w:t>
            </w:r>
            <w:proofErr w:type="spellEnd"/>
            <w:r>
              <w:t xml:space="preserve"> </w:t>
            </w:r>
            <w:proofErr w:type="spellStart"/>
            <w:r>
              <w:t>מים</w:t>
            </w:r>
            <w:proofErr w:type="spellEnd"/>
            <w:r>
              <w:t xml:space="preserve"> </w:t>
            </w:r>
            <w:proofErr w:type="spellStart"/>
            <w:r>
              <w:t>תמיד</w:t>
            </w:r>
            <w:proofErr w:type="spellEnd"/>
            <w:r>
              <w:t xml:space="preserve">, </w:t>
            </w:r>
            <w:proofErr w:type="spellStart"/>
            <w:r>
              <w:t>כי</w:t>
            </w:r>
            <w:proofErr w:type="spellEnd"/>
            <w:r>
              <w:t xml:space="preserve"> </w:t>
            </w:r>
            <w:proofErr w:type="spellStart"/>
            <w:r>
              <w:t>פתאום</w:t>
            </w:r>
            <w:proofErr w:type="spellEnd"/>
            <w:r>
              <w:t xml:space="preserve"> </w:t>
            </w:r>
            <w:proofErr w:type="spellStart"/>
            <w:r>
              <w:t>תשובו</w:t>
            </w:r>
            <w:proofErr w:type="spellEnd"/>
            <w:r>
              <w:t xml:space="preserve"> </w:t>
            </w:r>
            <w:proofErr w:type="spellStart"/>
            <w:r>
              <w:t>ותיבלו</w:t>
            </w:r>
            <w:proofErr w:type="spellEnd"/>
          </w:p>
        </w:tc>
      </w:tr>
      <w:tr w:rsidR="002C3C58" w:rsidTr="00D66746">
        <w:tc>
          <w:tcPr>
            <w:tcW w:w="2880" w:type="dxa"/>
          </w:tcPr>
          <w:p w:rsidR="002C3C58" w:rsidRDefault="002C3C58" w:rsidP="00712F0D">
            <w:r>
              <w:lastRenderedPageBreak/>
              <w:t>99:9 Woe to you who use your neighbors unjustly; for as you have done to others, so shall it be done to you.</w:t>
            </w:r>
          </w:p>
        </w:tc>
        <w:tc>
          <w:tcPr>
            <w:tcW w:w="2880" w:type="dxa"/>
          </w:tcPr>
          <w:p w:rsidR="002C3C58" w:rsidRDefault="002C3C58" w:rsidP="00712F0D">
            <w:r>
              <w:t xml:space="preserve">Oy </w:t>
            </w:r>
            <w:proofErr w:type="spellStart"/>
            <w:r>
              <w:t>lachem</w:t>
            </w:r>
            <w:proofErr w:type="spellEnd"/>
            <w:r>
              <w:t xml:space="preserve"> ha-</w:t>
            </w:r>
            <w:proofErr w:type="spellStart"/>
            <w:r>
              <w:t>nos’im</w:t>
            </w:r>
            <w:proofErr w:type="spellEnd"/>
            <w:r>
              <w:t xml:space="preserve"> et </w:t>
            </w:r>
            <w:proofErr w:type="spellStart"/>
            <w:proofErr w:type="gramStart"/>
            <w:r>
              <w:t>rei‘</w:t>
            </w:r>
            <w:proofErr w:type="gramEnd"/>
            <w:r>
              <w:t>eichem</w:t>
            </w:r>
            <w:proofErr w:type="spellEnd"/>
            <w:r>
              <w:t xml:space="preserve"> be-</w:t>
            </w:r>
            <w:proofErr w:type="spellStart"/>
            <w:r>
              <w:t>evel</w:t>
            </w:r>
            <w:proofErr w:type="spellEnd"/>
            <w:r>
              <w:t xml:space="preserve">; </w:t>
            </w:r>
            <w:proofErr w:type="spellStart"/>
            <w:r>
              <w:t>ka’asher</w:t>
            </w:r>
            <w:proofErr w:type="spellEnd"/>
            <w:r>
              <w:t xml:space="preserve"> </w:t>
            </w:r>
            <w:proofErr w:type="spellStart"/>
            <w:r>
              <w:t>asitem</w:t>
            </w:r>
            <w:proofErr w:type="spellEnd"/>
            <w:r>
              <w:t xml:space="preserve"> la-</w:t>
            </w:r>
            <w:proofErr w:type="spellStart"/>
            <w:r>
              <w:t>acherim</w:t>
            </w:r>
            <w:proofErr w:type="spellEnd"/>
            <w:r>
              <w:t xml:space="preserve">, ken </w:t>
            </w:r>
            <w:proofErr w:type="spellStart"/>
            <w:r>
              <w:t>ye‘aseh</w:t>
            </w:r>
            <w:proofErr w:type="spellEnd"/>
            <w:r>
              <w:t xml:space="preserve"> </w:t>
            </w:r>
            <w:proofErr w:type="spellStart"/>
            <w:r>
              <w:t>lachem</w:t>
            </w:r>
            <w:proofErr w:type="spellEnd"/>
            <w:r>
              <w:t>.</w:t>
            </w:r>
          </w:p>
        </w:tc>
        <w:tc>
          <w:tcPr>
            <w:tcW w:w="2880" w:type="dxa"/>
          </w:tcPr>
          <w:p w:rsidR="002C3C58" w:rsidRDefault="002C3C58" w:rsidP="00712F0D">
            <w:proofErr w:type="spellStart"/>
            <w:r>
              <w:t>אוי</w:t>
            </w:r>
            <w:proofErr w:type="spellEnd"/>
            <w:r>
              <w:t xml:space="preserve"> </w:t>
            </w:r>
            <w:proofErr w:type="spellStart"/>
            <w:r>
              <w:t>לכם</w:t>
            </w:r>
            <w:proofErr w:type="spellEnd"/>
            <w:r>
              <w:t xml:space="preserve"> </w:t>
            </w:r>
            <w:proofErr w:type="spellStart"/>
            <w:r>
              <w:t>הנושאים</w:t>
            </w:r>
            <w:proofErr w:type="spellEnd"/>
            <w:r>
              <w:t xml:space="preserve"> </w:t>
            </w:r>
            <w:proofErr w:type="spellStart"/>
            <w:r>
              <w:t>את</w:t>
            </w:r>
            <w:proofErr w:type="spellEnd"/>
            <w:r>
              <w:t xml:space="preserve"> </w:t>
            </w:r>
            <w:proofErr w:type="spellStart"/>
            <w:r>
              <w:t>רעיכם</w:t>
            </w:r>
            <w:proofErr w:type="spellEnd"/>
            <w:r>
              <w:t xml:space="preserve"> </w:t>
            </w:r>
            <w:proofErr w:type="spellStart"/>
            <w:r>
              <w:t>בעוול</w:t>
            </w:r>
            <w:proofErr w:type="spellEnd"/>
            <w:r>
              <w:t xml:space="preserve">; </w:t>
            </w:r>
            <w:proofErr w:type="spellStart"/>
            <w:r>
              <w:t>כאשר</w:t>
            </w:r>
            <w:proofErr w:type="spellEnd"/>
            <w:r>
              <w:t xml:space="preserve"> </w:t>
            </w:r>
            <w:proofErr w:type="spellStart"/>
            <w:r>
              <w:t>עשיתם</w:t>
            </w:r>
            <w:proofErr w:type="spellEnd"/>
            <w:r>
              <w:t xml:space="preserve"> </w:t>
            </w:r>
            <w:proofErr w:type="spellStart"/>
            <w:r>
              <w:t>לאחרים</w:t>
            </w:r>
            <w:proofErr w:type="spellEnd"/>
            <w:r>
              <w:t xml:space="preserve">, </w:t>
            </w:r>
            <w:proofErr w:type="spellStart"/>
            <w:r>
              <w:t>כן</w:t>
            </w:r>
            <w:proofErr w:type="spellEnd"/>
            <w:r>
              <w:t xml:space="preserve"> </w:t>
            </w:r>
            <w:proofErr w:type="spellStart"/>
            <w:r>
              <w:t>ייעשה</w:t>
            </w:r>
            <w:proofErr w:type="spellEnd"/>
            <w:r>
              <w:t xml:space="preserve"> </w:t>
            </w:r>
            <w:proofErr w:type="spellStart"/>
            <w:r>
              <w:t>לכם</w:t>
            </w:r>
            <w:proofErr w:type="spellEnd"/>
          </w:p>
        </w:tc>
      </w:tr>
      <w:tr w:rsidR="002C3C58" w:rsidTr="00D66746">
        <w:tc>
          <w:tcPr>
            <w:tcW w:w="2880" w:type="dxa"/>
          </w:tcPr>
          <w:p w:rsidR="002C3C58" w:rsidRDefault="002C3C58" w:rsidP="00712F0D">
            <w:r>
              <w:t>99:10 Woe to you, witnesses of lies and weighers of injustice; you shall perish suddenly.</w:t>
            </w:r>
          </w:p>
        </w:tc>
        <w:tc>
          <w:tcPr>
            <w:tcW w:w="2880" w:type="dxa"/>
          </w:tcPr>
          <w:p w:rsidR="002C3C58" w:rsidRDefault="002C3C58" w:rsidP="00712F0D">
            <w:r>
              <w:t xml:space="preserve">Oy </w:t>
            </w:r>
            <w:proofErr w:type="spellStart"/>
            <w:r>
              <w:t>lachem</w:t>
            </w:r>
            <w:proofErr w:type="spellEnd"/>
            <w:r>
              <w:t xml:space="preserve">, </w:t>
            </w:r>
            <w:proofErr w:type="spellStart"/>
            <w:r>
              <w:t>edei</w:t>
            </w:r>
            <w:proofErr w:type="spellEnd"/>
            <w:r>
              <w:t xml:space="preserve"> </w:t>
            </w:r>
            <w:proofErr w:type="spellStart"/>
            <w:r>
              <w:t>sheker</w:t>
            </w:r>
            <w:proofErr w:type="spellEnd"/>
            <w:r>
              <w:t xml:space="preserve"> </w:t>
            </w:r>
            <w:proofErr w:type="spellStart"/>
            <w:r>
              <w:t>ve-shoklei</w:t>
            </w:r>
            <w:proofErr w:type="spellEnd"/>
            <w:r>
              <w:t xml:space="preserve"> </w:t>
            </w:r>
            <w:proofErr w:type="spellStart"/>
            <w:r>
              <w:t>evel</w:t>
            </w:r>
            <w:proofErr w:type="spellEnd"/>
            <w:r>
              <w:t xml:space="preserve">; </w:t>
            </w:r>
            <w:proofErr w:type="spellStart"/>
            <w:r>
              <w:t>pit’om</w:t>
            </w:r>
            <w:proofErr w:type="spellEnd"/>
            <w:r>
              <w:t xml:space="preserve"> </w:t>
            </w:r>
            <w:proofErr w:type="spellStart"/>
            <w:r>
              <w:t>tovedu</w:t>
            </w:r>
            <w:proofErr w:type="spellEnd"/>
            <w:r>
              <w:t>.</w:t>
            </w:r>
          </w:p>
        </w:tc>
        <w:tc>
          <w:tcPr>
            <w:tcW w:w="2880" w:type="dxa"/>
          </w:tcPr>
          <w:p w:rsidR="002C3C58" w:rsidRDefault="002C3C58" w:rsidP="00712F0D">
            <w:proofErr w:type="spellStart"/>
            <w:r>
              <w:t>אוי</w:t>
            </w:r>
            <w:proofErr w:type="spellEnd"/>
            <w:r>
              <w:t xml:space="preserve"> </w:t>
            </w:r>
            <w:proofErr w:type="spellStart"/>
            <w:r>
              <w:t>לכם</w:t>
            </w:r>
            <w:proofErr w:type="spellEnd"/>
            <w:r>
              <w:t xml:space="preserve">, </w:t>
            </w:r>
            <w:proofErr w:type="spellStart"/>
            <w:r>
              <w:t>עדי</w:t>
            </w:r>
            <w:proofErr w:type="spellEnd"/>
            <w:r>
              <w:t xml:space="preserve"> </w:t>
            </w:r>
            <w:proofErr w:type="spellStart"/>
            <w:r>
              <w:t>שקר</w:t>
            </w:r>
            <w:proofErr w:type="spellEnd"/>
            <w:r>
              <w:t xml:space="preserve"> </w:t>
            </w:r>
            <w:proofErr w:type="spellStart"/>
            <w:r>
              <w:t>ושוקלי</w:t>
            </w:r>
            <w:proofErr w:type="spellEnd"/>
            <w:r>
              <w:t xml:space="preserve"> </w:t>
            </w:r>
            <w:proofErr w:type="spellStart"/>
            <w:r>
              <w:t>עוול</w:t>
            </w:r>
            <w:proofErr w:type="spellEnd"/>
            <w:r>
              <w:t xml:space="preserve">; </w:t>
            </w:r>
            <w:proofErr w:type="spellStart"/>
            <w:r>
              <w:t>פתאום</w:t>
            </w:r>
            <w:proofErr w:type="spellEnd"/>
            <w:r>
              <w:t xml:space="preserve"> </w:t>
            </w:r>
            <w:proofErr w:type="spellStart"/>
            <w:r>
              <w:t>תאבדו</w:t>
            </w:r>
            <w:proofErr w:type="spellEnd"/>
          </w:p>
        </w:tc>
      </w:tr>
      <w:tr w:rsidR="002C3C58" w:rsidTr="00D66746">
        <w:tc>
          <w:tcPr>
            <w:tcW w:w="2880" w:type="dxa"/>
          </w:tcPr>
          <w:p w:rsidR="002C3C58" w:rsidRDefault="002C3C58" w:rsidP="00712F0D">
            <w:r>
              <w:t>99:11 Woe to you sinners who persecute the righteous and burn them with fire; you shall be repaid according to your deeds.</w:t>
            </w:r>
          </w:p>
        </w:tc>
        <w:tc>
          <w:tcPr>
            <w:tcW w:w="2880" w:type="dxa"/>
          </w:tcPr>
          <w:p w:rsidR="002C3C58" w:rsidRDefault="002C3C58" w:rsidP="00712F0D">
            <w:r>
              <w:t xml:space="preserve">Oy </w:t>
            </w:r>
            <w:proofErr w:type="spellStart"/>
            <w:r>
              <w:t>lachem</w:t>
            </w:r>
            <w:proofErr w:type="spellEnd"/>
            <w:r>
              <w:t xml:space="preserve"> </w:t>
            </w:r>
            <w:proofErr w:type="spellStart"/>
            <w:r>
              <w:t>chot’im</w:t>
            </w:r>
            <w:proofErr w:type="spellEnd"/>
            <w:r>
              <w:t xml:space="preserve"> ha-</w:t>
            </w:r>
            <w:proofErr w:type="spellStart"/>
            <w:r>
              <w:t>rodfim</w:t>
            </w:r>
            <w:proofErr w:type="spellEnd"/>
            <w:r>
              <w:t xml:space="preserve"> et ha-tzaddikim u-</w:t>
            </w:r>
            <w:proofErr w:type="spellStart"/>
            <w:r>
              <w:t>sorfim</w:t>
            </w:r>
            <w:proofErr w:type="spellEnd"/>
            <w:r>
              <w:t xml:space="preserve"> </w:t>
            </w:r>
            <w:proofErr w:type="spellStart"/>
            <w:r>
              <w:t>otam</w:t>
            </w:r>
            <w:proofErr w:type="spellEnd"/>
            <w:r>
              <w:t xml:space="preserve"> </w:t>
            </w:r>
            <w:proofErr w:type="spellStart"/>
            <w:r>
              <w:t>ba</w:t>
            </w:r>
            <w:proofErr w:type="spellEnd"/>
            <w:r>
              <w:t xml:space="preserve">-eish; </w:t>
            </w:r>
            <w:proofErr w:type="spellStart"/>
            <w:r>
              <w:t>ke-ma’aseikhem</w:t>
            </w:r>
            <w:proofErr w:type="spellEnd"/>
            <w:r>
              <w:t xml:space="preserve"> </w:t>
            </w:r>
            <w:proofErr w:type="spellStart"/>
            <w:r>
              <w:t>teshuvu</w:t>
            </w:r>
            <w:proofErr w:type="spellEnd"/>
            <w:r>
              <w:t>.</w:t>
            </w:r>
          </w:p>
        </w:tc>
        <w:tc>
          <w:tcPr>
            <w:tcW w:w="2880" w:type="dxa"/>
          </w:tcPr>
          <w:p w:rsidR="002C3C58" w:rsidRDefault="002C3C58" w:rsidP="00712F0D">
            <w:proofErr w:type="spellStart"/>
            <w:r>
              <w:t>אוי</w:t>
            </w:r>
            <w:proofErr w:type="spellEnd"/>
            <w:r>
              <w:t xml:space="preserve"> </w:t>
            </w:r>
            <w:proofErr w:type="spellStart"/>
            <w:r>
              <w:t>לכם</w:t>
            </w:r>
            <w:proofErr w:type="spellEnd"/>
            <w:r>
              <w:t xml:space="preserve"> </w:t>
            </w:r>
            <w:proofErr w:type="spellStart"/>
            <w:r>
              <w:t>חוטאים</w:t>
            </w:r>
            <w:proofErr w:type="spellEnd"/>
            <w:r>
              <w:t xml:space="preserve"> </w:t>
            </w:r>
            <w:proofErr w:type="spellStart"/>
            <w:r>
              <w:t>הרודפים</w:t>
            </w:r>
            <w:proofErr w:type="spellEnd"/>
            <w:r>
              <w:t xml:space="preserve"> </w:t>
            </w:r>
            <w:proofErr w:type="spellStart"/>
            <w:r>
              <w:t>את</w:t>
            </w:r>
            <w:proofErr w:type="spellEnd"/>
            <w:r>
              <w:t xml:space="preserve"> </w:t>
            </w:r>
            <w:proofErr w:type="spellStart"/>
            <w:r>
              <w:t>הצדיקים</w:t>
            </w:r>
            <w:proofErr w:type="spellEnd"/>
            <w:r>
              <w:t xml:space="preserve"> </w:t>
            </w:r>
            <w:proofErr w:type="spellStart"/>
            <w:r>
              <w:t>ושורפים</w:t>
            </w:r>
            <w:proofErr w:type="spellEnd"/>
            <w:r>
              <w:t xml:space="preserve"> </w:t>
            </w:r>
            <w:proofErr w:type="spellStart"/>
            <w:r>
              <w:t>אותם</w:t>
            </w:r>
            <w:proofErr w:type="spellEnd"/>
            <w:r>
              <w:t xml:space="preserve"> </w:t>
            </w:r>
            <w:proofErr w:type="spellStart"/>
            <w:r>
              <w:t>באש</w:t>
            </w:r>
            <w:proofErr w:type="spellEnd"/>
            <w:r>
              <w:t xml:space="preserve">; </w:t>
            </w:r>
            <w:proofErr w:type="spellStart"/>
            <w:r>
              <w:t>כמעשיכם</w:t>
            </w:r>
            <w:proofErr w:type="spellEnd"/>
            <w:r>
              <w:t xml:space="preserve"> </w:t>
            </w:r>
            <w:proofErr w:type="spellStart"/>
            <w:r>
              <w:t>תשובו</w:t>
            </w:r>
            <w:proofErr w:type="spellEnd"/>
          </w:p>
        </w:tc>
      </w:tr>
      <w:tr w:rsidR="002C3C58" w:rsidTr="00D66746">
        <w:tc>
          <w:tcPr>
            <w:tcW w:w="2880" w:type="dxa"/>
          </w:tcPr>
          <w:p w:rsidR="002C3C58" w:rsidRDefault="002C3C58" w:rsidP="00712F0D">
            <w:r>
              <w:t>99:12 Woe to you hard-hearted who watch in order to plan evil; fear shall seize you and there shall be no one to help you.</w:t>
            </w:r>
          </w:p>
        </w:tc>
        <w:tc>
          <w:tcPr>
            <w:tcW w:w="2880" w:type="dxa"/>
          </w:tcPr>
          <w:p w:rsidR="002C3C58" w:rsidRDefault="002C3C58" w:rsidP="00712F0D">
            <w:r>
              <w:t xml:space="preserve">Oy </w:t>
            </w:r>
            <w:proofErr w:type="spellStart"/>
            <w:r>
              <w:t>lachem</w:t>
            </w:r>
            <w:proofErr w:type="spellEnd"/>
            <w:r>
              <w:t xml:space="preserve"> </w:t>
            </w:r>
            <w:proofErr w:type="spellStart"/>
            <w:r>
              <w:t>kashe</w:t>
            </w:r>
            <w:proofErr w:type="spellEnd"/>
            <w:r>
              <w:t>-lev ha-</w:t>
            </w:r>
            <w:proofErr w:type="spellStart"/>
            <w:r>
              <w:t>tzofim</w:t>
            </w:r>
            <w:proofErr w:type="spellEnd"/>
            <w:r>
              <w:t xml:space="preserve"> le-</w:t>
            </w:r>
            <w:proofErr w:type="spellStart"/>
            <w:r>
              <w:t>hashkim</w:t>
            </w:r>
            <w:proofErr w:type="spellEnd"/>
            <w:r>
              <w:t xml:space="preserve"> </w:t>
            </w:r>
            <w:proofErr w:type="spellStart"/>
            <w:r>
              <w:t>resha</w:t>
            </w:r>
            <w:proofErr w:type="spellEnd"/>
            <w:r>
              <w:t xml:space="preserve">; </w:t>
            </w:r>
            <w:proofErr w:type="spellStart"/>
            <w:r>
              <w:t>pachad</w:t>
            </w:r>
            <w:proofErr w:type="spellEnd"/>
            <w:r>
              <w:t xml:space="preserve"> </w:t>
            </w:r>
            <w:proofErr w:type="spellStart"/>
            <w:r>
              <w:t>yechezak</w:t>
            </w:r>
            <w:proofErr w:type="spellEnd"/>
            <w:r>
              <w:t xml:space="preserve"> </w:t>
            </w:r>
            <w:proofErr w:type="spellStart"/>
            <w:r>
              <w:t>etchem</w:t>
            </w:r>
            <w:proofErr w:type="spellEnd"/>
            <w:r>
              <w:t xml:space="preserve"> </w:t>
            </w:r>
            <w:proofErr w:type="spellStart"/>
            <w:r>
              <w:t>ve-ein</w:t>
            </w:r>
            <w:proofErr w:type="spellEnd"/>
            <w:r>
              <w:t xml:space="preserve"> </w:t>
            </w:r>
            <w:proofErr w:type="spellStart"/>
            <w:r>
              <w:t>ozer</w:t>
            </w:r>
            <w:proofErr w:type="spellEnd"/>
            <w:r>
              <w:t>.</w:t>
            </w:r>
          </w:p>
        </w:tc>
        <w:tc>
          <w:tcPr>
            <w:tcW w:w="2880" w:type="dxa"/>
          </w:tcPr>
          <w:p w:rsidR="002C3C58" w:rsidRDefault="002C3C58" w:rsidP="00712F0D">
            <w:proofErr w:type="spellStart"/>
            <w:r>
              <w:t>אוי</w:t>
            </w:r>
            <w:proofErr w:type="spellEnd"/>
            <w:r>
              <w:t xml:space="preserve"> </w:t>
            </w:r>
            <w:proofErr w:type="spellStart"/>
            <w:r>
              <w:t>לכם</w:t>
            </w:r>
            <w:proofErr w:type="spellEnd"/>
            <w:r>
              <w:t xml:space="preserve"> </w:t>
            </w:r>
            <w:proofErr w:type="spellStart"/>
            <w:r>
              <w:t>קשה</w:t>
            </w:r>
            <w:proofErr w:type="spellEnd"/>
            <w:r>
              <w:t xml:space="preserve"> </w:t>
            </w:r>
            <w:proofErr w:type="spellStart"/>
            <w:r>
              <w:t>לב</w:t>
            </w:r>
            <w:proofErr w:type="spellEnd"/>
            <w:r>
              <w:t xml:space="preserve"> </w:t>
            </w:r>
            <w:proofErr w:type="spellStart"/>
            <w:r>
              <w:t>הצופים</w:t>
            </w:r>
            <w:proofErr w:type="spellEnd"/>
            <w:r>
              <w:t xml:space="preserve"> </w:t>
            </w:r>
            <w:proofErr w:type="spellStart"/>
            <w:r>
              <w:t>להשכים</w:t>
            </w:r>
            <w:proofErr w:type="spellEnd"/>
            <w:r>
              <w:t xml:space="preserve"> </w:t>
            </w:r>
            <w:proofErr w:type="spellStart"/>
            <w:r>
              <w:t>רשע</w:t>
            </w:r>
            <w:proofErr w:type="spellEnd"/>
            <w:r>
              <w:t xml:space="preserve">; </w:t>
            </w:r>
            <w:proofErr w:type="spellStart"/>
            <w:r>
              <w:t>פחד</w:t>
            </w:r>
            <w:proofErr w:type="spellEnd"/>
            <w:r>
              <w:t xml:space="preserve"> </w:t>
            </w:r>
            <w:proofErr w:type="spellStart"/>
            <w:r>
              <w:t>יחזק</w:t>
            </w:r>
            <w:proofErr w:type="spellEnd"/>
            <w:r>
              <w:t xml:space="preserve"> </w:t>
            </w:r>
            <w:proofErr w:type="spellStart"/>
            <w:r>
              <w:t>אתכם</w:t>
            </w:r>
            <w:proofErr w:type="spellEnd"/>
            <w:r>
              <w:t xml:space="preserve"> </w:t>
            </w:r>
            <w:proofErr w:type="spellStart"/>
            <w:r>
              <w:t>ואין</w:t>
            </w:r>
            <w:proofErr w:type="spellEnd"/>
            <w:r>
              <w:t xml:space="preserve"> </w:t>
            </w:r>
            <w:proofErr w:type="spellStart"/>
            <w:r>
              <w:t>עוזר</w:t>
            </w:r>
            <w:proofErr w:type="spellEnd"/>
          </w:p>
        </w:tc>
      </w:tr>
      <w:tr w:rsidR="002C3C58" w:rsidTr="00D66746">
        <w:tc>
          <w:tcPr>
            <w:tcW w:w="2880" w:type="dxa"/>
          </w:tcPr>
          <w:p w:rsidR="002C3C58" w:rsidRDefault="002C3C58" w:rsidP="00712F0D">
            <w:r>
              <w:t>99:13 Woe to you sinners, for your sins are declared in the scroll of remembrance and the angels of heaven rejoice over your destruction.</w:t>
            </w:r>
          </w:p>
        </w:tc>
        <w:tc>
          <w:tcPr>
            <w:tcW w:w="2880" w:type="dxa"/>
          </w:tcPr>
          <w:p w:rsidR="002C3C58" w:rsidRDefault="002C3C58" w:rsidP="00712F0D">
            <w:r>
              <w:t xml:space="preserve">Oy </w:t>
            </w:r>
            <w:proofErr w:type="spellStart"/>
            <w:r>
              <w:t>lachem</w:t>
            </w:r>
            <w:proofErr w:type="spellEnd"/>
            <w:r>
              <w:t xml:space="preserve"> </w:t>
            </w:r>
            <w:proofErr w:type="spellStart"/>
            <w:r>
              <w:t>chot’im</w:t>
            </w:r>
            <w:proofErr w:type="spellEnd"/>
            <w:r>
              <w:t xml:space="preserve">, ki </w:t>
            </w:r>
            <w:proofErr w:type="spellStart"/>
            <w:r>
              <w:t>chatoteikhem</w:t>
            </w:r>
            <w:proofErr w:type="spellEnd"/>
            <w:r>
              <w:t xml:space="preserve"> </w:t>
            </w:r>
            <w:proofErr w:type="spellStart"/>
            <w:r>
              <w:t>katuvot</w:t>
            </w:r>
            <w:proofErr w:type="spellEnd"/>
            <w:r>
              <w:t xml:space="preserve"> be-</w:t>
            </w:r>
            <w:proofErr w:type="spellStart"/>
            <w:r>
              <w:t>sefer</w:t>
            </w:r>
            <w:proofErr w:type="spellEnd"/>
            <w:r>
              <w:t xml:space="preserve"> ha-</w:t>
            </w:r>
            <w:proofErr w:type="spellStart"/>
            <w:r>
              <w:t>zikaron</w:t>
            </w:r>
            <w:proofErr w:type="spellEnd"/>
            <w:r>
              <w:t xml:space="preserve"> u-</w:t>
            </w:r>
            <w:proofErr w:type="spellStart"/>
            <w:r>
              <w:t>mal’akhei</w:t>
            </w:r>
            <w:proofErr w:type="spellEnd"/>
            <w:r>
              <w:t xml:space="preserve"> </w:t>
            </w:r>
            <w:proofErr w:type="spellStart"/>
            <w:r>
              <w:t>shamayim</w:t>
            </w:r>
            <w:proofErr w:type="spellEnd"/>
            <w:r>
              <w:t xml:space="preserve"> </w:t>
            </w:r>
            <w:proofErr w:type="spellStart"/>
            <w:r>
              <w:t>semechim</w:t>
            </w:r>
            <w:proofErr w:type="spellEnd"/>
            <w:r>
              <w:t xml:space="preserve"> be-</w:t>
            </w:r>
            <w:proofErr w:type="spellStart"/>
            <w:r>
              <w:t>avdonkhem</w:t>
            </w:r>
            <w:proofErr w:type="spellEnd"/>
            <w:r>
              <w:t>.</w:t>
            </w:r>
          </w:p>
        </w:tc>
        <w:tc>
          <w:tcPr>
            <w:tcW w:w="2880" w:type="dxa"/>
          </w:tcPr>
          <w:p w:rsidR="002C3C58" w:rsidRDefault="002C3C58" w:rsidP="00712F0D">
            <w:proofErr w:type="spellStart"/>
            <w:r>
              <w:t>אוי</w:t>
            </w:r>
            <w:proofErr w:type="spellEnd"/>
            <w:r>
              <w:t xml:space="preserve"> </w:t>
            </w:r>
            <w:proofErr w:type="spellStart"/>
            <w:r>
              <w:t>לכם</w:t>
            </w:r>
            <w:proofErr w:type="spellEnd"/>
            <w:r>
              <w:t xml:space="preserve"> </w:t>
            </w:r>
            <w:proofErr w:type="spellStart"/>
            <w:r>
              <w:t>חוטאים</w:t>
            </w:r>
            <w:proofErr w:type="spellEnd"/>
            <w:r>
              <w:t xml:space="preserve">, </w:t>
            </w:r>
            <w:proofErr w:type="spellStart"/>
            <w:r>
              <w:t>כי</w:t>
            </w:r>
            <w:proofErr w:type="spellEnd"/>
            <w:r>
              <w:t xml:space="preserve"> </w:t>
            </w:r>
            <w:proofErr w:type="spellStart"/>
            <w:r>
              <w:t>חטאותיכם</w:t>
            </w:r>
            <w:proofErr w:type="spellEnd"/>
            <w:r>
              <w:t xml:space="preserve"> </w:t>
            </w:r>
            <w:proofErr w:type="spellStart"/>
            <w:r>
              <w:t>כתובות</w:t>
            </w:r>
            <w:proofErr w:type="spellEnd"/>
            <w:r>
              <w:t xml:space="preserve"> </w:t>
            </w:r>
            <w:proofErr w:type="spellStart"/>
            <w:r>
              <w:t>בספר</w:t>
            </w:r>
            <w:proofErr w:type="spellEnd"/>
            <w:r>
              <w:t xml:space="preserve"> </w:t>
            </w:r>
            <w:proofErr w:type="spellStart"/>
            <w:r>
              <w:t>הזיכרון</w:t>
            </w:r>
            <w:proofErr w:type="spellEnd"/>
            <w:r>
              <w:t xml:space="preserve"> </w:t>
            </w:r>
            <w:proofErr w:type="spellStart"/>
            <w:r>
              <w:t>ומלאכי</w:t>
            </w:r>
            <w:proofErr w:type="spellEnd"/>
            <w:r>
              <w:t xml:space="preserve"> </w:t>
            </w:r>
            <w:proofErr w:type="spellStart"/>
            <w:r>
              <w:t>שמים</w:t>
            </w:r>
            <w:proofErr w:type="spellEnd"/>
            <w:r>
              <w:t xml:space="preserve"> </w:t>
            </w:r>
            <w:proofErr w:type="spellStart"/>
            <w:r>
              <w:t>שמחים</w:t>
            </w:r>
            <w:proofErr w:type="spellEnd"/>
            <w:r>
              <w:t xml:space="preserve"> </w:t>
            </w:r>
            <w:proofErr w:type="spellStart"/>
            <w:r>
              <w:t>באבדנכם</w:t>
            </w:r>
            <w:proofErr w:type="spellEnd"/>
          </w:p>
        </w:tc>
      </w:tr>
      <w:tr w:rsidR="002C3C58" w:rsidTr="00D66746">
        <w:tc>
          <w:tcPr>
            <w:tcW w:w="2880" w:type="dxa"/>
          </w:tcPr>
          <w:p w:rsidR="002C3C58" w:rsidRDefault="002C3C58" w:rsidP="00712F0D">
            <w:r>
              <w:t>99:14 What will you do, sinners, and where will you flee on that day of judgment, when you hear the voice of the prayer of the righteous?</w:t>
            </w:r>
          </w:p>
        </w:tc>
        <w:tc>
          <w:tcPr>
            <w:tcW w:w="2880" w:type="dxa"/>
          </w:tcPr>
          <w:p w:rsidR="002C3C58" w:rsidRDefault="002C3C58" w:rsidP="00712F0D">
            <w:proofErr w:type="spellStart"/>
            <w:r>
              <w:t>Mah</w:t>
            </w:r>
            <w:proofErr w:type="spellEnd"/>
            <w:r>
              <w:t xml:space="preserve"> </w:t>
            </w:r>
            <w:proofErr w:type="spellStart"/>
            <w:r>
              <w:t>ta’asu</w:t>
            </w:r>
            <w:proofErr w:type="spellEnd"/>
            <w:r>
              <w:t xml:space="preserve">, </w:t>
            </w:r>
            <w:proofErr w:type="spellStart"/>
            <w:r>
              <w:t>chot’im</w:t>
            </w:r>
            <w:proofErr w:type="spellEnd"/>
            <w:r>
              <w:t xml:space="preserve">, </w:t>
            </w:r>
            <w:proofErr w:type="spellStart"/>
            <w:r>
              <w:t>ve-anah</w:t>
            </w:r>
            <w:proofErr w:type="spellEnd"/>
            <w:r>
              <w:t xml:space="preserve"> </w:t>
            </w:r>
            <w:proofErr w:type="spellStart"/>
            <w:r>
              <w:t>tivrachu</w:t>
            </w:r>
            <w:proofErr w:type="spellEnd"/>
            <w:r>
              <w:t xml:space="preserve"> be-</w:t>
            </w:r>
            <w:proofErr w:type="spellStart"/>
            <w:r>
              <w:t>yom</w:t>
            </w:r>
            <w:proofErr w:type="spellEnd"/>
            <w:r>
              <w:t xml:space="preserve"> ha-</w:t>
            </w:r>
            <w:proofErr w:type="spellStart"/>
            <w:r>
              <w:t>mishpat</w:t>
            </w:r>
            <w:proofErr w:type="spellEnd"/>
            <w:r>
              <w:t>, ka-</w:t>
            </w:r>
            <w:proofErr w:type="spellStart"/>
            <w:r>
              <w:t>asher</w:t>
            </w:r>
            <w:proofErr w:type="spellEnd"/>
            <w:r>
              <w:t xml:space="preserve"> </w:t>
            </w:r>
            <w:proofErr w:type="spellStart"/>
            <w:proofErr w:type="gramStart"/>
            <w:r>
              <w:t>tishme‘</w:t>
            </w:r>
            <w:proofErr w:type="gramEnd"/>
            <w:r>
              <w:t>u</w:t>
            </w:r>
            <w:proofErr w:type="spellEnd"/>
            <w:r>
              <w:t xml:space="preserve"> et </w:t>
            </w:r>
            <w:proofErr w:type="spellStart"/>
            <w:r>
              <w:t>kol</w:t>
            </w:r>
            <w:proofErr w:type="spellEnd"/>
            <w:r>
              <w:t xml:space="preserve"> </w:t>
            </w:r>
            <w:proofErr w:type="spellStart"/>
            <w:r>
              <w:t>tefillat</w:t>
            </w:r>
            <w:proofErr w:type="spellEnd"/>
            <w:r>
              <w:t xml:space="preserve"> ha-tzaddikim?</w:t>
            </w:r>
          </w:p>
        </w:tc>
        <w:tc>
          <w:tcPr>
            <w:tcW w:w="2880" w:type="dxa"/>
          </w:tcPr>
          <w:p w:rsidR="002C3C58" w:rsidRDefault="002C3C58" w:rsidP="00712F0D">
            <w:proofErr w:type="spellStart"/>
            <w:r>
              <w:t>מה</w:t>
            </w:r>
            <w:proofErr w:type="spellEnd"/>
            <w:r>
              <w:t xml:space="preserve"> </w:t>
            </w:r>
            <w:proofErr w:type="spellStart"/>
            <w:r>
              <w:t>תעשו</w:t>
            </w:r>
            <w:proofErr w:type="spellEnd"/>
            <w:r>
              <w:t xml:space="preserve">, </w:t>
            </w:r>
            <w:proofErr w:type="spellStart"/>
            <w:r>
              <w:t>חוטאים</w:t>
            </w:r>
            <w:proofErr w:type="spellEnd"/>
            <w:r>
              <w:t xml:space="preserve">, </w:t>
            </w:r>
            <w:proofErr w:type="spellStart"/>
            <w:r>
              <w:t>ואנה</w:t>
            </w:r>
            <w:proofErr w:type="spellEnd"/>
            <w:r>
              <w:t xml:space="preserve"> </w:t>
            </w:r>
            <w:proofErr w:type="spellStart"/>
            <w:r>
              <w:t>תברחו</w:t>
            </w:r>
            <w:proofErr w:type="spellEnd"/>
            <w:r>
              <w:t xml:space="preserve"> </w:t>
            </w:r>
            <w:proofErr w:type="spellStart"/>
            <w:r>
              <w:t>ביום</w:t>
            </w:r>
            <w:proofErr w:type="spellEnd"/>
            <w:r>
              <w:t xml:space="preserve"> </w:t>
            </w:r>
            <w:proofErr w:type="spellStart"/>
            <w:r>
              <w:t>המשפט</w:t>
            </w:r>
            <w:proofErr w:type="spellEnd"/>
            <w:r>
              <w:t xml:space="preserve">, </w:t>
            </w:r>
            <w:proofErr w:type="spellStart"/>
            <w:r>
              <w:t>כאשר</w:t>
            </w:r>
            <w:proofErr w:type="spellEnd"/>
            <w:r>
              <w:t xml:space="preserve"> </w:t>
            </w:r>
            <w:proofErr w:type="spellStart"/>
            <w:r>
              <w:t>תשמעו</w:t>
            </w:r>
            <w:proofErr w:type="spellEnd"/>
            <w:r>
              <w:t xml:space="preserve"> </w:t>
            </w:r>
            <w:proofErr w:type="spellStart"/>
            <w:r>
              <w:t>את</w:t>
            </w:r>
            <w:proofErr w:type="spellEnd"/>
            <w:r>
              <w:t xml:space="preserve"> </w:t>
            </w:r>
            <w:proofErr w:type="spellStart"/>
            <w:r>
              <w:t>קול</w:t>
            </w:r>
            <w:proofErr w:type="spellEnd"/>
            <w:r>
              <w:t xml:space="preserve"> </w:t>
            </w:r>
            <w:proofErr w:type="spellStart"/>
            <w:r>
              <w:t>תפילת</w:t>
            </w:r>
            <w:proofErr w:type="spellEnd"/>
            <w:r>
              <w:t xml:space="preserve"> </w:t>
            </w:r>
            <w:proofErr w:type="spellStart"/>
            <w:r>
              <w:t>הצדיקים</w:t>
            </w:r>
            <w:proofErr w:type="spellEnd"/>
            <w:r>
              <w:t>?</w:t>
            </w:r>
          </w:p>
        </w:tc>
      </w:tr>
      <w:tr w:rsidR="002C3C58" w:rsidTr="00D66746">
        <w:tc>
          <w:tcPr>
            <w:tcW w:w="2880" w:type="dxa"/>
          </w:tcPr>
          <w:p w:rsidR="002C3C58" w:rsidRDefault="002C3C58" w:rsidP="00712F0D">
            <w:r>
              <w:t>99:15 You shall not be like them against whom this word shall be a testimony: ‘You have been associated with sinners.’</w:t>
            </w:r>
          </w:p>
        </w:tc>
        <w:tc>
          <w:tcPr>
            <w:tcW w:w="2880" w:type="dxa"/>
          </w:tcPr>
          <w:p w:rsidR="002C3C58" w:rsidRDefault="002C3C58" w:rsidP="00712F0D">
            <w:r>
              <w:t xml:space="preserve">Lo </w:t>
            </w:r>
            <w:proofErr w:type="spellStart"/>
            <w:r>
              <w:t>tihyu</w:t>
            </w:r>
            <w:proofErr w:type="spellEnd"/>
            <w:r>
              <w:t xml:space="preserve"> </w:t>
            </w:r>
            <w:proofErr w:type="spellStart"/>
            <w:r>
              <w:t>kemohem</w:t>
            </w:r>
            <w:proofErr w:type="spellEnd"/>
            <w:r>
              <w:t xml:space="preserve"> </w:t>
            </w:r>
            <w:proofErr w:type="spellStart"/>
            <w:r>
              <w:t>asher</w:t>
            </w:r>
            <w:proofErr w:type="spellEnd"/>
            <w:r>
              <w:t xml:space="preserve"> ha-</w:t>
            </w:r>
            <w:proofErr w:type="spellStart"/>
            <w:r>
              <w:t>davar</w:t>
            </w:r>
            <w:proofErr w:type="spellEnd"/>
            <w:r>
              <w:t xml:space="preserve"> ha-</w:t>
            </w:r>
            <w:proofErr w:type="spellStart"/>
            <w:r>
              <w:t>zeh</w:t>
            </w:r>
            <w:proofErr w:type="spellEnd"/>
            <w:r>
              <w:t xml:space="preserve"> </w:t>
            </w:r>
            <w:proofErr w:type="spellStart"/>
            <w:r>
              <w:t>yihyeh</w:t>
            </w:r>
            <w:proofErr w:type="spellEnd"/>
            <w:r>
              <w:t xml:space="preserve"> </w:t>
            </w:r>
            <w:proofErr w:type="spellStart"/>
            <w:r>
              <w:t>aleihem</w:t>
            </w:r>
            <w:proofErr w:type="spellEnd"/>
            <w:r>
              <w:t xml:space="preserve"> le-</w:t>
            </w:r>
            <w:proofErr w:type="spellStart"/>
            <w:r>
              <w:t>edut</w:t>
            </w:r>
            <w:proofErr w:type="spellEnd"/>
            <w:r>
              <w:t>: ‘</w:t>
            </w:r>
            <w:proofErr w:type="spellStart"/>
            <w:r>
              <w:t>Nit’chabrtem</w:t>
            </w:r>
            <w:proofErr w:type="spellEnd"/>
            <w:r>
              <w:t xml:space="preserve"> la-</w:t>
            </w:r>
            <w:proofErr w:type="spellStart"/>
            <w:r>
              <w:t>chot’im</w:t>
            </w:r>
            <w:proofErr w:type="spellEnd"/>
            <w:r>
              <w:t>.’</w:t>
            </w:r>
          </w:p>
        </w:tc>
        <w:tc>
          <w:tcPr>
            <w:tcW w:w="2880" w:type="dxa"/>
          </w:tcPr>
          <w:p w:rsidR="002C3C58" w:rsidRDefault="002C3C58" w:rsidP="00712F0D">
            <w:proofErr w:type="spellStart"/>
            <w:r>
              <w:t>לא</w:t>
            </w:r>
            <w:proofErr w:type="spellEnd"/>
            <w:r>
              <w:t xml:space="preserve"> </w:t>
            </w:r>
            <w:proofErr w:type="spellStart"/>
            <w:r>
              <w:t>תהיו</w:t>
            </w:r>
            <w:proofErr w:type="spellEnd"/>
            <w:r>
              <w:t xml:space="preserve"> </w:t>
            </w:r>
            <w:proofErr w:type="spellStart"/>
            <w:r>
              <w:t>כמוהם</w:t>
            </w:r>
            <w:proofErr w:type="spellEnd"/>
            <w:r>
              <w:t xml:space="preserve"> </w:t>
            </w:r>
            <w:proofErr w:type="spellStart"/>
            <w:r>
              <w:t>אשר</w:t>
            </w:r>
            <w:proofErr w:type="spellEnd"/>
            <w:r>
              <w:t xml:space="preserve"> </w:t>
            </w:r>
            <w:proofErr w:type="spellStart"/>
            <w:r>
              <w:t>הדבר</w:t>
            </w:r>
            <w:proofErr w:type="spellEnd"/>
            <w:r>
              <w:t xml:space="preserve"> </w:t>
            </w:r>
            <w:proofErr w:type="spellStart"/>
            <w:r>
              <w:t>הזה</w:t>
            </w:r>
            <w:proofErr w:type="spellEnd"/>
            <w:r>
              <w:t xml:space="preserve"> </w:t>
            </w:r>
            <w:proofErr w:type="spellStart"/>
            <w:r>
              <w:t>יהיה</w:t>
            </w:r>
            <w:proofErr w:type="spellEnd"/>
            <w:r>
              <w:t xml:space="preserve"> </w:t>
            </w:r>
            <w:proofErr w:type="spellStart"/>
            <w:r>
              <w:t>עליהם</w:t>
            </w:r>
            <w:proofErr w:type="spellEnd"/>
            <w:r>
              <w:t xml:space="preserve"> </w:t>
            </w:r>
            <w:proofErr w:type="spellStart"/>
            <w:r>
              <w:t>לעדות</w:t>
            </w:r>
            <w:proofErr w:type="spellEnd"/>
            <w:r>
              <w:t xml:space="preserve">: </w:t>
            </w:r>
            <w:proofErr w:type="spellStart"/>
            <w:r>
              <w:t>נתחברתם</w:t>
            </w:r>
            <w:proofErr w:type="spellEnd"/>
            <w:r>
              <w:t xml:space="preserve"> </w:t>
            </w:r>
            <w:proofErr w:type="spellStart"/>
            <w:r>
              <w:t>לחוטאים</w:t>
            </w:r>
            <w:proofErr w:type="spellEnd"/>
          </w:p>
        </w:tc>
      </w:tr>
    </w:tbl>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r>
        <w:lastRenderedPageBreak/>
        <w:t>Chapter 100</w:t>
      </w:r>
    </w:p>
    <w:p w:rsidR="002C3C58" w:rsidRDefault="002C3C58" w:rsidP="002C3C58">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2C3C58" w:rsidTr="00D66746">
        <w:tc>
          <w:tcPr>
            <w:tcW w:w="2880" w:type="dxa"/>
          </w:tcPr>
          <w:p w:rsidR="002C3C58" w:rsidRDefault="002C3C58" w:rsidP="00712F0D">
            <w:r>
              <w:t>Restored English</w:t>
            </w:r>
          </w:p>
        </w:tc>
        <w:tc>
          <w:tcPr>
            <w:tcW w:w="2880" w:type="dxa"/>
          </w:tcPr>
          <w:p w:rsidR="002C3C58" w:rsidRDefault="002C3C58" w:rsidP="00712F0D">
            <w:r>
              <w:t>Transliteration</w:t>
            </w:r>
          </w:p>
        </w:tc>
        <w:tc>
          <w:tcPr>
            <w:tcW w:w="2880" w:type="dxa"/>
          </w:tcPr>
          <w:p w:rsidR="002C3C58" w:rsidRDefault="002C3C58" w:rsidP="00712F0D">
            <w:r>
              <w:t>Hebrew / Source Structure</w:t>
            </w:r>
          </w:p>
        </w:tc>
      </w:tr>
      <w:tr w:rsidR="002C3C58" w:rsidTr="00D66746">
        <w:tc>
          <w:tcPr>
            <w:tcW w:w="2880" w:type="dxa"/>
          </w:tcPr>
          <w:p w:rsidR="002C3C58" w:rsidRDefault="002C3C58" w:rsidP="00712F0D">
            <w:r>
              <w:t>100:1 And in those days the punishment of Yahuah shall come upon them, and He will open all the storehouses of the waters which are above the heavens and under the earth.</w:t>
            </w:r>
          </w:p>
        </w:tc>
        <w:tc>
          <w:tcPr>
            <w:tcW w:w="2880" w:type="dxa"/>
          </w:tcPr>
          <w:p w:rsidR="002C3C58" w:rsidRDefault="002C3C58" w:rsidP="00712F0D">
            <w:r>
              <w:t>U-</w:t>
            </w:r>
            <w:proofErr w:type="spellStart"/>
            <w:r>
              <w:t>va</w:t>
            </w:r>
            <w:proofErr w:type="spellEnd"/>
            <w:r>
              <w:t>-</w:t>
            </w:r>
            <w:proofErr w:type="spellStart"/>
            <w:r>
              <w:t>yamim</w:t>
            </w:r>
            <w:proofErr w:type="spellEnd"/>
            <w:r>
              <w:t xml:space="preserve"> ha-hem </w:t>
            </w:r>
            <w:proofErr w:type="spellStart"/>
            <w:r>
              <w:t>tavo</w:t>
            </w:r>
            <w:proofErr w:type="spellEnd"/>
            <w:r>
              <w:t xml:space="preserve"> </w:t>
            </w:r>
            <w:proofErr w:type="spellStart"/>
            <w:r>
              <w:t>pegiyah</w:t>
            </w:r>
            <w:proofErr w:type="spellEnd"/>
            <w:r>
              <w:t xml:space="preserve"> </w:t>
            </w:r>
            <w:proofErr w:type="spellStart"/>
            <w:r>
              <w:t>me’et</w:t>
            </w:r>
            <w:proofErr w:type="spellEnd"/>
            <w:r>
              <w:t xml:space="preserve"> Yahuah </w:t>
            </w:r>
            <w:proofErr w:type="spellStart"/>
            <w:r>
              <w:t>aleihem</w:t>
            </w:r>
            <w:proofErr w:type="spellEnd"/>
            <w:r>
              <w:t>, u-</w:t>
            </w:r>
            <w:proofErr w:type="spellStart"/>
            <w:r>
              <w:t>yiftach</w:t>
            </w:r>
            <w:proofErr w:type="spellEnd"/>
            <w:r>
              <w:t xml:space="preserve"> et </w:t>
            </w:r>
            <w:proofErr w:type="spellStart"/>
            <w:r>
              <w:t>kol</w:t>
            </w:r>
            <w:proofErr w:type="spellEnd"/>
            <w:r>
              <w:t xml:space="preserve"> </w:t>
            </w:r>
            <w:proofErr w:type="spellStart"/>
            <w:r>
              <w:t>otzarot</w:t>
            </w:r>
            <w:proofErr w:type="spellEnd"/>
            <w:r>
              <w:t xml:space="preserve"> ha-</w:t>
            </w:r>
            <w:proofErr w:type="spellStart"/>
            <w:r>
              <w:t>mayim</w:t>
            </w:r>
            <w:proofErr w:type="spellEnd"/>
            <w:r>
              <w:t xml:space="preserve"> </w:t>
            </w:r>
            <w:proofErr w:type="spellStart"/>
            <w:r>
              <w:t>asher</w:t>
            </w:r>
            <w:proofErr w:type="spellEnd"/>
            <w:r>
              <w:t xml:space="preserve"> mi-</w:t>
            </w:r>
            <w:proofErr w:type="spellStart"/>
            <w:proofErr w:type="gramStart"/>
            <w:r>
              <w:t>ma‘</w:t>
            </w:r>
            <w:proofErr w:type="gramEnd"/>
            <w:r>
              <w:t>al</w:t>
            </w:r>
            <w:proofErr w:type="spellEnd"/>
            <w:r>
              <w:t xml:space="preserve"> la-</w:t>
            </w:r>
            <w:proofErr w:type="spellStart"/>
            <w:r>
              <w:t>shamayim</w:t>
            </w:r>
            <w:proofErr w:type="spellEnd"/>
            <w:r>
              <w:t xml:space="preserve"> u-mi-</w:t>
            </w:r>
            <w:proofErr w:type="spellStart"/>
            <w:r>
              <w:t>tachat</w:t>
            </w:r>
            <w:proofErr w:type="spellEnd"/>
            <w:r>
              <w:t xml:space="preserve"> la-</w:t>
            </w:r>
            <w:proofErr w:type="spellStart"/>
            <w:r>
              <w:t>aretz</w:t>
            </w:r>
            <w:proofErr w:type="spellEnd"/>
            <w:r>
              <w:t>.</w:t>
            </w:r>
          </w:p>
        </w:tc>
        <w:tc>
          <w:tcPr>
            <w:tcW w:w="2880" w:type="dxa"/>
          </w:tcPr>
          <w:p w:rsidR="002C3C58" w:rsidRDefault="002C3C58" w:rsidP="00712F0D">
            <w:proofErr w:type="spellStart"/>
            <w:r>
              <w:t>ובימים</w:t>
            </w:r>
            <w:proofErr w:type="spellEnd"/>
            <w:r>
              <w:t xml:space="preserve"> </w:t>
            </w:r>
            <w:proofErr w:type="spellStart"/>
            <w:r>
              <w:t>ההם</w:t>
            </w:r>
            <w:proofErr w:type="spellEnd"/>
            <w:r>
              <w:t xml:space="preserve"> </w:t>
            </w:r>
            <w:proofErr w:type="spellStart"/>
            <w:r>
              <w:t>תבוא</w:t>
            </w:r>
            <w:proofErr w:type="spellEnd"/>
            <w:r>
              <w:t xml:space="preserve"> </w:t>
            </w:r>
            <w:proofErr w:type="spellStart"/>
            <w:r>
              <w:t>פגיעה</w:t>
            </w:r>
            <w:proofErr w:type="spellEnd"/>
            <w:r>
              <w:t xml:space="preserve"> </w:t>
            </w:r>
            <w:proofErr w:type="spellStart"/>
            <w:r>
              <w:t>מאת</w:t>
            </w:r>
            <w:proofErr w:type="spellEnd"/>
            <w:r>
              <w:t xml:space="preserve"> </w:t>
            </w:r>
            <w:proofErr w:type="spellStart"/>
            <w:r>
              <w:t>יהוה</w:t>
            </w:r>
            <w:proofErr w:type="spellEnd"/>
            <w:r>
              <w:t xml:space="preserve"> </w:t>
            </w:r>
            <w:proofErr w:type="spellStart"/>
            <w:r>
              <w:t>עליהם</w:t>
            </w:r>
            <w:proofErr w:type="spellEnd"/>
            <w:r>
              <w:t xml:space="preserve">, </w:t>
            </w:r>
            <w:proofErr w:type="spellStart"/>
            <w:r>
              <w:t>ויפתח</w:t>
            </w:r>
            <w:proofErr w:type="spellEnd"/>
            <w:r>
              <w:t xml:space="preserve"> </w:t>
            </w:r>
            <w:proofErr w:type="spellStart"/>
            <w:r>
              <w:t>את</w:t>
            </w:r>
            <w:proofErr w:type="spellEnd"/>
            <w:r>
              <w:t xml:space="preserve"> </w:t>
            </w:r>
            <w:proofErr w:type="spellStart"/>
            <w:r>
              <w:t>כל</w:t>
            </w:r>
            <w:proofErr w:type="spellEnd"/>
            <w:r>
              <w:t xml:space="preserve"> </w:t>
            </w:r>
            <w:proofErr w:type="spellStart"/>
            <w:r>
              <w:t>אוצרות</w:t>
            </w:r>
            <w:proofErr w:type="spellEnd"/>
            <w:r>
              <w:t xml:space="preserve"> </w:t>
            </w:r>
            <w:proofErr w:type="spellStart"/>
            <w:r>
              <w:t>המים</w:t>
            </w:r>
            <w:proofErr w:type="spellEnd"/>
            <w:r>
              <w:t xml:space="preserve"> </w:t>
            </w:r>
            <w:proofErr w:type="spellStart"/>
            <w:r>
              <w:t>אשר</w:t>
            </w:r>
            <w:proofErr w:type="spellEnd"/>
            <w:r>
              <w:t xml:space="preserve"> </w:t>
            </w:r>
            <w:proofErr w:type="spellStart"/>
            <w:r>
              <w:t>ממעל</w:t>
            </w:r>
            <w:proofErr w:type="spellEnd"/>
            <w:r>
              <w:t xml:space="preserve"> </w:t>
            </w:r>
            <w:proofErr w:type="spellStart"/>
            <w:r>
              <w:t>לשמים</w:t>
            </w:r>
            <w:proofErr w:type="spellEnd"/>
            <w:r>
              <w:t xml:space="preserve"> </w:t>
            </w:r>
            <w:proofErr w:type="spellStart"/>
            <w:r>
              <w:t>ומתחת</w:t>
            </w:r>
            <w:proofErr w:type="spellEnd"/>
            <w:r>
              <w:t xml:space="preserve"> </w:t>
            </w:r>
            <w:proofErr w:type="spellStart"/>
            <w:r>
              <w:t>לארץ</w:t>
            </w:r>
            <w:proofErr w:type="spellEnd"/>
          </w:p>
        </w:tc>
      </w:tr>
      <w:tr w:rsidR="002C3C58" w:rsidTr="00D66746">
        <w:tc>
          <w:tcPr>
            <w:tcW w:w="2880" w:type="dxa"/>
          </w:tcPr>
          <w:p w:rsidR="002C3C58" w:rsidRDefault="002C3C58" w:rsidP="00712F0D">
            <w:r>
              <w:t>100:2 And all the waters shall be joined with the waters that are above the heavens</w:t>
            </w:r>
            <w:r w:rsidR="00254573">
              <w:t xml:space="preserve">, </w:t>
            </w:r>
            <w:r>
              <w:t>the male with the female</w:t>
            </w:r>
            <w:r w:rsidR="00254573">
              <w:t xml:space="preserve">, </w:t>
            </w:r>
            <w:r>
              <w:t>and they shall destroy all who dwell on the earth and those under the ends of the heavens.</w:t>
            </w:r>
          </w:p>
        </w:tc>
        <w:tc>
          <w:tcPr>
            <w:tcW w:w="2880" w:type="dxa"/>
          </w:tcPr>
          <w:p w:rsidR="002C3C58" w:rsidRDefault="002C3C58" w:rsidP="00712F0D">
            <w:proofErr w:type="spellStart"/>
            <w:r>
              <w:t>Ve-yitchabru</w:t>
            </w:r>
            <w:proofErr w:type="spellEnd"/>
            <w:r>
              <w:t xml:space="preserve"> ha-</w:t>
            </w:r>
            <w:proofErr w:type="spellStart"/>
            <w:r>
              <w:t>mayim</w:t>
            </w:r>
            <w:proofErr w:type="spellEnd"/>
            <w:r>
              <w:t xml:space="preserve"> </w:t>
            </w:r>
            <w:proofErr w:type="spellStart"/>
            <w:r>
              <w:t>im</w:t>
            </w:r>
            <w:proofErr w:type="spellEnd"/>
            <w:r>
              <w:t xml:space="preserve"> ha-</w:t>
            </w:r>
            <w:proofErr w:type="spellStart"/>
            <w:r>
              <w:t>mayim</w:t>
            </w:r>
            <w:proofErr w:type="spellEnd"/>
            <w:r>
              <w:t xml:space="preserve"> </w:t>
            </w:r>
            <w:proofErr w:type="spellStart"/>
            <w:r>
              <w:t>asher</w:t>
            </w:r>
            <w:proofErr w:type="spellEnd"/>
            <w:r>
              <w:t xml:space="preserve"> mi-</w:t>
            </w:r>
            <w:proofErr w:type="spellStart"/>
            <w:proofErr w:type="gramStart"/>
            <w:r>
              <w:t>ma‘</w:t>
            </w:r>
            <w:proofErr w:type="gramEnd"/>
            <w:r>
              <w:t>al</w:t>
            </w:r>
            <w:proofErr w:type="spellEnd"/>
            <w:r>
              <w:t xml:space="preserve"> la-</w:t>
            </w:r>
            <w:proofErr w:type="spellStart"/>
            <w:r>
              <w:t>shamayim</w:t>
            </w:r>
            <w:proofErr w:type="spellEnd"/>
            <w:r w:rsidR="00254573">
              <w:t xml:space="preserve">, </w:t>
            </w:r>
            <w:r>
              <w:t>ha-</w:t>
            </w:r>
            <w:proofErr w:type="spellStart"/>
            <w:r>
              <w:t>zakhar</w:t>
            </w:r>
            <w:proofErr w:type="spellEnd"/>
            <w:r>
              <w:t xml:space="preserve"> </w:t>
            </w:r>
            <w:proofErr w:type="spellStart"/>
            <w:r>
              <w:t>im</w:t>
            </w:r>
            <w:proofErr w:type="spellEnd"/>
            <w:r>
              <w:t xml:space="preserve"> ha-</w:t>
            </w:r>
            <w:proofErr w:type="spellStart"/>
            <w:r>
              <w:t>neqevah</w:t>
            </w:r>
            <w:proofErr w:type="spellEnd"/>
            <w:r w:rsidR="00254573">
              <w:t xml:space="preserve">, </w:t>
            </w:r>
            <w:r>
              <w:t>u-</w:t>
            </w:r>
            <w:proofErr w:type="spellStart"/>
            <w:r>
              <w:t>yashchitu</w:t>
            </w:r>
            <w:proofErr w:type="spellEnd"/>
            <w:r>
              <w:t xml:space="preserve"> et </w:t>
            </w:r>
            <w:proofErr w:type="spellStart"/>
            <w:r>
              <w:t>kol</w:t>
            </w:r>
            <w:proofErr w:type="spellEnd"/>
            <w:r>
              <w:t xml:space="preserve"> </w:t>
            </w:r>
            <w:proofErr w:type="spellStart"/>
            <w:r>
              <w:t>yoshvei</w:t>
            </w:r>
            <w:proofErr w:type="spellEnd"/>
            <w:r>
              <w:t xml:space="preserve"> ha-</w:t>
            </w:r>
            <w:proofErr w:type="spellStart"/>
            <w:r>
              <w:t>aretz</w:t>
            </w:r>
            <w:proofErr w:type="spellEnd"/>
            <w:r>
              <w:t xml:space="preserve"> </w:t>
            </w:r>
            <w:proofErr w:type="spellStart"/>
            <w:r>
              <w:t>ve-asher</w:t>
            </w:r>
            <w:proofErr w:type="spellEnd"/>
            <w:r>
              <w:t xml:space="preserve"> </w:t>
            </w:r>
            <w:proofErr w:type="spellStart"/>
            <w:r>
              <w:t>mitachat</w:t>
            </w:r>
            <w:proofErr w:type="spellEnd"/>
            <w:r>
              <w:t xml:space="preserve"> </w:t>
            </w:r>
            <w:proofErr w:type="spellStart"/>
            <w:r>
              <w:t>ketzei</w:t>
            </w:r>
            <w:proofErr w:type="spellEnd"/>
            <w:r>
              <w:t xml:space="preserve"> ha-</w:t>
            </w:r>
            <w:proofErr w:type="spellStart"/>
            <w:r>
              <w:t>shamayim</w:t>
            </w:r>
            <w:proofErr w:type="spellEnd"/>
            <w:r>
              <w:t>.</w:t>
            </w:r>
          </w:p>
        </w:tc>
        <w:tc>
          <w:tcPr>
            <w:tcW w:w="2880" w:type="dxa"/>
          </w:tcPr>
          <w:p w:rsidR="002C3C58" w:rsidRDefault="002C3C58" w:rsidP="00712F0D">
            <w:proofErr w:type="spellStart"/>
            <w:r>
              <w:t>ויתחברו</w:t>
            </w:r>
            <w:proofErr w:type="spellEnd"/>
            <w:r>
              <w:t xml:space="preserve"> </w:t>
            </w:r>
            <w:proofErr w:type="spellStart"/>
            <w:r>
              <w:t>המים</w:t>
            </w:r>
            <w:proofErr w:type="spellEnd"/>
            <w:r>
              <w:t xml:space="preserve"> </w:t>
            </w:r>
            <w:proofErr w:type="spellStart"/>
            <w:r>
              <w:t>עם</w:t>
            </w:r>
            <w:proofErr w:type="spellEnd"/>
            <w:r>
              <w:t xml:space="preserve"> </w:t>
            </w:r>
            <w:proofErr w:type="spellStart"/>
            <w:r>
              <w:t>המים</w:t>
            </w:r>
            <w:proofErr w:type="spellEnd"/>
            <w:r>
              <w:t xml:space="preserve"> </w:t>
            </w:r>
            <w:proofErr w:type="spellStart"/>
            <w:r>
              <w:t>אשר</w:t>
            </w:r>
            <w:proofErr w:type="spellEnd"/>
            <w:r>
              <w:t xml:space="preserve"> </w:t>
            </w:r>
            <w:proofErr w:type="spellStart"/>
            <w:r>
              <w:t>ממעל</w:t>
            </w:r>
            <w:proofErr w:type="spellEnd"/>
            <w:r>
              <w:t xml:space="preserve"> </w:t>
            </w:r>
            <w:proofErr w:type="spellStart"/>
            <w:r>
              <w:t>לשמים</w:t>
            </w:r>
            <w:proofErr w:type="spellEnd"/>
            <w:r w:rsidR="00254573">
              <w:t xml:space="preserve">, </w:t>
            </w:r>
            <w:proofErr w:type="spellStart"/>
            <w:r>
              <w:t>הזכר</w:t>
            </w:r>
            <w:proofErr w:type="spellEnd"/>
            <w:r>
              <w:t xml:space="preserve"> </w:t>
            </w:r>
            <w:proofErr w:type="spellStart"/>
            <w:r>
              <w:t>עם</w:t>
            </w:r>
            <w:proofErr w:type="spellEnd"/>
            <w:r>
              <w:t xml:space="preserve"> </w:t>
            </w:r>
            <w:proofErr w:type="spellStart"/>
            <w:r>
              <w:t>הנקבה</w:t>
            </w:r>
            <w:proofErr w:type="spellEnd"/>
            <w:r w:rsidR="00254573">
              <w:t xml:space="preserve">, </w:t>
            </w:r>
            <w:proofErr w:type="spellStart"/>
            <w:r>
              <w:t>וישחיתו</w:t>
            </w:r>
            <w:proofErr w:type="spellEnd"/>
            <w:r>
              <w:t xml:space="preserve"> </w:t>
            </w:r>
            <w:proofErr w:type="spellStart"/>
            <w:r>
              <w:t>את</w:t>
            </w:r>
            <w:proofErr w:type="spellEnd"/>
            <w:r>
              <w:t xml:space="preserve"> </w:t>
            </w:r>
            <w:proofErr w:type="spellStart"/>
            <w:r>
              <w:t>כל</w:t>
            </w:r>
            <w:proofErr w:type="spellEnd"/>
            <w:r>
              <w:t xml:space="preserve"> </w:t>
            </w:r>
            <w:proofErr w:type="spellStart"/>
            <w:r>
              <w:t>יושבי</w:t>
            </w:r>
            <w:proofErr w:type="spellEnd"/>
            <w:r>
              <w:t xml:space="preserve"> </w:t>
            </w:r>
            <w:proofErr w:type="spellStart"/>
            <w:r>
              <w:t>הארץ</w:t>
            </w:r>
            <w:proofErr w:type="spellEnd"/>
            <w:r>
              <w:t xml:space="preserve"> </w:t>
            </w:r>
            <w:proofErr w:type="spellStart"/>
            <w:r>
              <w:t>ואת</w:t>
            </w:r>
            <w:proofErr w:type="spellEnd"/>
            <w:r>
              <w:t xml:space="preserve"> </w:t>
            </w:r>
            <w:proofErr w:type="spellStart"/>
            <w:r>
              <w:t>אשר</w:t>
            </w:r>
            <w:proofErr w:type="spellEnd"/>
            <w:r>
              <w:t xml:space="preserve"> </w:t>
            </w:r>
            <w:proofErr w:type="spellStart"/>
            <w:r>
              <w:t>מתחת</w:t>
            </w:r>
            <w:proofErr w:type="spellEnd"/>
            <w:r>
              <w:t xml:space="preserve"> </w:t>
            </w:r>
            <w:proofErr w:type="spellStart"/>
            <w:r>
              <w:t>קצות</w:t>
            </w:r>
            <w:proofErr w:type="spellEnd"/>
            <w:r>
              <w:t xml:space="preserve"> </w:t>
            </w:r>
            <w:proofErr w:type="spellStart"/>
            <w:r>
              <w:t>השמים</w:t>
            </w:r>
            <w:proofErr w:type="spellEnd"/>
          </w:p>
        </w:tc>
      </w:tr>
      <w:tr w:rsidR="002C3C58" w:rsidTr="00D66746">
        <w:tc>
          <w:tcPr>
            <w:tcW w:w="2880" w:type="dxa"/>
          </w:tcPr>
          <w:p w:rsidR="002C3C58" w:rsidRDefault="002C3C58" w:rsidP="00712F0D">
            <w:r>
              <w:t>100:3 And when all the sons of men perish, so that none is left, He shall judge the secrets of the righteous.</w:t>
            </w:r>
          </w:p>
        </w:tc>
        <w:tc>
          <w:tcPr>
            <w:tcW w:w="2880" w:type="dxa"/>
          </w:tcPr>
          <w:p w:rsidR="002C3C58" w:rsidRDefault="002C3C58" w:rsidP="00712F0D">
            <w:r>
              <w:t>U-</w:t>
            </w:r>
            <w:proofErr w:type="spellStart"/>
            <w:r>
              <w:t>ke</w:t>
            </w:r>
            <w:proofErr w:type="spellEnd"/>
            <w:r>
              <w:t>-</w:t>
            </w:r>
            <w:proofErr w:type="spellStart"/>
            <w:r>
              <w:t>asher</w:t>
            </w:r>
            <w:proofErr w:type="spellEnd"/>
            <w:r>
              <w:t xml:space="preserve"> </w:t>
            </w:r>
            <w:proofErr w:type="spellStart"/>
            <w:r>
              <w:t>yovdu</w:t>
            </w:r>
            <w:proofErr w:type="spellEnd"/>
            <w:r>
              <w:t xml:space="preserve"> </w:t>
            </w:r>
            <w:proofErr w:type="spellStart"/>
            <w:r>
              <w:t>kol</w:t>
            </w:r>
            <w:proofErr w:type="spellEnd"/>
            <w:r>
              <w:t xml:space="preserve"> </w:t>
            </w:r>
            <w:proofErr w:type="spellStart"/>
            <w:r>
              <w:t>benei</w:t>
            </w:r>
            <w:proofErr w:type="spellEnd"/>
            <w:r>
              <w:t xml:space="preserve"> </w:t>
            </w:r>
            <w:proofErr w:type="spellStart"/>
            <w:r>
              <w:t>adam</w:t>
            </w:r>
            <w:proofErr w:type="spellEnd"/>
            <w:r>
              <w:t xml:space="preserve"> </w:t>
            </w:r>
            <w:proofErr w:type="spellStart"/>
            <w:r>
              <w:t>ve</w:t>
            </w:r>
            <w:proofErr w:type="spellEnd"/>
            <w:r>
              <w:t xml:space="preserve">-lo </w:t>
            </w:r>
            <w:proofErr w:type="spellStart"/>
            <w:r>
              <w:t>yisha’er</w:t>
            </w:r>
            <w:proofErr w:type="spellEnd"/>
            <w:r>
              <w:t xml:space="preserve"> </w:t>
            </w:r>
            <w:proofErr w:type="spellStart"/>
            <w:r>
              <w:t>ish</w:t>
            </w:r>
            <w:proofErr w:type="spellEnd"/>
            <w:r>
              <w:t xml:space="preserve">, </w:t>
            </w:r>
            <w:proofErr w:type="spellStart"/>
            <w:r>
              <w:t>yadin</w:t>
            </w:r>
            <w:proofErr w:type="spellEnd"/>
            <w:r>
              <w:t xml:space="preserve"> et </w:t>
            </w:r>
            <w:proofErr w:type="spellStart"/>
            <w:r>
              <w:t>setarim</w:t>
            </w:r>
            <w:proofErr w:type="spellEnd"/>
            <w:r>
              <w:t xml:space="preserve"> </w:t>
            </w:r>
            <w:proofErr w:type="spellStart"/>
            <w:r>
              <w:t>shel</w:t>
            </w:r>
            <w:proofErr w:type="spellEnd"/>
            <w:r>
              <w:t xml:space="preserve"> ha-tzaddikim.</w:t>
            </w:r>
          </w:p>
        </w:tc>
        <w:tc>
          <w:tcPr>
            <w:tcW w:w="2880" w:type="dxa"/>
          </w:tcPr>
          <w:p w:rsidR="002C3C58" w:rsidRDefault="002C3C58" w:rsidP="00712F0D">
            <w:proofErr w:type="spellStart"/>
            <w:r>
              <w:t>וכאשר</w:t>
            </w:r>
            <w:proofErr w:type="spellEnd"/>
            <w:r>
              <w:t xml:space="preserve"> </w:t>
            </w:r>
            <w:proofErr w:type="spellStart"/>
            <w:r>
              <w:t>יאבדו</w:t>
            </w:r>
            <w:proofErr w:type="spellEnd"/>
            <w:r>
              <w:t xml:space="preserve"> </w:t>
            </w:r>
            <w:proofErr w:type="spellStart"/>
            <w:r>
              <w:t>כל</w:t>
            </w:r>
            <w:proofErr w:type="spellEnd"/>
            <w:r>
              <w:t xml:space="preserve"> </w:t>
            </w:r>
            <w:proofErr w:type="spellStart"/>
            <w:r>
              <w:t>בני</w:t>
            </w:r>
            <w:proofErr w:type="spellEnd"/>
            <w:r>
              <w:t xml:space="preserve"> </w:t>
            </w:r>
            <w:proofErr w:type="spellStart"/>
            <w:r>
              <w:t>אדם</w:t>
            </w:r>
            <w:proofErr w:type="spellEnd"/>
            <w:r>
              <w:t xml:space="preserve"> </w:t>
            </w:r>
            <w:proofErr w:type="spellStart"/>
            <w:r>
              <w:t>ולא</w:t>
            </w:r>
            <w:proofErr w:type="spellEnd"/>
            <w:r>
              <w:t xml:space="preserve"> </w:t>
            </w:r>
            <w:proofErr w:type="spellStart"/>
            <w:r>
              <w:t>יישאר</w:t>
            </w:r>
            <w:proofErr w:type="spellEnd"/>
            <w:r>
              <w:t xml:space="preserve"> </w:t>
            </w:r>
            <w:proofErr w:type="spellStart"/>
            <w:r>
              <w:t>איש</w:t>
            </w:r>
            <w:proofErr w:type="spellEnd"/>
            <w:r>
              <w:t xml:space="preserve">, </w:t>
            </w:r>
            <w:proofErr w:type="spellStart"/>
            <w:r>
              <w:t>ידין</w:t>
            </w:r>
            <w:proofErr w:type="spellEnd"/>
            <w:r>
              <w:t xml:space="preserve"> </w:t>
            </w:r>
            <w:proofErr w:type="spellStart"/>
            <w:r>
              <w:t>את</w:t>
            </w:r>
            <w:proofErr w:type="spellEnd"/>
            <w:r>
              <w:t xml:space="preserve"> </w:t>
            </w:r>
            <w:proofErr w:type="spellStart"/>
            <w:r>
              <w:t>סתרי</w:t>
            </w:r>
            <w:proofErr w:type="spellEnd"/>
            <w:r>
              <w:t xml:space="preserve"> </w:t>
            </w:r>
            <w:proofErr w:type="spellStart"/>
            <w:r>
              <w:t>הצדיקים</w:t>
            </w:r>
            <w:proofErr w:type="spellEnd"/>
          </w:p>
        </w:tc>
      </w:tr>
      <w:tr w:rsidR="002C3C58" w:rsidTr="00D66746">
        <w:tc>
          <w:tcPr>
            <w:tcW w:w="2880" w:type="dxa"/>
          </w:tcPr>
          <w:p w:rsidR="002C3C58" w:rsidRDefault="002C3C58" w:rsidP="00712F0D">
            <w:r>
              <w:t>100:4 For He will keep the righteous and make peace for them and guard the chosen from destruction.</w:t>
            </w:r>
          </w:p>
        </w:tc>
        <w:tc>
          <w:tcPr>
            <w:tcW w:w="2880" w:type="dxa"/>
          </w:tcPr>
          <w:p w:rsidR="002C3C58" w:rsidRDefault="002C3C58" w:rsidP="00712F0D">
            <w:r>
              <w:t xml:space="preserve">Ki </w:t>
            </w:r>
            <w:proofErr w:type="spellStart"/>
            <w:r>
              <w:t>yishmor</w:t>
            </w:r>
            <w:proofErr w:type="spellEnd"/>
            <w:r>
              <w:t xml:space="preserve"> et ha-tzaddikim, </w:t>
            </w:r>
            <w:proofErr w:type="spellStart"/>
            <w:r>
              <w:t>ve-</w:t>
            </w:r>
            <w:proofErr w:type="gramStart"/>
            <w:r>
              <w:t>ya‘</w:t>
            </w:r>
            <w:proofErr w:type="gramEnd"/>
            <w:r>
              <w:t>aseh</w:t>
            </w:r>
            <w:proofErr w:type="spellEnd"/>
            <w:r>
              <w:t xml:space="preserve"> shalom </w:t>
            </w:r>
            <w:proofErr w:type="spellStart"/>
            <w:r>
              <w:t>lahem</w:t>
            </w:r>
            <w:proofErr w:type="spellEnd"/>
            <w:r>
              <w:t xml:space="preserve">, </w:t>
            </w:r>
            <w:proofErr w:type="spellStart"/>
            <w:r>
              <w:t>ve-yintzor</w:t>
            </w:r>
            <w:proofErr w:type="spellEnd"/>
            <w:r>
              <w:t xml:space="preserve"> et ha-</w:t>
            </w:r>
            <w:proofErr w:type="spellStart"/>
            <w:r>
              <w:t>bechurim</w:t>
            </w:r>
            <w:proofErr w:type="spellEnd"/>
            <w:r>
              <w:t xml:space="preserve"> me-</w:t>
            </w:r>
            <w:proofErr w:type="spellStart"/>
            <w:r>
              <w:t>hashchatah</w:t>
            </w:r>
            <w:proofErr w:type="spellEnd"/>
            <w:r>
              <w:t>.</w:t>
            </w:r>
          </w:p>
        </w:tc>
        <w:tc>
          <w:tcPr>
            <w:tcW w:w="2880" w:type="dxa"/>
          </w:tcPr>
          <w:p w:rsidR="002C3C58" w:rsidRDefault="002C3C58" w:rsidP="00712F0D">
            <w:proofErr w:type="spellStart"/>
            <w:r>
              <w:t>כי</w:t>
            </w:r>
            <w:proofErr w:type="spellEnd"/>
            <w:r>
              <w:t xml:space="preserve"> </w:t>
            </w:r>
            <w:proofErr w:type="spellStart"/>
            <w:r>
              <w:t>ישמור</w:t>
            </w:r>
            <w:proofErr w:type="spellEnd"/>
            <w:r>
              <w:t xml:space="preserve"> </w:t>
            </w:r>
            <w:proofErr w:type="spellStart"/>
            <w:r>
              <w:t>את</w:t>
            </w:r>
            <w:proofErr w:type="spellEnd"/>
            <w:r>
              <w:t xml:space="preserve"> </w:t>
            </w:r>
            <w:proofErr w:type="spellStart"/>
            <w:r>
              <w:t>הצדיקים</w:t>
            </w:r>
            <w:proofErr w:type="spellEnd"/>
            <w:r>
              <w:t xml:space="preserve">, </w:t>
            </w:r>
            <w:proofErr w:type="spellStart"/>
            <w:r>
              <w:t>ויעשה</w:t>
            </w:r>
            <w:proofErr w:type="spellEnd"/>
            <w:r>
              <w:t xml:space="preserve"> </w:t>
            </w:r>
            <w:proofErr w:type="spellStart"/>
            <w:r>
              <w:t>שלום</w:t>
            </w:r>
            <w:proofErr w:type="spellEnd"/>
            <w:r>
              <w:t xml:space="preserve"> </w:t>
            </w:r>
            <w:proofErr w:type="spellStart"/>
            <w:r>
              <w:t>להם</w:t>
            </w:r>
            <w:proofErr w:type="spellEnd"/>
            <w:r>
              <w:t xml:space="preserve">, </w:t>
            </w:r>
            <w:proofErr w:type="spellStart"/>
            <w:r>
              <w:t>וינצור</w:t>
            </w:r>
            <w:proofErr w:type="spellEnd"/>
            <w:r>
              <w:t xml:space="preserve"> </w:t>
            </w:r>
            <w:proofErr w:type="spellStart"/>
            <w:r>
              <w:t>את</w:t>
            </w:r>
            <w:proofErr w:type="spellEnd"/>
            <w:r>
              <w:t xml:space="preserve"> </w:t>
            </w:r>
            <w:proofErr w:type="spellStart"/>
            <w:r>
              <w:t>הבחורים</w:t>
            </w:r>
            <w:proofErr w:type="spellEnd"/>
            <w:r>
              <w:t xml:space="preserve"> </w:t>
            </w:r>
            <w:proofErr w:type="spellStart"/>
            <w:r>
              <w:t>מהשחתה</w:t>
            </w:r>
            <w:proofErr w:type="spellEnd"/>
          </w:p>
        </w:tc>
      </w:tr>
      <w:tr w:rsidR="002C3C58" w:rsidTr="00D66746">
        <w:tc>
          <w:tcPr>
            <w:tcW w:w="2880" w:type="dxa"/>
          </w:tcPr>
          <w:p w:rsidR="002C3C58" w:rsidRDefault="002C3C58" w:rsidP="00712F0D">
            <w:r>
              <w:t>100:5 And then all the righteous shall appear before Yahuah with great joy forever.</w:t>
            </w:r>
          </w:p>
        </w:tc>
        <w:tc>
          <w:tcPr>
            <w:tcW w:w="2880" w:type="dxa"/>
          </w:tcPr>
          <w:p w:rsidR="002C3C58" w:rsidRDefault="002C3C58" w:rsidP="00712F0D">
            <w:proofErr w:type="spellStart"/>
            <w:r>
              <w:t>Ve-az</w:t>
            </w:r>
            <w:proofErr w:type="spellEnd"/>
            <w:r>
              <w:t xml:space="preserve"> </w:t>
            </w:r>
            <w:proofErr w:type="spellStart"/>
            <w:r>
              <w:t>yera’u</w:t>
            </w:r>
            <w:proofErr w:type="spellEnd"/>
            <w:r>
              <w:t xml:space="preserve"> </w:t>
            </w:r>
            <w:proofErr w:type="spellStart"/>
            <w:r>
              <w:t>kol</w:t>
            </w:r>
            <w:proofErr w:type="spellEnd"/>
            <w:r>
              <w:t xml:space="preserve"> ha-tzaddikim </w:t>
            </w:r>
            <w:proofErr w:type="spellStart"/>
            <w:r>
              <w:t>lifnei</w:t>
            </w:r>
            <w:proofErr w:type="spellEnd"/>
            <w:r>
              <w:t xml:space="preserve"> Yahuah be-</w:t>
            </w:r>
            <w:proofErr w:type="spellStart"/>
            <w:r>
              <w:t>simchah</w:t>
            </w:r>
            <w:proofErr w:type="spellEnd"/>
            <w:r>
              <w:t xml:space="preserve"> </w:t>
            </w:r>
            <w:proofErr w:type="spellStart"/>
            <w:r>
              <w:t>gedolah</w:t>
            </w:r>
            <w:proofErr w:type="spellEnd"/>
            <w:r>
              <w:t xml:space="preserve"> le-</w:t>
            </w:r>
            <w:proofErr w:type="spellStart"/>
            <w:r>
              <w:t>olam</w:t>
            </w:r>
            <w:proofErr w:type="spellEnd"/>
            <w:r>
              <w:t>.</w:t>
            </w:r>
          </w:p>
        </w:tc>
        <w:tc>
          <w:tcPr>
            <w:tcW w:w="2880" w:type="dxa"/>
          </w:tcPr>
          <w:p w:rsidR="002C3C58" w:rsidRDefault="002C3C58" w:rsidP="00712F0D">
            <w:proofErr w:type="spellStart"/>
            <w:r>
              <w:t>ואז</w:t>
            </w:r>
            <w:proofErr w:type="spellEnd"/>
            <w:r>
              <w:t xml:space="preserve"> </w:t>
            </w:r>
            <w:proofErr w:type="spellStart"/>
            <w:r>
              <w:t>יראו</w:t>
            </w:r>
            <w:proofErr w:type="spellEnd"/>
            <w:r>
              <w:t xml:space="preserve"> </w:t>
            </w:r>
            <w:proofErr w:type="spellStart"/>
            <w:r>
              <w:t>כל</w:t>
            </w:r>
            <w:proofErr w:type="spellEnd"/>
            <w:r>
              <w:t xml:space="preserve"> </w:t>
            </w:r>
            <w:proofErr w:type="spellStart"/>
            <w:r>
              <w:t>הצדיקים</w:t>
            </w:r>
            <w:proofErr w:type="spellEnd"/>
            <w:r>
              <w:t xml:space="preserve"> </w:t>
            </w:r>
            <w:proofErr w:type="spellStart"/>
            <w:r>
              <w:t>לפני</w:t>
            </w:r>
            <w:proofErr w:type="spellEnd"/>
            <w:r>
              <w:t xml:space="preserve"> </w:t>
            </w:r>
            <w:proofErr w:type="spellStart"/>
            <w:r>
              <w:t>יהוה</w:t>
            </w:r>
            <w:proofErr w:type="spellEnd"/>
            <w:r>
              <w:t xml:space="preserve"> </w:t>
            </w:r>
            <w:proofErr w:type="spellStart"/>
            <w:r>
              <w:t>בשמחה</w:t>
            </w:r>
            <w:proofErr w:type="spellEnd"/>
            <w:r>
              <w:t xml:space="preserve"> </w:t>
            </w:r>
            <w:proofErr w:type="spellStart"/>
            <w:r>
              <w:t>גדולה</w:t>
            </w:r>
            <w:proofErr w:type="spellEnd"/>
            <w:r>
              <w:t xml:space="preserve"> </w:t>
            </w:r>
            <w:proofErr w:type="spellStart"/>
            <w:r>
              <w:t>לעולם</w:t>
            </w:r>
            <w:proofErr w:type="spellEnd"/>
          </w:p>
        </w:tc>
      </w:tr>
      <w:tr w:rsidR="002C3C58" w:rsidTr="00D66746">
        <w:tc>
          <w:tcPr>
            <w:tcW w:w="2880" w:type="dxa"/>
          </w:tcPr>
          <w:p w:rsidR="002C3C58" w:rsidRDefault="002C3C58" w:rsidP="00712F0D">
            <w:r>
              <w:t>100:6 And He will destroy the army of messengers and the mighty ones and the rulers of the earth.</w:t>
            </w:r>
          </w:p>
        </w:tc>
        <w:tc>
          <w:tcPr>
            <w:tcW w:w="2880" w:type="dxa"/>
          </w:tcPr>
          <w:p w:rsidR="002C3C58" w:rsidRDefault="002C3C58" w:rsidP="00712F0D">
            <w:proofErr w:type="spellStart"/>
            <w:r>
              <w:t>Ve-yashchit</w:t>
            </w:r>
            <w:proofErr w:type="spellEnd"/>
            <w:r>
              <w:t xml:space="preserve"> et </w:t>
            </w:r>
            <w:proofErr w:type="spellStart"/>
            <w:r>
              <w:t>machaneh</w:t>
            </w:r>
            <w:proofErr w:type="spellEnd"/>
            <w:r>
              <w:t xml:space="preserve"> ha-</w:t>
            </w:r>
            <w:proofErr w:type="spellStart"/>
            <w:r>
              <w:t>malachim</w:t>
            </w:r>
            <w:proofErr w:type="spellEnd"/>
            <w:r>
              <w:t xml:space="preserve"> </w:t>
            </w:r>
            <w:proofErr w:type="spellStart"/>
            <w:r>
              <w:t>ve</w:t>
            </w:r>
            <w:proofErr w:type="spellEnd"/>
            <w:r>
              <w:t>-ha-</w:t>
            </w:r>
            <w:proofErr w:type="spellStart"/>
            <w:r>
              <w:t>gibborim</w:t>
            </w:r>
            <w:proofErr w:type="spellEnd"/>
            <w:r>
              <w:t xml:space="preserve"> </w:t>
            </w:r>
            <w:proofErr w:type="spellStart"/>
            <w:r>
              <w:t>ve</w:t>
            </w:r>
            <w:proofErr w:type="spellEnd"/>
            <w:r>
              <w:t>-ha-</w:t>
            </w:r>
            <w:proofErr w:type="spellStart"/>
            <w:r>
              <w:t>moshelim</w:t>
            </w:r>
            <w:proofErr w:type="spellEnd"/>
            <w:r>
              <w:t xml:space="preserve"> </w:t>
            </w:r>
            <w:proofErr w:type="spellStart"/>
            <w:r>
              <w:t>ba-aretz</w:t>
            </w:r>
            <w:proofErr w:type="spellEnd"/>
            <w:r>
              <w:t>.</w:t>
            </w:r>
          </w:p>
        </w:tc>
        <w:tc>
          <w:tcPr>
            <w:tcW w:w="2880" w:type="dxa"/>
          </w:tcPr>
          <w:p w:rsidR="002C3C58" w:rsidRDefault="002C3C58" w:rsidP="00712F0D">
            <w:proofErr w:type="spellStart"/>
            <w:r>
              <w:t>וישחית</w:t>
            </w:r>
            <w:proofErr w:type="spellEnd"/>
            <w:r>
              <w:t xml:space="preserve"> </w:t>
            </w:r>
            <w:proofErr w:type="spellStart"/>
            <w:r>
              <w:t>את</w:t>
            </w:r>
            <w:proofErr w:type="spellEnd"/>
            <w:r>
              <w:t xml:space="preserve"> </w:t>
            </w:r>
            <w:proofErr w:type="spellStart"/>
            <w:r>
              <w:t>מחנה</w:t>
            </w:r>
            <w:proofErr w:type="spellEnd"/>
            <w:r>
              <w:t xml:space="preserve"> </w:t>
            </w:r>
            <w:proofErr w:type="spellStart"/>
            <w:r>
              <w:t>המלאכים</w:t>
            </w:r>
            <w:proofErr w:type="spellEnd"/>
            <w:r>
              <w:t xml:space="preserve"> </w:t>
            </w:r>
            <w:proofErr w:type="spellStart"/>
            <w:r>
              <w:t>והגיבורים</w:t>
            </w:r>
            <w:proofErr w:type="spellEnd"/>
            <w:r>
              <w:t xml:space="preserve"> </w:t>
            </w:r>
            <w:proofErr w:type="spellStart"/>
            <w:r>
              <w:t>והמשלים</w:t>
            </w:r>
            <w:proofErr w:type="spellEnd"/>
            <w:r>
              <w:t xml:space="preserve"> </w:t>
            </w:r>
            <w:proofErr w:type="spellStart"/>
            <w:r>
              <w:t>בארץ</w:t>
            </w:r>
            <w:proofErr w:type="spellEnd"/>
          </w:p>
        </w:tc>
      </w:tr>
      <w:tr w:rsidR="002C3C58" w:rsidTr="00D66746">
        <w:tc>
          <w:tcPr>
            <w:tcW w:w="2880" w:type="dxa"/>
          </w:tcPr>
          <w:p w:rsidR="002C3C58" w:rsidRDefault="002C3C58" w:rsidP="00712F0D">
            <w:r>
              <w:t>100:7 And He will open the abyss that is below the earth and the abyss shall be a place of destruction for all those without understanding.</w:t>
            </w:r>
          </w:p>
        </w:tc>
        <w:tc>
          <w:tcPr>
            <w:tcW w:w="2880" w:type="dxa"/>
          </w:tcPr>
          <w:p w:rsidR="002C3C58" w:rsidRDefault="002C3C58" w:rsidP="00712F0D">
            <w:r>
              <w:t>U-</w:t>
            </w:r>
            <w:proofErr w:type="spellStart"/>
            <w:r>
              <w:t>yiftach</w:t>
            </w:r>
            <w:proofErr w:type="spellEnd"/>
            <w:r>
              <w:t xml:space="preserve"> et ha-</w:t>
            </w:r>
            <w:proofErr w:type="spellStart"/>
            <w:r>
              <w:t>tehom</w:t>
            </w:r>
            <w:proofErr w:type="spellEnd"/>
            <w:r>
              <w:t xml:space="preserve"> </w:t>
            </w:r>
            <w:proofErr w:type="spellStart"/>
            <w:r>
              <w:t>asher</w:t>
            </w:r>
            <w:proofErr w:type="spellEnd"/>
            <w:r>
              <w:t xml:space="preserve"> </w:t>
            </w:r>
            <w:proofErr w:type="spellStart"/>
            <w:r>
              <w:t>tachat</w:t>
            </w:r>
            <w:proofErr w:type="spellEnd"/>
            <w:r>
              <w:t xml:space="preserve"> la-</w:t>
            </w:r>
            <w:proofErr w:type="spellStart"/>
            <w:r>
              <w:t>aretz</w:t>
            </w:r>
            <w:proofErr w:type="spellEnd"/>
            <w:r>
              <w:t xml:space="preserve">, </w:t>
            </w:r>
            <w:proofErr w:type="spellStart"/>
            <w:r>
              <w:t>ve</w:t>
            </w:r>
            <w:proofErr w:type="spellEnd"/>
            <w:r>
              <w:t>-ha-</w:t>
            </w:r>
            <w:proofErr w:type="spellStart"/>
            <w:r>
              <w:t>tehom</w:t>
            </w:r>
            <w:proofErr w:type="spellEnd"/>
            <w:r>
              <w:t xml:space="preserve"> </w:t>
            </w:r>
            <w:proofErr w:type="spellStart"/>
            <w:r>
              <w:t>yihyeh</w:t>
            </w:r>
            <w:proofErr w:type="spellEnd"/>
            <w:r>
              <w:t xml:space="preserve"> </w:t>
            </w:r>
            <w:proofErr w:type="spellStart"/>
            <w:r>
              <w:t>makom</w:t>
            </w:r>
            <w:proofErr w:type="spellEnd"/>
            <w:r>
              <w:t xml:space="preserve"> </w:t>
            </w:r>
            <w:proofErr w:type="spellStart"/>
            <w:r>
              <w:t>avdan</w:t>
            </w:r>
            <w:proofErr w:type="spellEnd"/>
            <w:r>
              <w:t xml:space="preserve"> le-</w:t>
            </w:r>
            <w:proofErr w:type="spellStart"/>
            <w:r>
              <w:t>chol</w:t>
            </w:r>
            <w:proofErr w:type="spellEnd"/>
            <w:r>
              <w:t xml:space="preserve"> </w:t>
            </w:r>
            <w:proofErr w:type="spellStart"/>
            <w:r>
              <w:t>asher</w:t>
            </w:r>
            <w:proofErr w:type="spellEnd"/>
            <w:r>
              <w:t xml:space="preserve"> </w:t>
            </w:r>
            <w:proofErr w:type="spellStart"/>
            <w:r>
              <w:t>ein</w:t>
            </w:r>
            <w:proofErr w:type="spellEnd"/>
            <w:r>
              <w:t xml:space="preserve"> </w:t>
            </w:r>
            <w:proofErr w:type="spellStart"/>
            <w:r>
              <w:t>ba</w:t>
            </w:r>
            <w:proofErr w:type="spellEnd"/>
            <w:r>
              <w:t xml:space="preserve">-hem </w:t>
            </w:r>
            <w:proofErr w:type="spellStart"/>
            <w:r>
              <w:t>tevunah</w:t>
            </w:r>
            <w:proofErr w:type="spellEnd"/>
            <w:r>
              <w:t>.</w:t>
            </w:r>
          </w:p>
        </w:tc>
        <w:tc>
          <w:tcPr>
            <w:tcW w:w="2880" w:type="dxa"/>
          </w:tcPr>
          <w:p w:rsidR="002C3C58" w:rsidRDefault="002C3C58" w:rsidP="00712F0D">
            <w:proofErr w:type="spellStart"/>
            <w:r>
              <w:t>ויפתח</w:t>
            </w:r>
            <w:proofErr w:type="spellEnd"/>
            <w:r>
              <w:t xml:space="preserve"> </w:t>
            </w:r>
            <w:proofErr w:type="spellStart"/>
            <w:r>
              <w:t>את</w:t>
            </w:r>
            <w:proofErr w:type="spellEnd"/>
            <w:r>
              <w:t xml:space="preserve"> </w:t>
            </w:r>
            <w:proofErr w:type="spellStart"/>
            <w:r>
              <w:t>התהום</w:t>
            </w:r>
            <w:proofErr w:type="spellEnd"/>
            <w:r>
              <w:t xml:space="preserve"> </w:t>
            </w:r>
            <w:proofErr w:type="spellStart"/>
            <w:r>
              <w:t>אשר</w:t>
            </w:r>
            <w:proofErr w:type="spellEnd"/>
            <w:r>
              <w:t xml:space="preserve"> </w:t>
            </w:r>
            <w:proofErr w:type="spellStart"/>
            <w:r>
              <w:t>תחת</w:t>
            </w:r>
            <w:proofErr w:type="spellEnd"/>
            <w:r>
              <w:t xml:space="preserve"> </w:t>
            </w:r>
            <w:proofErr w:type="spellStart"/>
            <w:r>
              <w:t>לארץ</w:t>
            </w:r>
            <w:proofErr w:type="spellEnd"/>
            <w:r>
              <w:t xml:space="preserve">, </w:t>
            </w:r>
            <w:proofErr w:type="spellStart"/>
            <w:r>
              <w:t>והתהום</w:t>
            </w:r>
            <w:proofErr w:type="spellEnd"/>
            <w:r>
              <w:t xml:space="preserve"> </w:t>
            </w:r>
            <w:proofErr w:type="spellStart"/>
            <w:r>
              <w:t>יהיה</w:t>
            </w:r>
            <w:proofErr w:type="spellEnd"/>
            <w:r>
              <w:t xml:space="preserve"> </w:t>
            </w:r>
            <w:proofErr w:type="spellStart"/>
            <w:r>
              <w:t>מקום</w:t>
            </w:r>
            <w:proofErr w:type="spellEnd"/>
            <w:r>
              <w:t xml:space="preserve"> </w:t>
            </w:r>
            <w:proofErr w:type="spellStart"/>
            <w:r>
              <w:t>אבדן</w:t>
            </w:r>
            <w:proofErr w:type="spellEnd"/>
            <w:r>
              <w:t xml:space="preserve"> </w:t>
            </w:r>
            <w:proofErr w:type="spellStart"/>
            <w:r>
              <w:t>לכל</w:t>
            </w:r>
            <w:proofErr w:type="spellEnd"/>
            <w:r>
              <w:t xml:space="preserve"> </w:t>
            </w:r>
            <w:proofErr w:type="spellStart"/>
            <w:r>
              <w:t>אשר</w:t>
            </w:r>
            <w:proofErr w:type="spellEnd"/>
            <w:r>
              <w:t xml:space="preserve"> </w:t>
            </w:r>
            <w:proofErr w:type="spellStart"/>
            <w:r>
              <w:t>אין</w:t>
            </w:r>
            <w:proofErr w:type="spellEnd"/>
            <w:r>
              <w:t xml:space="preserve"> </w:t>
            </w:r>
            <w:proofErr w:type="spellStart"/>
            <w:r>
              <w:t>בהם</w:t>
            </w:r>
            <w:proofErr w:type="spellEnd"/>
            <w:r>
              <w:t xml:space="preserve"> </w:t>
            </w:r>
            <w:proofErr w:type="spellStart"/>
            <w:r>
              <w:t>תבונה</w:t>
            </w:r>
            <w:proofErr w:type="spellEnd"/>
          </w:p>
        </w:tc>
      </w:tr>
      <w:tr w:rsidR="002C3C58" w:rsidTr="00D66746">
        <w:tc>
          <w:tcPr>
            <w:tcW w:w="2880" w:type="dxa"/>
          </w:tcPr>
          <w:p w:rsidR="002C3C58" w:rsidRDefault="002C3C58" w:rsidP="00712F0D">
            <w:r>
              <w:t xml:space="preserve">100:8 And they shall perish by fire, sword, and confinement. They shall be </w:t>
            </w:r>
            <w:r>
              <w:lastRenderedPageBreak/>
              <w:t>destroyed from the face of the earth.</w:t>
            </w:r>
          </w:p>
        </w:tc>
        <w:tc>
          <w:tcPr>
            <w:tcW w:w="2880" w:type="dxa"/>
          </w:tcPr>
          <w:p w:rsidR="002C3C58" w:rsidRDefault="002C3C58" w:rsidP="00712F0D">
            <w:proofErr w:type="spellStart"/>
            <w:r>
              <w:lastRenderedPageBreak/>
              <w:t>Ve-yovdu</w:t>
            </w:r>
            <w:proofErr w:type="spellEnd"/>
            <w:r>
              <w:t xml:space="preserve"> </w:t>
            </w:r>
            <w:proofErr w:type="spellStart"/>
            <w:r>
              <w:t>ba</w:t>
            </w:r>
            <w:proofErr w:type="spellEnd"/>
            <w:r>
              <w:t xml:space="preserve">-eish, </w:t>
            </w:r>
            <w:proofErr w:type="spellStart"/>
            <w:r>
              <w:t>ba-cherev</w:t>
            </w:r>
            <w:proofErr w:type="spellEnd"/>
            <w:r>
              <w:t>, u-</w:t>
            </w:r>
            <w:proofErr w:type="spellStart"/>
            <w:r>
              <w:t>ve</w:t>
            </w:r>
            <w:proofErr w:type="spellEnd"/>
            <w:r>
              <w:t>-</w:t>
            </w:r>
            <w:proofErr w:type="spellStart"/>
            <w:r>
              <w:t>meitzar</w:t>
            </w:r>
            <w:proofErr w:type="spellEnd"/>
            <w:r>
              <w:t xml:space="preserve">; </w:t>
            </w:r>
            <w:proofErr w:type="spellStart"/>
            <w:r>
              <w:t>yashamdu</w:t>
            </w:r>
            <w:proofErr w:type="spellEnd"/>
            <w:r>
              <w:t xml:space="preserve"> mi-</w:t>
            </w:r>
            <w:proofErr w:type="spellStart"/>
            <w:r>
              <w:t>penei</w:t>
            </w:r>
            <w:proofErr w:type="spellEnd"/>
            <w:r>
              <w:t xml:space="preserve"> ha-</w:t>
            </w:r>
            <w:proofErr w:type="spellStart"/>
            <w:r>
              <w:t>adamah</w:t>
            </w:r>
            <w:proofErr w:type="spellEnd"/>
            <w:r>
              <w:t>.</w:t>
            </w:r>
          </w:p>
        </w:tc>
        <w:tc>
          <w:tcPr>
            <w:tcW w:w="2880" w:type="dxa"/>
          </w:tcPr>
          <w:p w:rsidR="002C3C58" w:rsidRDefault="002C3C58" w:rsidP="00712F0D">
            <w:proofErr w:type="spellStart"/>
            <w:r>
              <w:t>ויאבדו</w:t>
            </w:r>
            <w:proofErr w:type="spellEnd"/>
            <w:r>
              <w:t xml:space="preserve"> </w:t>
            </w:r>
            <w:proofErr w:type="spellStart"/>
            <w:r>
              <w:t>באש</w:t>
            </w:r>
            <w:proofErr w:type="spellEnd"/>
            <w:r>
              <w:t xml:space="preserve">, </w:t>
            </w:r>
            <w:proofErr w:type="spellStart"/>
            <w:r>
              <w:t>בחרב</w:t>
            </w:r>
            <w:proofErr w:type="spellEnd"/>
            <w:r>
              <w:t xml:space="preserve">, </w:t>
            </w:r>
            <w:proofErr w:type="spellStart"/>
            <w:r>
              <w:t>ובמצר</w:t>
            </w:r>
            <w:proofErr w:type="spellEnd"/>
            <w:r>
              <w:t xml:space="preserve">; </w:t>
            </w:r>
            <w:proofErr w:type="spellStart"/>
            <w:r>
              <w:t>ישמדו</w:t>
            </w:r>
            <w:proofErr w:type="spellEnd"/>
            <w:r>
              <w:t xml:space="preserve"> </w:t>
            </w:r>
            <w:proofErr w:type="spellStart"/>
            <w:r>
              <w:t>מפני</w:t>
            </w:r>
            <w:proofErr w:type="spellEnd"/>
            <w:r>
              <w:t xml:space="preserve"> </w:t>
            </w:r>
            <w:proofErr w:type="spellStart"/>
            <w:r>
              <w:t>האדמה</w:t>
            </w:r>
            <w:proofErr w:type="spellEnd"/>
          </w:p>
        </w:tc>
      </w:tr>
      <w:tr w:rsidR="002C3C58" w:rsidTr="00D66746">
        <w:tc>
          <w:tcPr>
            <w:tcW w:w="2880" w:type="dxa"/>
          </w:tcPr>
          <w:p w:rsidR="002C3C58" w:rsidRDefault="002C3C58" w:rsidP="00712F0D">
            <w:r>
              <w:t>100:9 And in those days, children shall arise and read the scrolls and know the root of truth and righteousness and speak truth before Yahuah.</w:t>
            </w:r>
          </w:p>
        </w:tc>
        <w:tc>
          <w:tcPr>
            <w:tcW w:w="2880" w:type="dxa"/>
          </w:tcPr>
          <w:p w:rsidR="002C3C58" w:rsidRDefault="002C3C58" w:rsidP="00712F0D">
            <w:r>
              <w:t>U-</w:t>
            </w:r>
            <w:proofErr w:type="spellStart"/>
            <w:r>
              <w:t>va</w:t>
            </w:r>
            <w:proofErr w:type="spellEnd"/>
            <w:r>
              <w:t>-</w:t>
            </w:r>
            <w:proofErr w:type="spellStart"/>
            <w:r>
              <w:t>yamim</w:t>
            </w:r>
            <w:proofErr w:type="spellEnd"/>
            <w:r>
              <w:t xml:space="preserve"> ha-hem </w:t>
            </w:r>
            <w:proofErr w:type="spellStart"/>
            <w:r>
              <w:t>yakumu</w:t>
            </w:r>
            <w:proofErr w:type="spellEnd"/>
            <w:r>
              <w:t xml:space="preserve"> </w:t>
            </w:r>
            <w:proofErr w:type="spellStart"/>
            <w:r>
              <w:t>yeladim</w:t>
            </w:r>
            <w:proofErr w:type="spellEnd"/>
            <w:r>
              <w:t xml:space="preserve"> </w:t>
            </w:r>
            <w:proofErr w:type="spellStart"/>
            <w:r>
              <w:t>ve-yikre’u</w:t>
            </w:r>
            <w:proofErr w:type="spellEnd"/>
            <w:r>
              <w:t xml:space="preserve"> </w:t>
            </w:r>
            <w:proofErr w:type="spellStart"/>
            <w:r>
              <w:t>ba-sefarim</w:t>
            </w:r>
            <w:proofErr w:type="spellEnd"/>
            <w:r>
              <w:t xml:space="preserve">, </w:t>
            </w:r>
            <w:proofErr w:type="spellStart"/>
            <w:r>
              <w:t>ve-</w:t>
            </w:r>
            <w:proofErr w:type="gramStart"/>
            <w:r>
              <w:t>yeid‘</w:t>
            </w:r>
            <w:proofErr w:type="gramEnd"/>
            <w:r>
              <w:t>u</w:t>
            </w:r>
            <w:proofErr w:type="spellEnd"/>
            <w:r>
              <w:t xml:space="preserve"> </w:t>
            </w:r>
            <w:proofErr w:type="spellStart"/>
            <w:r>
              <w:t>shoresh</w:t>
            </w:r>
            <w:proofErr w:type="spellEnd"/>
            <w:r>
              <w:t xml:space="preserve"> ha-</w:t>
            </w:r>
            <w:proofErr w:type="spellStart"/>
            <w:r>
              <w:t>emet</w:t>
            </w:r>
            <w:proofErr w:type="spellEnd"/>
            <w:r>
              <w:t xml:space="preserve"> </w:t>
            </w:r>
            <w:proofErr w:type="spellStart"/>
            <w:r>
              <w:t>ve</w:t>
            </w:r>
            <w:proofErr w:type="spellEnd"/>
            <w:r>
              <w:t>-ha-</w:t>
            </w:r>
            <w:proofErr w:type="spellStart"/>
            <w:r>
              <w:t>tzedek</w:t>
            </w:r>
            <w:proofErr w:type="spellEnd"/>
            <w:r>
              <w:t xml:space="preserve">, </w:t>
            </w:r>
            <w:proofErr w:type="spellStart"/>
            <w:r>
              <w:t>ve-yedabru</w:t>
            </w:r>
            <w:proofErr w:type="spellEnd"/>
            <w:r>
              <w:t xml:space="preserve"> </w:t>
            </w:r>
            <w:proofErr w:type="spellStart"/>
            <w:r>
              <w:t>emet</w:t>
            </w:r>
            <w:proofErr w:type="spellEnd"/>
            <w:r>
              <w:t xml:space="preserve"> </w:t>
            </w:r>
            <w:proofErr w:type="spellStart"/>
            <w:r>
              <w:t>lifnei</w:t>
            </w:r>
            <w:proofErr w:type="spellEnd"/>
            <w:r>
              <w:t xml:space="preserve"> Yahuah.</w:t>
            </w:r>
          </w:p>
        </w:tc>
        <w:tc>
          <w:tcPr>
            <w:tcW w:w="2880" w:type="dxa"/>
          </w:tcPr>
          <w:p w:rsidR="002C3C58" w:rsidRDefault="002C3C58" w:rsidP="00712F0D">
            <w:proofErr w:type="spellStart"/>
            <w:r>
              <w:t>ובימים</w:t>
            </w:r>
            <w:proofErr w:type="spellEnd"/>
            <w:r>
              <w:t xml:space="preserve"> </w:t>
            </w:r>
            <w:proofErr w:type="spellStart"/>
            <w:r>
              <w:t>ההם</w:t>
            </w:r>
            <w:proofErr w:type="spellEnd"/>
            <w:r>
              <w:t xml:space="preserve"> </w:t>
            </w:r>
            <w:proofErr w:type="spellStart"/>
            <w:r>
              <w:t>יקומו</w:t>
            </w:r>
            <w:proofErr w:type="spellEnd"/>
            <w:r>
              <w:t xml:space="preserve"> </w:t>
            </w:r>
            <w:proofErr w:type="spellStart"/>
            <w:r>
              <w:t>ילדים</w:t>
            </w:r>
            <w:proofErr w:type="spellEnd"/>
            <w:r>
              <w:t xml:space="preserve"> </w:t>
            </w:r>
            <w:proofErr w:type="spellStart"/>
            <w:r>
              <w:t>ויקראו</w:t>
            </w:r>
            <w:proofErr w:type="spellEnd"/>
            <w:r>
              <w:t xml:space="preserve"> </w:t>
            </w:r>
            <w:proofErr w:type="spellStart"/>
            <w:r>
              <w:t>בספרים</w:t>
            </w:r>
            <w:proofErr w:type="spellEnd"/>
            <w:r>
              <w:t xml:space="preserve">, </w:t>
            </w:r>
            <w:proofErr w:type="spellStart"/>
            <w:r>
              <w:t>וידעו</w:t>
            </w:r>
            <w:proofErr w:type="spellEnd"/>
            <w:r>
              <w:t xml:space="preserve"> </w:t>
            </w:r>
            <w:proofErr w:type="spellStart"/>
            <w:r>
              <w:t>שורש</w:t>
            </w:r>
            <w:proofErr w:type="spellEnd"/>
            <w:r>
              <w:t xml:space="preserve"> </w:t>
            </w:r>
            <w:proofErr w:type="spellStart"/>
            <w:r>
              <w:t>האמת</w:t>
            </w:r>
            <w:proofErr w:type="spellEnd"/>
            <w:r>
              <w:t xml:space="preserve"> </w:t>
            </w:r>
            <w:proofErr w:type="spellStart"/>
            <w:r>
              <w:t>והצדק</w:t>
            </w:r>
            <w:proofErr w:type="spellEnd"/>
            <w:r>
              <w:t xml:space="preserve">, </w:t>
            </w:r>
            <w:proofErr w:type="spellStart"/>
            <w:r>
              <w:t>וידברו</w:t>
            </w:r>
            <w:proofErr w:type="spellEnd"/>
            <w:r>
              <w:t xml:space="preserve"> </w:t>
            </w:r>
            <w:proofErr w:type="spellStart"/>
            <w:r>
              <w:t>אמת</w:t>
            </w:r>
            <w:proofErr w:type="spellEnd"/>
            <w:r>
              <w:t xml:space="preserve"> </w:t>
            </w:r>
            <w:proofErr w:type="spellStart"/>
            <w:r>
              <w:t>לפני</w:t>
            </w:r>
            <w:proofErr w:type="spellEnd"/>
            <w:r>
              <w:t xml:space="preserve"> </w:t>
            </w:r>
            <w:proofErr w:type="spellStart"/>
            <w:r>
              <w:t>יהוה</w:t>
            </w:r>
            <w:proofErr w:type="spellEnd"/>
          </w:p>
        </w:tc>
      </w:tr>
      <w:tr w:rsidR="002C3C58" w:rsidTr="00D66746">
        <w:tc>
          <w:tcPr>
            <w:tcW w:w="2880" w:type="dxa"/>
          </w:tcPr>
          <w:p w:rsidR="002C3C58" w:rsidRDefault="002C3C58" w:rsidP="00712F0D">
            <w:r>
              <w:t>100:10 And then He will cause the chosen to dwell with Him and guard them with mercy.</w:t>
            </w:r>
          </w:p>
        </w:tc>
        <w:tc>
          <w:tcPr>
            <w:tcW w:w="2880" w:type="dxa"/>
          </w:tcPr>
          <w:p w:rsidR="002C3C58" w:rsidRDefault="002C3C58" w:rsidP="00712F0D">
            <w:proofErr w:type="spellStart"/>
            <w:r>
              <w:t>Ve-az</w:t>
            </w:r>
            <w:proofErr w:type="spellEnd"/>
            <w:r>
              <w:t xml:space="preserve"> </w:t>
            </w:r>
            <w:proofErr w:type="spellStart"/>
            <w:r>
              <w:t>yoshiv</w:t>
            </w:r>
            <w:proofErr w:type="spellEnd"/>
            <w:r>
              <w:t xml:space="preserve"> et ha-</w:t>
            </w:r>
            <w:proofErr w:type="spellStart"/>
            <w:r>
              <w:t>bechurim</w:t>
            </w:r>
            <w:proofErr w:type="spellEnd"/>
            <w:r>
              <w:t xml:space="preserve"> </w:t>
            </w:r>
            <w:proofErr w:type="spellStart"/>
            <w:r>
              <w:t>imo</w:t>
            </w:r>
            <w:proofErr w:type="spellEnd"/>
            <w:r>
              <w:t xml:space="preserve">, </w:t>
            </w:r>
            <w:proofErr w:type="spellStart"/>
            <w:r>
              <w:t>ve-yintzorem</w:t>
            </w:r>
            <w:proofErr w:type="spellEnd"/>
            <w:r>
              <w:t xml:space="preserve"> be-</w:t>
            </w:r>
            <w:proofErr w:type="spellStart"/>
            <w:r>
              <w:t>rachamim</w:t>
            </w:r>
            <w:proofErr w:type="spellEnd"/>
            <w:r>
              <w:t>.</w:t>
            </w:r>
          </w:p>
        </w:tc>
        <w:tc>
          <w:tcPr>
            <w:tcW w:w="2880" w:type="dxa"/>
          </w:tcPr>
          <w:p w:rsidR="002C3C58" w:rsidRDefault="002C3C58" w:rsidP="00712F0D">
            <w:proofErr w:type="spellStart"/>
            <w:r>
              <w:t>ואז</w:t>
            </w:r>
            <w:proofErr w:type="spellEnd"/>
            <w:r>
              <w:t xml:space="preserve"> </w:t>
            </w:r>
            <w:proofErr w:type="spellStart"/>
            <w:r>
              <w:t>יושיב</w:t>
            </w:r>
            <w:proofErr w:type="spellEnd"/>
            <w:r>
              <w:t xml:space="preserve"> </w:t>
            </w:r>
            <w:proofErr w:type="spellStart"/>
            <w:r>
              <w:t>את</w:t>
            </w:r>
            <w:proofErr w:type="spellEnd"/>
            <w:r>
              <w:t xml:space="preserve"> </w:t>
            </w:r>
            <w:proofErr w:type="spellStart"/>
            <w:r>
              <w:t>הבחורים</w:t>
            </w:r>
            <w:proofErr w:type="spellEnd"/>
            <w:r>
              <w:t xml:space="preserve"> </w:t>
            </w:r>
            <w:proofErr w:type="spellStart"/>
            <w:r>
              <w:t>עמו</w:t>
            </w:r>
            <w:proofErr w:type="spellEnd"/>
            <w:r>
              <w:t xml:space="preserve">, </w:t>
            </w:r>
            <w:proofErr w:type="spellStart"/>
            <w:r>
              <w:t>וינצורם</w:t>
            </w:r>
            <w:proofErr w:type="spellEnd"/>
            <w:r>
              <w:t xml:space="preserve"> </w:t>
            </w:r>
            <w:proofErr w:type="spellStart"/>
            <w:r>
              <w:t>ברחמים</w:t>
            </w:r>
            <w:proofErr w:type="spellEnd"/>
          </w:p>
        </w:tc>
      </w:tr>
      <w:tr w:rsidR="002C3C58" w:rsidTr="00D66746">
        <w:tc>
          <w:tcPr>
            <w:tcW w:w="2880" w:type="dxa"/>
          </w:tcPr>
          <w:p w:rsidR="002C3C58" w:rsidRDefault="002C3C58" w:rsidP="00712F0D">
            <w:r>
              <w:t>100:11 And all the righteous shall escape and see the destruction of the sinners.</w:t>
            </w:r>
          </w:p>
        </w:tc>
        <w:tc>
          <w:tcPr>
            <w:tcW w:w="2880" w:type="dxa"/>
          </w:tcPr>
          <w:p w:rsidR="002C3C58" w:rsidRDefault="002C3C58" w:rsidP="00712F0D">
            <w:proofErr w:type="spellStart"/>
            <w:r>
              <w:t>Ve-yimletu</w:t>
            </w:r>
            <w:proofErr w:type="spellEnd"/>
            <w:r>
              <w:t xml:space="preserve"> </w:t>
            </w:r>
            <w:proofErr w:type="spellStart"/>
            <w:r>
              <w:t>kol</w:t>
            </w:r>
            <w:proofErr w:type="spellEnd"/>
            <w:r>
              <w:t xml:space="preserve"> ha-tzaddikim, </w:t>
            </w:r>
            <w:proofErr w:type="spellStart"/>
            <w:r>
              <w:t>ve-yir’u</w:t>
            </w:r>
            <w:proofErr w:type="spellEnd"/>
            <w:r>
              <w:t xml:space="preserve"> et </w:t>
            </w:r>
            <w:proofErr w:type="spellStart"/>
            <w:r>
              <w:t>avdan</w:t>
            </w:r>
            <w:proofErr w:type="spellEnd"/>
            <w:r>
              <w:t xml:space="preserve"> ha-</w:t>
            </w:r>
            <w:proofErr w:type="spellStart"/>
            <w:r>
              <w:t>chot’im</w:t>
            </w:r>
            <w:proofErr w:type="spellEnd"/>
            <w:r>
              <w:t>.</w:t>
            </w:r>
          </w:p>
        </w:tc>
        <w:tc>
          <w:tcPr>
            <w:tcW w:w="2880" w:type="dxa"/>
          </w:tcPr>
          <w:p w:rsidR="002C3C58" w:rsidRDefault="002C3C58" w:rsidP="00712F0D">
            <w:proofErr w:type="spellStart"/>
            <w:r>
              <w:t>וימלטו</w:t>
            </w:r>
            <w:proofErr w:type="spellEnd"/>
            <w:r>
              <w:t xml:space="preserve"> </w:t>
            </w:r>
            <w:proofErr w:type="spellStart"/>
            <w:r>
              <w:t>כל</w:t>
            </w:r>
            <w:proofErr w:type="spellEnd"/>
            <w:r>
              <w:t xml:space="preserve"> </w:t>
            </w:r>
            <w:proofErr w:type="spellStart"/>
            <w:r>
              <w:t>הצדיקים</w:t>
            </w:r>
            <w:proofErr w:type="spellEnd"/>
            <w:r>
              <w:t xml:space="preserve">, </w:t>
            </w:r>
            <w:proofErr w:type="spellStart"/>
            <w:r>
              <w:t>ויראו</w:t>
            </w:r>
            <w:proofErr w:type="spellEnd"/>
            <w:r>
              <w:t xml:space="preserve"> </w:t>
            </w:r>
            <w:proofErr w:type="spellStart"/>
            <w:r>
              <w:t>את</w:t>
            </w:r>
            <w:proofErr w:type="spellEnd"/>
            <w:r>
              <w:t xml:space="preserve"> </w:t>
            </w:r>
            <w:proofErr w:type="spellStart"/>
            <w:r>
              <w:t>אבדן</w:t>
            </w:r>
            <w:proofErr w:type="spellEnd"/>
            <w:r>
              <w:t xml:space="preserve"> </w:t>
            </w:r>
            <w:proofErr w:type="spellStart"/>
            <w:r>
              <w:t>החוטאים</w:t>
            </w:r>
            <w:proofErr w:type="spellEnd"/>
          </w:p>
        </w:tc>
      </w:tr>
      <w:tr w:rsidR="002C3C58" w:rsidTr="00D66746">
        <w:tc>
          <w:tcPr>
            <w:tcW w:w="2880" w:type="dxa"/>
          </w:tcPr>
          <w:p w:rsidR="002C3C58" w:rsidRDefault="002C3C58" w:rsidP="00712F0D">
            <w:r>
              <w:t>100:12 And all the wicked shall be delivered into darkness and be rooted out from the earth.</w:t>
            </w:r>
          </w:p>
        </w:tc>
        <w:tc>
          <w:tcPr>
            <w:tcW w:w="2880" w:type="dxa"/>
          </w:tcPr>
          <w:p w:rsidR="002C3C58" w:rsidRDefault="002C3C58" w:rsidP="00712F0D">
            <w:proofErr w:type="spellStart"/>
            <w:r>
              <w:t>Ve-yimsaru</w:t>
            </w:r>
            <w:proofErr w:type="spellEnd"/>
            <w:r>
              <w:t xml:space="preserve"> </w:t>
            </w:r>
            <w:proofErr w:type="spellStart"/>
            <w:r>
              <w:t>kol</w:t>
            </w:r>
            <w:proofErr w:type="spellEnd"/>
            <w:r>
              <w:t xml:space="preserve"> ha-</w:t>
            </w:r>
            <w:proofErr w:type="spellStart"/>
            <w:r>
              <w:t>resha’im</w:t>
            </w:r>
            <w:proofErr w:type="spellEnd"/>
            <w:r>
              <w:t xml:space="preserve"> la-</w:t>
            </w:r>
            <w:proofErr w:type="spellStart"/>
            <w:r>
              <w:t>choshekh</w:t>
            </w:r>
            <w:proofErr w:type="spellEnd"/>
            <w:r>
              <w:t xml:space="preserve">, </w:t>
            </w:r>
            <w:proofErr w:type="spellStart"/>
            <w:r>
              <w:t>ve-yishareshu</w:t>
            </w:r>
            <w:proofErr w:type="spellEnd"/>
            <w:r>
              <w:t xml:space="preserve"> min ha-</w:t>
            </w:r>
            <w:proofErr w:type="spellStart"/>
            <w:r>
              <w:t>aretz</w:t>
            </w:r>
            <w:proofErr w:type="spellEnd"/>
            <w:r>
              <w:t>.</w:t>
            </w:r>
          </w:p>
        </w:tc>
        <w:tc>
          <w:tcPr>
            <w:tcW w:w="2880" w:type="dxa"/>
          </w:tcPr>
          <w:p w:rsidR="002C3C58" w:rsidRDefault="002C3C58" w:rsidP="00712F0D">
            <w:proofErr w:type="spellStart"/>
            <w:r>
              <w:t>וימסרו</w:t>
            </w:r>
            <w:proofErr w:type="spellEnd"/>
            <w:r>
              <w:t xml:space="preserve"> </w:t>
            </w:r>
            <w:proofErr w:type="spellStart"/>
            <w:r>
              <w:t>כל</w:t>
            </w:r>
            <w:proofErr w:type="spellEnd"/>
            <w:r>
              <w:t xml:space="preserve"> </w:t>
            </w:r>
            <w:proofErr w:type="spellStart"/>
            <w:r>
              <w:t>הרשעים</w:t>
            </w:r>
            <w:proofErr w:type="spellEnd"/>
            <w:r>
              <w:t xml:space="preserve"> </w:t>
            </w:r>
            <w:proofErr w:type="spellStart"/>
            <w:r>
              <w:t>לחושך</w:t>
            </w:r>
            <w:proofErr w:type="spellEnd"/>
            <w:r>
              <w:t xml:space="preserve">, </w:t>
            </w:r>
            <w:proofErr w:type="spellStart"/>
            <w:r>
              <w:t>וישורשו</w:t>
            </w:r>
            <w:proofErr w:type="spellEnd"/>
            <w:r>
              <w:t xml:space="preserve"> </w:t>
            </w:r>
            <w:proofErr w:type="spellStart"/>
            <w:r>
              <w:t>מן</w:t>
            </w:r>
            <w:proofErr w:type="spellEnd"/>
            <w:r>
              <w:t xml:space="preserve"> </w:t>
            </w:r>
            <w:proofErr w:type="spellStart"/>
            <w:r>
              <w:t>הארץ</w:t>
            </w:r>
            <w:proofErr w:type="spellEnd"/>
          </w:p>
        </w:tc>
      </w:tr>
      <w:tr w:rsidR="002C3C58" w:rsidTr="00D66746">
        <w:tc>
          <w:tcPr>
            <w:tcW w:w="2880" w:type="dxa"/>
          </w:tcPr>
          <w:p w:rsidR="002C3C58" w:rsidRDefault="002C3C58" w:rsidP="00712F0D">
            <w:r>
              <w:t>100:13 And the righteous shall be raised up and live before Yahuah.</w:t>
            </w:r>
          </w:p>
        </w:tc>
        <w:tc>
          <w:tcPr>
            <w:tcW w:w="2880" w:type="dxa"/>
          </w:tcPr>
          <w:p w:rsidR="002C3C58" w:rsidRDefault="002C3C58" w:rsidP="00712F0D">
            <w:proofErr w:type="spellStart"/>
            <w:r>
              <w:t>Ve-yarum</w:t>
            </w:r>
            <w:proofErr w:type="spellEnd"/>
            <w:r>
              <w:t xml:space="preserve"> ha-tzaddikim </w:t>
            </w:r>
            <w:proofErr w:type="spellStart"/>
            <w:r>
              <w:t>ve-yichyu</w:t>
            </w:r>
            <w:proofErr w:type="spellEnd"/>
            <w:r>
              <w:t xml:space="preserve"> </w:t>
            </w:r>
            <w:proofErr w:type="spellStart"/>
            <w:r>
              <w:t>lifnei</w:t>
            </w:r>
            <w:proofErr w:type="spellEnd"/>
            <w:r>
              <w:t xml:space="preserve"> Yahuah.</w:t>
            </w:r>
          </w:p>
        </w:tc>
        <w:tc>
          <w:tcPr>
            <w:tcW w:w="2880" w:type="dxa"/>
          </w:tcPr>
          <w:p w:rsidR="002C3C58" w:rsidRDefault="002C3C58" w:rsidP="00712F0D">
            <w:proofErr w:type="spellStart"/>
            <w:r>
              <w:t>וירום</w:t>
            </w:r>
            <w:proofErr w:type="spellEnd"/>
            <w:r>
              <w:t xml:space="preserve"> </w:t>
            </w:r>
            <w:proofErr w:type="spellStart"/>
            <w:r>
              <w:t>הצדיקים</w:t>
            </w:r>
            <w:proofErr w:type="spellEnd"/>
            <w:r>
              <w:t xml:space="preserve"> </w:t>
            </w:r>
            <w:proofErr w:type="spellStart"/>
            <w:r>
              <w:t>ויחיו</w:t>
            </w:r>
            <w:proofErr w:type="spellEnd"/>
            <w:r>
              <w:t xml:space="preserve"> </w:t>
            </w:r>
            <w:proofErr w:type="spellStart"/>
            <w:r>
              <w:t>לפני</w:t>
            </w:r>
            <w:proofErr w:type="spellEnd"/>
            <w:r>
              <w:t xml:space="preserve"> </w:t>
            </w:r>
            <w:proofErr w:type="spellStart"/>
            <w:r>
              <w:t>יהוה</w:t>
            </w:r>
            <w:proofErr w:type="spellEnd"/>
          </w:p>
        </w:tc>
      </w:tr>
      <w:tr w:rsidR="002C3C58" w:rsidTr="00D66746">
        <w:tc>
          <w:tcPr>
            <w:tcW w:w="2880" w:type="dxa"/>
          </w:tcPr>
          <w:p w:rsidR="002C3C58" w:rsidRDefault="002C3C58" w:rsidP="00712F0D">
            <w:r>
              <w:t>100:14 And they shall rejoice and be filled with joy forever and ever.</w:t>
            </w:r>
          </w:p>
        </w:tc>
        <w:tc>
          <w:tcPr>
            <w:tcW w:w="2880" w:type="dxa"/>
          </w:tcPr>
          <w:p w:rsidR="002C3C58" w:rsidRDefault="002C3C58" w:rsidP="00712F0D">
            <w:proofErr w:type="spellStart"/>
            <w:r>
              <w:t>Ve-yismechu</w:t>
            </w:r>
            <w:proofErr w:type="spellEnd"/>
            <w:r>
              <w:t xml:space="preserve"> </w:t>
            </w:r>
            <w:proofErr w:type="spellStart"/>
            <w:r>
              <w:t>ve-yimle’u</w:t>
            </w:r>
            <w:proofErr w:type="spellEnd"/>
            <w:r>
              <w:t xml:space="preserve"> </w:t>
            </w:r>
            <w:proofErr w:type="spellStart"/>
            <w:r>
              <w:t>simchah</w:t>
            </w:r>
            <w:proofErr w:type="spellEnd"/>
            <w:r>
              <w:t xml:space="preserve"> le-</w:t>
            </w:r>
            <w:proofErr w:type="spellStart"/>
            <w:r>
              <w:t>olam</w:t>
            </w:r>
            <w:proofErr w:type="spellEnd"/>
            <w:r>
              <w:t xml:space="preserve"> </w:t>
            </w:r>
            <w:proofErr w:type="spellStart"/>
            <w:r>
              <w:t>va</w:t>
            </w:r>
            <w:proofErr w:type="spellEnd"/>
            <w:r>
              <w:t>-ed.</w:t>
            </w:r>
          </w:p>
        </w:tc>
        <w:tc>
          <w:tcPr>
            <w:tcW w:w="2880" w:type="dxa"/>
          </w:tcPr>
          <w:p w:rsidR="002C3C58" w:rsidRDefault="002C3C58" w:rsidP="00712F0D">
            <w:proofErr w:type="spellStart"/>
            <w:r>
              <w:t>וישמחו</w:t>
            </w:r>
            <w:proofErr w:type="spellEnd"/>
            <w:r>
              <w:t xml:space="preserve"> </w:t>
            </w:r>
            <w:proofErr w:type="spellStart"/>
            <w:r>
              <w:t>וימלאו</w:t>
            </w:r>
            <w:proofErr w:type="spellEnd"/>
            <w:r>
              <w:t xml:space="preserve"> </w:t>
            </w:r>
            <w:proofErr w:type="spellStart"/>
            <w:r>
              <w:t>שמחה</w:t>
            </w:r>
            <w:proofErr w:type="spellEnd"/>
            <w:r>
              <w:t xml:space="preserve"> </w:t>
            </w:r>
            <w:proofErr w:type="spellStart"/>
            <w:r>
              <w:t>לעולם</w:t>
            </w:r>
            <w:proofErr w:type="spellEnd"/>
            <w:r>
              <w:t xml:space="preserve"> </w:t>
            </w:r>
            <w:proofErr w:type="spellStart"/>
            <w:r>
              <w:t>ועד</w:t>
            </w:r>
            <w:proofErr w:type="spellEnd"/>
          </w:p>
        </w:tc>
      </w:tr>
      <w:tr w:rsidR="002C3C58" w:rsidTr="00D66746">
        <w:tc>
          <w:tcPr>
            <w:tcW w:w="2880" w:type="dxa"/>
          </w:tcPr>
          <w:p w:rsidR="002C3C58" w:rsidRDefault="002C3C58" w:rsidP="00712F0D">
            <w:r>
              <w:t>100:15 And they shall see the judgment of the sinners and their destruction.</w:t>
            </w:r>
          </w:p>
        </w:tc>
        <w:tc>
          <w:tcPr>
            <w:tcW w:w="2880" w:type="dxa"/>
          </w:tcPr>
          <w:p w:rsidR="002C3C58" w:rsidRDefault="002C3C58" w:rsidP="00712F0D">
            <w:proofErr w:type="spellStart"/>
            <w:r>
              <w:t>Ve-yir’u</w:t>
            </w:r>
            <w:proofErr w:type="spellEnd"/>
            <w:r>
              <w:t xml:space="preserve"> et ha-</w:t>
            </w:r>
            <w:proofErr w:type="spellStart"/>
            <w:r>
              <w:t>mishpat</w:t>
            </w:r>
            <w:proofErr w:type="spellEnd"/>
            <w:r>
              <w:t xml:space="preserve"> </w:t>
            </w:r>
            <w:proofErr w:type="spellStart"/>
            <w:r>
              <w:t>shel</w:t>
            </w:r>
            <w:proofErr w:type="spellEnd"/>
            <w:r>
              <w:t xml:space="preserve"> ha-</w:t>
            </w:r>
            <w:proofErr w:type="spellStart"/>
            <w:r>
              <w:t>chot’im</w:t>
            </w:r>
            <w:proofErr w:type="spellEnd"/>
            <w:r>
              <w:t xml:space="preserve"> </w:t>
            </w:r>
            <w:proofErr w:type="spellStart"/>
            <w:r>
              <w:t>ve</w:t>
            </w:r>
            <w:proofErr w:type="spellEnd"/>
            <w:r>
              <w:t xml:space="preserve">-et </w:t>
            </w:r>
            <w:proofErr w:type="spellStart"/>
            <w:r>
              <w:t>hashchatahtam</w:t>
            </w:r>
            <w:proofErr w:type="spellEnd"/>
            <w:r>
              <w:t>.</w:t>
            </w:r>
          </w:p>
        </w:tc>
        <w:tc>
          <w:tcPr>
            <w:tcW w:w="2880" w:type="dxa"/>
          </w:tcPr>
          <w:p w:rsidR="002C3C58" w:rsidRDefault="002C3C58" w:rsidP="00712F0D">
            <w:proofErr w:type="spellStart"/>
            <w:r>
              <w:t>ויראו</w:t>
            </w:r>
            <w:proofErr w:type="spellEnd"/>
            <w:r>
              <w:t xml:space="preserve"> </w:t>
            </w:r>
            <w:proofErr w:type="spellStart"/>
            <w:r>
              <w:t>את</w:t>
            </w:r>
            <w:proofErr w:type="spellEnd"/>
            <w:r>
              <w:t xml:space="preserve"> </w:t>
            </w:r>
            <w:proofErr w:type="spellStart"/>
            <w:r>
              <w:t>המשפט</w:t>
            </w:r>
            <w:proofErr w:type="spellEnd"/>
            <w:r>
              <w:t xml:space="preserve"> </w:t>
            </w:r>
            <w:proofErr w:type="spellStart"/>
            <w:r>
              <w:t>של</w:t>
            </w:r>
            <w:proofErr w:type="spellEnd"/>
            <w:r>
              <w:t xml:space="preserve"> </w:t>
            </w:r>
            <w:proofErr w:type="spellStart"/>
            <w:r>
              <w:t>החוטאים</w:t>
            </w:r>
            <w:proofErr w:type="spellEnd"/>
            <w:r>
              <w:t xml:space="preserve"> </w:t>
            </w:r>
            <w:proofErr w:type="spellStart"/>
            <w:r>
              <w:t>ואת</w:t>
            </w:r>
            <w:proofErr w:type="spellEnd"/>
            <w:r>
              <w:t xml:space="preserve"> </w:t>
            </w:r>
            <w:proofErr w:type="spellStart"/>
            <w:r>
              <w:t>השחתתם</w:t>
            </w:r>
            <w:proofErr w:type="spellEnd"/>
          </w:p>
        </w:tc>
      </w:tr>
      <w:tr w:rsidR="002C3C58" w:rsidTr="00D66746">
        <w:tc>
          <w:tcPr>
            <w:tcW w:w="2880" w:type="dxa"/>
          </w:tcPr>
          <w:p w:rsidR="002C3C58" w:rsidRDefault="002C3C58" w:rsidP="00712F0D">
            <w:r>
              <w:t>100:16 And they shall not fear and their names shall be written in the scroll of life and peace.</w:t>
            </w:r>
          </w:p>
        </w:tc>
        <w:tc>
          <w:tcPr>
            <w:tcW w:w="2880" w:type="dxa"/>
          </w:tcPr>
          <w:p w:rsidR="002C3C58" w:rsidRDefault="002C3C58" w:rsidP="00712F0D">
            <w:proofErr w:type="spellStart"/>
            <w:r>
              <w:t>Ve</w:t>
            </w:r>
            <w:proofErr w:type="spellEnd"/>
            <w:r>
              <w:t xml:space="preserve">-lo </w:t>
            </w:r>
            <w:proofErr w:type="spellStart"/>
            <w:r>
              <w:t>yir’u</w:t>
            </w:r>
            <w:proofErr w:type="spellEnd"/>
            <w:r>
              <w:t>, u-</w:t>
            </w:r>
            <w:proofErr w:type="spellStart"/>
            <w:r>
              <w:t>shemoteihem</w:t>
            </w:r>
            <w:proofErr w:type="spellEnd"/>
            <w:r>
              <w:t xml:space="preserve"> </w:t>
            </w:r>
            <w:proofErr w:type="spellStart"/>
            <w:r>
              <w:t>yikatevu</w:t>
            </w:r>
            <w:proofErr w:type="spellEnd"/>
            <w:r>
              <w:t xml:space="preserve"> be-</w:t>
            </w:r>
            <w:proofErr w:type="spellStart"/>
            <w:r>
              <w:t>sefer</w:t>
            </w:r>
            <w:proofErr w:type="spellEnd"/>
            <w:r>
              <w:t xml:space="preserve"> ha-</w:t>
            </w:r>
            <w:proofErr w:type="spellStart"/>
            <w:r>
              <w:t>chayim</w:t>
            </w:r>
            <w:proofErr w:type="spellEnd"/>
            <w:r>
              <w:t xml:space="preserve"> </w:t>
            </w:r>
            <w:proofErr w:type="spellStart"/>
            <w:r>
              <w:t>ve</w:t>
            </w:r>
            <w:proofErr w:type="spellEnd"/>
            <w:r>
              <w:t>-ha-shalom.</w:t>
            </w:r>
          </w:p>
        </w:tc>
        <w:tc>
          <w:tcPr>
            <w:tcW w:w="2880" w:type="dxa"/>
          </w:tcPr>
          <w:p w:rsidR="002C3C58" w:rsidRDefault="002C3C58" w:rsidP="00712F0D">
            <w:proofErr w:type="spellStart"/>
            <w:r>
              <w:t>ולא</w:t>
            </w:r>
            <w:proofErr w:type="spellEnd"/>
            <w:r>
              <w:t xml:space="preserve"> </w:t>
            </w:r>
            <w:proofErr w:type="spellStart"/>
            <w:r>
              <w:t>ייראו</w:t>
            </w:r>
            <w:proofErr w:type="spellEnd"/>
            <w:r>
              <w:t xml:space="preserve">, </w:t>
            </w:r>
            <w:proofErr w:type="spellStart"/>
            <w:r>
              <w:t>ושמותיהם</w:t>
            </w:r>
            <w:proofErr w:type="spellEnd"/>
            <w:r>
              <w:t xml:space="preserve"> </w:t>
            </w:r>
            <w:proofErr w:type="spellStart"/>
            <w:r>
              <w:t>ייכתבו</w:t>
            </w:r>
            <w:proofErr w:type="spellEnd"/>
            <w:r>
              <w:t xml:space="preserve"> </w:t>
            </w:r>
            <w:proofErr w:type="spellStart"/>
            <w:r>
              <w:t>בספר</w:t>
            </w:r>
            <w:proofErr w:type="spellEnd"/>
            <w:r>
              <w:t xml:space="preserve"> </w:t>
            </w:r>
            <w:proofErr w:type="spellStart"/>
            <w:r>
              <w:t>החיים</w:t>
            </w:r>
            <w:proofErr w:type="spellEnd"/>
            <w:r>
              <w:t xml:space="preserve"> </w:t>
            </w:r>
            <w:proofErr w:type="spellStart"/>
            <w:r>
              <w:t>והשלום</w:t>
            </w:r>
            <w:proofErr w:type="spellEnd"/>
          </w:p>
        </w:tc>
      </w:tr>
    </w:tbl>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r>
        <w:lastRenderedPageBreak/>
        <w:t>Chapter 101</w:t>
      </w:r>
    </w:p>
    <w:p w:rsidR="002C3C58" w:rsidRDefault="002C3C58" w:rsidP="002C3C58">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2C3C58" w:rsidTr="00D66746">
        <w:tc>
          <w:tcPr>
            <w:tcW w:w="2880" w:type="dxa"/>
          </w:tcPr>
          <w:p w:rsidR="002C3C58" w:rsidRDefault="002C3C58" w:rsidP="00712F0D">
            <w:r>
              <w:t>Restored English</w:t>
            </w:r>
          </w:p>
        </w:tc>
        <w:tc>
          <w:tcPr>
            <w:tcW w:w="2880" w:type="dxa"/>
          </w:tcPr>
          <w:p w:rsidR="002C3C58" w:rsidRDefault="002C3C58" w:rsidP="00712F0D">
            <w:r>
              <w:t>Transliteration</w:t>
            </w:r>
          </w:p>
        </w:tc>
        <w:tc>
          <w:tcPr>
            <w:tcW w:w="2880" w:type="dxa"/>
          </w:tcPr>
          <w:p w:rsidR="002C3C58" w:rsidRDefault="002C3C58" w:rsidP="00712F0D">
            <w:r>
              <w:t>Hebrew / Source Structure</w:t>
            </w:r>
          </w:p>
        </w:tc>
      </w:tr>
      <w:tr w:rsidR="002C3C58" w:rsidTr="00D66746">
        <w:tc>
          <w:tcPr>
            <w:tcW w:w="2880" w:type="dxa"/>
          </w:tcPr>
          <w:p w:rsidR="002C3C58" w:rsidRDefault="002C3C58" w:rsidP="00712F0D">
            <w:r>
              <w:t xml:space="preserve">101:1 Observe the heaven, you children of heaven, and all the works of the </w:t>
            </w:r>
            <w:proofErr w:type="gramStart"/>
            <w:r>
              <w:t>Most High</w:t>
            </w:r>
            <w:proofErr w:type="gramEnd"/>
            <w:r>
              <w:t>. Fear Him and do not do evil before Him.</w:t>
            </w:r>
          </w:p>
        </w:tc>
        <w:tc>
          <w:tcPr>
            <w:tcW w:w="2880" w:type="dxa"/>
          </w:tcPr>
          <w:p w:rsidR="002C3C58" w:rsidRDefault="002C3C58" w:rsidP="00712F0D">
            <w:proofErr w:type="spellStart"/>
            <w:r>
              <w:t>Habbitu</w:t>
            </w:r>
            <w:proofErr w:type="spellEnd"/>
            <w:r>
              <w:t xml:space="preserve"> la-</w:t>
            </w:r>
            <w:proofErr w:type="spellStart"/>
            <w:r>
              <w:t>shamayim</w:t>
            </w:r>
            <w:proofErr w:type="spellEnd"/>
            <w:r>
              <w:t xml:space="preserve">, </w:t>
            </w:r>
            <w:proofErr w:type="spellStart"/>
            <w:r>
              <w:t>benei</w:t>
            </w:r>
            <w:proofErr w:type="spellEnd"/>
            <w:r>
              <w:t xml:space="preserve"> </w:t>
            </w:r>
            <w:proofErr w:type="spellStart"/>
            <w:r>
              <w:t>shamayim</w:t>
            </w:r>
            <w:proofErr w:type="spellEnd"/>
            <w:r>
              <w:t xml:space="preserve">, </w:t>
            </w:r>
            <w:proofErr w:type="spellStart"/>
            <w:r>
              <w:t>ve-el</w:t>
            </w:r>
            <w:proofErr w:type="spellEnd"/>
            <w:r>
              <w:t xml:space="preserve"> </w:t>
            </w:r>
            <w:proofErr w:type="spellStart"/>
            <w:r>
              <w:t>kol</w:t>
            </w:r>
            <w:proofErr w:type="spellEnd"/>
            <w:r>
              <w:t xml:space="preserve"> </w:t>
            </w:r>
            <w:proofErr w:type="spellStart"/>
            <w:r>
              <w:t>ma’asei</w:t>
            </w:r>
            <w:proofErr w:type="spellEnd"/>
            <w:r>
              <w:t xml:space="preserve"> ha-</w:t>
            </w:r>
            <w:proofErr w:type="spellStart"/>
            <w:r>
              <w:t>Elyon</w:t>
            </w:r>
            <w:proofErr w:type="spellEnd"/>
            <w:r>
              <w:t xml:space="preserve">; </w:t>
            </w:r>
            <w:proofErr w:type="spellStart"/>
            <w:r>
              <w:t>yir’u</w:t>
            </w:r>
            <w:proofErr w:type="spellEnd"/>
            <w:r>
              <w:t xml:space="preserve"> </w:t>
            </w:r>
            <w:proofErr w:type="spellStart"/>
            <w:r>
              <w:t>oto</w:t>
            </w:r>
            <w:proofErr w:type="spellEnd"/>
            <w:r>
              <w:t xml:space="preserve"> </w:t>
            </w:r>
            <w:proofErr w:type="spellStart"/>
            <w:r>
              <w:t>ve</w:t>
            </w:r>
            <w:proofErr w:type="spellEnd"/>
            <w:r>
              <w:t xml:space="preserve">-al </w:t>
            </w:r>
            <w:proofErr w:type="spellStart"/>
            <w:r>
              <w:t>ta’asu</w:t>
            </w:r>
            <w:proofErr w:type="spellEnd"/>
            <w:r>
              <w:t xml:space="preserve"> </w:t>
            </w:r>
            <w:proofErr w:type="spellStart"/>
            <w:r>
              <w:t>ra</w:t>
            </w:r>
            <w:proofErr w:type="spellEnd"/>
            <w:r>
              <w:t xml:space="preserve"> </w:t>
            </w:r>
            <w:proofErr w:type="spellStart"/>
            <w:r>
              <w:t>negdo</w:t>
            </w:r>
            <w:proofErr w:type="spellEnd"/>
            <w:r>
              <w:t>.</w:t>
            </w:r>
          </w:p>
        </w:tc>
        <w:tc>
          <w:tcPr>
            <w:tcW w:w="2880" w:type="dxa"/>
          </w:tcPr>
          <w:p w:rsidR="002C3C58" w:rsidRDefault="002C3C58" w:rsidP="00712F0D">
            <w:proofErr w:type="spellStart"/>
            <w:r>
              <w:t>הביטו</w:t>
            </w:r>
            <w:proofErr w:type="spellEnd"/>
            <w:r>
              <w:t xml:space="preserve"> </w:t>
            </w:r>
            <w:proofErr w:type="spellStart"/>
            <w:r>
              <w:t>לשמים</w:t>
            </w:r>
            <w:proofErr w:type="spellEnd"/>
            <w:r>
              <w:t xml:space="preserve">, </w:t>
            </w:r>
            <w:proofErr w:type="spellStart"/>
            <w:r>
              <w:t>בני</w:t>
            </w:r>
            <w:proofErr w:type="spellEnd"/>
            <w:r>
              <w:t xml:space="preserve"> </w:t>
            </w:r>
            <w:proofErr w:type="spellStart"/>
            <w:r>
              <w:t>שמים</w:t>
            </w:r>
            <w:proofErr w:type="spellEnd"/>
            <w:r>
              <w:t xml:space="preserve">, </w:t>
            </w:r>
            <w:proofErr w:type="spellStart"/>
            <w:r>
              <w:t>ואל</w:t>
            </w:r>
            <w:proofErr w:type="spellEnd"/>
            <w:r>
              <w:t xml:space="preserve"> </w:t>
            </w:r>
            <w:proofErr w:type="spellStart"/>
            <w:r>
              <w:t>כל</w:t>
            </w:r>
            <w:proofErr w:type="spellEnd"/>
            <w:r>
              <w:t xml:space="preserve"> </w:t>
            </w:r>
            <w:proofErr w:type="spellStart"/>
            <w:r>
              <w:t>מעשי</w:t>
            </w:r>
            <w:proofErr w:type="spellEnd"/>
            <w:r>
              <w:t xml:space="preserve"> </w:t>
            </w:r>
            <w:proofErr w:type="spellStart"/>
            <w:r>
              <w:t>העליון</w:t>
            </w:r>
            <w:proofErr w:type="spellEnd"/>
            <w:r>
              <w:t xml:space="preserve">; </w:t>
            </w:r>
            <w:proofErr w:type="spellStart"/>
            <w:r>
              <w:t>יראו</w:t>
            </w:r>
            <w:proofErr w:type="spellEnd"/>
            <w:r>
              <w:t xml:space="preserve"> </w:t>
            </w:r>
            <w:proofErr w:type="spellStart"/>
            <w:r>
              <w:t>אותו</w:t>
            </w:r>
            <w:proofErr w:type="spellEnd"/>
            <w:r>
              <w:t xml:space="preserve"> </w:t>
            </w:r>
            <w:proofErr w:type="spellStart"/>
            <w:r>
              <w:t>ואל</w:t>
            </w:r>
            <w:proofErr w:type="spellEnd"/>
            <w:r>
              <w:t xml:space="preserve"> </w:t>
            </w:r>
            <w:proofErr w:type="spellStart"/>
            <w:r>
              <w:t>תעשו</w:t>
            </w:r>
            <w:proofErr w:type="spellEnd"/>
            <w:r>
              <w:t xml:space="preserve"> </w:t>
            </w:r>
            <w:proofErr w:type="spellStart"/>
            <w:r>
              <w:t>רע</w:t>
            </w:r>
            <w:proofErr w:type="spellEnd"/>
            <w:r>
              <w:t xml:space="preserve"> </w:t>
            </w:r>
            <w:proofErr w:type="spellStart"/>
            <w:r>
              <w:t>נגדו</w:t>
            </w:r>
            <w:proofErr w:type="spellEnd"/>
          </w:p>
        </w:tc>
      </w:tr>
      <w:tr w:rsidR="002C3C58" w:rsidTr="00D66746">
        <w:tc>
          <w:tcPr>
            <w:tcW w:w="2880" w:type="dxa"/>
          </w:tcPr>
          <w:p w:rsidR="002C3C58" w:rsidRDefault="002C3C58" w:rsidP="00712F0D">
            <w:r>
              <w:t>101:2 If He shuts the windows of heaven and withholds the rain and dew, what will you do?</w:t>
            </w:r>
          </w:p>
        </w:tc>
        <w:tc>
          <w:tcPr>
            <w:tcW w:w="2880" w:type="dxa"/>
          </w:tcPr>
          <w:p w:rsidR="002C3C58" w:rsidRDefault="002C3C58" w:rsidP="00712F0D">
            <w:proofErr w:type="spellStart"/>
            <w:r>
              <w:t>Im</w:t>
            </w:r>
            <w:proofErr w:type="spellEnd"/>
            <w:r>
              <w:t xml:space="preserve"> </w:t>
            </w:r>
            <w:proofErr w:type="spellStart"/>
            <w:r>
              <w:t>yisgor</w:t>
            </w:r>
            <w:proofErr w:type="spellEnd"/>
            <w:r>
              <w:t xml:space="preserve"> </w:t>
            </w:r>
            <w:proofErr w:type="spellStart"/>
            <w:r>
              <w:t>chalonei</w:t>
            </w:r>
            <w:proofErr w:type="spellEnd"/>
            <w:r>
              <w:t xml:space="preserve"> </w:t>
            </w:r>
            <w:proofErr w:type="spellStart"/>
            <w:r>
              <w:t>shamayim</w:t>
            </w:r>
            <w:proofErr w:type="spellEnd"/>
            <w:r>
              <w:t xml:space="preserve"> </w:t>
            </w:r>
            <w:proofErr w:type="spellStart"/>
            <w:r>
              <w:t>ve-</w:t>
            </w:r>
            <w:proofErr w:type="gramStart"/>
            <w:r>
              <w:t>ya‘</w:t>
            </w:r>
            <w:proofErr w:type="gramEnd"/>
            <w:r>
              <w:t>tsor</w:t>
            </w:r>
            <w:proofErr w:type="spellEnd"/>
            <w:r>
              <w:t xml:space="preserve"> et ha-</w:t>
            </w:r>
            <w:proofErr w:type="spellStart"/>
            <w:r>
              <w:t>geshem</w:t>
            </w:r>
            <w:proofErr w:type="spellEnd"/>
            <w:r>
              <w:t xml:space="preserve"> </w:t>
            </w:r>
            <w:proofErr w:type="spellStart"/>
            <w:r>
              <w:t>ve</w:t>
            </w:r>
            <w:proofErr w:type="spellEnd"/>
            <w:r>
              <w:t>-ha-</w:t>
            </w:r>
            <w:proofErr w:type="spellStart"/>
            <w:r>
              <w:t>tal</w:t>
            </w:r>
            <w:proofErr w:type="spellEnd"/>
            <w:r>
              <w:t xml:space="preserve">, </w:t>
            </w:r>
            <w:proofErr w:type="spellStart"/>
            <w:r>
              <w:t>mah</w:t>
            </w:r>
            <w:proofErr w:type="spellEnd"/>
            <w:r>
              <w:t xml:space="preserve"> </w:t>
            </w:r>
            <w:proofErr w:type="spellStart"/>
            <w:r>
              <w:t>ta’asu</w:t>
            </w:r>
            <w:proofErr w:type="spellEnd"/>
            <w:r>
              <w:t>?</w:t>
            </w:r>
          </w:p>
        </w:tc>
        <w:tc>
          <w:tcPr>
            <w:tcW w:w="2880" w:type="dxa"/>
          </w:tcPr>
          <w:p w:rsidR="002C3C58" w:rsidRDefault="002C3C58" w:rsidP="00712F0D">
            <w:proofErr w:type="spellStart"/>
            <w:r>
              <w:t>אם</w:t>
            </w:r>
            <w:proofErr w:type="spellEnd"/>
            <w:r>
              <w:t xml:space="preserve"> </w:t>
            </w:r>
            <w:proofErr w:type="spellStart"/>
            <w:r>
              <w:t>יסגור</w:t>
            </w:r>
            <w:proofErr w:type="spellEnd"/>
            <w:r>
              <w:t xml:space="preserve"> </w:t>
            </w:r>
            <w:proofErr w:type="spellStart"/>
            <w:r>
              <w:t>חלוני</w:t>
            </w:r>
            <w:proofErr w:type="spellEnd"/>
            <w:r>
              <w:t xml:space="preserve"> </w:t>
            </w:r>
            <w:proofErr w:type="spellStart"/>
            <w:r>
              <w:t>שמים</w:t>
            </w:r>
            <w:proofErr w:type="spellEnd"/>
            <w:r>
              <w:t xml:space="preserve"> </w:t>
            </w:r>
            <w:proofErr w:type="spellStart"/>
            <w:r>
              <w:t>ויעצור</w:t>
            </w:r>
            <w:proofErr w:type="spellEnd"/>
            <w:r>
              <w:t xml:space="preserve"> </w:t>
            </w:r>
            <w:proofErr w:type="spellStart"/>
            <w:r>
              <w:t>את</w:t>
            </w:r>
            <w:proofErr w:type="spellEnd"/>
            <w:r>
              <w:t xml:space="preserve"> </w:t>
            </w:r>
            <w:proofErr w:type="spellStart"/>
            <w:r>
              <w:t>הגשם</w:t>
            </w:r>
            <w:proofErr w:type="spellEnd"/>
            <w:r>
              <w:t xml:space="preserve"> </w:t>
            </w:r>
            <w:proofErr w:type="spellStart"/>
            <w:r>
              <w:t>והטל</w:t>
            </w:r>
            <w:proofErr w:type="spellEnd"/>
            <w:r>
              <w:t xml:space="preserve">, </w:t>
            </w:r>
            <w:proofErr w:type="spellStart"/>
            <w:r>
              <w:t>מה</w:t>
            </w:r>
            <w:proofErr w:type="spellEnd"/>
            <w:r>
              <w:t xml:space="preserve"> </w:t>
            </w:r>
            <w:proofErr w:type="spellStart"/>
            <w:r>
              <w:t>תעשו</w:t>
            </w:r>
            <w:proofErr w:type="spellEnd"/>
            <w:r>
              <w:t>?</w:t>
            </w:r>
          </w:p>
        </w:tc>
      </w:tr>
      <w:tr w:rsidR="002C3C58" w:rsidTr="00D66746">
        <w:tc>
          <w:tcPr>
            <w:tcW w:w="2880" w:type="dxa"/>
          </w:tcPr>
          <w:p w:rsidR="002C3C58" w:rsidRDefault="002C3C58" w:rsidP="00712F0D">
            <w:r>
              <w:t>101:3 And if He sends His anger upon you because of your deeds, will you cry out to Him? Will you not be able to speak against His righteousness?</w:t>
            </w:r>
          </w:p>
        </w:tc>
        <w:tc>
          <w:tcPr>
            <w:tcW w:w="2880" w:type="dxa"/>
          </w:tcPr>
          <w:p w:rsidR="002C3C58" w:rsidRDefault="002C3C58" w:rsidP="00712F0D">
            <w:proofErr w:type="spellStart"/>
            <w:r>
              <w:t>Ve-im</w:t>
            </w:r>
            <w:proofErr w:type="spellEnd"/>
            <w:r>
              <w:t xml:space="preserve"> </w:t>
            </w:r>
            <w:proofErr w:type="spellStart"/>
            <w:r>
              <w:t>yishlach</w:t>
            </w:r>
            <w:proofErr w:type="spellEnd"/>
            <w:r>
              <w:t xml:space="preserve"> et apo </w:t>
            </w:r>
            <w:proofErr w:type="spellStart"/>
            <w:r>
              <w:t>aleikhem</w:t>
            </w:r>
            <w:proofErr w:type="spellEnd"/>
            <w:r>
              <w:t xml:space="preserve"> </w:t>
            </w:r>
            <w:proofErr w:type="spellStart"/>
            <w:r>
              <w:t>biglal</w:t>
            </w:r>
            <w:proofErr w:type="spellEnd"/>
            <w:r>
              <w:t xml:space="preserve"> </w:t>
            </w:r>
            <w:proofErr w:type="spellStart"/>
            <w:proofErr w:type="gramStart"/>
            <w:r>
              <w:t>ma‘</w:t>
            </w:r>
            <w:proofErr w:type="gramEnd"/>
            <w:r>
              <w:t>alaloteichem</w:t>
            </w:r>
            <w:proofErr w:type="spellEnd"/>
            <w:r>
              <w:t>, ha-</w:t>
            </w:r>
            <w:proofErr w:type="spellStart"/>
            <w:r>
              <w:t>titz’aku</w:t>
            </w:r>
            <w:proofErr w:type="spellEnd"/>
            <w:r>
              <w:t xml:space="preserve"> </w:t>
            </w:r>
            <w:proofErr w:type="spellStart"/>
            <w:r>
              <w:t>elav</w:t>
            </w:r>
            <w:proofErr w:type="spellEnd"/>
            <w:r>
              <w:t>? Ha-</w:t>
            </w:r>
            <w:proofErr w:type="spellStart"/>
            <w:r>
              <w:t>tuchlu</w:t>
            </w:r>
            <w:proofErr w:type="spellEnd"/>
            <w:r>
              <w:t xml:space="preserve"> le-</w:t>
            </w:r>
            <w:proofErr w:type="spellStart"/>
            <w:r>
              <w:t>hitnatzel</w:t>
            </w:r>
            <w:proofErr w:type="spellEnd"/>
            <w:r>
              <w:t xml:space="preserve"> </w:t>
            </w:r>
            <w:proofErr w:type="spellStart"/>
            <w:r>
              <w:t>neged</w:t>
            </w:r>
            <w:proofErr w:type="spellEnd"/>
            <w:r>
              <w:t xml:space="preserve"> </w:t>
            </w:r>
            <w:proofErr w:type="spellStart"/>
            <w:r>
              <w:t>tzidkato</w:t>
            </w:r>
            <w:proofErr w:type="spellEnd"/>
            <w:r>
              <w:t>?</w:t>
            </w:r>
          </w:p>
        </w:tc>
        <w:tc>
          <w:tcPr>
            <w:tcW w:w="2880" w:type="dxa"/>
          </w:tcPr>
          <w:p w:rsidR="002C3C58" w:rsidRDefault="002C3C58" w:rsidP="00712F0D">
            <w:proofErr w:type="spellStart"/>
            <w:r>
              <w:t>ואם</w:t>
            </w:r>
            <w:proofErr w:type="spellEnd"/>
            <w:r>
              <w:t xml:space="preserve"> </w:t>
            </w:r>
            <w:proofErr w:type="spellStart"/>
            <w:r>
              <w:t>ישלח</w:t>
            </w:r>
            <w:proofErr w:type="spellEnd"/>
            <w:r>
              <w:t xml:space="preserve"> </w:t>
            </w:r>
            <w:proofErr w:type="spellStart"/>
            <w:r>
              <w:t>את</w:t>
            </w:r>
            <w:proofErr w:type="spellEnd"/>
            <w:r>
              <w:t xml:space="preserve"> </w:t>
            </w:r>
            <w:proofErr w:type="spellStart"/>
            <w:r>
              <w:t>אפו</w:t>
            </w:r>
            <w:proofErr w:type="spellEnd"/>
            <w:r>
              <w:t xml:space="preserve"> </w:t>
            </w:r>
            <w:proofErr w:type="spellStart"/>
            <w:r>
              <w:t>עליכם</w:t>
            </w:r>
            <w:proofErr w:type="spellEnd"/>
            <w:r>
              <w:t xml:space="preserve"> </w:t>
            </w:r>
            <w:proofErr w:type="spellStart"/>
            <w:r>
              <w:t>בגלל</w:t>
            </w:r>
            <w:proofErr w:type="spellEnd"/>
            <w:r>
              <w:t xml:space="preserve"> </w:t>
            </w:r>
            <w:proofErr w:type="spellStart"/>
            <w:r>
              <w:t>מעלליכם</w:t>
            </w:r>
            <w:proofErr w:type="spellEnd"/>
            <w:r>
              <w:t xml:space="preserve">, </w:t>
            </w:r>
            <w:proofErr w:type="spellStart"/>
            <w:r>
              <w:t>התזעקו</w:t>
            </w:r>
            <w:proofErr w:type="spellEnd"/>
            <w:r>
              <w:t xml:space="preserve"> </w:t>
            </w:r>
            <w:proofErr w:type="spellStart"/>
            <w:r>
              <w:t>אליו</w:t>
            </w:r>
            <w:proofErr w:type="spellEnd"/>
            <w:r>
              <w:t xml:space="preserve">? </w:t>
            </w:r>
            <w:proofErr w:type="spellStart"/>
            <w:r>
              <w:t>התוכלו</w:t>
            </w:r>
            <w:proofErr w:type="spellEnd"/>
            <w:r>
              <w:t xml:space="preserve"> </w:t>
            </w:r>
            <w:proofErr w:type="spellStart"/>
            <w:r>
              <w:t>להתנצל</w:t>
            </w:r>
            <w:proofErr w:type="spellEnd"/>
            <w:r>
              <w:t xml:space="preserve"> </w:t>
            </w:r>
            <w:proofErr w:type="spellStart"/>
            <w:r>
              <w:t>נגד</w:t>
            </w:r>
            <w:proofErr w:type="spellEnd"/>
            <w:r>
              <w:t xml:space="preserve"> </w:t>
            </w:r>
            <w:proofErr w:type="spellStart"/>
            <w:r>
              <w:t>צדקתו</w:t>
            </w:r>
            <w:proofErr w:type="spellEnd"/>
            <w:r>
              <w:t>?</w:t>
            </w:r>
          </w:p>
        </w:tc>
      </w:tr>
      <w:tr w:rsidR="002C3C58" w:rsidTr="00D66746">
        <w:tc>
          <w:tcPr>
            <w:tcW w:w="2880" w:type="dxa"/>
          </w:tcPr>
          <w:p w:rsidR="002C3C58" w:rsidRDefault="002C3C58" w:rsidP="00712F0D">
            <w:r>
              <w:t>101:4 Do you not see the ships that sail the sea and those who are in them are shaken by the wind and fearful?</w:t>
            </w:r>
          </w:p>
        </w:tc>
        <w:tc>
          <w:tcPr>
            <w:tcW w:w="2880" w:type="dxa"/>
          </w:tcPr>
          <w:p w:rsidR="002C3C58" w:rsidRDefault="002C3C58" w:rsidP="00712F0D">
            <w:r>
              <w:t xml:space="preserve">Ha-lo </w:t>
            </w:r>
            <w:proofErr w:type="spellStart"/>
            <w:r>
              <w:t>tir’u</w:t>
            </w:r>
            <w:proofErr w:type="spellEnd"/>
            <w:r>
              <w:t xml:space="preserve"> et ha-</w:t>
            </w:r>
            <w:proofErr w:type="spellStart"/>
            <w:r>
              <w:t>oniyot</w:t>
            </w:r>
            <w:proofErr w:type="spellEnd"/>
            <w:r>
              <w:t xml:space="preserve"> ha-</w:t>
            </w:r>
            <w:proofErr w:type="spellStart"/>
            <w:r>
              <w:t>shotot</w:t>
            </w:r>
            <w:proofErr w:type="spellEnd"/>
            <w:r>
              <w:t xml:space="preserve"> </w:t>
            </w:r>
            <w:proofErr w:type="spellStart"/>
            <w:r>
              <w:t>ba</w:t>
            </w:r>
            <w:proofErr w:type="spellEnd"/>
            <w:r>
              <w:t xml:space="preserve">-yam, </w:t>
            </w:r>
            <w:proofErr w:type="spellStart"/>
            <w:r>
              <w:t>ve</w:t>
            </w:r>
            <w:proofErr w:type="spellEnd"/>
            <w:r>
              <w:t xml:space="preserve">-et </w:t>
            </w:r>
            <w:proofErr w:type="spellStart"/>
            <w:r>
              <w:t>asher</w:t>
            </w:r>
            <w:proofErr w:type="spellEnd"/>
            <w:r>
              <w:t xml:space="preserve"> </w:t>
            </w:r>
            <w:proofErr w:type="spellStart"/>
            <w:r>
              <w:t>bahem</w:t>
            </w:r>
            <w:proofErr w:type="spellEnd"/>
            <w:r>
              <w:t xml:space="preserve"> </w:t>
            </w:r>
            <w:proofErr w:type="spellStart"/>
            <w:proofErr w:type="gramStart"/>
            <w:r>
              <w:t>mitna‘</w:t>
            </w:r>
            <w:proofErr w:type="gramEnd"/>
            <w:r>
              <w:t>arim</w:t>
            </w:r>
            <w:proofErr w:type="spellEnd"/>
            <w:r>
              <w:t xml:space="preserve"> </w:t>
            </w:r>
            <w:proofErr w:type="spellStart"/>
            <w:r>
              <w:t>ba-ruach</w:t>
            </w:r>
            <w:proofErr w:type="spellEnd"/>
            <w:r>
              <w:t xml:space="preserve"> u-</w:t>
            </w:r>
            <w:proofErr w:type="spellStart"/>
            <w:r>
              <w:t>mitpachadim</w:t>
            </w:r>
            <w:proofErr w:type="spellEnd"/>
            <w:r>
              <w:t>?</w:t>
            </w:r>
          </w:p>
        </w:tc>
        <w:tc>
          <w:tcPr>
            <w:tcW w:w="2880" w:type="dxa"/>
          </w:tcPr>
          <w:p w:rsidR="002C3C58" w:rsidRDefault="002C3C58" w:rsidP="00712F0D">
            <w:proofErr w:type="spellStart"/>
            <w:r>
              <w:t>הלא</w:t>
            </w:r>
            <w:proofErr w:type="spellEnd"/>
            <w:r>
              <w:t xml:space="preserve"> </w:t>
            </w:r>
            <w:proofErr w:type="spellStart"/>
            <w:r>
              <w:t>תראו</w:t>
            </w:r>
            <w:proofErr w:type="spellEnd"/>
            <w:r>
              <w:t xml:space="preserve"> </w:t>
            </w:r>
            <w:proofErr w:type="spellStart"/>
            <w:r>
              <w:t>את</w:t>
            </w:r>
            <w:proofErr w:type="spellEnd"/>
            <w:r>
              <w:t xml:space="preserve"> </w:t>
            </w:r>
            <w:proofErr w:type="spellStart"/>
            <w:r>
              <w:t>האוניות</w:t>
            </w:r>
            <w:proofErr w:type="spellEnd"/>
            <w:r>
              <w:t xml:space="preserve"> </w:t>
            </w:r>
            <w:proofErr w:type="spellStart"/>
            <w:r>
              <w:t>השוטות</w:t>
            </w:r>
            <w:proofErr w:type="spellEnd"/>
            <w:r>
              <w:t xml:space="preserve"> </w:t>
            </w:r>
            <w:proofErr w:type="spellStart"/>
            <w:r>
              <w:t>בים</w:t>
            </w:r>
            <w:proofErr w:type="spellEnd"/>
            <w:r>
              <w:t xml:space="preserve">, </w:t>
            </w:r>
            <w:proofErr w:type="spellStart"/>
            <w:r>
              <w:t>ואת</w:t>
            </w:r>
            <w:proofErr w:type="spellEnd"/>
            <w:r>
              <w:t xml:space="preserve"> </w:t>
            </w:r>
            <w:proofErr w:type="spellStart"/>
            <w:r>
              <w:t>אשר</w:t>
            </w:r>
            <w:proofErr w:type="spellEnd"/>
            <w:r>
              <w:t xml:space="preserve"> </w:t>
            </w:r>
            <w:proofErr w:type="spellStart"/>
            <w:r>
              <w:t>בהן</w:t>
            </w:r>
            <w:proofErr w:type="spellEnd"/>
            <w:r>
              <w:t xml:space="preserve"> </w:t>
            </w:r>
            <w:proofErr w:type="spellStart"/>
            <w:r>
              <w:t>מתנערים</w:t>
            </w:r>
            <w:proofErr w:type="spellEnd"/>
            <w:r>
              <w:t xml:space="preserve"> </w:t>
            </w:r>
            <w:proofErr w:type="spellStart"/>
            <w:r>
              <w:t>ברוח</w:t>
            </w:r>
            <w:proofErr w:type="spellEnd"/>
            <w:r>
              <w:t xml:space="preserve"> </w:t>
            </w:r>
            <w:proofErr w:type="spellStart"/>
            <w:r>
              <w:t>ומתפחדים</w:t>
            </w:r>
            <w:proofErr w:type="spellEnd"/>
            <w:r>
              <w:t>?</w:t>
            </w:r>
          </w:p>
        </w:tc>
      </w:tr>
      <w:tr w:rsidR="002C3C58" w:rsidTr="00D66746">
        <w:tc>
          <w:tcPr>
            <w:tcW w:w="2880" w:type="dxa"/>
          </w:tcPr>
          <w:p w:rsidR="002C3C58" w:rsidRDefault="002C3C58" w:rsidP="00712F0D">
            <w:r>
              <w:t>101:5 And when the sea is troubled, and they are troubled, will they not perish?</w:t>
            </w:r>
          </w:p>
        </w:tc>
        <w:tc>
          <w:tcPr>
            <w:tcW w:w="2880" w:type="dxa"/>
          </w:tcPr>
          <w:p w:rsidR="002C3C58" w:rsidRDefault="002C3C58" w:rsidP="00712F0D">
            <w:r>
              <w:t>U-</w:t>
            </w:r>
            <w:proofErr w:type="spellStart"/>
            <w:r>
              <w:t>che</w:t>
            </w:r>
            <w:proofErr w:type="spellEnd"/>
            <w:r>
              <w:t>-</w:t>
            </w:r>
            <w:proofErr w:type="spellStart"/>
            <w:r>
              <w:t>asher</w:t>
            </w:r>
            <w:proofErr w:type="spellEnd"/>
            <w:r>
              <w:t xml:space="preserve"> </w:t>
            </w:r>
            <w:proofErr w:type="spellStart"/>
            <w:r>
              <w:t>yitra’ash</w:t>
            </w:r>
            <w:proofErr w:type="spellEnd"/>
            <w:r>
              <w:t xml:space="preserve"> ha-yam </w:t>
            </w:r>
            <w:proofErr w:type="spellStart"/>
            <w:r>
              <w:t>ve</w:t>
            </w:r>
            <w:proofErr w:type="spellEnd"/>
            <w:r>
              <w:t xml:space="preserve">-hem </w:t>
            </w:r>
            <w:proofErr w:type="spellStart"/>
            <w:r>
              <w:t>yitra’ashu</w:t>
            </w:r>
            <w:proofErr w:type="spellEnd"/>
            <w:r>
              <w:t xml:space="preserve">, ha-lo </w:t>
            </w:r>
            <w:proofErr w:type="spellStart"/>
            <w:r>
              <w:t>yovdu</w:t>
            </w:r>
            <w:proofErr w:type="spellEnd"/>
            <w:r>
              <w:t>?</w:t>
            </w:r>
          </w:p>
        </w:tc>
        <w:tc>
          <w:tcPr>
            <w:tcW w:w="2880" w:type="dxa"/>
          </w:tcPr>
          <w:p w:rsidR="002C3C58" w:rsidRDefault="002C3C58" w:rsidP="00712F0D">
            <w:proofErr w:type="spellStart"/>
            <w:r>
              <w:t>וכאשר</w:t>
            </w:r>
            <w:proofErr w:type="spellEnd"/>
            <w:r>
              <w:t xml:space="preserve"> </w:t>
            </w:r>
            <w:proofErr w:type="spellStart"/>
            <w:r>
              <w:t>יתרעש</w:t>
            </w:r>
            <w:proofErr w:type="spellEnd"/>
            <w:r>
              <w:t xml:space="preserve"> </w:t>
            </w:r>
            <w:proofErr w:type="spellStart"/>
            <w:r>
              <w:t>הים</w:t>
            </w:r>
            <w:proofErr w:type="spellEnd"/>
            <w:r>
              <w:t xml:space="preserve"> </w:t>
            </w:r>
            <w:proofErr w:type="spellStart"/>
            <w:r>
              <w:t>והם</w:t>
            </w:r>
            <w:proofErr w:type="spellEnd"/>
            <w:r>
              <w:t xml:space="preserve"> </w:t>
            </w:r>
            <w:proofErr w:type="spellStart"/>
            <w:r>
              <w:t>יתרעשו</w:t>
            </w:r>
            <w:proofErr w:type="spellEnd"/>
            <w:r>
              <w:t xml:space="preserve">, </w:t>
            </w:r>
            <w:proofErr w:type="spellStart"/>
            <w:r>
              <w:t>הלא</w:t>
            </w:r>
            <w:proofErr w:type="spellEnd"/>
            <w:r>
              <w:t xml:space="preserve"> </w:t>
            </w:r>
            <w:proofErr w:type="spellStart"/>
            <w:r>
              <w:t>יאבדו</w:t>
            </w:r>
            <w:proofErr w:type="spellEnd"/>
            <w:r>
              <w:t>?</w:t>
            </w:r>
          </w:p>
        </w:tc>
      </w:tr>
      <w:tr w:rsidR="002C3C58" w:rsidTr="00D66746">
        <w:tc>
          <w:tcPr>
            <w:tcW w:w="2880" w:type="dxa"/>
          </w:tcPr>
          <w:p w:rsidR="002C3C58" w:rsidRDefault="002C3C58" w:rsidP="00712F0D">
            <w:r>
              <w:t>101:6 But because of their fear the sea calms and they are saved.</w:t>
            </w:r>
          </w:p>
        </w:tc>
        <w:tc>
          <w:tcPr>
            <w:tcW w:w="2880" w:type="dxa"/>
          </w:tcPr>
          <w:p w:rsidR="002C3C58" w:rsidRDefault="002C3C58" w:rsidP="00712F0D">
            <w:r>
              <w:t xml:space="preserve">Aval </w:t>
            </w:r>
            <w:proofErr w:type="spellStart"/>
            <w:r>
              <w:t>biglal</w:t>
            </w:r>
            <w:proofErr w:type="spellEnd"/>
            <w:r>
              <w:t xml:space="preserve"> </w:t>
            </w:r>
            <w:proofErr w:type="spellStart"/>
            <w:r>
              <w:t>pachdam</w:t>
            </w:r>
            <w:proofErr w:type="spellEnd"/>
            <w:r>
              <w:t xml:space="preserve"> ha-yam </w:t>
            </w:r>
            <w:proofErr w:type="spellStart"/>
            <w:r>
              <w:t>yishkot</w:t>
            </w:r>
            <w:proofErr w:type="spellEnd"/>
            <w:r>
              <w:t xml:space="preserve"> </w:t>
            </w:r>
            <w:proofErr w:type="spellStart"/>
            <w:r>
              <w:t>ve</w:t>
            </w:r>
            <w:proofErr w:type="spellEnd"/>
            <w:r>
              <w:t xml:space="preserve">-hem </w:t>
            </w:r>
            <w:proofErr w:type="spellStart"/>
            <w:r>
              <w:t>nimlatim</w:t>
            </w:r>
            <w:proofErr w:type="spellEnd"/>
            <w:r>
              <w:t>.</w:t>
            </w:r>
          </w:p>
        </w:tc>
        <w:tc>
          <w:tcPr>
            <w:tcW w:w="2880" w:type="dxa"/>
          </w:tcPr>
          <w:p w:rsidR="002C3C58" w:rsidRDefault="002C3C58" w:rsidP="00712F0D">
            <w:proofErr w:type="spellStart"/>
            <w:r>
              <w:t>אבל</w:t>
            </w:r>
            <w:proofErr w:type="spellEnd"/>
            <w:r>
              <w:t xml:space="preserve"> </w:t>
            </w:r>
            <w:proofErr w:type="spellStart"/>
            <w:r>
              <w:t>בגלל</w:t>
            </w:r>
            <w:proofErr w:type="spellEnd"/>
            <w:r>
              <w:t xml:space="preserve"> </w:t>
            </w:r>
            <w:proofErr w:type="spellStart"/>
            <w:r>
              <w:t>פחדם</w:t>
            </w:r>
            <w:proofErr w:type="spellEnd"/>
            <w:r>
              <w:t xml:space="preserve"> </w:t>
            </w:r>
            <w:proofErr w:type="spellStart"/>
            <w:r>
              <w:t>הים</w:t>
            </w:r>
            <w:proofErr w:type="spellEnd"/>
            <w:r>
              <w:t xml:space="preserve"> </w:t>
            </w:r>
            <w:proofErr w:type="spellStart"/>
            <w:r>
              <w:t>ישקוט</w:t>
            </w:r>
            <w:proofErr w:type="spellEnd"/>
            <w:r>
              <w:t xml:space="preserve"> </w:t>
            </w:r>
            <w:proofErr w:type="spellStart"/>
            <w:r>
              <w:t>והם</w:t>
            </w:r>
            <w:proofErr w:type="spellEnd"/>
            <w:r>
              <w:t xml:space="preserve"> </w:t>
            </w:r>
            <w:proofErr w:type="spellStart"/>
            <w:r>
              <w:t>נמלטים</w:t>
            </w:r>
            <w:proofErr w:type="spellEnd"/>
          </w:p>
        </w:tc>
      </w:tr>
      <w:tr w:rsidR="002C3C58" w:rsidTr="00D66746">
        <w:tc>
          <w:tcPr>
            <w:tcW w:w="2880" w:type="dxa"/>
          </w:tcPr>
          <w:p w:rsidR="002C3C58" w:rsidRDefault="002C3C58" w:rsidP="00712F0D">
            <w:r>
              <w:t>101:7 And now, I tell you, you sinners who are on the land: fear Him who made the sea and the dry land.</w:t>
            </w:r>
          </w:p>
        </w:tc>
        <w:tc>
          <w:tcPr>
            <w:tcW w:w="2880" w:type="dxa"/>
          </w:tcPr>
          <w:p w:rsidR="002C3C58" w:rsidRDefault="002C3C58" w:rsidP="00712F0D">
            <w:proofErr w:type="spellStart"/>
            <w:r>
              <w:t>Ve-atah</w:t>
            </w:r>
            <w:proofErr w:type="spellEnd"/>
            <w:r>
              <w:t xml:space="preserve">, ani </w:t>
            </w:r>
            <w:proofErr w:type="spellStart"/>
            <w:r>
              <w:t>modia</w:t>
            </w:r>
            <w:proofErr w:type="spellEnd"/>
            <w:r>
              <w:t xml:space="preserve"> </w:t>
            </w:r>
            <w:proofErr w:type="spellStart"/>
            <w:r>
              <w:t>lakhem</w:t>
            </w:r>
            <w:proofErr w:type="spellEnd"/>
            <w:r>
              <w:t xml:space="preserve">, </w:t>
            </w:r>
            <w:proofErr w:type="spellStart"/>
            <w:r>
              <w:t>chot’im</w:t>
            </w:r>
            <w:proofErr w:type="spellEnd"/>
            <w:r>
              <w:t xml:space="preserve"> </w:t>
            </w:r>
            <w:proofErr w:type="spellStart"/>
            <w:r>
              <w:t>asher</w:t>
            </w:r>
            <w:proofErr w:type="spellEnd"/>
            <w:r>
              <w:t xml:space="preserve"> </w:t>
            </w:r>
            <w:proofErr w:type="spellStart"/>
            <w:r>
              <w:t>ba-aretz</w:t>
            </w:r>
            <w:proofErr w:type="spellEnd"/>
            <w:r>
              <w:t xml:space="preserve">: </w:t>
            </w:r>
            <w:proofErr w:type="spellStart"/>
            <w:r>
              <w:t>yir’u</w:t>
            </w:r>
            <w:proofErr w:type="spellEnd"/>
            <w:r>
              <w:t xml:space="preserve"> et </w:t>
            </w:r>
            <w:proofErr w:type="spellStart"/>
            <w:r>
              <w:t>asher</w:t>
            </w:r>
            <w:proofErr w:type="spellEnd"/>
            <w:r>
              <w:t xml:space="preserve"> </w:t>
            </w:r>
            <w:proofErr w:type="spellStart"/>
            <w:r>
              <w:t>asah</w:t>
            </w:r>
            <w:proofErr w:type="spellEnd"/>
            <w:r>
              <w:t xml:space="preserve"> et ha-yam </w:t>
            </w:r>
            <w:proofErr w:type="spellStart"/>
            <w:r>
              <w:t>ve</w:t>
            </w:r>
            <w:proofErr w:type="spellEnd"/>
            <w:r>
              <w:t>-et ha-</w:t>
            </w:r>
            <w:proofErr w:type="spellStart"/>
            <w:r>
              <w:t>yabashah</w:t>
            </w:r>
            <w:proofErr w:type="spellEnd"/>
            <w:r>
              <w:t>.</w:t>
            </w:r>
          </w:p>
        </w:tc>
        <w:tc>
          <w:tcPr>
            <w:tcW w:w="2880" w:type="dxa"/>
          </w:tcPr>
          <w:p w:rsidR="002C3C58" w:rsidRDefault="002C3C58" w:rsidP="00712F0D">
            <w:proofErr w:type="spellStart"/>
            <w:r>
              <w:t>ועתה</w:t>
            </w:r>
            <w:proofErr w:type="spellEnd"/>
            <w:r>
              <w:t xml:space="preserve">, </w:t>
            </w:r>
            <w:proofErr w:type="spellStart"/>
            <w:r>
              <w:t>אני</w:t>
            </w:r>
            <w:proofErr w:type="spellEnd"/>
            <w:r>
              <w:t xml:space="preserve"> </w:t>
            </w:r>
            <w:proofErr w:type="spellStart"/>
            <w:r>
              <w:t>מודיע</w:t>
            </w:r>
            <w:proofErr w:type="spellEnd"/>
            <w:r>
              <w:t xml:space="preserve"> </w:t>
            </w:r>
            <w:proofErr w:type="spellStart"/>
            <w:r>
              <w:t>לכם</w:t>
            </w:r>
            <w:proofErr w:type="spellEnd"/>
            <w:r>
              <w:t xml:space="preserve">, </w:t>
            </w:r>
            <w:proofErr w:type="spellStart"/>
            <w:r>
              <w:t>חוטאים</w:t>
            </w:r>
            <w:proofErr w:type="spellEnd"/>
            <w:r>
              <w:t xml:space="preserve"> </w:t>
            </w:r>
            <w:proofErr w:type="spellStart"/>
            <w:r>
              <w:t>אשר</w:t>
            </w:r>
            <w:proofErr w:type="spellEnd"/>
            <w:r>
              <w:t xml:space="preserve"> </w:t>
            </w:r>
            <w:proofErr w:type="spellStart"/>
            <w:r>
              <w:t>בארץ</w:t>
            </w:r>
            <w:proofErr w:type="spellEnd"/>
            <w:r>
              <w:t xml:space="preserve">: </w:t>
            </w:r>
            <w:proofErr w:type="spellStart"/>
            <w:r>
              <w:t>יראו</w:t>
            </w:r>
            <w:proofErr w:type="spellEnd"/>
            <w:r>
              <w:t xml:space="preserve"> </w:t>
            </w:r>
            <w:proofErr w:type="spellStart"/>
            <w:r>
              <w:t>את</w:t>
            </w:r>
            <w:proofErr w:type="spellEnd"/>
            <w:r>
              <w:t xml:space="preserve"> </w:t>
            </w:r>
            <w:proofErr w:type="spellStart"/>
            <w:r>
              <w:t>אשר</w:t>
            </w:r>
            <w:proofErr w:type="spellEnd"/>
            <w:r>
              <w:t xml:space="preserve"> </w:t>
            </w:r>
            <w:proofErr w:type="spellStart"/>
            <w:r>
              <w:t>עשה</w:t>
            </w:r>
            <w:proofErr w:type="spellEnd"/>
            <w:r>
              <w:t xml:space="preserve"> </w:t>
            </w:r>
            <w:proofErr w:type="spellStart"/>
            <w:r>
              <w:t>את</w:t>
            </w:r>
            <w:proofErr w:type="spellEnd"/>
            <w:r>
              <w:t xml:space="preserve"> </w:t>
            </w:r>
            <w:proofErr w:type="spellStart"/>
            <w:r>
              <w:t>הים</w:t>
            </w:r>
            <w:proofErr w:type="spellEnd"/>
            <w:r>
              <w:t xml:space="preserve"> </w:t>
            </w:r>
            <w:proofErr w:type="spellStart"/>
            <w:r>
              <w:t>ואת</w:t>
            </w:r>
            <w:proofErr w:type="spellEnd"/>
            <w:r>
              <w:t xml:space="preserve"> </w:t>
            </w:r>
            <w:proofErr w:type="spellStart"/>
            <w:r>
              <w:t>היבשה</w:t>
            </w:r>
            <w:proofErr w:type="spellEnd"/>
          </w:p>
        </w:tc>
      </w:tr>
      <w:tr w:rsidR="002C3C58" w:rsidTr="00D66746">
        <w:tc>
          <w:tcPr>
            <w:tcW w:w="2880" w:type="dxa"/>
          </w:tcPr>
          <w:p w:rsidR="002C3C58" w:rsidRDefault="002C3C58" w:rsidP="00712F0D">
            <w:r>
              <w:t>101:8 And do not walk in pride and haughtiness, but serve Him with fear and trembling.</w:t>
            </w:r>
          </w:p>
        </w:tc>
        <w:tc>
          <w:tcPr>
            <w:tcW w:w="2880" w:type="dxa"/>
          </w:tcPr>
          <w:p w:rsidR="002C3C58" w:rsidRDefault="002C3C58" w:rsidP="00712F0D">
            <w:proofErr w:type="spellStart"/>
            <w:r>
              <w:t>Ve</w:t>
            </w:r>
            <w:proofErr w:type="spellEnd"/>
            <w:r>
              <w:t xml:space="preserve">-al </w:t>
            </w:r>
            <w:proofErr w:type="spellStart"/>
            <w:r>
              <w:t>telechu</w:t>
            </w:r>
            <w:proofErr w:type="spellEnd"/>
            <w:r>
              <w:t xml:space="preserve"> be-</w:t>
            </w:r>
            <w:proofErr w:type="spellStart"/>
            <w:r>
              <w:t>ga’avah</w:t>
            </w:r>
            <w:proofErr w:type="spellEnd"/>
            <w:r>
              <w:t xml:space="preserve"> u-</w:t>
            </w:r>
            <w:proofErr w:type="spellStart"/>
            <w:r>
              <w:t>ve</w:t>
            </w:r>
            <w:proofErr w:type="spellEnd"/>
            <w:r>
              <w:t xml:space="preserve">-rom </w:t>
            </w:r>
            <w:proofErr w:type="spellStart"/>
            <w:r>
              <w:t>levav</w:t>
            </w:r>
            <w:proofErr w:type="spellEnd"/>
            <w:r>
              <w:t xml:space="preserve">, ki </w:t>
            </w:r>
            <w:proofErr w:type="spellStart"/>
            <w:r>
              <w:t>im</w:t>
            </w:r>
            <w:proofErr w:type="spellEnd"/>
            <w:r>
              <w:t xml:space="preserve"> </w:t>
            </w:r>
            <w:proofErr w:type="spellStart"/>
            <w:r>
              <w:t>ivdu</w:t>
            </w:r>
            <w:proofErr w:type="spellEnd"/>
            <w:r>
              <w:t xml:space="preserve"> </w:t>
            </w:r>
            <w:proofErr w:type="spellStart"/>
            <w:r>
              <w:t>oto</w:t>
            </w:r>
            <w:proofErr w:type="spellEnd"/>
            <w:r>
              <w:t xml:space="preserve"> be-</w:t>
            </w:r>
            <w:proofErr w:type="spellStart"/>
            <w:r>
              <w:t>yirah</w:t>
            </w:r>
            <w:proofErr w:type="spellEnd"/>
            <w:r>
              <w:t xml:space="preserve"> u-</w:t>
            </w:r>
            <w:proofErr w:type="spellStart"/>
            <w:r>
              <w:t>ve</w:t>
            </w:r>
            <w:proofErr w:type="spellEnd"/>
            <w:r>
              <w:t>-</w:t>
            </w:r>
            <w:proofErr w:type="spellStart"/>
            <w:r>
              <w:t>re’adah</w:t>
            </w:r>
            <w:proofErr w:type="spellEnd"/>
            <w:r>
              <w:t>.</w:t>
            </w:r>
          </w:p>
        </w:tc>
        <w:tc>
          <w:tcPr>
            <w:tcW w:w="2880" w:type="dxa"/>
          </w:tcPr>
          <w:p w:rsidR="002C3C58" w:rsidRDefault="002C3C58" w:rsidP="00712F0D">
            <w:proofErr w:type="spellStart"/>
            <w:r>
              <w:t>ואל</w:t>
            </w:r>
            <w:proofErr w:type="spellEnd"/>
            <w:r>
              <w:t xml:space="preserve"> </w:t>
            </w:r>
            <w:proofErr w:type="spellStart"/>
            <w:r>
              <w:t>תלכו</w:t>
            </w:r>
            <w:proofErr w:type="spellEnd"/>
            <w:r>
              <w:t xml:space="preserve"> </w:t>
            </w:r>
            <w:proofErr w:type="spellStart"/>
            <w:r>
              <w:t>בגאוה</w:t>
            </w:r>
            <w:proofErr w:type="spellEnd"/>
            <w:r>
              <w:t xml:space="preserve"> </w:t>
            </w:r>
            <w:proofErr w:type="spellStart"/>
            <w:r>
              <w:t>וברום</w:t>
            </w:r>
            <w:proofErr w:type="spellEnd"/>
            <w:r>
              <w:t xml:space="preserve"> </w:t>
            </w:r>
            <w:proofErr w:type="spellStart"/>
            <w:r>
              <w:t>לבב</w:t>
            </w:r>
            <w:proofErr w:type="spellEnd"/>
            <w:r>
              <w:t xml:space="preserve">, </w:t>
            </w:r>
            <w:proofErr w:type="spellStart"/>
            <w:r>
              <w:t>כי</w:t>
            </w:r>
            <w:proofErr w:type="spellEnd"/>
            <w:r>
              <w:t xml:space="preserve"> </w:t>
            </w:r>
            <w:proofErr w:type="spellStart"/>
            <w:r>
              <w:t>אם</w:t>
            </w:r>
            <w:proofErr w:type="spellEnd"/>
            <w:r>
              <w:t xml:space="preserve"> </w:t>
            </w:r>
            <w:proofErr w:type="spellStart"/>
            <w:r>
              <w:t>עבדו</w:t>
            </w:r>
            <w:proofErr w:type="spellEnd"/>
            <w:r>
              <w:t xml:space="preserve"> </w:t>
            </w:r>
            <w:proofErr w:type="spellStart"/>
            <w:r>
              <w:t>אותו</w:t>
            </w:r>
            <w:proofErr w:type="spellEnd"/>
            <w:r>
              <w:t xml:space="preserve"> </w:t>
            </w:r>
            <w:proofErr w:type="spellStart"/>
            <w:r>
              <w:t>ביראה</w:t>
            </w:r>
            <w:proofErr w:type="spellEnd"/>
            <w:r>
              <w:t xml:space="preserve"> </w:t>
            </w:r>
            <w:proofErr w:type="spellStart"/>
            <w:r>
              <w:t>וברעדה</w:t>
            </w:r>
            <w:proofErr w:type="spellEnd"/>
          </w:p>
        </w:tc>
      </w:tr>
      <w:tr w:rsidR="002C3C58" w:rsidTr="00D66746">
        <w:tc>
          <w:tcPr>
            <w:tcW w:w="2880" w:type="dxa"/>
          </w:tcPr>
          <w:p w:rsidR="002C3C58" w:rsidRDefault="002C3C58" w:rsidP="00712F0D">
            <w:r>
              <w:t>101:9 Praise Him who holds the sea and land in His hand, for He has made all things by His word.</w:t>
            </w:r>
          </w:p>
        </w:tc>
        <w:tc>
          <w:tcPr>
            <w:tcW w:w="2880" w:type="dxa"/>
          </w:tcPr>
          <w:p w:rsidR="002C3C58" w:rsidRDefault="002C3C58" w:rsidP="00712F0D">
            <w:proofErr w:type="spellStart"/>
            <w:r>
              <w:t>Halleluhu</w:t>
            </w:r>
            <w:proofErr w:type="spellEnd"/>
            <w:r>
              <w:t xml:space="preserve"> et ha-</w:t>
            </w:r>
            <w:proofErr w:type="spellStart"/>
            <w:r>
              <w:t>ochez</w:t>
            </w:r>
            <w:proofErr w:type="spellEnd"/>
            <w:r>
              <w:t xml:space="preserve"> et ha-yam </w:t>
            </w:r>
            <w:proofErr w:type="spellStart"/>
            <w:r>
              <w:t>ve</w:t>
            </w:r>
            <w:proofErr w:type="spellEnd"/>
            <w:r>
              <w:t>-ha-</w:t>
            </w:r>
            <w:proofErr w:type="spellStart"/>
            <w:r>
              <w:t>yabashah</w:t>
            </w:r>
            <w:proofErr w:type="spellEnd"/>
            <w:r>
              <w:t xml:space="preserve"> be-</w:t>
            </w:r>
            <w:proofErr w:type="spellStart"/>
            <w:r>
              <w:t>yado</w:t>
            </w:r>
            <w:proofErr w:type="spellEnd"/>
            <w:r>
              <w:t xml:space="preserve">, ki hu </w:t>
            </w:r>
            <w:proofErr w:type="spellStart"/>
            <w:r>
              <w:t>asah</w:t>
            </w:r>
            <w:proofErr w:type="spellEnd"/>
            <w:r>
              <w:t xml:space="preserve"> et ha-</w:t>
            </w:r>
            <w:proofErr w:type="spellStart"/>
            <w:r>
              <w:t>kol</w:t>
            </w:r>
            <w:proofErr w:type="spellEnd"/>
            <w:r>
              <w:t xml:space="preserve"> be-</w:t>
            </w:r>
            <w:proofErr w:type="spellStart"/>
            <w:r>
              <w:t>dvaro</w:t>
            </w:r>
            <w:proofErr w:type="spellEnd"/>
            <w:r>
              <w:t>.</w:t>
            </w:r>
          </w:p>
        </w:tc>
        <w:tc>
          <w:tcPr>
            <w:tcW w:w="2880" w:type="dxa"/>
          </w:tcPr>
          <w:p w:rsidR="002C3C58" w:rsidRDefault="002C3C58" w:rsidP="00712F0D">
            <w:proofErr w:type="spellStart"/>
            <w:r>
              <w:t>הללוהו</w:t>
            </w:r>
            <w:proofErr w:type="spellEnd"/>
            <w:r>
              <w:t xml:space="preserve"> </w:t>
            </w:r>
            <w:proofErr w:type="spellStart"/>
            <w:r>
              <w:t>את</w:t>
            </w:r>
            <w:proofErr w:type="spellEnd"/>
            <w:r>
              <w:t xml:space="preserve"> </w:t>
            </w:r>
            <w:proofErr w:type="spellStart"/>
            <w:r>
              <w:t>האוחז</w:t>
            </w:r>
            <w:proofErr w:type="spellEnd"/>
            <w:r>
              <w:t xml:space="preserve"> </w:t>
            </w:r>
            <w:proofErr w:type="spellStart"/>
            <w:r>
              <w:t>את</w:t>
            </w:r>
            <w:proofErr w:type="spellEnd"/>
            <w:r>
              <w:t xml:space="preserve"> </w:t>
            </w:r>
            <w:proofErr w:type="spellStart"/>
            <w:r>
              <w:t>הים</w:t>
            </w:r>
            <w:proofErr w:type="spellEnd"/>
            <w:r>
              <w:t xml:space="preserve"> </w:t>
            </w:r>
            <w:proofErr w:type="spellStart"/>
            <w:r>
              <w:t>והיבשה</w:t>
            </w:r>
            <w:proofErr w:type="spellEnd"/>
            <w:r>
              <w:t xml:space="preserve"> </w:t>
            </w:r>
            <w:proofErr w:type="spellStart"/>
            <w:r>
              <w:t>בידו</w:t>
            </w:r>
            <w:proofErr w:type="spellEnd"/>
            <w:r>
              <w:t xml:space="preserve">, </w:t>
            </w:r>
            <w:proofErr w:type="spellStart"/>
            <w:r>
              <w:t>כי</w:t>
            </w:r>
            <w:proofErr w:type="spellEnd"/>
            <w:r>
              <w:t xml:space="preserve"> </w:t>
            </w:r>
            <w:proofErr w:type="spellStart"/>
            <w:r>
              <w:t>הוא</w:t>
            </w:r>
            <w:proofErr w:type="spellEnd"/>
            <w:r>
              <w:t xml:space="preserve"> </w:t>
            </w:r>
            <w:proofErr w:type="spellStart"/>
            <w:r>
              <w:t>עשה</w:t>
            </w:r>
            <w:proofErr w:type="spellEnd"/>
            <w:r>
              <w:t xml:space="preserve"> </w:t>
            </w:r>
            <w:proofErr w:type="spellStart"/>
            <w:r>
              <w:t>את</w:t>
            </w:r>
            <w:proofErr w:type="spellEnd"/>
            <w:r>
              <w:t xml:space="preserve"> </w:t>
            </w:r>
            <w:proofErr w:type="spellStart"/>
            <w:r>
              <w:t>הכל</w:t>
            </w:r>
            <w:proofErr w:type="spellEnd"/>
            <w:r>
              <w:t xml:space="preserve"> </w:t>
            </w:r>
            <w:proofErr w:type="spellStart"/>
            <w:r>
              <w:t>בדברו</w:t>
            </w:r>
            <w:proofErr w:type="spellEnd"/>
          </w:p>
        </w:tc>
      </w:tr>
    </w:tbl>
    <w:p w:rsidR="00D66746" w:rsidRDefault="00D66746" w:rsidP="002C3C58">
      <w:pPr>
        <w:pStyle w:val="Title"/>
      </w:pPr>
    </w:p>
    <w:p w:rsidR="002C3C58" w:rsidRDefault="002C3C58" w:rsidP="002C3C58">
      <w:pPr>
        <w:pStyle w:val="Title"/>
      </w:pPr>
      <w:r>
        <w:lastRenderedPageBreak/>
        <w:t>Chapter 102</w:t>
      </w:r>
    </w:p>
    <w:p w:rsidR="002C3C58" w:rsidRDefault="002C3C58" w:rsidP="002C3C58">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2C3C58" w:rsidTr="00D66746">
        <w:tc>
          <w:tcPr>
            <w:tcW w:w="2880" w:type="dxa"/>
          </w:tcPr>
          <w:p w:rsidR="002C3C58" w:rsidRDefault="002C3C58" w:rsidP="00712F0D">
            <w:r>
              <w:t>Restored English</w:t>
            </w:r>
          </w:p>
        </w:tc>
        <w:tc>
          <w:tcPr>
            <w:tcW w:w="2880" w:type="dxa"/>
          </w:tcPr>
          <w:p w:rsidR="002C3C58" w:rsidRDefault="002C3C58" w:rsidP="00712F0D">
            <w:r>
              <w:t>Transliteration</w:t>
            </w:r>
          </w:p>
        </w:tc>
        <w:tc>
          <w:tcPr>
            <w:tcW w:w="2880" w:type="dxa"/>
          </w:tcPr>
          <w:p w:rsidR="002C3C58" w:rsidRDefault="002C3C58" w:rsidP="00712F0D">
            <w:r>
              <w:t>Hebrew / Source Structure</w:t>
            </w:r>
          </w:p>
        </w:tc>
      </w:tr>
      <w:tr w:rsidR="002C3C58" w:rsidTr="00D66746">
        <w:tc>
          <w:tcPr>
            <w:tcW w:w="2880" w:type="dxa"/>
          </w:tcPr>
          <w:p w:rsidR="002C3C58" w:rsidRDefault="002C3C58" w:rsidP="00712F0D">
            <w:r>
              <w:t>102:1 In those days, when He brings a grievous fire upon you, where will you flee? Where will you find deliverance?</w:t>
            </w:r>
          </w:p>
        </w:tc>
        <w:tc>
          <w:tcPr>
            <w:tcW w:w="2880" w:type="dxa"/>
          </w:tcPr>
          <w:p w:rsidR="002C3C58" w:rsidRDefault="002C3C58" w:rsidP="00712F0D">
            <w:r>
              <w:t>Ba-</w:t>
            </w:r>
            <w:proofErr w:type="spellStart"/>
            <w:r>
              <w:t>yamim</w:t>
            </w:r>
            <w:proofErr w:type="spellEnd"/>
            <w:r>
              <w:t xml:space="preserve"> ha-hem, ka-</w:t>
            </w:r>
            <w:proofErr w:type="spellStart"/>
            <w:r>
              <w:t>asher</w:t>
            </w:r>
            <w:proofErr w:type="spellEnd"/>
            <w:r>
              <w:t xml:space="preserve"> </w:t>
            </w:r>
            <w:proofErr w:type="spellStart"/>
            <w:r>
              <w:t>yavi</w:t>
            </w:r>
            <w:proofErr w:type="spellEnd"/>
            <w:r>
              <w:t xml:space="preserve"> </w:t>
            </w:r>
            <w:proofErr w:type="spellStart"/>
            <w:r>
              <w:t>aleikhem</w:t>
            </w:r>
            <w:proofErr w:type="spellEnd"/>
            <w:r>
              <w:t xml:space="preserve"> </w:t>
            </w:r>
            <w:proofErr w:type="spellStart"/>
            <w:r>
              <w:t>esh</w:t>
            </w:r>
            <w:proofErr w:type="spellEnd"/>
            <w:r>
              <w:t xml:space="preserve"> </w:t>
            </w:r>
            <w:proofErr w:type="spellStart"/>
            <w:proofErr w:type="gramStart"/>
            <w:r>
              <w:t>ra‘</w:t>
            </w:r>
            <w:proofErr w:type="gramEnd"/>
            <w:r>
              <w:t>ah</w:t>
            </w:r>
            <w:proofErr w:type="spellEnd"/>
            <w:r>
              <w:t xml:space="preserve">, </w:t>
            </w:r>
            <w:proofErr w:type="spellStart"/>
            <w:r>
              <w:t>anah</w:t>
            </w:r>
            <w:proofErr w:type="spellEnd"/>
            <w:r>
              <w:t xml:space="preserve"> </w:t>
            </w:r>
            <w:proofErr w:type="spellStart"/>
            <w:r>
              <w:t>tivrachu</w:t>
            </w:r>
            <w:proofErr w:type="spellEnd"/>
            <w:r>
              <w:t xml:space="preserve">? </w:t>
            </w:r>
            <w:proofErr w:type="spellStart"/>
            <w:r>
              <w:t>Eifo</w:t>
            </w:r>
            <w:proofErr w:type="spellEnd"/>
            <w:r>
              <w:t xml:space="preserve"> </w:t>
            </w:r>
            <w:proofErr w:type="spellStart"/>
            <w:r>
              <w:t>timtze’u</w:t>
            </w:r>
            <w:proofErr w:type="spellEnd"/>
            <w:r>
              <w:t xml:space="preserve"> </w:t>
            </w:r>
            <w:proofErr w:type="spellStart"/>
            <w:r>
              <w:t>teshua</w:t>
            </w:r>
            <w:proofErr w:type="spellEnd"/>
            <w:r>
              <w:t>?</w:t>
            </w:r>
          </w:p>
        </w:tc>
        <w:tc>
          <w:tcPr>
            <w:tcW w:w="2880" w:type="dxa"/>
          </w:tcPr>
          <w:p w:rsidR="002C3C58" w:rsidRDefault="002C3C58" w:rsidP="00712F0D">
            <w:proofErr w:type="spellStart"/>
            <w:r>
              <w:t>בימים</w:t>
            </w:r>
            <w:proofErr w:type="spellEnd"/>
            <w:r>
              <w:t xml:space="preserve"> </w:t>
            </w:r>
            <w:proofErr w:type="spellStart"/>
            <w:r>
              <w:t>ההם</w:t>
            </w:r>
            <w:proofErr w:type="spellEnd"/>
            <w:r>
              <w:t xml:space="preserve">, </w:t>
            </w:r>
            <w:proofErr w:type="spellStart"/>
            <w:r>
              <w:t>כאשר</w:t>
            </w:r>
            <w:proofErr w:type="spellEnd"/>
            <w:r>
              <w:t xml:space="preserve"> </w:t>
            </w:r>
            <w:proofErr w:type="spellStart"/>
            <w:r>
              <w:t>יביא</w:t>
            </w:r>
            <w:proofErr w:type="spellEnd"/>
            <w:r>
              <w:t xml:space="preserve"> </w:t>
            </w:r>
            <w:proofErr w:type="spellStart"/>
            <w:r>
              <w:t>עליכם</w:t>
            </w:r>
            <w:proofErr w:type="spellEnd"/>
            <w:r>
              <w:t xml:space="preserve"> </w:t>
            </w:r>
            <w:proofErr w:type="spellStart"/>
            <w:r>
              <w:t>אש</w:t>
            </w:r>
            <w:proofErr w:type="spellEnd"/>
            <w:r>
              <w:t xml:space="preserve"> </w:t>
            </w:r>
            <w:proofErr w:type="spellStart"/>
            <w:r>
              <w:t>רעה</w:t>
            </w:r>
            <w:proofErr w:type="spellEnd"/>
            <w:r>
              <w:t xml:space="preserve">, </w:t>
            </w:r>
            <w:proofErr w:type="spellStart"/>
            <w:r>
              <w:t>אנה</w:t>
            </w:r>
            <w:proofErr w:type="spellEnd"/>
            <w:r>
              <w:t xml:space="preserve"> </w:t>
            </w:r>
            <w:proofErr w:type="spellStart"/>
            <w:r>
              <w:t>תברחו</w:t>
            </w:r>
            <w:proofErr w:type="spellEnd"/>
            <w:r>
              <w:t xml:space="preserve">? </w:t>
            </w:r>
            <w:proofErr w:type="spellStart"/>
            <w:r>
              <w:t>איפה</w:t>
            </w:r>
            <w:proofErr w:type="spellEnd"/>
            <w:r>
              <w:t xml:space="preserve"> </w:t>
            </w:r>
            <w:proofErr w:type="spellStart"/>
            <w:r>
              <w:t>תמצאו</w:t>
            </w:r>
            <w:proofErr w:type="spellEnd"/>
            <w:r>
              <w:t xml:space="preserve"> </w:t>
            </w:r>
            <w:proofErr w:type="spellStart"/>
            <w:r>
              <w:t>תשועה</w:t>
            </w:r>
            <w:proofErr w:type="spellEnd"/>
            <w:r>
              <w:t>?</w:t>
            </w:r>
          </w:p>
        </w:tc>
      </w:tr>
      <w:tr w:rsidR="002C3C58" w:rsidTr="00D66746">
        <w:tc>
          <w:tcPr>
            <w:tcW w:w="2880" w:type="dxa"/>
          </w:tcPr>
          <w:p w:rsidR="002C3C58" w:rsidRDefault="002C3C58" w:rsidP="00712F0D">
            <w:r>
              <w:t>102:2 And when He lets His word come upon you, will you not be troubled and fear?</w:t>
            </w:r>
          </w:p>
        </w:tc>
        <w:tc>
          <w:tcPr>
            <w:tcW w:w="2880" w:type="dxa"/>
          </w:tcPr>
          <w:p w:rsidR="002C3C58" w:rsidRDefault="002C3C58" w:rsidP="00712F0D">
            <w:r>
              <w:t>U-ka-</w:t>
            </w:r>
            <w:proofErr w:type="spellStart"/>
            <w:r>
              <w:t>asher</w:t>
            </w:r>
            <w:proofErr w:type="spellEnd"/>
            <w:r>
              <w:t xml:space="preserve"> </w:t>
            </w:r>
            <w:proofErr w:type="spellStart"/>
            <w:r>
              <w:t>yashlich</w:t>
            </w:r>
            <w:proofErr w:type="spellEnd"/>
            <w:r>
              <w:t xml:space="preserve"> et </w:t>
            </w:r>
            <w:proofErr w:type="spellStart"/>
            <w:r>
              <w:t>devaro</w:t>
            </w:r>
            <w:proofErr w:type="spellEnd"/>
            <w:r>
              <w:t xml:space="preserve"> </w:t>
            </w:r>
            <w:proofErr w:type="spellStart"/>
            <w:r>
              <w:t>aleikhem</w:t>
            </w:r>
            <w:proofErr w:type="spellEnd"/>
            <w:r>
              <w:t xml:space="preserve">, ha-lo </w:t>
            </w:r>
            <w:proofErr w:type="spellStart"/>
            <w:r>
              <w:t>tivatzu</w:t>
            </w:r>
            <w:proofErr w:type="spellEnd"/>
            <w:r>
              <w:t xml:space="preserve"> </w:t>
            </w:r>
            <w:proofErr w:type="spellStart"/>
            <w:r>
              <w:t>ve-tira’u</w:t>
            </w:r>
            <w:proofErr w:type="spellEnd"/>
            <w:r>
              <w:t>?</w:t>
            </w:r>
          </w:p>
        </w:tc>
        <w:tc>
          <w:tcPr>
            <w:tcW w:w="2880" w:type="dxa"/>
          </w:tcPr>
          <w:p w:rsidR="002C3C58" w:rsidRDefault="002C3C58" w:rsidP="00712F0D">
            <w:proofErr w:type="spellStart"/>
            <w:r>
              <w:t>וכאשר</w:t>
            </w:r>
            <w:proofErr w:type="spellEnd"/>
            <w:r>
              <w:t xml:space="preserve"> </w:t>
            </w:r>
            <w:proofErr w:type="spellStart"/>
            <w:r>
              <w:t>ישליך</w:t>
            </w:r>
            <w:proofErr w:type="spellEnd"/>
            <w:r>
              <w:t xml:space="preserve"> </w:t>
            </w:r>
            <w:proofErr w:type="spellStart"/>
            <w:r>
              <w:t>את</w:t>
            </w:r>
            <w:proofErr w:type="spellEnd"/>
            <w:r>
              <w:t xml:space="preserve"> </w:t>
            </w:r>
            <w:proofErr w:type="spellStart"/>
            <w:r>
              <w:t>דברו</w:t>
            </w:r>
            <w:proofErr w:type="spellEnd"/>
            <w:r>
              <w:t xml:space="preserve"> </w:t>
            </w:r>
            <w:proofErr w:type="spellStart"/>
            <w:r>
              <w:t>עליכם</w:t>
            </w:r>
            <w:proofErr w:type="spellEnd"/>
            <w:r>
              <w:t xml:space="preserve">, </w:t>
            </w:r>
            <w:proofErr w:type="spellStart"/>
            <w:r>
              <w:t>הלא</w:t>
            </w:r>
            <w:proofErr w:type="spellEnd"/>
            <w:r>
              <w:t xml:space="preserve"> </w:t>
            </w:r>
            <w:proofErr w:type="spellStart"/>
            <w:r>
              <w:t>תיבצו</w:t>
            </w:r>
            <w:proofErr w:type="spellEnd"/>
            <w:r>
              <w:t xml:space="preserve"> </w:t>
            </w:r>
            <w:proofErr w:type="spellStart"/>
            <w:r>
              <w:t>ותיראו</w:t>
            </w:r>
            <w:proofErr w:type="spellEnd"/>
            <w:r>
              <w:t>?</w:t>
            </w:r>
          </w:p>
        </w:tc>
      </w:tr>
      <w:tr w:rsidR="002C3C58" w:rsidTr="00D66746">
        <w:tc>
          <w:tcPr>
            <w:tcW w:w="2880" w:type="dxa"/>
          </w:tcPr>
          <w:p w:rsidR="002C3C58" w:rsidRDefault="002C3C58" w:rsidP="00712F0D">
            <w:r>
              <w:t>102:3 All the lights shall shake with great fear; the whole earth shall be terribly shaken.</w:t>
            </w:r>
          </w:p>
        </w:tc>
        <w:tc>
          <w:tcPr>
            <w:tcW w:w="2880" w:type="dxa"/>
          </w:tcPr>
          <w:p w:rsidR="002C3C58" w:rsidRDefault="002C3C58" w:rsidP="00712F0D">
            <w:proofErr w:type="spellStart"/>
            <w:r>
              <w:t>Kol</w:t>
            </w:r>
            <w:proofErr w:type="spellEnd"/>
            <w:r>
              <w:t xml:space="preserve"> ha-</w:t>
            </w:r>
            <w:proofErr w:type="spellStart"/>
            <w:r>
              <w:t>me’orot</w:t>
            </w:r>
            <w:proofErr w:type="spellEnd"/>
            <w:r>
              <w:t xml:space="preserve"> </w:t>
            </w:r>
            <w:proofErr w:type="spellStart"/>
            <w:proofErr w:type="gramStart"/>
            <w:r>
              <w:t>yir‘</w:t>
            </w:r>
            <w:proofErr w:type="gramEnd"/>
            <w:r>
              <w:t>adun</w:t>
            </w:r>
            <w:proofErr w:type="spellEnd"/>
            <w:r>
              <w:t xml:space="preserve"> be-</w:t>
            </w:r>
            <w:proofErr w:type="spellStart"/>
            <w:r>
              <w:t>pachad</w:t>
            </w:r>
            <w:proofErr w:type="spellEnd"/>
            <w:r>
              <w:t xml:space="preserve"> </w:t>
            </w:r>
            <w:proofErr w:type="spellStart"/>
            <w:r>
              <w:t>gadol</w:t>
            </w:r>
            <w:proofErr w:type="spellEnd"/>
            <w:r>
              <w:t xml:space="preserve">; </w:t>
            </w:r>
            <w:proofErr w:type="spellStart"/>
            <w:r>
              <w:t>kol</w:t>
            </w:r>
            <w:proofErr w:type="spellEnd"/>
            <w:r>
              <w:t xml:space="preserve"> ha-</w:t>
            </w:r>
            <w:proofErr w:type="spellStart"/>
            <w:r>
              <w:t>aretz</w:t>
            </w:r>
            <w:proofErr w:type="spellEnd"/>
            <w:r>
              <w:t xml:space="preserve"> </w:t>
            </w:r>
            <w:proofErr w:type="spellStart"/>
            <w:r>
              <w:t>titna‘ar</w:t>
            </w:r>
            <w:proofErr w:type="spellEnd"/>
            <w:r>
              <w:t xml:space="preserve"> be-</w:t>
            </w:r>
            <w:proofErr w:type="spellStart"/>
            <w:r>
              <w:t>ra‘ash</w:t>
            </w:r>
            <w:proofErr w:type="spellEnd"/>
            <w:r>
              <w:t xml:space="preserve"> </w:t>
            </w:r>
            <w:proofErr w:type="spellStart"/>
            <w:r>
              <w:t>norah</w:t>
            </w:r>
            <w:proofErr w:type="spellEnd"/>
            <w:r>
              <w:t>.</w:t>
            </w:r>
          </w:p>
        </w:tc>
        <w:tc>
          <w:tcPr>
            <w:tcW w:w="2880" w:type="dxa"/>
          </w:tcPr>
          <w:p w:rsidR="002C3C58" w:rsidRDefault="002C3C58" w:rsidP="00712F0D">
            <w:proofErr w:type="spellStart"/>
            <w:r>
              <w:t>כל</w:t>
            </w:r>
            <w:proofErr w:type="spellEnd"/>
            <w:r>
              <w:t xml:space="preserve"> </w:t>
            </w:r>
            <w:proofErr w:type="spellStart"/>
            <w:r>
              <w:t>המאורות</w:t>
            </w:r>
            <w:proofErr w:type="spellEnd"/>
            <w:r>
              <w:t xml:space="preserve"> </w:t>
            </w:r>
            <w:proofErr w:type="spellStart"/>
            <w:r>
              <w:t>יירעדון</w:t>
            </w:r>
            <w:proofErr w:type="spellEnd"/>
            <w:r>
              <w:t xml:space="preserve"> </w:t>
            </w:r>
            <w:proofErr w:type="spellStart"/>
            <w:r>
              <w:t>בפחד</w:t>
            </w:r>
            <w:proofErr w:type="spellEnd"/>
            <w:r>
              <w:t xml:space="preserve"> </w:t>
            </w:r>
            <w:proofErr w:type="spellStart"/>
            <w:r>
              <w:t>גדול</w:t>
            </w:r>
            <w:proofErr w:type="spellEnd"/>
            <w:r>
              <w:t xml:space="preserve">; </w:t>
            </w:r>
            <w:proofErr w:type="spellStart"/>
            <w:r>
              <w:t>כל</w:t>
            </w:r>
            <w:proofErr w:type="spellEnd"/>
            <w:r>
              <w:t xml:space="preserve"> </w:t>
            </w:r>
            <w:proofErr w:type="spellStart"/>
            <w:r>
              <w:t>הארץ</w:t>
            </w:r>
            <w:proofErr w:type="spellEnd"/>
            <w:r>
              <w:t xml:space="preserve"> </w:t>
            </w:r>
            <w:proofErr w:type="spellStart"/>
            <w:r>
              <w:t>תתנער</w:t>
            </w:r>
            <w:proofErr w:type="spellEnd"/>
            <w:r>
              <w:t xml:space="preserve"> </w:t>
            </w:r>
            <w:proofErr w:type="spellStart"/>
            <w:r>
              <w:t>ברעש</w:t>
            </w:r>
            <w:proofErr w:type="spellEnd"/>
            <w:r>
              <w:t xml:space="preserve"> </w:t>
            </w:r>
            <w:proofErr w:type="spellStart"/>
            <w:r>
              <w:t>נורא</w:t>
            </w:r>
            <w:proofErr w:type="spellEnd"/>
          </w:p>
        </w:tc>
      </w:tr>
      <w:tr w:rsidR="002C3C58" w:rsidTr="00D66746">
        <w:tc>
          <w:tcPr>
            <w:tcW w:w="2880" w:type="dxa"/>
          </w:tcPr>
          <w:p w:rsidR="002C3C58" w:rsidRDefault="002C3C58" w:rsidP="00712F0D">
            <w:r>
              <w:t>102:4 And the righteous shall be witnesses against the sinners and against those who deny the Name of Yahuah.</w:t>
            </w:r>
          </w:p>
        </w:tc>
        <w:tc>
          <w:tcPr>
            <w:tcW w:w="2880" w:type="dxa"/>
          </w:tcPr>
          <w:p w:rsidR="002C3C58" w:rsidRDefault="002C3C58" w:rsidP="00712F0D">
            <w:proofErr w:type="spellStart"/>
            <w:r>
              <w:t>Ve</w:t>
            </w:r>
            <w:proofErr w:type="spellEnd"/>
            <w:r>
              <w:t xml:space="preserve">-ha-tzaddikim </w:t>
            </w:r>
            <w:proofErr w:type="spellStart"/>
            <w:r>
              <w:t>yihyu</w:t>
            </w:r>
            <w:proofErr w:type="spellEnd"/>
            <w:r>
              <w:t xml:space="preserve"> </w:t>
            </w:r>
            <w:proofErr w:type="spellStart"/>
            <w:r>
              <w:t>edim</w:t>
            </w:r>
            <w:proofErr w:type="spellEnd"/>
            <w:r>
              <w:t xml:space="preserve"> </w:t>
            </w:r>
            <w:proofErr w:type="spellStart"/>
            <w:r>
              <w:t>neged</w:t>
            </w:r>
            <w:proofErr w:type="spellEnd"/>
            <w:r>
              <w:t xml:space="preserve"> ha-</w:t>
            </w:r>
            <w:proofErr w:type="spellStart"/>
            <w:r>
              <w:t>chot’im</w:t>
            </w:r>
            <w:proofErr w:type="spellEnd"/>
            <w:r>
              <w:t xml:space="preserve"> </w:t>
            </w:r>
            <w:proofErr w:type="spellStart"/>
            <w:r>
              <w:t>ve-neged</w:t>
            </w:r>
            <w:proofErr w:type="spellEnd"/>
            <w:r>
              <w:t xml:space="preserve"> ha-</w:t>
            </w:r>
            <w:proofErr w:type="spellStart"/>
            <w:r>
              <w:t>kochshim</w:t>
            </w:r>
            <w:proofErr w:type="spellEnd"/>
            <w:r>
              <w:t xml:space="preserve"> </w:t>
            </w:r>
            <w:proofErr w:type="spellStart"/>
            <w:r>
              <w:t>b’Shem</w:t>
            </w:r>
            <w:proofErr w:type="spellEnd"/>
            <w:r>
              <w:t xml:space="preserve"> Yahuah.</w:t>
            </w:r>
          </w:p>
        </w:tc>
        <w:tc>
          <w:tcPr>
            <w:tcW w:w="2880" w:type="dxa"/>
          </w:tcPr>
          <w:p w:rsidR="002C3C58" w:rsidRDefault="002C3C58" w:rsidP="00712F0D">
            <w:proofErr w:type="spellStart"/>
            <w:r>
              <w:t>והצדיקים</w:t>
            </w:r>
            <w:proofErr w:type="spellEnd"/>
            <w:r>
              <w:t xml:space="preserve"> </w:t>
            </w:r>
            <w:proofErr w:type="spellStart"/>
            <w:r>
              <w:t>יהיו</w:t>
            </w:r>
            <w:proofErr w:type="spellEnd"/>
            <w:r>
              <w:t xml:space="preserve"> </w:t>
            </w:r>
            <w:proofErr w:type="spellStart"/>
            <w:r>
              <w:t>עדים</w:t>
            </w:r>
            <w:proofErr w:type="spellEnd"/>
            <w:r>
              <w:t xml:space="preserve"> </w:t>
            </w:r>
            <w:proofErr w:type="spellStart"/>
            <w:r>
              <w:t>נגד</w:t>
            </w:r>
            <w:proofErr w:type="spellEnd"/>
            <w:r>
              <w:t xml:space="preserve"> </w:t>
            </w:r>
            <w:proofErr w:type="spellStart"/>
            <w:r>
              <w:t>החוטאים</w:t>
            </w:r>
            <w:proofErr w:type="spellEnd"/>
            <w:r>
              <w:t xml:space="preserve"> </w:t>
            </w:r>
            <w:proofErr w:type="spellStart"/>
            <w:r>
              <w:t>ונגד</w:t>
            </w:r>
            <w:proofErr w:type="spellEnd"/>
            <w:r>
              <w:t xml:space="preserve"> </w:t>
            </w:r>
            <w:proofErr w:type="spellStart"/>
            <w:r>
              <w:t>הכחשים</w:t>
            </w:r>
            <w:proofErr w:type="spellEnd"/>
            <w:r>
              <w:t xml:space="preserve"> </w:t>
            </w:r>
            <w:proofErr w:type="spellStart"/>
            <w:r>
              <w:t>בשם</w:t>
            </w:r>
            <w:proofErr w:type="spellEnd"/>
            <w:r>
              <w:t xml:space="preserve"> </w:t>
            </w:r>
            <w:proofErr w:type="spellStart"/>
            <w:r>
              <w:t>יהוה</w:t>
            </w:r>
            <w:proofErr w:type="spellEnd"/>
          </w:p>
        </w:tc>
      </w:tr>
      <w:tr w:rsidR="002C3C58" w:rsidTr="00D66746">
        <w:tc>
          <w:tcPr>
            <w:tcW w:w="2880" w:type="dxa"/>
          </w:tcPr>
          <w:p w:rsidR="002C3C58" w:rsidRDefault="002C3C58" w:rsidP="00712F0D">
            <w:r>
              <w:t>102:5 And in those days the Sovereign will command to separate the sinners from the righteous.</w:t>
            </w:r>
          </w:p>
        </w:tc>
        <w:tc>
          <w:tcPr>
            <w:tcW w:w="2880" w:type="dxa"/>
          </w:tcPr>
          <w:p w:rsidR="002C3C58" w:rsidRDefault="002C3C58" w:rsidP="00712F0D">
            <w:r>
              <w:t>U-</w:t>
            </w:r>
            <w:proofErr w:type="spellStart"/>
            <w:r>
              <w:t>va</w:t>
            </w:r>
            <w:proofErr w:type="spellEnd"/>
            <w:r>
              <w:t>-</w:t>
            </w:r>
            <w:proofErr w:type="spellStart"/>
            <w:r>
              <w:t>yamim</w:t>
            </w:r>
            <w:proofErr w:type="spellEnd"/>
            <w:r>
              <w:t xml:space="preserve"> ha-hem </w:t>
            </w:r>
            <w:proofErr w:type="spellStart"/>
            <w:r>
              <w:t>yetzaveh</w:t>
            </w:r>
            <w:proofErr w:type="spellEnd"/>
            <w:r>
              <w:t xml:space="preserve"> ha-</w:t>
            </w:r>
            <w:proofErr w:type="spellStart"/>
            <w:r>
              <w:t>Melekh</w:t>
            </w:r>
            <w:proofErr w:type="spellEnd"/>
            <w:r>
              <w:t xml:space="preserve"> </w:t>
            </w:r>
            <w:proofErr w:type="spellStart"/>
            <w:r>
              <w:t>lehavdil</w:t>
            </w:r>
            <w:proofErr w:type="spellEnd"/>
            <w:r>
              <w:t xml:space="preserve"> </w:t>
            </w:r>
            <w:proofErr w:type="spellStart"/>
            <w:r>
              <w:t>bein</w:t>
            </w:r>
            <w:proofErr w:type="spellEnd"/>
            <w:r>
              <w:t xml:space="preserve"> ha-</w:t>
            </w:r>
            <w:proofErr w:type="spellStart"/>
            <w:r>
              <w:t>chot’im</w:t>
            </w:r>
            <w:proofErr w:type="spellEnd"/>
            <w:r>
              <w:t xml:space="preserve"> u-vein ha-tzaddikim.</w:t>
            </w:r>
          </w:p>
        </w:tc>
        <w:tc>
          <w:tcPr>
            <w:tcW w:w="2880" w:type="dxa"/>
          </w:tcPr>
          <w:p w:rsidR="002C3C58" w:rsidRDefault="002C3C58" w:rsidP="00712F0D">
            <w:proofErr w:type="spellStart"/>
            <w:r>
              <w:t>ובימים</w:t>
            </w:r>
            <w:proofErr w:type="spellEnd"/>
            <w:r>
              <w:t xml:space="preserve"> </w:t>
            </w:r>
            <w:proofErr w:type="spellStart"/>
            <w:r>
              <w:t>ההם</w:t>
            </w:r>
            <w:proofErr w:type="spellEnd"/>
            <w:r>
              <w:t xml:space="preserve"> </w:t>
            </w:r>
            <w:proofErr w:type="spellStart"/>
            <w:r>
              <w:t>יצוה</w:t>
            </w:r>
            <w:proofErr w:type="spellEnd"/>
            <w:r>
              <w:t xml:space="preserve"> </w:t>
            </w:r>
            <w:proofErr w:type="spellStart"/>
            <w:r>
              <w:t>המלך</w:t>
            </w:r>
            <w:proofErr w:type="spellEnd"/>
            <w:r>
              <w:t xml:space="preserve"> </w:t>
            </w:r>
            <w:proofErr w:type="spellStart"/>
            <w:r>
              <w:t>להבדיל</w:t>
            </w:r>
            <w:proofErr w:type="spellEnd"/>
            <w:r>
              <w:t xml:space="preserve"> </w:t>
            </w:r>
            <w:proofErr w:type="spellStart"/>
            <w:r>
              <w:t>בין</w:t>
            </w:r>
            <w:proofErr w:type="spellEnd"/>
            <w:r>
              <w:t xml:space="preserve"> </w:t>
            </w:r>
            <w:proofErr w:type="spellStart"/>
            <w:r>
              <w:t>החוטאים</w:t>
            </w:r>
            <w:proofErr w:type="spellEnd"/>
            <w:r>
              <w:t xml:space="preserve"> </w:t>
            </w:r>
            <w:proofErr w:type="spellStart"/>
            <w:r>
              <w:t>ובין</w:t>
            </w:r>
            <w:proofErr w:type="spellEnd"/>
            <w:r>
              <w:t xml:space="preserve"> </w:t>
            </w:r>
            <w:proofErr w:type="spellStart"/>
            <w:r>
              <w:t>הצדיקים</w:t>
            </w:r>
            <w:proofErr w:type="spellEnd"/>
          </w:p>
        </w:tc>
      </w:tr>
      <w:tr w:rsidR="002C3C58" w:rsidTr="00D66746">
        <w:tc>
          <w:tcPr>
            <w:tcW w:w="2880" w:type="dxa"/>
          </w:tcPr>
          <w:p w:rsidR="002C3C58" w:rsidRDefault="002C3C58" w:rsidP="00712F0D">
            <w:r>
              <w:t>102:6 And He will deliver the sinners to be destroyed by the sword and their lot shall be in the fire.</w:t>
            </w:r>
          </w:p>
        </w:tc>
        <w:tc>
          <w:tcPr>
            <w:tcW w:w="2880" w:type="dxa"/>
          </w:tcPr>
          <w:p w:rsidR="002C3C58" w:rsidRDefault="002C3C58" w:rsidP="00712F0D">
            <w:proofErr w:type="spellStart"/>
            <w:r>
              <w:t>Ve-yimsor</w:t>
            </w:r>
            <w:proofErr w:type="spellEnd"/>
            <w:r>
              <w:t xml:space="preserve"> et ha-</w:t>
            </w:r>
            <w:proofErr w:type="spellStart"/>
            <w:r>
              <w:t>chot’im</w:t>
            </w:r>
            <w:proofErr w:type="spellEnd"/>
            <w:r>
              <w:t xml:space="preserve"> le-</w:t>
            </w:r>
            <w:proofErr w:type="spellStart"/>
            <w:r>
              <w:t>hashchatah</w:t>
            </w:r>
            <w:proofErr w:type="spellEnd"/>
            <w:r>
              <w:t xml:space="preserve"> </w:t>
            </w:r>
            <w:proofErr w:type="spellStart"/>
            <w:r>
              <w:t>ba-cherev</w:t>
            </w:r>
            <w:proofErr w:type="spellEnd"/>
            <w:r>
              <w:t xml:space="preserve">, </w:t>
            </w:r>
            <w:proofErr w:type="spellStart"/>
            <w:r>
              <w:t>ve-goralam</w:t>
            </w:r>
            <w:proofErr w:type="spellEnd"/>
            <w:r>
              <w:t xml:space="preserve"> </w:t>
            </w:r>
            <w:proofErr w:type="spellStart"/>
            <w:r>
              <w:t>yihyeh</w:t>
            </w:r>
            <w:proofErr w:type="spellEnd"/>
            <w:r>
              <w:t xml:space="preserve"> </w:t>
            </w:r>
            <w:proofErr w:type="spellStart"/>
            <w:r>
              <w:t>ba-esh</w:t>
            </w:r>
            <w:proofErr w:type="spellEnd"/>
            <w:r>
              <w:t>.</w:t>
            </w:r>
          </w:p>
        </w:tc>
        <w:tc>
          <w:tcPr>
            <w:tcW w:w="2880" w:type="dxa"/>
          </w:tcPr>
          <w:p w:rsidR="002C3C58" w:rsidRDefault="002C3C58" w:rsidP="00712F0D">
            <w:proofErr w:type="spellStart"/>
            <w:r>
              <w:t>וימסור</w:t>
            </w:r>
            <w:proofErr w:type="spellEnd"/>
            <w:r>
              <w:t xml:space="preserve"> </w:t>
            </w:r>
            <w:proofErr w:type="spellStart"/>
            <w:r>
              <w:t>את</w:t>
            </w:r>
            <w:proofErr w:type="spellEnd"/>
            <w:r>
              <w:t xml:space="preserve"> </w:t>
            </w:r>
            <w:proofErr w:type="spellStart"/>
            <w:r>
              <w:t>החוטאים</w:t>
            </w:r>
            <w:proofErr w:type="spellEnd"/>
            <w:r>
              <w:t xml:space="preserve"> </w:t>
            </w:r>
            <w:proofErr w:type="spellStart"/>
            <w:r>
              <w:t>להשחתה</w:t>
            </w:r>
            <w:proofErr w:type="spellEnd"/>
            <w:r>
              <w:t xml:space="preserve"> </w:t>
            </w:r>
            <w:proofErr w:type="spellStart"/>
            <w:r>
              <w:t>בחרב</w:t>
            </w:r>
            <w:proofErr w:type="spellEnd"/>
            <w:r>
              <w:t xml:space="preserve">, </w:t>
            </w:r>
            <w:proofErr w:type="spellStart"/>
            <w:r>
              <w:t>וגורלם</w:t>
            </w:r>
            <w:proofErr w:type="spellEnd"/>
            <w:r>
              <w:t xml:space="preserve"> </w:t>
            </w:r>
            <w:proofErr w:type="spellStart"/>
            <w:r>
              <w:t>יהיה</w:t>
            </w:r>
            <w:proofErr w:type="spellEnd"/>
            <w:r>
              <w:t xml:space="preserve"> </w:t>
            </w:r>
            <w:proofErr w:type="spellStart"/>
            <w:r>
              <w:t>באש</w:t>
            </w:r>
            <w:proofErr w:type="spellEnd"/>
          </w:p>
        </w:tc>
      </w:tr>
      <w:tr w:rsidR="002C3C58" w:rsidTr="00D66746">
        <w:tc>
          <w:tcPr>
            <w:tcW w:w="2880" w:type="dxa"/>
          </w:tcPr>
          <w:p w:rsidR="002C3C58" w:rsidRDefault="002C3C58" w:rsidP="00712F0D">
            <w:r>
              <w:t>102:7 In those days, there shall be weeping and lamentation and cries of fear.</w:t>
            </w:r>
          </w:p>
        </w:tc>
        <w:tc>
          <w:tcPr>
            <w:tcW w:w="2880" w:type="dxa"/>
          </w:tcPr>
          <w:p w:rsidR="002C3C58" w:rsidRDefault="002C3C58" w:rsidP="00712F0D">
            <w:r>
              <w:t>Ba-</w:t>
            </w:r>
            <w:proofErr w:type="spellStart"/>
            <w:r>
              <w:t>yamim</w:t>
            </w:r>
            <w:proofErr w:type="spellEnd"/>
            <w:r>
              <w:t xml:space="preserve"> ha-hem </w:t>
            </w:r>
            <w:proofErr w:type="spellStart"/>
            <w:r>
              <w:t>yihyeh</w:t>
            </w:r>
            <w:proofErr w:type="spellEnd"/>
            <w:r>
              <w:t xml:space="preserve"> </w:t>
            </w:r>
            <w:proofErr w:type="spellStart"/>
            <w:r>
              <w:t>bechi</w:t>
            </w:r>
            <w:proofErr w:type="spellEnd"/>
            <w:r>
              <w:t xml:space="preserve"> </w:t>
            </w:r>
            <w:proofErr w:type="spellStart"/>
            <w:r>
              <w:t>ve-nehi</w:t>
            </w:r>
            <w:proofErr w:type="spellEnd"/>
            <w:r>
              <w:t xml:space="preserve"> </w:t>
            </w:r>
            <w:proofErr w:type="spellStart"/>
            <w:r>
              <w:t>ve-</w:t>
            </w:r>
            <w:proofErr w:type="gramStart"/>
            <w:r>
              <w:t>tze‘</w:t>
            </w:r>
            <w:proofErr w:type="gramEnd"/>
            <w:r>
              <w:t>aqot</w:t>
            </w:r>
            <w:proofErr w:type="spellEnd"/>
            <w:r>
              <w:t xml:space="preserve"> </w:t>
            </w:r>
            <w:proofErr w:type="spellStart"/>
            <w:r>
              <w:t>pachad</w:t>
            </w:r>
            <w:proofErr w:type="spellEnd"/>
            <w:r>
              <w:t>.</w:t>
            </w:r>
          </w:p>
        </w:tc>
        <w:tc>
          <w:tcPr>
            <w:tcW w:w="2880" w:type="dxa"/>
          </w:tcPr>
          <w:p w:rsidR="002C3C58" w:rsidRDefault="002C3C58" w:rsidP="00712F0D">
            <w:proofErr w:type="spellStart"/>
            <w:r>
              <w:t>בימים</w:t>
            </w:r>
            <w:proofErr w:type="spellEnd"/>
            <w:r>
              <w:t xml:space="preserve"> </w:t>
            </w:r>
            <w:proofErr w:type="spellStart"/>
            <w:r>
              <w:t>ההם</w:t>
            </w:r>
            <w:proofErr w:type="spellEnd"/>
            <w:r>
              <w:t xml:space="preserve"> </w:t>
            </w:r>
            <w:proofErr w:type="spellStart"/>
            <w:r>
              <w:t>יהיה</w:t>
            </w:r>
            <w:proofErr w:type="spellEnd"/>
            <w:r>
              <w:t xml:space="preserve"> </w:t>
            </w:r>
            <w:proofErr w:type="spellStart"/>
            <w:r>
              <w:t>בכי</w:t>
            </w:r>
            <w:proofErr w:type="spellEnd"/>
            <w:r>
              <w:t xml:space="preserve"> </w:t>
            </w:r>
            <w:proofErr w:type="spellStart"/>
            <w:r>
              <w:t>ונהי</w:t>
            </w:r>
            <w:proofErr w:type="spellEnd"/>
            <w:r>
              <w:t xml:space="preserve"> </w:t>
            </w:r>
            <w:proofErr w:type="spellStart"/>
            <w:r>
              <w:t>וצעקות</w:t>
            </w:r>
            <w:proofErr w:type="spellEnd"/>
            <w:r>
              <w:t xml:space="preserve"> </w:t>
            </w:r>
            <w:proofErr w:type="spellStart"/>
            <w:r>
              <w:t>פחד</w:t>
            </w:r>
            <w:proofErr w:type="spellEnd"/>
          </w:p>
        </w:tc>
      </w:tr>
      <w:tr w:rsidR="002C3C58" w:rsidTr="00D66746">
        <w:tc>
          <w:tcPr>
            <w:tcW w:w="2880" w:type="dxa"/>
          </w:tcPr>
          <w:p w:rsidR="002C3C58" w:rsidRDefault="002C3C58" w:rsidP="00712F0D">
            <w:r>
              <w:t>102:8 And the righteous shall have victory over the sinners by the Name of Yahuah.</w:t>
            </w:r>
          </w:p>
        </w:tc>
        <w:tc>
          <w:tcPr>
            <w:tcW w:w="2880" w:type="dxa"/>
          </w:tcPr>
          <w:p w:rsidR="002C3C58" w:rsidRDefault="002C3C58" w:rsidP="00712F0D">
            <w:proofErr w:type="spellStart"/>
            <w:r>
              <w:t>Ve</w:t>
            </w:r>
            <w:proofErr w:type="spellEnd"/>
            <w:r>
              <w:t xml:space="preserve">-ha-tzaddikim </w:t>
            </w:r>
            <w:proofErr w:type="spellStart"/>
            <w:r>
              <w:t>yenatzchu</w:t>
            </w:r>
            <w:proofErr w:type="spellEnd"/>
            <w:r>
              <w:t xml:space="preserve"> et ha-</w:t>
            </w:r>
            <w:proofErr w:type="spellStart"/>
            <w:r>
              <w:t>chot’im</w:t>
            </w:r>
            <w:proofErr w:type="spellEnd"/>
            <w:r>
              <w:t xml:space="preserve"> </w:t>
            </w:r>
            <w:proofErr w:type="spellStart"/>
            <w:r>
              <w:t>b’Shem</w:t>
            </w:r>
            <w:proofErr w:type="spellEnd"/>
            <w:r>
              <w:t xml:space="preserve"> Yahuah.</w:t>
            </w:r>
          </w:p>
        </w:tc>
        <w:tc>
          <w:tcPr>
            <w:tcW w:w="2880" w:type="dxa"/>
          </w:tcPr>
          <w:p w:rsidR="002C3C58" w:rsidRDefault="002C3C58" w:rsidP="00712F0D">
            <w:proofErr w:type="spellStart"/>
            <w:r>
              <w:t>והצדיקים</w:t>
            </w:r>
            <w:proofErr w:type="spellEnd"/>
            <w:r>
              <w:t xml:space="preserve"> </w:t>
            </w:r>
            <w:proofErr w:type="spellStart"/>
            <w:r>
              <w:t>ינצחו</w:t>
            </w:r>
            <w:proofErr w:type="spellEnd"/>
            <w:r>
              <w:t xml:space="preserve"> </w:t>
            </w:r>
            <w:proofErr w:type="spellStart"/>
            <w:r>
              <w:t>את</w:t>
            </w:r>
            <w:proofErr w:type="spellEnd"/>
            <w:r>
              <w:t xml:space="preserve"> </w:t>
            </w:r>
            <w:proofErr w:type="spellStart"/>
            <w:r>
              <w:t>החוטאים</w:t>
            </w:r>
            <w:proofErr w:type="spellEnd"/>
            <w:r>
              <w:t xml:space="preserve"> </w:t>
            </w:r>
            <w:proofErr w:type="spellStart"/>
            <w:r>
              <w:t>בשם</w:t>
            </w:r>
            <w:proofErr w:type="spellEnd"/>
            <w:r>
              <w:t xml:space="preserve"> </w:t>
            </w:r>
            <w:proofErr w:type="spellStart"/>
            <w:r>
              <w:t>יהוה</w:t>
            </w:r>
            <w:proofErr w:type="spellEnd"/>
          </w:p>
        </w:tc>
      </w:tr>
      <w:tr w:rsidR="002C3C58" w:rsidTr="00D66746">
        <w:tc>
          <w:tcPr>
            <w:tcW w:w="2880" w:type="dxa"/>
          </w:tcPr>
          <w:p w:rsidR="002C3C58" w:rsidRDefault="002C3C58" w:rsidP="00712F0D">
            <w:r>
              <w:t>102:9 And He will bless the righteous, for they have hated this world of unrighteousness.</w:t>
            </w:r>
          </w:p>
        </w:tc>
        <w:tc>
          <w:tcPr>
            <w:tcW w:w="2880" w:type="dxa"/>
          </w:tcPr>
          <w:p w:rsidR="002C3C58" w:rsidRDefault="002C3C58" w:rsidP="00712F0D">
            <w:proofErr w:type="spellStart"/>
            <w:r>
              <w:t>Ve-yivarech</w:t>
            </w:r>
            <w:proofErr w:type="spellEnd"/>
            <w:r>
              <w:t xml:space="preserve"> et ha-tzaddikim, ki </w:t>
            </w:r>
            <w:proofErr w:type="spellStart"/>
            <w:r>
              <w:t>sanu</w:t>
            </w:r>
            <w:proofErr w:type="spellEnd"/>
            <w:r>
              <w:t xml:space="preserve"> et ha-</w:t>
            </w:r>
            <w:proofErr w:type="spellStart"/>
            <w:r>
              <w:t>olam</w:t>
            </w:r>
            <w:proofErr w:type="spellEnd"/>
            <w:r>
              <w:t xml:space="preserve"> ha-</w:t>
            </w:r>
            <w:proofErr w:type="spellStart"/>
            <w:r>
              <w:t>zeh</w:t>
            </w:r>
            <w:proofErr w:type="spellEnd"/>
            <w:r>
              <w:t xml:space="preserve"> </w:t>
            </w:r>
            <w:proofErr w:type="spellStart"/>
            <w:r>
              <w:t>shel</w:t>
            </w:r>
            <w:proofErr w:type="spellEnd"/>
            <w:r>
              <w:t xml:space="preserve"> ha-</w:t>
            </w:r>
            <w:proofErr w:type="spellStart"/>
            <w:r>
              <w:t>evel</w:t>
            </w:r>
            <w:proofErr w:type="spellEnd"/>
            <w:r>
              <w:t>.</w:t>
            </w:r>
          </w:p>
        </w:tc>
        <w:tc>
          <w:tcPr>
            <w:tcW w:w="2880" w:type="dxa"/>
          </w:tcPr>
          <w:p w:rsidR="002C3C58" w:rsidRDefault="002C3C58" w:rsidP="00712F0D">
            <w:proofErr w:type="spellStart"/>
            <w:r>
              <w:t>ויברך</w:t>
            </w:r>
            <w:proofErr w:type="spellEnd"/>
            <w:r>
              <w:t xml:space="preserve"> </w:t>
            </w:r>
            <w:proofErr w:type="spellStart"/>
            <w:r>
              <w:t>את</w:t>
            </w:r>
            <w:proofErr w:type="spellEnd"/>
            <w:r>
              <w:t xml:space="preserve"> </w:t>
            </w:r>
            <w:proofErr w:type="spellStart"/>
            <w:r>
              <w:t>הצדיקים</w:t>
            </w:r>
            <w:proofErr w:type="spellEnd"/>
            <w:r>
              <w:t xml:space="preserve">, </w:t>
            </w:r>
            <w:proofErr w:type="spellStart"/>
            <w:r>
              <w:t>כי</w:t>
            </w:r>
            <w:proofErr w:type="spellEnd"/>
            <w:r>
              <w:t xml:space="preserve"> </w:t>
            </w:r>
            <w:proofErr w:type="spellStart"/>
            <w:r>
              <w:t>שנאו</w:t>
            </w:r>
            <w:proofErr w:type="spellEnd"/>
            <w:r>
              <w:t xml:space="preserve"> </w:t>
            </w:r>
            <w:proofErr w:type="spellStart"/>
            <w:r>
              <w:t>את</w:t>
            </w:r>
            <w:proofErr w:type="spellEnd"/>
            <w:r>
              <w:t xml:space="preserve"> </w:t>
            </w:r>
            <w:proofErr w:type="spellStart"/>
            <w:r>
              <w:t>העולם</w:t>
            </w:r>
            <w:proofErr w:type="spellEnd"/>
            <w:r>
              <w:t xml:space="preserve"> </w:t>
            </w:r>
            <w:proofErr w:type="spellStart"/>
            <w:r>
              <w:t>הזה</w:t>
            </w:r>
            <w:proofErr w:type="spellEnd"/>
            <w:r>
              <w:t xml:space="preserve"> </w:t>
            </w:r>
            <w:proofErr w:type="spellStart"/>
            <w:r>
              <w:t>של</w:t>
            </w:r>
            <w:proofErr w:type="spellEnd"/>
            <w:r>
              <w:t xml:space="preserve"> </w:t>
            </w:r>
            <w:proofErr w:type="spellStart"/>
            <w:r>
              <w:t>העוול</w:t>
            </w:r>
            <w:proofErr w:type="spellEnd"/>
          </w:p>
        </w:tc>
      </w:tr>
      <w:tr w:rsidR="002C3C58" w:rsidTr="00D66746">
        <w:tc>
          <w:tcPr>
            <w:tcW w:w="2880" w:type="dxa"/>
          </w:tcPr>
          <w:p w:rsidR="002C3C58" w:rsidRDefault="002C3C58" w:rsidP="00712F0D">
            <w:r>
              <w:t>102:10 They have hated all its works and ways, and have not desired to live in it.</w:t>
            </w:r>
          </w:p>
        </w:tc>
        <w:tc>
          <w:tcPr>
            <w:tcW w:w="2880" w:type="dxa"/>
          </w:tcPr>
          <w:p w:rsidR="002C3C58" w:rsidRDefault="002C3C58" w:rsidP="00712F0D">
            <w:r>
              <w:t xml:space="preserve">Sanu et </w:t>
            </w:r>
            <w:proofErr w:type="spellStart"/>
            <w:r>
              <w:t>kol</w:t>
            </w:r>
            <w:proofErr w:type="spellEnd"/>
            <w:r>
              <w:t xml:space="preserve"> </w:t>
            </w:r>
            <w:proofErr w:type="spellStart"/>
            <w:proofErr w:type="gramStart"/>
            <w:r>
              <w:t>ma‘</w:t>
            </w:r>
            <w:proofErr w:type="gramEnd"/>
            <w:r>
              <w:t>asav</w:t>
            </w:r>
            <w:proofErr w:type="spellEnd"/>
            <w:r>
              <w:t xml:space="preserve"> </w:t>
            </w:r>
            <w:proofErr w:type="spellStart"/>
            <w:r>
              <w:t>ve-orchotav</w:t>
            </w:r>
            <w:proofErr w:type="spellEnd"/>
            <w:r>
              <w:t xml:space="preserve">, </w:t>
            </w:r>
            <w:proofErr w:type="spellStart"/>
            <w:r>
              <w:t>ve</w:t>
            </w:r>
            <w:proofErr w:type="spellEnd"/>
            <w:r>
              <w:t xml:space="preserve">-lo </w:t>
            </w:r>
            <w:proofErr w:type="spellStart"/>
            <w:r>
              <w:t>chafetzim</w:t>
            </w:r>
            <w:proofErr w:type="spellEnd"/>
            <w:r>
              <w:t xml:space="preserve"> la-</w:t>
            </w:r>
            <w:proofErr w:type="spellStart"/>
            <w:r>
              <w:t>shevet</w:t>
            </w:r>
            <w:proofErr w:type="spellEnd"/>
            <w:r>
              <w:t xml:space="preserve"> </w:t>
            </w:r>
            <w:proofErr w:type="spellStart"/>
            <w:r>
              <w:t>bo</w:t>
            </w:r>
            <w:proofErr w:type="spellEnd"/>
            <w:r>
              <w:t>.</w:t>
            </w:r>
          </w:p>
        </w:tc>
        <w:tc>
          <w:tcPr>
            <w:tcW w:w="2880" w:type="dxa"/>
          </w:tcPr>
          <w:p w:rsidR="002C3C58" w:rsidRDefault="002C3C58" w:rsidP="00712F0D">
            <w:proofErr w:type="spellStart"/>
            <w:r>
              <w:t>שנאו</w:t>
            </w:r>
            <w:proofErr w:type="spellEnd"/>
            <w:r>
              <w:t xml:space="preserve"> </w:t>
            </w:r>
            <w:proofErr w:type="spellStart"/>
            <w:r>
              <w:t>את</w:t>
            </w:r>
            <w:proofErr w:type="spellEnd"/>
            <w:r>
              <w:t xml:space="preserve"> </w:t>
            </w:r>
            <w:proofErr w:type="spellStart"/>
            <w:r>
              <w:t>כל</w:t>
            </w:r>
            <w:proofErr w:type="spellEnd"/>
            <w:r>
              <w:t xml:space="preserve"> </w:t>
            </w:r>
            <w:proofErr w:type="spellStart"/>
            <w:r>
              <w:t>מעשיו</w:t>
            </w:r>
            <w:proofErr w:type="spellEnd"/>
            <w:r>
              <w:t xml:space="preserve"> </w:t>
            </w:r>
            <w:proofErr w:type="spellStart"/>
            <w:r>
              <w:t>וארחותיו</w:t>
            </w:r>
            <w:proofErr w:type="spellEnd"/>
            <w:r>
              <w:t xml:space="preserve">, </w:t>
            </w:r>
            <w:proofErr w:type="spellStart"/>
            <w:r>
              <w:t>ולא</w:t>
            </w:r>
            <w:proofErr w:type="spellEnd"/>
            <w:r>
              <w:t xml:space="preserve"> </w:t>
            </w:r>
            <w:proofErr w:type="spellStart"/>
            <w:r>
              <w:t>חפצים</w:t>
            </w:r>
            <w:proofErr w:type="spellEnd"/>
            <w:r>
              <w:t xml:space="preserve"> </w:t>
            </w:r>
            <w:proofErr w:type="spellStart"/>
            <w:r>
              <w:t>לשבת</w:t>
            </w:r>
            <w:proofErr w:type="spellEnd"/>
            <w:r>
              <w:t xml:space="preserve"> </w:t>
            </w:r>
            <w:proofErr w:type="spellStart"/>
            <w:r>
              <w:t>בו</w:t>
            </w:r>
            <w:proofErr w:type="spellEnd"/>
          </w:p>
        </w:tc>
      </w:tr>
      <w:tr w:rsidR="002C3C58" w:rsidTr="00D66746">
        <w:tc>
          <w:tcPr>
            <w:tcW w:w="2880" w:type="dxa"/>
          </w:tcPr>
          <w:p w:rsidR="002C3C58" w:rsidRDefault="002C3C58" w:rsidP="00712F0D">
            <w:r>
              <w:lastRenderedPageBreak/>
              <w:t>102:11 And Yahuah shall write their names in the scroll of life and peace and joy.</w:t>
            </w:r>
          </w:p>
        </w:tc>
        <w:tc>
          <w:tcPr>
            <w:tcW w:w="2880" w:type="dxa"/>
          </w:tcPr>
          <w:p w:rsidR="002C3C58" w:rsidRDefault="002C3C58" w:rsidP="00712F0D">
            <w:proofErr w:type="spellStart"/>
            <w:r>
              <w:t>Ve</w:t>
            </w:r>
            <w:proofErr w:type="spellEnd"/>
            <w:r>
              <w:t xml:space="preserve">-Yahuah </w:t>
            </w:r>
            <w:proofErr w:type="spellStart"/>
            <w:r>
              <w:t>yichtov</w:t>
            </w:r>
            <w:proofErr w:type="spellEnd"/>
            <w:r>
              <w:t xml:space="preserve"> et </w:t>
            </w:r>
            <w:proofErr w:type="spellStart"/>
            <w:r>
              <w:t>shemotam</w:t>
            </w:r>
            <w:proofErr w:type="spellEnd"/>
            <w:r>
              <w:t xml:space="preserve"> be-</w:t>
            </w:r>
            <w:proofErr w:type="spellStart"/>
            <w:r>
              <w:t>sefer</w:t>
            </w:r>
            <w:proofErr w:type="spellEnd"/>
            <w:r>
              <w:t xml:space="preserve"> ha-</w:t>
            </w:r>
            <w:proofErr w:type="spellStart"/>
            <w:r>
              <w:t>chayim</w:t>
            </w:r>
            <w:proofErr w:type="spellEnd"/>
            <w:r>
              <w:t xml:space="preserve"> </w:t>
            </w:r>
            <w:proofErr w:type="spellStart"/>
            <w:r>
              <w:t>ve</w:t>
            </w:r>
            <w:proofErr w:type="spellEnd"/>
            <w:r>
              <w:t xml:space="preserve">-ha-shalom </w:t>
            </w:r>
            <w:proofErr w:type="spellStart"/>
            <w:r>
              <w:t>ve</w:t>
            </w:r>
            <w:proofErr w:type="spellEnd"/>
            <w:r>
              <w:t>-ha-</w:t>
            </w:r>
            <w:proofErr w:type="spellStart"/>
            <w:r>
              <w:t>simchah</w:t>
            </w:r>
            <w:proofErr w:type="spellEnd"/>
            <w:r>
              <w:t>.</w:t>
            </w:r>
          </w:p>
        </w:tc>
        <w:tc>
          <w:tcPr>
            <w:tcW w:w="2880" w:type="dxa"/>
          </w:tcPr>
          <w:p w:rsidR="002C3C58" w:rsidRDefault="002C3C58" w:rsidP="00712F0D">
            <w:proofErr w:type="spellStart"/>
            <w:r>
              <w:t>ויהוה</w:t>
            </w:r>
            <w:proofErr w:type="spellEnd"/>
            <w:r>
              <w:t xml:space="preserve"> </w:t>
            </w:r>
            <w:proofErr w:type="spellStart"/>
            <w:r>
              <w:t>יכתוב</w:t>
            </w:r>
            <w:proofErr w:type="spellEnd"/>
            <w:r>
              <w:t xml:space="preserve"> </w:t>
            </w:r>
            <w:proofErr w:type="spellStart"/>
            <w:r>
              <w:t>את</w:t>
            </w:r>
            <w:proofErr w:type="spellEnd"/>
            <w:r>
              <w:t xml:space="preserve"> </w:t>
            </w:r>
            <w:proofErr w:type="spellStart"/>
            <w:r>
              <w:t>שמותם</w:t>
            </w:r>
            <w:proofErr w:type="spellEnd"/>
            <w:r>
              <w:t xml:space="preserve"> </w:t>
            </w:r>
            <w:proofErr w:type="spellStart"/>
            <w:r>
              <w:t>בספר</w:t>
            </w:r>
            <w:proofErr w:type="spellEnd"/>
            <w:r>
              <w:t xml:space="preserve"> </w:t>
            </w:r>
            <w:proofErr w:type="spellStart"/>
            <w:r>
              <w:t>החיים</w:t>
            </w:r>
            <w:proofErr w:type="spellEnd"/>
            <w:r>
              <w:t xml:space="preserve"> </w:t>
            </w:r>
            <w:proofErr w:type="spellStart"/>
            <w:r>
              <w:t>והשלום</w:t>
            </w:r>
            <w:proofErr w:type="spellEnd"/>
            <w:r>
              <w:t xml:space="preserve"> </w:t>
            </w:r>
            <w:proofErr w:type="spellStart"/>
            <w:r>
              <w:t>והשמחה</w:t>
            </w:r>
            <w:proofErr w:type="spellEnd"/>
          </w:p>
        </w:tc>
      </w:tr>
      <w:tr w:rsidR="002C3C58" w:rsidTr="00D66746">
        <w:tc>
          <w:tcPr>
            <w:tcW w:w="2880" w:type="dxa"/>
          </w:tcPr>
          <w:p w:rsidR="002C3C58" w:rsidRDefault="002C3C58" w:rsidP="00712F0D">
            <w:r>
              <w:t>102:12 And He will raise them up because they have humbled themselves.</w:t>
            </w:r>
          </w:p>
        </w:tc>
        <w:tc>
          <w:tcPr>
            <w:tcW w:w="2880" w:type="dxa"/>
          </w:tcPr>
          <w:p w:rsidR="002C3C58" w:rsidRDefault="002C3C58" w:rsidP="00712F0D">
            <w:proofErr w:type="spellStart"/>
            <w:r>
              <w:t>Ve-yarim</w:t>
            </w:r>
            <w:proofErr w:type="spellEnd"/>
            <w:r>
              <w:t xml:space="preserve"> </w:t>
            </w:r>
            <w:proofErr w:type="spellStart"/>
            <w:r>
              <w:t>otam</w:t>
            </w:r>
            <w:proofErr w:type="spellEnd"/>
            <w:r>
              <w:t xml:space="preserve"> ki </w:t>
            </w:r>
            <w:proofErr w:type="spellStart"/>
            <w:proofErr w:type="gramStart"/>
            <w:r>
              <w:t>hichni‘</w:t>
            </w:r>
            <w:proofErr w:type="gramEnd"/>
            <w:r>
              <w:t>u</w:t>
            </w:r>
            <w:proofErr w:type="spellEnd"/>
            <w:r>
              <w:t xml:space="preserve"> et </w:t>
            </w:r>
            <w:proofErr w:type="spellStart"/>
            <w:r>
              <w:t>atzmam</w:t>
            </w:r>
            <w:proofErr w:type="spellEnd"/>
            <w:r>
              <w:t>.</w:t>
            </w:r>
          </w:p>
        </w:tc>
        <w:tc>
          <w:tcPr>
            <w:tcW w:w="2880" w:type="dxa"/>
          </w:tcPr>
          <w:p w:rsidR="002C3C58" w:rsidRDefault="002C3C58" w:rsidP="00712F0D">
            <w:proofErr w:type="spellStart"/>
            <w:r>
              <w:t>וירים</w:t>
            </w:r>
            <w:proofErr w:type="spellEnd"/>
            <w:r>
              <w:t xml:space="preserve"> </w:t>
            </w:r>
            <w:proofErr w:type="spellStart"/>
            <w:r>
              <w:t>אותם</w:t>
            </w:r>
            <w:proofErr w:type="spellEnd"/>
            <w:r>
              <w:t xml:space="preserve"> </w:t>
            </w:r>
            <w:proofErr w:type="spellStart"/>
            <w:r>
              <w:t>כי</w:t>
            </w:r>
            <w:proofErr w:type="spellEnd"/>
            <w:r>
              <w:t xml:space="preserve"> </w:t>
            </w:r>
            <w:proofErr w:type="spellStart"/>
            <w:r>
              <w:t>הכניעו</w:t>
            </w:r>
            <w:proofErr w:type="spellEnd"/>
            <w:r>
              <w:t xml:space="preserve"> </w:t>
            </w:r>
            <w:proofErr w:type="spellStart"/>
            <w:r>
              <w:t>את</w:t>
            </w:r>
            <w:proofErr w:type="spellEnd"/>
            <w:r>
              <w:t xml:space="preserve"> </w:t>
            </w:r>
            <w:proofErr w:type="spellStart"/>
            <w:r>
              <w:t>עצמם</w:t>
            </w:r>
            <w:proofErr w:type="spellEnd"/>
          </w:p>
        </w:tc>
      </w:tr>
      <w:tr w:rsidR="002C3C58" w:rsidTr="00D66746">
        <w:tc>
          <w:tcPr>
            <w:tcW w:w="2880" w:type="dxa"/>
          </w:tcPr>
          <w:p w:rsidR="002C3C58" w:rsidRDefault="002C3C58" w:rsidP="00712F0D">
            <w:r>
              <w:t>102:13 And they shall be crowned with glory, and light shall shine upon them.</w:t>
            </w:r>
          </w:p>
        </w:tc>
        <w:tc>
          <w:tcPr>
            <w:tcW w:w="2880" w:type="dxa"/>
          </w:tcPr>
          <w:p w:rsidR="002C3C58" w:rsidRDefault="002C3C58" w:rsidP="00712F0D">
            <w:proofErr w:type="spellStart"/>
            <w:r>
              <w:t>Ve-</w:t>
            </w:r>
            <w:proofErr w:type="gramStart"/>
            <w:r>
              <w:t>ya‘</w:t>
            </w:r>
            <w:proofErr w:type="gramEnd"/>
            <w:r>
              <w:t>trem</w:t>
            </w:r>
            <w:proofErr w:type="spellEnd"/>
            <w:r>
              <w:t xml:space="preserve"> </w:t>
            </w:r>
            <w:proofErr w:type="spellStart"/>
            <w:r>
              <w:t>otam</w:t>
            </w:r>
            <w:proofErr w:type="spellEnd"/>
            <w:r>
              <w:t xml:space="preserve"> be-</w:t>
            </w:r>
            <w:proofErr w:type="spellStart"/>
            <w:r>
              <w:t>kavod</w:t>
            </w:r>
            <w:proofErr w:type="spellEnd"/>
            <w:r>
              <w:t xml:space="preserve">, </w:t>
            </w:r>
            <w:proofErr w:type="spellStart"/>
            <w:r>
              <w:t>ve</w:t>
            </w:r>
            <w:proofErr w:type="spellEnd"/>
            <w:r>
              <w:t xml:space="preserve">-or </w:t>
            </w:r>
            <w:proofErr w:type="spellStart"/>
            <w:r>
              <w:t>ya’ir</w:t>
            </w:r>
            <w:proofErr w:type="spellEnd"/>
            <w:r>
              <w:t xml:space="preserve"> </w:t>
            </w:r>
            <w:proofErr w:type="spellStart"/>
            <w:r>
              <w:t>aleihem</w:t>
            </w:r>
            <w:proofErr w:type="spellEnd"/>
            <w:r>
              <w:t>.</w:t>
            </w:r>
          </w:p>
        </w:tc>
        <w:tc>
          <w:tcPr>
            <w:tcW w:w="2880" w:type="dxa"/>
          </w:tcPr>
          <w:p w:rsidR="002C3C58" w:rsidRDefault="002C3C58" w:rsidP="00712F0D">
            <w:proofErr w:type="spellStart"/>
            <w:r>
              <w:t>ויעטרם</w:t>
            </w:r>
            <w:proofErr w:type="spellEnd"/>
            <w:r>
              <w:t xml:space="preserve"> </w:t>
            </w:r>
            <w:proofErr w:type="spellStart"/>
            <w:r>
              <w:t>בכבוד</w:t>
            </w:r>
            <w:proofErr w:type="spellEnd"/>
            <w:r>
              <w:t xml:space="preserve">, </w:t>
            </w:r>
            <w:proofErr w:type="spellStart"/>
            <w:r>
              <w:t>ואור</w:t>
            </w:r>
            <w:proofErr w:type="spellEnd"/>
            <w:r>
              <w:t xml:space="preserve"> </w:t>
            </w:r>
            <w:proofErr w:type="spellStart"/>
            <w:r>
              <w:t>יאיר</w:t>
            </w:r>
            <w:proofErr w:type="spellEnd"/>
            <w:r>
              <w:t xml:space="preserve"> </w:t>
            </w:r>
            <w:proofErr w:type="spellStart"/>
            <w:r>
              <w:t>עליהם</w:t>
            </w:r>
            <w:proofErr w:type="spellEnd"/>
          </w:p>
        </w:tc>
      </w:tr>
      <w:tr w:rsidR="002C3C58" w:rsidTr="00D66746">
        <w:tc>
          <w:tcPr>
            <w:tcW w:w="2880" w:type="dxa"/>
          </w:tcPr>
          <w:p w:rsidR="002C3C58" w:rsidRDefault="002C3C58" w:rsidP="00712F0D">
            <w:r>
              <w:t>102:14 And the righteous shall live forever, and the sinners shall be judged and destroyed for all generations.</w:t>
            </w:r>
          </w:p>
        </w:tc>
        <w:tc>
          <w:tcPr>
            <w:tcW w:w="2880" w:type="dxa"/>
          </w:tcPr>
          <w:p w:rsidR="002C3C58" w:rsidRDefault="002C3C58" w:rsidP="00712F0D">
            <w:proofErr w:type="spellStart"/>
            <w:r>
              <w:t>Ve</w:t>
            </w:r>
            <w:proofErr w:type="spellEnd"/>
            <w:r>
              <w:t xml:space="preserve">-ha-tzaddikim </w:t>
            </w:r>
            <w:proofErr w:type="spellStart"/>
            <w:r>
              <w:t>yichyu</w:t>
            </w:r>
            <w:proofErr w:type="spellEnd"/>
            <w:r>
              <w:t xml:space="preserve"> le-</w:t>
            </w:r>
            <w:proofErr w:type="spellStart"/>
            <w:r>
              <w:t>olam</w:t>
            </w:r>
            <w:proofErr w:type="spellEnd"/>
            <w:r>
              <w:t xml:space="preserve">, </w:t>
            </w:r>
            <w:proofErr w:type="spellStart"/>
            <w:r>
              <w:t>ve</w:t>
            </w:r>
            <w:proofErr w:type="spellEnd"/>
            <w:r>
              <w:t>-ha-</w:t>
            </w:r>
            <w:proofErr w:type="spellStart"/>
            <w:r>
              <w:t>chot’im</w:t>
            </w:r>
            <w:proofErr w:type="spellEnd"/>
            <w:r>
              <w:t xml:space="preserve"> </w:t>
            </w:r>
            <w:proofErr w:type="spellStart"/>
            <w:r>
              <w:t>yishafetu</w:t>
            </w:r>
            <w:proofErr w:type="spellEnd"/>
            <w:r>
              <w:t xml:space="preserve"> </w:t>
            </w:r>
            <w:proofErr w:type="spellStart"/>
            <w:r>
              <w:t>ve-yashamdu</w:t>
            </w:r>
            <w:proofErr w:type="spellEnd"/>
            <w:r>
              <w:t xml:space="preserve"> le-</w:t>
            </w:r>
            <w:proofErr w:type="spellStart"/>
            <w:r>
              <w:t>dor</w:t>
            </w:r>
            <w:proofErr w:type="spellEnd"/>
            <w:r>
              <w:t xml:space="preserve"> </w:t>
            </w:r>
            <w:proofErr w:type="spellStart"/>
            <w:r>
              <w:t>dorim</w:t>
            </w:r>
            <w:proofErr w:type="spellEnd"/>
            <w:r>
              <w:t>.</w:t>
            </w:r>
          </w:p>
        </w:tc>
        <w:tc>
          <w:tcPr>
            <w:tcW w:w="2880" w:type="dxa"/>
          </w:tcPr>
          <w:p w:rsidR="002C3C58" w:rsidRDefault="002C3C58" w:rsidP="00712F0D">
            <w:proofErr w:type="spellStart"/>
            <w:r>
              <w:t>והצדיקים</w:t>
            </w:r>
            <w:proofErr w:type="spellEnd"/>
            <w:r>
              <w:t xml:space="preserve"> </w:t>
            </w:r>
            <w:proofErr w:type="spellStart"/>
            <w:r>
              <w:t>יחיו</w:t>
            </w:r>
            <w:proofErr w:type="spellEnd"/>
            <w:r>
              <w:t xml:space="preserve"> </w:t>
            </w:r>
            <w:proofErr w:type="spellStart"/>
            <w:r>
              <w:t>לעולם</w:t>
            </w:r>
            <w:proofErr w:type="spellEnd"/>
            <w:r>
              <w:t xml:space="preserve">, </w:t>
            </w:r>
            <w:proofErr w:type="spellStart"/>
            <w:r>
              <w:t>והחוטאים</w:t>
            </w:r>
            <w:proofErr w:type="spellEnd"/>
            <w:r>
              <w:t xml:space="preserve"> </w:t>
            </w:r>
            <w:proofErr w:type="spellStart"/>
            <w:r>
              <w:t>יישפטו</w:t>
            </w:r>
            <w:proofErr w:type="spellEnd"/>
            <w:r>
              <w:t xml:space="preserve"> </w:t>
            </w:r>
            <w:proofErr w:type="spellStart"/>
            <w:r>
              <w:t>וישמדו</w:t>
            </w:r>
            <w:proofErr w:type="spellEnd"/>
            <w:r>
              <w:t xml:space="preserve"> </w:t>
            </w:r>
            <w:proofErr w:type="spellStart"/>
            <w:r>
              <w:t>לדור</w:t>
            </w:r>
            <w:proofErr w:type="spellEnd"/>
            <w:r>
              <w:t xml:space="preserve"> </w:t>
            </w:r>
            <w:proofErr w:type="spellStart"/>
            <w:r>
              <w:t>דורים</w:t>
            </w:r>
            <w:proofErr w:type="spellEnd"/>
          </w:p>
        </w:tc>
      </w:tr>
      <w:tr w:rsidR="002C3C58" w:rsidTr="00D66746">
        <w:tc>
          <w:tcPr>
            <w:tcW w:w="2880" w:type="dxa"/>
          </w:tcPr>
          <w:p w:rsidR="002C3C58" w:rsidRDefault="002C3C58" w:rsidP="00712F0D">
            <w:r>
              <w:t>102:15 Woe to those who deny the Name of Yahuah, for they shall have no peace nor portion in the scroll of life.</w:t>
            </w:r>
          </w:p>
        </w:tc>
        <w:tc>
          <w:tcPr>
            <w:tcW w:w="2880" w:type="dxa"/>
          </w:tcPr>
          <w:p w:rsidR="002C3C58" w:rsidRDefault="002C3C58" w:rsidP="00712F0D">
            <w:r>
              <w:t>Oy le-</w:t>
            </w:r>
            <w:proofErr w:type="spellStart"/>
            <w:r>
              <w:t>kochshei</w:t>
            </w:r>
            <w:proofErr w:type="spellEnd"/>
            <w:r>
              <w:t xml:space="preserve"> Shem Yahuah, ki </w:t>
            </w:r>
            <w:proofErr w:type="spellStart"/>
            <w:r>
              <w:t>ein</w:t>
            </w:r>
            <w:proofErr w:type="spellEnd"/>
            <w:r>
              <w:t xml:space="preserve"> </w:t>
            </w:r>
            <w:proofErr w:type="spellStart"/>
            <w:r>
              <w:t>lahem</w:t>
            </w:r>
            <w:proofErr w:type="spellEnd"/>
            <w:r>
              <w:t xml:space="preserve"> shalom </w:t>
            </w:r>
            <w:proofErr w:type="spellStart"/>
            <w:r>
              <w:t>ve-chelek</w:t>
            </w:r>
            <w:proofErr w:type="spellEnd"/>
            <w:r>
              <w:t xml:space="preserve"> be-</w:t>
            </w:r>
            <w:proofErr w:type="spellStart"/>
            <w:r>
              <w:t>sefer</w:t>
            </w:r>
            <w:proofErr w:type="spellEnd"/>
            <w:r>
              <w:t xml:space="preserve"> ha-</w:t>
            </w:r>
            <w:proofErr w:type="spellStart"/>
            <w:r>
              <w:t>chayim</w:t>
            </w:r>
            <w:proofErr w:type="spellEnd"/>
            <w:r>
              <w:t>.</w:t>
            </w:r>
          </w:p>
        </w:tc>
        <w:tc>
          <w:tcPr>
            <w:tcW w:w="2880" w:type="dxa"/>
          </w:tcPr>
          <w:p w:rsidR="002C3C58" w:rsidRDefault="002C3C58" w:rsidP="00712F0D">
            <w:proofErr w:type="spellStart"/>
            <w:r>
              <w:t>אוי</w:t>
            </w:r>
            <w:proofErr w:type="spellEnd"/>
            <w:r>
              <w:t xml:space="preserve"> </w:t>
            </w:r>
            <w:proofErr w:type="spellStart"/>
            <w:r>
              <w:t>לכחשי</w:t>
            </w:r>
            <w:proofErr w:type="spellEnd"/>
            <w:r>
              <w:t xml:space="preserve"> </w:t>
            </w:r>
            <w:proofErr w:type="spellStart"/>
            <w:r>
              <w:t>שם</w:t>
            </w:r>
            <w:proofErr w:type="spellEnd"/>
            <w:r>
              <w:t xml:space="preserve"> </w:t>
            </w:r>
            <w:proofErr w:type="spellStart"/>
            <w:r>
              <w:t>יהוה</w:t>
            </w:r>
            <w:proofErr w:type="spellEnd"/>
            <w:r>
              <w:t xml:space="preserve">, </w:t>
            </w:r>
            <w:proofErr w:type="spellStart"/>
            <w:r>
              <w:t>כי</w:t>
            </w:r>
            <w:proofErr w:type="spellEnd"/>
            <w:r>
              <w:t xml:space="preserve"> </w:t>
            </w:r>
            <w:proofErr w:type="spellStart"/>
            <w:r>
              <w:t>אין</w:t>
            </w:r>
            <w:proofErr w:type="spellEnd"/>
            <w:r>
              <w:t xml:space="preserve"> </w:t>
            </w:r>
            <w:proofErr w:type="spellStart"/>
            <w:r>
              <w:t>להם</w:t>
            </w:r>
            <w:proofErr w:type="spellEnd"/>
            <w:r>
              <w:t xml:space="preserve"> </w:t>
            </w:r>
            <w:proofErr w:type="spellStart"/>
            <w:r>
              <w:t>שלום</w:t>
            </w:r>
            <w:proofErr w:type="spellEnd"/>
            <w:r>
              <w:t xml:space="preserve"> </w:t>
            </w:r>
            <w:proofErr w:type="spellStart"/>
            <w:r>
              <w:t>וחלק</w:t>
            </w:r>
            <w:proofErr w:type="spellEnd"/>
            <w:r>
              <w:t xml:space="preserve"> </w:t>
            </w:r>
            <w:proofErr w:type="spellStart"/>
            <w:r>
              <w:t>בספר</w:t>
            </w:r>
            <w:proofErr w:type="spellEnd"/>
            <w:r>
              <w:t xml:space="preserve"> </w:t>
            </w:r>
            <w:proofErr w:type="spellStart"/>
            <w:r>
              <w:t>החיים</w:t>
            </w:r>
            <w:proofErr w:type="spellEnd"/>
          </w:p>
        </w:tc>
      </w:tr>
    </w:tbl>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r>
        <w:lastRenderedPageBreak/>
        <w:t>Chapter 103</w:t>
      </w:r>
    </w:p>
    <w:p w:rsidR="002C3C58" w:rsidRDefault="002C3C58" w:rsidP="002C3C58">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2C3C58" w:rsidTr="00D66746">
        <w:tc>
          <w:tcPr>
            <w:tcW w:w="2880" w:type="dxa"/>
          </w:tcPr>
          <w:p w:rsidR="002C3C58" w:rsidRDefault="002C3C58" w:rsidP="00712F0D">
            <w:r>
              <w:t>Restored English</w:t>
            </w:r>
          </w:p>
        </w:tc>
        <w:tc>
          <w:tcPr>
            <w:tcW w:w="2880" w:type="dxa"/>
          </w:tcPr>
          <w:p w:rsidR="002C3C58" w:rsidRDefault="002C3C58" w:rsidP="00712F0D">
            <w:r>
              <w:t>Transliteration</w:t>
            </w:r>
          </w:p>
        </w:tc>
        <w:tc>
          <w:tcPr>
            <w:tcW w:w="2880" w:type="dxa"/>
          </w:tcPr>
          <w:p w:rsidR="002C3C58" w:rsidRDefault="002C3C58" w:rsidP="00712F0D">
            <w:r>
              <w:t>Hebrew / Source Structure</w:t>
            </w:r>
          </w:p>
        </w:tc>
      </w:tr>
      <w:tr w:rsidR="002C3C58" w:rsidTr="00D66746">
        <w:tc>
          <w:tcPr>
            <w:tcW w:w="2880" w:type="dxa"/>
          </w:tcPr>
          <w:p w:rsidR="002C3C58" w:rsidRDefault="002C3C58" w:rsidP="00712F0D">
            <w:r>
              <w:t>103:1 Now I swear to you, the righteous, by the Great Splendor and the esteem of the Great One and His kingdom, that I understand this mystery.</w:t>
            </w:r>
          </w:p>
        </w:tc>
        <w:tc>
          <w:tcPr>
            <w:tcW w:w="2880" w:type="dxa"/>
          </w:tcPr>
          <w:p w:rsidR="002C3C58" w:rsidRDefault="002C3C58" w:rsidP="00712F0D">
            <w:proofErr w:type="spellStart"/>
            <w:r>
              <w:t>Ve-atah</w:t>
            </w:r>
            <w:proofErr w:type="spellEnd"/>
            <w:r>
              <w:t xml:space="preserve"> </w:t>
            </w:r>
            <w:proofErr w:type="spellStart"/>
            <w:r>
              <w:t>nishba</w:t>
            </w:r>
            <w:proofErr w:type="spellEnd"/>
            <w:r>
              <w:t xml:space="preserve"> ani </w:t>
            </w:r>
            <w:proofErr w:type="spellStart"/>
            <w:r>
              <w:t>lakhem</w:t>
            </w:r>
            <w:proofErr w:type="spellEnd"/>
            <w:r>
              <w:t xml:space="preserve"> ha-tzaddikim be-</w:t>
            </w:r>
            <w:proofErr w:type="spellStart"/>
            <w:r>
              <w:t>tiferet</w:t>
            </w:r>
            <w:proofErr w:type="spellEnd"/>
            <w:r>
              <w:t xml:space="preserve"> ha-</w:t>
            </w:r>
            <w:proofErr w:type="spellStart"/>
            <w:r>
              <w:t>gdulah</w:t>
            </w:r>
            <w:proofErr w:type="spellEnd"/>
            <w:r>
              <w:t xml:space="preserve"> u-</w:t>
            </w:r>
            <w:proofErr w:type="spellStart"/>
            <w:r>
              <w:t>ve</w:t>
            </w:r>
            <w:proofErr w:type="spellEnd"/>
            <w:r>
              <w:t>-</w:t>
            </w:r>
            <w:proofErr w:type="spellStart"/>
            <w:r>
              <w:t>kavod</w:t>
            </w:r>
            <w:proofErr w:type="spellEnd"/>
            <w:r>
              <w:t xml:space="preserve"> ha-</w:t>
            </w:r>
            <w:proofErr w:type="spellStart"/>
            <w:r>
              <w:t>Gadol</w:t>
            </w:r>
            <w:proofErr w:type="spellEnd"/>
            <w:r>
              <w:t xml:space="preserve"> u-</w:t>
            </w:r>
            <w:proofErr w:type="spellStart"/>
            <w:r>
              <w:t>malchuto</w:t>
            </w:r>
            <w:proofErr w:type="spellEnd"/>
            <w:r>
              <w:t xml:space="preserve">, ki ani </w:t>
            </w:r>
            <w:proofErr w:type="spellStart"/>
            <w:r>
              <w:t>meivin</w:t>
            </w:r>
            <w:proofErr w:type="spellEnd"/>
            <w:r>
              <w:t xml:space="preserve"> et ha-sod ha-</w:t>
            </w:r>
            <w:proofErr w:type="spellStart"/>
            <w:r>
              <w:t>zeh</w:t>
            </w:r>
            <w:proofErr w:type="spellEnd"/>
            <w:r>
              <w:t>.</w:t>
            </w:r>
          </w:p>
        </w:tc>
        <w:tc>
          <w:tcPr>
            <w:tcW w:w="2880" w:type="dxa"/>
          </w:tcPr>
          <w:p w:rsidR="002C3C58" w:rsidRDefault="002C3C58" w:rsidP="00712F0D">
            <w:proofErr w:type="spellStart"/>
            <w:r>
              <w:t>ועתה</w:t>
            </w:r>
            <w:proofErr w:type="spellEnd"/>
            <w:r>
              <w:t xml:space="preserve"> </w:t>
            </w:r>
            <w:proofErr w:type="spellStart"/>
            <w:r>
              <w:t>נשבע</w:t>
            </w:r>
            <w:proofErr w:type="spellEnd"/>
            <w:r>
              <w:t xml:space="preserve"> </w:t>
            </w:r>
            <w:proofErr w:type="spellStart"/>
            <w:r>
              <w:t>אני</w:t>
            </w:r>
            <w:proofErr w:type="spellEnd"/>
            <w:r>
              <w:t xml:space="preserve"> </w:t>
            </w:r>
            <w:proofErr w:type="spellStart"/>
            <w:r>
              <w:t>לכם</w:t>
            </w:r>
            <w:proofErr w:type="spellEnd"/>
            <w:r>
              <w:t xml:space="preserve"> </w:t>
            </w:r>
            <w:proofErr w:type="spellStart"/>
            <w:r>
              <w:t>הצדיקים</w:t>
            </w:r>
            <w:proofErr w:type="spellEnd"/>
            <w:r>
              <w:t xml:space="preserve"> </w:t>
            </w:r>
            <w:proofErr w:type="spellStart"/>
            <w:r>
              <w:t>בתפארת</w:t>
            </w:r>
            <w:proofErr w:type="spellEnd"/>
            <w:r>
              <w:t xml:space="preserve"> </w:t>
            </w:r>
            <w:proofErr w:type="spellStart"/>
            <w:r>
              <w:t>הגדולה</w:t>
            </w:r>
            <w:proofErr w:type="spellEnd"/>
            <w:r>
              <w:t xml:space="preserve"> </w:t>
            </w:r>
            <w:proofErr w:type="spellStart"/>
            <w:r>
              <w:t>ובכבוד</w:t>
            </w:r>
            <w:proofErr w:type="spellEnd"/>
            <w:r>
              <w:t xml:space="preserve"> </w:t>
            </w:r>
            <w:proofErr w:type="spellStart"/>
            <w:r>
              <w:t>הגדול</w:t>
            </w:r>
            <w:proofErr w:type="spellEnd"/>
            <w:r>
              <w:t xml:space="preserve"> </w:t>
            </w:r>
            <w:proofErr w:type="spellStart"/>
            <w:r>
              <w:t>ומלכותו</w:t>
            </w:r>
            <w:proofErr w:type="spellEnd"/>
            <w:r>
              <w:t xml:space="preserve">, </w:t>
            </w:r>
            <w:proofErr w:type="spellStart"/>
            <w:r>
              <w:t>כי</w:t>
            </w:r>
            <w:proofErr w:type="spellEnd"/>
            <w:r>
              <w:t xml:space="preserve"> </w:t>
            </w:r>
            <w:proofErr w:type="spellStart"/>
            <w:r>
              <w:t>אני</w:t>
            </w:r>
            <w:proofErr w:type="spellEnd"/>
            <w:r>
              <w:t xml:space="preserve"> </w:t>
            </w:r>
            <w:proofErr w:type="spellStart"/>
            <w:r>
              <w:t>מבין</w:t>
            </w:r>
            <w:proofErr w:type="spellEnd"/>
            <w:r>
              <w:t xml:space="preserve"> </w:t>
            </w:r>
            <w:proofErr w:type="spellStart"/>
            <w:r>
              <w:t>את</w:t>
            </w:r>
            <w:proofErr w:type="spellEnd"/>
            <w:r>
              <w:t xml:space="preserve"> </w:t>
            </w:r>
            <w:proofErr w:type="spellStart"/>
            <w:r>
              <w:t>הסוד</w:t>
            </w:r>
            <w:proofErr w:type="spellEnd"/>
            <w:r>
              <w:t xml:space="preserve"> </w:t>
            </w:r>
            <w:proofErr w:type="spellStart"/>
            <w:r>
              <w:t>הזה</w:t>
            </w:r>
            <w:proofErr w:type="spellEnd"/>
          </w:p>
        </w:tc>
      </w:tr>
      <w:tr w:rsidR="002C3C58" w:rsidTr="00D66746">
        <w:tc>
          <w:tcPr>
            <w:tcW w:w="2880" w:type="dxa"/>
          </w:tcPr>
          <w:p w:rsidR="002C3C58" w:rsidRDefault="002C3C58" w:rsidP="00712F0D">
            <w:r>
              <w:t>103:2 For I have read the tablets of heaven and seen the writing of the set-apart ones and found that what is written in them is true.</w:t>
            </w:r>
          </w:p>
        </w:tc>
        <w:tc>
          <w:tcPr>
            <w:tcW w:w="2880" w:type="dxa"/>
          </w:tcPr>
          <w:p w:rsidR="002C3C58" w:rsidRDefault="002C3C58" w:rsidP="00712F0D">
            <w:r>
              <w:t xml:space="preserve">Ki </w:t>
            </w:r>
            <w:proofErr w:type="spellStart"/>
            <w:r>
              <w:t>karati</w:t>
            </w:r>
            <w:proofErr w:type="spellEnd"/>
            <w:r>
              <w:t xml:space="preserve"> et luchot ha-</w:t>
            </w:r>
            <w:proofErr w:type="spellStart"/>
            <w:r>
              <w:t>shamayim</w:t>
            </w:r>
            <w:proofErr w:type="spellEnd"/>
            <w:r>
              <w:t xml:space="preserve"> </w:t>
            </w:r>
            <w:proofErr w:type="spellStart"/>
            <w:r>
              <w:t>ve-ra’iti</w:t>
            </w:r>
            <w:proofErr w:type="spellEnd"/>
            <w:r>
              <w:t xml:space="preserve"> et ha-</w:t>
            </w:r>
            <w:proofErr w:type="spellStart"/>
            <w:r>
              <w:t>ketav</w:t>
            </w:r>
            <w:proofErr w:type="spellEnd"/>
            <w:r>
              <w:t xml:space="preserve"> </w:t>
            </w:r>
            <w:proofErr w:type="spellStart"/>
            <w:r>
              <w:t>shel</w:t>
            </w:r>
            <w:proofErr w:type="spellEnd"/>
            <w:r>
              <w:t xml:space="preserve"> ha-</w:t>
            </w:r>
            <w:proofErr w:type="spellStart"/>
            <w:r>
              <w:t>kedoshim</w:t>
            </w:r>
            <w:proofErr w:type="spellEnd"/>
            <w:r>
              <w:t>, u-</w:t>
            </w:r>
            <w:proofErr w:type="spellStart"/>
            <w:r>
              <w:t>matzati</w:t>
            </w:r>
            <w:proofErr w:type="spellEnd"/>
            <w:r>
              <w:t xml:space="preserve"> ki ha-</w:t>
            </w:r>
            <w:proofErr w:type="spellStart"/>
            <w:r>
              <w:t>katuv</w:t>
            </w:r>
            <w:proofErr w:type="spellEnd"/>
            <w:r>
              <w:t xml:space="preserve"> </w:t>
            </w:r>
            <w:proofErr w:type="spellStart"/>
            <w:r>
              <w:t>ba</w:t>
            </w:r>
            <w:proofErr w:type="spellEnd"/>
            <w:r>
              <w:t xml:space="preserve">-hem </w:t>
            </w:r>
            <w:proofErr w:type="spellStart"/>
            <w:r>
              <w:t>emet</w:t>
            </w:r>
            <w:proofErr w:type="spellEnd"/>
            <w:r>
              <w:t xml:space="preserve"> hu.</w:t>
            </w:r>
          </w:p>
        </w:tc>
        <w:tc>
          <w:tcPr>
            <w:tcW w:w="2880" w:type="dxa"/>
          </w:tcPr>
          <w:p w:rsidR="002C3C58" w:rsidRDefault="002C3C58" w:rsidP="00712F0D">
            <w:proofErr w:type="spellStart"/>
            <w:r>
              <w:t>כי</w:t>
            </w:r>
            <w:proofErr w:type="spellEnd"/>
            <w:r>
              <w:t xml:space="preserve"> </w:t>
            </w:r>
            <w:proofErr w:type="spellStart"/>
            <w:r>
              <w:t>קראתי</w:t>
            </w:r>
            <w:proofErr w:type="spellEnd"/>
            <w:r>
              <w:t xml:space="preserve"> </w:t>
            </w:r>
            <w:proofErr w:type="spellStart"/>
            <w:r>
              <w:t>את</w:t>
            </w:r>
            <w:proofErr w:type="spellEnd"/>
            <w:r>
              <w:t xml:space="preserve"> </w:t>
            </w:r>
            <w:proofErr w:type="spellStart"/>
            <w:r>
              <w:t>לוחות</w:t>
            </w:r>
            <w:proofErr w:type="spellEnd"/>
            <w:r>
              <w:t xml:space="preserve"> </w:t>
            </w:r>
            <w:proofErr w:type="spellStart"/>
            <w:r>
              <w:t>השמים</w:t>
            </w:r>
            <w:proofErr w:type="spellEnd"/>
            <w:r>
              <w:t xml:space="preserve"> </w:t>
            </w:r>
            <w:proofErr w:type="spellStart"/>
            <w:r>
              <w:t>וראיתי</w:t>
            </w:r>
            <w:proofErr w:type="spellEnd"/>
            <w:r>
              <w:t xml:space="preserve"> </w:t>
            </w:r>
            <w:proofErr w:type="spellStart"/>
            <w:r>
              <w:t>את</w:t>
            </w:r>
            <w:proofErr w:type="spellEnd"/>
            <w:r>
              <w:t xml:space="preserve"> </w:t>
            </w:r>
            <w:proofErr w:type="spellStart"/>
            <w:r>
              <w:t>הכתב</w:t>
            </w:r>
            <w:proofErr w:type="spellEnd"/>
            <w:r>
              <w:t xml:space="preserve"> </w:t>
            </w:r>
            <w:proofErr w:type="spellStart"/>
            <w:r>
              <w:t>של</w:t>
            </w:r>
            <w:proofErr w:type="spellEnd"/>
            <w:r>
              <w:t xml:space="preserve"> </w:t>
            </w:r>
            <w:proofErr w:type="spellStart"/>
            <w:r>
              <w:t>הקדושים</w:t>
            </w:r>
            <w:proofErr w:type="spellEnd"/>
            <w:r>
              <w:t xml:space="preserve">, </w:t>
            </w:r>
            <w:proofErr w:type="spellStart"/>
            <w:r>
              <w:t>ומצאתי</w:t>
            </w:r>
            <w:proofErr w:type="spellEnd"/>
            <w:r>
              <w:t xml:space="preserve"> </w:t>
            </w:r>
            <w:proofErr w:type="spellStart"/>
            <w:r>
              <w:t>כי</w:t>
            </w:r>
            <w:proofErr w:type="spellEnd"/>
            <w:r>
              <w:t xml:space="preserve"> </w:t>
            </w:r>
            <w:proofErr w:type="spellStart"/>
            <w:r>
              <w:t>הכתוב</w:t>
            </w:r>
            <w:proofErr w:type="spellEnd"/>
            <w:r>
              <w:t xml:space="preserve"> </w:t>
            </w:r>
            <w:proofErr w:type="spellStart"/>
            <w:r>
              <w:t>בהם</w:t>
            </w:r>
            <w:proofErr w:type="spellEnd"/>
            <w:r>
              <w:t xml:space="preserve"> </w:t>
            </w:r>
            <w:proofErr w:type="spellStart"/>
            <w:r>
              <w:t>אמת</w:t>
            </w:r>
            <w:proofErr w:type="spellEnd"/>
            <w:r>
              <w:t xml:space="preserve"> </w:t>
            </w:r>
            <w:proofErr w:type="spellStart"/>
            <w:r>
              <w:t>הוא</w:t>
            </w:r>
            <w:proofErr w:type="spellEnd"/>
          </w:p>
        </w:tc>
      </w:tr>
      <w:tr w:rsidR="002C3C58" w:rsidTr="00D66746">
        <w:tc>
          <w:tcPr>
            <w:tcW w:w="2880" w:type="dxa"/>
          </w:tcPr>
          <w:p w:rsidR="002C3C58" w:rsidRDefault="002C3C58" w:rsidP="00712F0D">
            <w:r>
              <w:t>103:3 That all good and joy and splendor are made ready for them and are written down for the spirits of those who have died in righteousness.</w:t>
            </w:r>
          </w:p>
        </w:tc>
        <w:tc>
          <w:tcPr>
            <w:tcW w:w="2880" w:type="dxa"/>
          </w:tcPr>
          <w:p w:rsidR="002C3C58" w:rsidRDefault="002C3C58" w:rsidP="00712F0D">
            <w:r>
              <w:t>She-</w:t>
            </w:r>
            <w:proofErr w:type="spellStart"/>
            <w:r>
              <w:t>kol</w:t>
            </w:r>
            <w:proofErr w:type="spellEnd"/>
            <w:r>
              <w:t xml:space="preserve"> tov </w:t>
            </w:r>
            <w:proofErr w:type="spellStart"/>
            <w:r>
              <w:t>ve-simchah</w:t>
            </w:r>
            <w:proofErr w:type="spellEnd"/>
            <w:r>
              <w:t xml:space="preserve"> </w:t>
            </w:r>
            <w:proofErr w:type="spellStart"/>
            <w:r>
              <w:t>ve-tiferet</w:t>
            </w:r>
            <w:proofErr w:type="spellEnd"/>
            <w:r>
              <w:t xml:space="preserve"> </w:t>
            </w:r>
            <w:proofErr w:type="spellStart"/>
            <w:r>
              <w:t>mukhanim</w:t>
            </w:r>
            <w:proofErr w:type="spellEnd"/>
            <w:r>
              <w:t xml:space="preserve"> </w:t>
            </w:r>
            <w:proofErr w:type="spellStart"/>
            <w:r>
              <w:t>lahem</w:t>
            </w:r>
            <w:proofErr w:type="spellEnd"/>
            <w:r>
              <w:t xml:space="preserve"> </w:t>
            </w:r>
            <w:proofErr w:type="spellStart"/>
            <w:r>
              <w:t>ve-ketuvim</w:t>
            </w:r>
            <w:proofErr w:type="spellEnd"/>
            <w:r>
              <w:t xml:space="preserve"> le-</w:t>
            </w:r>
            <w:proofErr w:type="spellStart"/>
            <w:r>
              <w:t>ruachot</w:t>
            </w:r>
            <w:proofErr w:type="spellEnd"/>
            <w:r>
              <w:t xml:space="preserve"> </w:t>
            </w:r>
            <w:proofErr w:type="spellStart"/>
            <w:r>
              <w:t>asher</w:t>
            </w:r>
            <w:proofErr w:type="spellEnd"/>
            <w:r>
              <w:t xml:space="preserve"> </w:t>
            </w:r>
            <w:proofErr w:type="spellStart"/>
            <w:r>
              <w:t>metu</w:t>
            </w:r>
            <w:proofErr w:type="spellEnd"/>
            <w:r>
              <w:t xml:space="preserve"> </w:t>
            </w:r>
            <w:proofErr w:type="spellStart"/>
            <w:r>
              <w:t>ba-tzedek</w:t>
            </w:r>
            <w:proofErr w:type="spellEnd"/>
            <w:r>
              <w:t>.</w:t>
            </w:r>
          </w:p>
        </w:tc>
        <w:tc>
          <w:tcPr>
            <w:tcW w:w="2880" w:type="dxa"/>
          </w:tcPr>
          <w:p w:rsidR="002C3C58" w:rsidRDefault="002C3C58" w:rsidP="00712F0D">
            <w:proofErr w:type="spellStart"/>
            <w:r>
              <w:t>שכל</w:t>
            </w:r>
            <w:proofErr w:type="spellEnd"/>
            <w:r>
              <w:t xml:space="preserve"> </w:t>
            </w:r>
            <w:proofErr w:type="spellStart"/>
            <w:r>
              <w:t>טוב</w:t>
            </w:r>
            <w:proofErr w:type="spellEnd"/>
            <w:r>
              <w:t xml:space="preserve"> </w:t>
            </w:r>
            <w:proofErr w:type="spellStart"/>
            <w:r>
              <w:t>ושמחה</w:t>
            </w:r>
            <w:proofErr w:type="spellEnd"/>
            <w:r>
              <w:t xml:space="preserve"> </w:t>
            </w:r>
            <w:proofErr w:type="spellStart"/>
            <w:r>
              <w:t>ותפארת</w:t>
            </w:r>
            <w:proofErr w:type="spellEnd"/>
            <w:r>
              <w:t xml:space="preserve"> </w:t>
            </w:r>
            <w:proofErr w:type="spellStart"/>
            <w:r>
              <w:t>מוכנים</w:t>
            </w:r>
            <w:proofErr w:type="spellEnd"/>
            <w:r>
              <w:t xml:space="preserve"> </w:t>
            </w:r>
            <w:proofErr w:type="spellStart"/>
            <w:r>
              <w:t>להם</w:t>
            </w:r>
            <w:proofErr w:type="spellEnd"/>
            <w:r>
              <w:t xml:space="preserve"> </w:t>
            </w:r>
            <w:proofErr w:type="spellStart"/>
            <w:r>
              <w:t>וכתובים</w:t>
            </w:r>
            <w:proofErr w:type="spellEnd"/>
            <w:r>
              <w:t xml:space="preserve"> </w:t>
            </w:r>
            <w:proofErr w:type="spellStart"/>
            <w:r>
              <w:t>לרוחות</w:t>
            </w:r>
            <w:proofErr w:type="spellEnd"/>
            <w:r>
              <w:t xml:space="preserve"> </w:t>
            </w:r>
            <w:proofErr w:type="spellStart"/>
            <w:r>
              <w:t>אשר</w:t>
            </w:r>
            <w:proofErr w:type="spellEnd"/>
            <w:r>
              <w:t xml:space="preserve"> </w:t>
            </w:r>
            <w:proofErr w:type="spellStart"/>
            <w:r>
              <w:t>מתו</w:t>
            </w:r>
            <w:proofErr w:type="spellEnd"/>
            <w:r>
              <w:t xml:space="preserve"> </w:t>
            </w:r>
            <w:proofErr w:type="spellStart"/>
            <w:r>
              <w:t>בצדק</w:t>
            </w:r>
            <w:proofErr w:type="spellEnd"/>
          </w:p>
        </w:tc>
      </w:tr>
      <w:tr w:rsidR="002C3C58" w:rsidTr="00D66746">
        <w:tc>
          <w:tcPr>
            <w:tcW w:w="2880" w:type="dxa"/>
          </w:tcPr>
          <w:p w:rsidR="002C3C58" w:rsidRDefault="002C3C58" w:rsidP="00712F0D">
            <w:r>
              <w:t>103:4 That plenty shall be given to you in recompense for your toil and that your lot shall be better than that of the living.</w:t>
            </w:r>
          </w:p>
        </w:tc>
        <w:tc>
          <w:tcPr>
            <w:tcW w:w="2880" w:type="dxa"/>
          </w:tcPr>
          <w:p w:rsidR="002C3C58" w:rsidRDefault="002C3C58" w:rsidP="00712F0D">
            <w:r>
              <w:t>She-</w:t>
            </w:r>
            <w:proofErr w:type="spellStart"/>
            <w:r>
              <w:t>shafa</w:t>
            </w:r>
            <w:proofErr w:type="spellEnd"/>
            <w:r>
              <w:t xml:space="preserve"> </w:t>
            </w:r>
            <w:proofErr w:type="spellStart"/>
            <w:r>
              <w:t>yinatzen</w:t>
            </w:r>
            <w:proofErr w:type="spellEnd"/>
            <w:r>
              <w:t xml:space="preserve"> </w:t>
            </w:r>
            <w:proofErr w:type="spellStart"/>
            <w:r>
              <w:t>lakhem</w:t>
            </w:r>
            <w:proofErr w:type="spellEnd"/>
            <w:r>
              <w:t xml:space="preserve"> </w:t>
            </w:r>
            <w:proofErr w:type="spellStart"/>
            <w:r>
              <w:t>ke-gemul</w:t>
            </w:r>
            <w:proofErr w:type="spellEnd"/>
            <w:r>
              <w:t xml:space="preserve"> </w:t>
            </w:r>
            <w:proofErr w:type="spellStart"/>
            <w:r>
              <w:t>amalchem</w:t>
            </w:r>
            <w:proofErr w:type="spellEnd"/>
            <w:r>
              <w:t xml:space="preserve"> </w:t>
            </w:r>
            <w:proofErr w:type="spellStart"/>
            <w:r>
              <w:t>ve-goralchem</w:t>
            </w:r>
            <w:proofErr w:type="spellEnd"/>
            <w:r>
              <w:t xml:space="preserve"> </w:t>
            </w:r>
            <w:proofErr w:type="spellStart"/>
            <w:r>
              <w:t>yihyeh</w:t>
            </w:r>
            <w:proofErr w:type="spellEnd"/>
            <w:r>
              <w:t xml:space="preserve"> tov mi-goral ha-</w:t>
            </w:r>
            <w:proofErr w:type="spellStart"/>
            <w:r>
              <w:t>chayyim</w:t>
            </w:r>
            <w:proofErr w:type="spellEnd"/>
            <w:r>
              <w:t>.</w:t>
            </w:r>
          </w:p>
        </w:tc>
        <w:tc>
          <w:tcPr>
            <w:tcW w:w="2880" w:type="dxa"/>
          </w:tcPr>
          <w:p w:rsidR="002C3C58" w:rsidRDefault="002C3C58" w:rsidP="00712F0D">
            <w:proofErr w:type="spellStart"/>
            <w:r>
              <w:t>ששפע</w:t>
            </w:r>
            <w:proofErr w:type="spellEnd"/>
            <w:r>
              <w:t xml:space="preserve"> </w:t>
            </w:r>
            <w:proofErr w:type="spellStart"/>
            <w:r>
              <w:t>ינצן</w:t>
            </w:r>
            <w:proofErr w:type="spellEnd"/>
            <w:r>
              <w:t xml:space="preserve"> </w:t>
            </w:r>
            <w:proofErr w:type="spellStart"/>
            <w:r>
              <w:t>לכם</w:t>
            </w:r>
            <w:proofErr w:type="spellEnd"/>
            <w:r>
              <w:t xml:space="preserve"> </w:t>
            </w:r>
            <w:proofErr w:type="spellStart"/>
            <w:r>
              <w:t>כגמול</w:t>
            </w:r>
            <w:proofErr w:type="spellEnd"/>
            <w:r>
              <w:t xml:space="preserve"> </w:t>
            </w:r>
            <w:proofErr w:type="spellStart"/>
            <w:r>
              <w:t>עמלכם</w:t>
            </w:r>
            <w:proofErr w:type="spellEnd"/>
            <w:r>
              <w:t xml:space="preserve"> </w:t>
            </w:r>
            <w:proofErr w:type="spellStart"/>
            <w:r>
              <w:t>וגורלכם</w:t>
            </w:r>
            <w:proofErr w:type="spellEnd"/>
            <w:r>
              <w:t xml:space="preserve"> </w:t>
            </w:r>
            <w:proofErr w:type="spellStart"/>
            <w:r>
              <w:t>יהיה</w:t>
            </w:r>
            <w:proofErr w:type="spellEnd"/>
            <w:r>
              <w:t xml:space="preserve"> </w:t>
            </w:r>
            <w:proofErr w:type="spellStart"/>
            <w:r>
              <w:t>טוב</w:t>
            </w:r>
            <w:proofErr w:type="spellEnd"/>
            <w:r>
              <w:t xml:space="preserve"> </w:t>
            </w:r>
            <w:proofErr w:type="spellStart"/>
            <w:r>
              <w:t>מגורל</w:t>
            </w:r>
            <w:proofErr w:type="spellEnd"/>
            <w:r>
              <w:t xml:space="preserve"> </w:t>
            </w:r>
            <w:proofErr w:type="spellStart"/>
            <w:r>
              <w:t>החיים</w:t>
            </w:r>
            <w:proofErr w:type="spellEnd"/>
          </w:p>
        </w:tc>
      </w:tr>
      <w:tr w:rsidR="002C3C58" w:rsidTr="00D66746">
        <w:tc>
          <w:tcPr>
            <w:tcW w:w="2880" w:type="dxa"/>
          </w:tcPr>
          <w:p w:rsidR="002C3C58" w:rsidRDefault="002C3C58" w:rsidP="00712F0D">
            <w:r>
              <w:t>103:5 And the spirits of you who have died in righteousness shall live and rejoice and their spirit shall not perish.</w:t>
            </w:r>
          </w:p>
        </w:tc>
        <w:tc>
          <w:tcPr>
            <w:tcW w:w="2880" w:type="dxa"/>
          </w:tcPr>
          <w:p w:rsidR="002C3C58" w:rsidRDefault="002C3C58" w:rsidP="00712F0D">
            <w:proofErr w:type="spellStart"/>
            <w:r>
              <w:t>Ve-ruachoteychem</w:t>
            </w:r>
            <w:proofErr w:type="spellEnd"/>
            <w:r>
              <w:t xml:space="preserve"> ha-</w:t>
            </w:r>
            <w:proofErr w:type="spellStart"/>
            <w:r>
              <w:t>metim</w:t>
            </w:r>
            <w:proofErr w:type="spellEnd"/>
            <w:r>
              <w:t xml:space="preserve"> </w:t>
            </w:r>
            <w:proofErr w:type="spellStart"/>
            <w:r>
              <w:t>ba-tzedek</w:t>
            </w:r>
            <w:proofErr w:type="spellEnd"/>
            <w:r>
              <w:t xml:space="preserve"> </w:t>
            </w:r>
            <w:proofErr w:type="spellStart"/>
            <w:r>
              <w:t>tichyenah</w:t>
            </w:r>
            <w:proofErr w:type="spellEnd"/>
            <w:r>
              <w:t xml:space="preserve"> </w:t>
            </w:r>
            <w:proofErr w:type="spellStart"/>
            <w:r>
              <w:t>ve-tismachnah</w:t>
            </w:r>
            <w:proofErr w:type="spellEnd"/>
            <w:r>
              <w:t xml:space="preserve">, </w:t>
            </w:r>
            <w:proofErr w:type="spellStart"/>
            <w:r>
              <w:t>ve-ruacham</w:t>
            </w:r>
            <w:proofErr w:type="spellEnd"/>
            <w:r>
              <w:t xml:space="preserve"> lo </w:t>
            </w:r>
            <w:proofErr w:type="spellStart"/>
            <w:r>
              <w:t>toved</w:t>
            </w:r>
            <w:proofErr w:type="spellEnd"/>
            <w:r>
              <w:t>.</w:t>
            </w:r>
          </w:p>
        </w:tc>
        <w:tc>
          <w:tcPr>
            <w:tcW w:w="2880" w:type="dxa"/>
          </w:tcPr>
          <w:p w:rsidR="002C3C58" w:rsidRDefault="002C3C58" w:rsidP="00712F0D">
            <w:proofErr w:type="spellStart"/>
            <w:r>
              <w:t>ורוחותיכם</w:t>
            </w:r>
            <w:proofErr w:type="spellEnd"/>
            <w:r>
              <w:t xml:space="preserve"> </w:t>
            </w:r>
            <w:proofErr w:type="spellStart"/>
            <w:r>
              <w:t>המתים</w:t>
            </w:r>
            <w:proofErr w:type="spellEnd"/>
            <w:r>
              <w:t xml:space="preserve"> </w:t>
            </w:r>
            <w:proofErr w:type="spellStart"/>
            <w:r>
              <w:t>בצדק</w:t>
            </w:r>
            <w:proofErr w:type="spellEnd"/>
            <w:r>
              <w:t xml:space="preserve"> </w:t>
            </w:r>
            <w:proofErr w:type="spellStart"/>
            <w:r>
              <w:t>תחיינה</w:t>
            </w:r>
            <w:proofErr w:type="spellEnd"/>
            <w:r>
              <w:t xml:space="preserve"> </w:t>
            </w:r>
            <w:proofErr w:type="spellStart"/>
            <w:r>
              <w:t>ותשמחנו</w:t>
            </w:r>
            <w:proofErr w:type="spellEnd"/>
            <w:r>
              <w:t xml:space="preserve">, </w:t>
            </w:r>
            <w:proofErr w:type="spellStart"/>
            <w:r>
              <w:t>ורוחם</w:t>
            </w:r>
            <w:proofErr w:type="spellEnd"/>
            <w:r>
              <w:t xml:space="preserve"> </w:t>
            </w:r>
            <w:proofErr w:type="spellStart"/>
            <w:r>
              <w:t>לא</w:t>
            </w:r>
            <w:proofErr w:type="spellEnd"/>
            <w:r>
              <w:t xml:space="preserve"> </w:t>
            </w:r>
            <w:proofErr w:type="spellStart"/>
            <w:r>
              <w:t>תאבד</w:t>
            </w:r>
            <w:proofErr w:type="spellEnd"/>
          </w:p>
        </w:tc>
      </w:tr>
      <w:tr w:rsidR="002C3C58" w:rsidTr="00D66746">
        <w:tc>
          <w:tcPr>
            <w:tcW w:w="2880" w:type="dxa"/>
          </w:tcPr>
          <w:p w:rsidR="002C3C58" w:rsidRDefault="002C3C58" w:rsidP="00712F0D">
            <w:r>
              <w:t>103:6 Nor shall their memory be forgotten before the Great One for all generations.</w:t>
            </w:r>
          </w:p>
        </w:tc>
        <w:tc>
          <w:tcPr>
            <w:tcW w:w="2880" w:type="dxa"/>
          </w:tcPr>
          <w:p w:rsidR="002C3C58" w:rsidRDefault="002C3C58" w:rsidP="00712F0D">
            <w:proofErr w:type="spellStart"/>
            <w:r>
              <w:t>Ve</w:t>
            </w:r>
            <w:proofErr w:type="spellEnd"/>
            <w:r>
              <w:t xml:space="preserve">-lo </w:t>
            </w:r>
            <w:proofErr w:type="spellStart"/>
            <w:r>
              <w:t>yishakach</w:t>
            </w:r>
            <w:proofErr w:type="spellEnd"/>
            <w:r>
              <w:t xml:space="preserve"> </w:t>
            </w:r>
            <w:proofErr w:type="spellStart"/>
            <w:r>
              <w:t>zichram</w:t>
            </w:r>
            <w:proofErr w:type="spellEnd"/>
            <w:r>
              <w:t xml:space="preserve"> </w:t>
            </w:r>
            <w:proofErr w:type="spellStart"/>
            <w:r>
              <w:t>lifnei</w:t>
            </w:r>
            <w:proofErr w:type="spellEnd"/>
            <w:r>
              <w:t xml:space="preserve"> ha-</w:t>
            </w:r>
            <w:proofErr w:type="spellStart"/>
            <w:r>
              <w:t>Gadol</w:t>
            </w:r>
            <w:proofErr w:type="spellEnd"/>
            <w:r>
              <w:t xml:space="preserve"> le-</w:t>
            </w:r>
            <w:proofErr w:type="spellStart"/>
            <w:r>
              <w:t>dor</w:t>
            </w:r>
            <w:proofErr w:type="spellEnd"/>
            <w:r>
              <w:t xml:space="preserve"> </w:t>
            </w:r>
            <w:proofErr w:type="spellStart"/>
            <w:r>
              <w:t>vador</w:t>
            </w:r>
            <w:proofErr w:type="spellEnd"/>
            <w:r>
              <w:t>.</w:t>
            </w:r>
          </w:p>
        </w:tc>
        <w:tc>
          <w:tcPr>
            <w:tcW w:w="2880" w:type="dxa"/>
          </w:tcPr>
          <w:p w:rsidR="002C3C58" w:rsidRDefault="002C3C58" w:rsidP="00712F0D">
            <w:proofErr w:type="spellStart"/>
            <w:r>
              <w:t>ולא</w:t>
            </w:r>
            <w:proofErr w:type="spellEnd"/>
            <w:r>
              <w:t xml:space="preserve"> </w:t>
            </w:r>
            <w:proofErr w:type="spellStart"/>
            <w:r>
              <w:t>יישכח</w:t>
            </w:r>
            <w:proofErr w:type="spellEnd"/>
            <w:r>
              <w:t xml:space="preserve"> </w:t>
            </w:r>
            <w:proofErr w:type="spellStart"/>
            <w:r>
              <w:t>זכרם</w:t>
            </w:r>
            <w:proofErr w:type="spellEnd"/>
            <w:r>
              <w:t xml:space="preserve"> </w:t>
            </w:r>
            <w:proofErr w:type="spellStart"/>
            <w:r>
              <w:t>לפני</w:t>
            </w:r>
            <w:proofErr w:type="spellEnd"/>
            <w:r>
              <w:t xml:space="preserve"> </w:t>
            </w:r>
            <w:proofErr w:type="spellStart"/>
            <w:r>
              <w:t>הגדול</w:t>
            </w:r>
            <w:proofErr w:type="spellEnd"/>
            <w:r>
              <w:t xml:space="preserve"> </w:t>
            </w:r>
            <w:proofErr w:type="spellStart"/>
            <w:r>
              <w:t>לדור</w:t>
            </w:r>
            <w:proofErr w:type="spellEnd"/>
            <w:r>
              <w:t xml:space="preserve"> </w:t>
            </w:r>
            <w:proofErr w:type="spellStart"/>
            <w:r>
              <w:t>ודור</w:t>
            </w:r>
            <w:proofErr w:type="spellEnd"/>
          </w:p>
        </w:tc>
      </w:tr>
      <w:tr w:rsidR="002C3C58" w:rsidTr="00D66746">
        <w:tc>
          <w:tcPr>
            <w:tcW w:w="2880" w:type="dxa"/>
          </w:tcPr>
          <w:p w:rsidR="002C3C58" w:rsidRDefault="002C3C58" w:rsidP="00712F0D">
            <w:r>
              <w:t>103:7 And now, do not fear the judgment of sinners, for their spirits shall quickly be cast down into the fire.</w:t>
            </w:r>
          </w:p>
        </w:tc>
        <w:tc>
          <w:tcPr>
            <w:tcW w:w="2880" w:type="dxa"/>
          </w:tcPr>
          <w:p w:rsidR="002C3C58" w:rsidRDefault="002C3C58" w:rsidP="00712F0D">
            <w:proofErr w:type="spellStart"/>
            <w:r>
              <w:t>Ve-atah</w:t>
            </w:r>
            <w:proofErr w:type="spellEnd"/>
            <w:r>
              <w:t xml:space="preserve">, al </w:t>
            </w:r>
            <w:proofErr w:type="spellStart"/>
            <w:r>
              <w:t>tira’u</w:t>
            </w:r>
            <w:proofErr w:type="spellEnd"/>
            <w:r>
              <w:t xml:space="preserve"> et </w:t>
            </w:r>
            <w:proofErr w:type="spellStart"/>
            <w:r>
              <w:t>mishpat</w:t>
            </w:r>
            <w:proofErr w:type="spellEnd"/>
            <w:r>
              <w:t xml:space="preserve"> ha-</w:t>
            </w:r>
            <w:proofErr w:type="spellStart"/>
            <w:r>
              <w:t>chot’im</w:t>
            </w:r>
            <w:proofErr w:type="spellEnd"/>
            <w:r>
              <w:t xml:space="preserve">, ki </w:t>
            </w:r>
            <w:proofErr w:type="spellStart"/>
            <w:r>
              <w:t>rucheihem</w:t>
            </w:r>
            <w:proofErr w:type="spellEnd"/>
            <w:r>
              <w:t xml:space="preserve"> </w:t>
            </w:r>
            <w:proofErr w:type="spellStart"/>
            <w:r>
              <w:t>meheirah</w:t>
            </w:r>
            <w:proofErr w:type="spellEnd"/>
            <w:r>
              <w:t xml:space="preserve"> </w:t>
            </w:r>
            <w:proofErr w:type="spellStart"/>
            <w:r>
              <w:t>yushlechu</w:t>
            </w:r>
            <w:proofErr w:type="spellEnd"/>
            <w:r>
              <w:t xml:space="preserve"> </w:t>
            </w:r>
            <w:proofErr w:type="spellStart"/>
            <w:r>
              <w:t>ba</w:t>
            </w:r>
            <w:proofErr w:type="spellEnd"/>
            <w:r>
              <w:t>-eish.</w:t>
            </w:r>
          </w:p>
        </w:tc>
        <w:tc>
          <w:tcPr>
            <w:tcW w:w="2880" w:type="dxa"/>
          </w:tcPr>
          <w:p w:rsidR="002C3C58" w:rsidRDefault="002C3C58" w:rsidP="00712F0D">
            <w:proofErr w:type="spellStart"/>
            <w:r>
              <w:t>ועתה</w:t>
            </w:r>
            <w:proofErr w:type="spellEnd"/>
            <w:r>
              <w:t xml:space="preserve">, </w:t>
            </w:r>
            <w:proofErr w:type="spellStart"/>
            <w:r>
              <w:t>אל</w:t>
            </w:r>
            <w:proofErr w:type="spellEnd"/>
            <w:r>
              <w:t xml:space="preserve"> </w:t>
            </w:r>
            <w:proofErr w:type="spellStart"/>
            <w:r>
              <w:t>תיראו</w:t>
            </w:r>
            <w:proofErr w:type="spellEnd"/>
            <w:r>
              <w:t xml:space="preserve"> </w:t>
            </w:r>
            <w:proofErr w:type="spellStart"/>
            <w:r>
              <w:t>את</w:t>
            </w:r>
            <w:proofErr w:type="spellEnd"/>
            <w:r>
              <w:t xml:space="preserve"> </w:t>
            </w:r>
            <w:proofErr w:type="spellStart"/>
            <w:r>
              <w:t>משפט</w:t>
            </w:r>
            <w:proofErr w:type="spellEnd"/>
            <w:r>
              <w:t xml:space="preserve"> </w:t>
            </w:r>
            <w:proofErr w:type="spellStart"/>
            <w:r>
              <w:t>החוטאים</w:t>
            </w:r>
            <w:proofErr w:type="spellEnd"/>
            <w:r>
              <w:t xml:space="preserve">, </w:t>
            </w:r>
            <w:proofErr w:type="spellStart"/>
            <w:r>
              <w:t>כי</w:t>
            </w:r>
            <w:proofErr w:type="spellEnd"/>
            <w:r>
              <w:t xml:space="preserve"> </w:t>
            </w:r>
            <w:proofErr w:type="spellStart"/>
            <w:r>
              <w:t>רוחיהם</w:t>
            </w:r>
            <w:proofErr w:type="spellEnd"/>
            <w:r>
              <w:t xml:space="preserve"> </w:t>
            </w:r>
            <w:proofErr w:type="spellStart"/>
            <w:r>
              <w:t>מהרה</w:t>
            </w:r>
            <w:proofErr w:type="spellEnd"/>
            <w:r>
              <w:t xml:space="preserve"> </w:t>
            </w:r>
            <w:proofErr w:type="spellStart"/>
            <w:r>
              <w:t>יושלכו</w:t>
            </w:r>
            <w:proofErr w:type="spellEnd"/>
            <w:r>
              <w:t xml:space="preserve"> </w:t>
            </w:r>
            <w:proofErr w:type="spellStart"/>
            <w:r>
              <w:t>באש</w:t>
            </w:r>
            <w:proofErr w:type="spellEnd"/>
          </w:p>
        </w:tc>
      </w:tr>
      <w:tr w:rsidR="002C3C58" w:rsidTr="00D66746">
        <w:tc>
          <w:tcPr>
            <w:tcW w:w="2880" w:type="dxa"/>
          </w:tcPr>
          <w:p w:rsidR="002C3C58" w:rsidRDefault="002C3C58" w:rsidP="00712F0D">
            <w:r>
              <w:t>103:8 And they shall not be able to rise from it.</w:t>
            </w:r>
          </w:p>
        </w:tc>
        <w:tc>
          <w:tcPr>
            <w:tcW w:w="2880" w:type="dxa"/>
          </w:tcPr>
          <w:p w:rsidR="002C3C58" w:rsidRDefault="002C3C58" w:rsidP="00712F0D">
            <w:proofErr w:type="spellStart"/>
            <w:r>
              <w:t>Ve</w:t>
            </w:r>
            <w:proofErr w:type="spellEnd"/>
            <w:r>
              <w:t xml:space="preserve">-lo </w:t>
            </w:r>
            <w:proofErr w:type="spellStart"/>
            <w:r>
              <w:t>yuchlu</w:t>
            </w:r>
            <w:proofErr w:type="spellEnd"/>
            <w:r>
              <w:t xml:space="preserve"> </w:t>
            </w:r>
            <w:proofErr w:type="spellStart"/>
            <w:r>
              <w:t>lakum</w:t>
            </w:r>
            <w:proofErr w:type="spellEnd"/>
            <w:r>
              <w:t xml:space="preserve"> </w:t>
            </w:r>
            <w:proofErr w:type="spellStart"/>
            <w:r>
              <w:t>mimenu</w:t>
            </w:r>
            <w:proofErr w:type="spellEnd"/>
            <w:r>
              <w:t>.</w:t>
            </w:r>
          </w:p>
        </w:tc>
        <w:tc>
          <w:tcPr>
            <w:tcW w:w="2880" w:type="dxa"/>
          </w:tcPr>
          <w:p w:rsidR="002C3C58" w:rsidRDefault="002C3C58" w:rsidP="00712F0D">
            <w:proofErr w:type="spellStart"/>
            <w:r>
              <w:t>ולא</w:t>
            </w:r>
            <w:proofErr w:type="spellEnd"/>
            <w:r>
              <w:t xml:space="preserve"> </w:t>
            </w:r>
            <w:proofErr w:type="spellStart"/>
            <w:r>
              <w:t>יוכלו</w:t>
            </w:r>
            <w:proofErr w:type="spellEnd"/>
            <w:r>
              <w:t xml:space="preserve"> </w:t>
            </w:r>
            <w:proofErr w:type="spellStart"/>
            <w:r>
              <w:t>לקום</w:t>
            </w:r>
            <w:proofErr w:type="spellEnd"/>
            <w:r>
              <w:t xml:space="preserve"> </w:t>
            </w:r>
            <w:proofErr w:type="spellStart"/>
            <w:r>
              <w:t>ממנו</w:t>
            </w:r>
            <w:proofErr w:type="spellEnd"/>
          </w:p>
        </w:tc>
      </w:tr>
      <w:tr w:rsidR="002C3C58" w:rsidTr="00D66746">
        <w:tc>
          <w:tcPr>
            <w:tcW w:w="2880" w:type="dxa"/>
          </w:tcPr>
          <w:p w:rsidR="002C3C58" w:rsidRDefault="002C3C58" w:rsidP="00712F0D">
            <w:r>
              <w:t>103:9 And now, I know that you were counted among the sinners, but your hope is in eternity.</w:t>
            </w:r>
          </w:p>
        </w:tc>
        <w:tc>
          <w:tcPr>
            <w:tcW w:w="2880" w:type="dxa"/>
          </w:tcPr>
          <w:p w:rsidR="002C3C58" w:rsidRDefault="002C3C58" w:rsidP="00712F0D">
            <w:proofErr w:type="spellStart"/>
            <w:r>
              <w:t>Ve-atah</w:t>
            </w:r>
            <w:proofErr w:type="spellEnd"/>
            <w:r>
              <w:t xml:space="preserve"> </w:t>
            </w:r>
            <w:proofErr w:type="spellStart"/>
            <w:r>
              <w:t>yadati</w:t>
            </w:r>
            <w:proofErr w:type="spellEnd"/>
            <w:r>
              <w:t xml:space="preserve">, ki </w:t>
            </w:r>
            <w:proofErr w:type="spellStart"/>
            <w:r>
              <w:t>nechshavtem</w:t>
            </w:r>
            <w:proofErr w:type="spellEnd"/>
            <w:r>
              <w:t xml:space="preserve"> </w:t>
            </w:r>
            <w:proofErr w:type="spellStart"/>
            <w:r>
              <w:t>im</w:t>
            </w:r>
            <w:proofErr w:type="spellEnd"/>
            <w:r>
              <w:t xml:space="preserve"> ha-</w:t>
            </w:r>
            <w:proofErr w:type="spellStart"/>
            <w:r>
              <w:t>chot’im</w:t>
            </w:r>
            <w:proofErr w:type="spellEnd"/>
            <w:r>
              <w:t xml:space="preserve">, aval </w:t>
            </w:r>
            <w:proofErr w:type="spellStart"/>
            <w:r>
              <w:t>tikvatchem</w:t>
            </w:r>
            <w:proofErr w:type="spellEnd"/>
            <w:r>
              <w:t xml:space="preserve"> le-</w:t>
            </w:r>
            <w:proofErr w:type="spellStart"/>
            <w:r>
              <w:t>olam</w:t>
            </w:r>
            <w:proofErr w:type="spellEnd"/>
            <w:r>
              <w:t>.</w:t>
            </w:r>
          </w:p>
        </w:tc>
        <w:tc>
          <w:tcPr>
            <w:tcW w:w="2880" w:type="dxa"/>
          </w:tcPr>
          <w:p w:rsidR="002C3C58" w:rsidRDefault="002C3C58" w:rsidP="00712F0D">
            <w:proofErr w:type="spellStart"/>
            <w:r>
              <w:t>ועתה</w:t>
            </w:r>
            <w:proofErr w:type="spellEnd"/>
            <w:r>
              <w:t xml:space="preserve"> </w:t>
            </w:r>
            <w:proofErr w:type="spellStart"/>
            <w:r>
              <w:t>ידעתי</w:t>
            </w:r>
            <w:proofErr w:type="spellEnd"/>
            <w:r>
              <w:t xml:space="preserve">, </w:t>
            </w:r>
            <w:proofErr w:type="spellStart"/>
            <w:r>
              <w:t>כי</w:t>
            </w:r>
            <w:proofErr w:type="spellEnd"/>
            <w:r>
              <w:t xml:space="preserve"> </w:t>
            </w:r>
            <w:proofErr w:type="spellStart"/>
            <w:r>
              <w:t>נחשבתם</w:t>
            </w:r>
            <w:proofErr w:type="spellEnd"/>
            <w:r>
              <w:t xml:space="preserve"> </w:t>
            </w:r>
            <w:proofErr w:type="spellStart"/>
            <w:r>
              <w:t>עם</w:t>
            </w:r>
            <w:proofErr w:type="spellEnd"/>
            <w:r>
              <w:t xml:space="preserve"> </w:t>
            </w:r>
            <w:proofErr w:type="spellStart"/>
            <w:r>
              <w:t>החוטאים</w:t>
            </w:r>
            <w:proofErr w:type="spellEnd"/>
            <w:r>
              <w:t xml:space="preserve">, </w:t>
            </w:r>
            <w:proofErr w:type="spellStart"/>
            <w:r>
              <w:t>אבל</w:t>
            </w:r>
            <w:proofErr w:type="spellEnd"/>
            <w:r>
              <w:t xml:space="preserve"> </w:t>
            </w:r>
            <w:proofErr w:type="spellStart"/>
            <w:r>
              <w:t>תקוותכם</w:t>
            </w:r>
            <w:proofErr w:type="spellEnd"/>
            <w:r>
              <w:t xml:space="preserve"> </w:t>
            </w:r>
            <w:proofErr w:type="spellStart"/>
            <w:r>
              <w:t>לעולם</w:t>
            </w:r>
            <w:proofErr w:type="spellEnd"/>
          </w:p>
        </w:tc>
      </w:tr>
      <w:tr w:rsidR="002C3C58" w:rsidTr="00D66746">
        <w:tc>
          <w:tcPr>
            <w:tcW w:w="2880" w:type="dxa"/>
          </w:tcPr>
          <w:p w:rsidR="002C3C58" w:rsidRDefault="002C3C58" w:rsidP="00712F0D">
            <w:r>
              <w:lastRenderedPageBreak/>
              <w:t>103:10 For the destruction of the sinners is sealed in tablets and they shall be judged and destroyed.</w:t>
            </w:r>
          </w:p>
        </w:tc>
        <w:tc>
          <w:tcPr>
            <w:tcW w:w="2880" w:type="dxa"/>
          </w:tcPr>
          <w:p w:rsidR="002C3C58" w:rsidRDefault="002C3C58" w:rsidP="00712F0D">
            <w:r>
              <w:t xml:space="preserve">Ki </w:t>
            </w:r>
            <w:proofErr w:type="spellStart"/>
            <w:r>
              <w:t>avdan</w:t>
            </w:r>
            <w:proofErr w:type="spellEnd"/>
            <w:r>
              <w:t xml:space="preserve"> ha-</w:t>
            </w:r>
            <w:proofErr w:type="spellStart"/>
            <w:r>
              <w:t>chot’im</w:t>
            </w:r>
            <w:proofErr w:type="spellEnd"/>
            <w:r>
              <w:t xml:space="preserve"> </w:t>
            </w:r>
            <w:proofErr w:type="spellStart"/>
            <w:r>
              <w:t>chatum</w:t>
            </w:r>
            <w:proofErr w:type="spellEnd"/>
            <w:r>
              <w:t xml:space="preserve"> </w:t>
            </w:r>
            <w:proofErr w:type="spellStart"/>
            <w:r>
              <w:t>ba</w:t>
            </w:r>
            <w:proofErr w:type="spellEnd"/>
            <w:r>
              <w:t xml:space="preserve">-luchot, </w:t>
            </w:r>
            <w:proofErr w:type="spellStart"/>
            <w:r>
              <w:t>ve-yishafetu</w:t>
            </w:r>
            <w:proofErr w:type="spellEnd"/>
            <w:r>
              <w:t xml:space="preserve"> </w:t>
            </w:r>
            <w:proofErr w:type="spellStart"/>
            <w:r>
              <w:t>ve-yashamdu</w:t>
            </w:r>
            <w:proofErr w:type="spellEnd"/>
            <w:r>
              <w:t>.</w:t>
            </w:r>
          </w:p>
        </w:tc>
        <w:tc>
          <w:tcPr>
            <w:tcW w:w="2880" w:type="dxa"/>
          </w:tcPr>
          <w:p w:rsidR="002C3C58" w:rsidRDefault="002C3C58" w:rsidP="00712F0D">
            <w:proofErr w:type="spellStart"/>
            <w:r>
              <w:t>כי</w:t>
            </w:r>
            <w:proofErr w:type="spellEnd"/>
            <w:r>
              <w:t xml:space="preserve"> </w:t>
            </w:r>
            <w:proofErr w:type="spellStart"/>
            <w:r>
              <w:t>אבדן</w:t>
            </w:r>
            <w:proofErr w:type="spellEnd"/>
            <w:r>
              <w:t xml:space="preserve"> </w:t>
            </w:r>
            <w:proofErr w:type="spellStart"/>
            <w:r>
              <w:t>החוטאים</w:t>
            </w:r>
            <w:proofErr w:type="spellEnd"/>
            <w:r>
              <w:t xml:space="preserve"> </w:t>
            </w:r>
            <w:proofErr w:type="spellStart"/>
            <w:r>
              <w:t>חתום</w:t>
            </w:r>
            <w:proofErr w:type="spellEnd"/>
            <w:r>
              <w:t xml:space="preserve"> </w:t>
            </w:r>
            <w:proofErr w:type="spellStart"/>
            <w:r>
              <w:t>בלוחות</w:t>
            </w:r>
            <w:proofErr w:type="spellEnd"/>
            <w:r>
              <w:t xml:space="preserve">, </w:t>
            </w:r>
            <w:proofErr w:type="spellStart"/>
            <w:r>
              <w:t>וישפטו</w:t>
            </w:r>
            <w:proofErr w:type="spellEnd"/>
            <w:r>
              <w:t xml:space="preserve"> </w:t>
            </w:r>
            <w:proofErr w:type="spellStart"/>
            <w:r>
              <w:t>וישמדו</w:t>
            </w:r>
            <w:proofErr w:type="spellEnd"/>
          </w:p>
        </w:tc>
      </w:tr>
      <w:tr w:rsidR="002C3C58" w:rsidTr="00D66746">
        <w:tc>
          <w:tcPr>
            <w:tcW w:w="2880" w:type="dxa"/>
          </w:tcPr>
          <w:p w:rsidR="002C3C58" w:rsidRDefault="002C3C58" w:rsidP="00712F0D">
            <w:r>
              <w:t>103:11 And do not consider them innocent or look on them with favor, but bless the righteous and exalt them.</w:t>
            </w:r>
          </w:p>
        </w:tc>
        <w:tc>
          <w:tcPr>
            <w:tcW w:w="2880" w:type="dxa"/>
          </w:tcPr>
          <w:p w:rsidR="002C3C58" w:rsidRDefault="002C3C58" w:rsidP="00712F0D">
            <w:proofErr w:type="spellStart"/>
            <w:r>
              <w:t>Ve</w:t>
            </w:r>
            <w:proofErr w:type="spellEnd"/>
            <w:r>
              <w:t xml:space="preserve">-al </w:t>
            </w:r>
            <w:proofErr w:type="spellStart"/>
            <w:r>
              <w:t>tachshavu</w:t>
            </w:r>
            <w:proofErr w:type="spellEnd"/>
            <w:r>
              <w:t xml:space="preserve"> </w:t>
            </w:r>
            <w:proofErr w:type="spellStart"/>
            <w:r>
              <w:t>otam</w:t>
            </w:r>
            <w:proofErr w:type="spellEnd"/>
            <w:r>
              <w:t xml:space="preserve"> </w:t>
            </w:r>
            <w:proofErr w:type="spellStart"/>
            <w:r>
              <w:t>nekiyim</w:t>
            </w:r>
            <w:proofErr w:type="spellEnd"/>
            <w:r>
              <w:t xml:space="preserve"> </w:t>
            </w:r>
            <w:proofErr w:type="spellStart"/>
            <w:r>
              <w:t>ve</w:t>
            </w:r>
            <w:proofErr w:type="spellEnd"/>
            <w:r>
              <w:t xml:space="preserve">-al </w:t>
            </w:r>
            <w:proofErr w:type="spellStart"/>
            <w:r>
              <w:t>tabitu</w:t>
            </w:r>
            <w:proofErr w:type="spellEnd"/>
            <w:r>
              <w:t xml:space="preserve"> </w:t>
            </w:r>
            <w:proofErr w:type="spellStart"/>
            <w:r>
              <w:t>aleihem</w:t>
            </w:r>
            <w:proofErr w:type="spellEnd"/>
            <w:r>
              <w:t xml:space="preserve"> be-</w:t>
            </w:r>
            <w:proofErr w:type="spellStart"/>
            <w:r>
              <w:t>chen</w:t>
            </w:r>
            <w:proofErr w:type="spellEnd"/>
            <w:r>
              <w:t xml:space="preserve">, ki </w:t>
            </w:r>
            <w:proofErr w:type="spellStart"/>
            <w:r>
              <w:t>im</w:t>
            </w:r>
            <w:proofErr w:type="spellEnd"/>
            <w:r>
              <w:t xml:space="preserve"> </w:t>
            </w:r>
            <w:proofErr w:type="spellStart"/>
            <w:r>
              <w:t>barechu</w:t>
            </w:r>
            <w:proofErr w:type="spellEnd"/>
            <w:r>
              <w:t xml:space="preserve"> et ha-tzaddikim </w:t>
            </w:r>
            <w:proofErr w:type="spellStart"/>
            <w:r>
              <w:t>ve-harimem</w:t>
            </w:r>
            <w:proofErr w:type="spellEnd"/>
            <w:r>
              <w:t>.</w:t>
            </w:r>
          </w:p>
        </w:tc>
        <w:tc>
          <w:tcPr>
            <w:tcW w:w="2880" w:type="dxa"/>
          </w:tcPr>
          <w:p w:rsidR="002C3C58" w:rsidRDefault="002C3C58" w:rsidP="00712F0D">
            <w:proofErr w:type="spellStart"/>
            <w:r>
              <w:t>ואל</w:t>
            </w:r>
            <w:proofErr w:type="spellEnd"/>
            <w:r>
              <w:t xml:space="preserve"> </w:t>
            </w:r>
            <w:proofErr w:type="spellStart"/>
            <w:r>
              <w:t>תחשבו</w:t>
            </w:r>
            <w:proofErr w:type="spellEnd"/>
            <w:r>
              <w:t xml:space="preserve"> </w:t>
            </w:r>
            <w:proofErr w:type="spellStart"/>
            <w:r>
              <w:t>אותם</w:t>
            </w:r>
            <w:proofErr w:type="spellEnd"/>
            <w:r>
              <w:t xml:space="preserve"> </w:t>
            </w:r>
            <w:proofErr w:type="spellStart"/>
            <w:r>
              <w:t>נקיים</w:t>
            </w:r>
            <w:proofErr w:type="spellEnd"/>
            <w:r>
              <w:t xml:space="preserve"> </w:t>
            </w:r>
            <w:proofErr w:type="spellStart"/>
            <w:r>
              <w:t>ואל</w:t>
            </w:r>
            <w:proofErr w:type="spellEnd"/>
            <w:r>
              <w:t xml:space="preserve"> </w:t>
            </w:r>
            <w:proofErr w:type="spellStart"/>
            <w:r>
              <w:t>תביטו</w:t>
            </w:r>
            <w:proofErr w:type="spellEnd"/>
            <w:r>
              <w:t xml:space="preserve"> </w:t>
            </w:r>
            <w:proofErr w:type="spellStart"/>
            <w:r>
              <w:t>עליהם</w:t>
            </w:r>
            <w:proofErr w:type="spellEnd"/>
            <w:r>
              <w:t xml:space="preserve"> </w:t>
            </w:r>
            <w:proofErr w:type="spellStart"/>
            <w:r>
              <w:t>בחן</w:t>
            </w:r>
            <w:proofErr w:type="spellEnd"/>
            <w:r>
              <w:t xml:space="preserve">, </w:t>
            </w:r>
            <w:proofErr w:type="spellStart"/>
            <w:r>
              <w:t>כי</w:t>
            </w:r>
            <w:proofErr w:type="spellEnd"/>
            <w:r>
              <w:t xml:space="preserve"> </w:t>
            </w:r>
            <w:proofErr w:type="spellStart"/>
            <w:r>
              <w:t>אם</w:t>
            </w:r>
            <w:proofErr w:type="spellEnd"/>
            <w:r>
              <w:t xml:space="preserve"> </w:t>
            </w:r>
            <w:proofErr w:type="spellStart"/>
            <w:r>
              <w:t>ברכו</w:t>
            </w:r>
            <w:proofErr w:type="spellEnd"/>
            <w:r>
              <w:t xml:space="preserve"> </w:t>
            </w:r>
            <w:proofErr w:type="spellStart"/>
            <w:r>
              <w:t>את</w:t>
            </w:r>
            <w:proofErr w:type="spellEnd"/>
            <w:r>
              <w:t xml:space="preserve"> </w:t>
            </w:r>
            <w:proofErr w:type="spellStart"/>
            <w:r>
              <w:t>הצדיקים</w:t>
            </w:r>
            <w:proofErr w:type="spellEnd"/>
            <w:r>
              <w:t xml:space="preserve"> </w:t>
            </w:r>
            <w:proofErr w:type="spellStart"/>
            <w:r>
              <w:t>והרימם</w:t>
            </w:r>
            <w:proofErr w:type="spellEnd"/>
          </w:p>
        </w:tc>
      </w:tr>
      <w:tr w:rsidR="002C3C58" w:rsidTr="00D66746">
        <w:tc>
          <w:tcPr>
            <w:tcW w:w="2880" w:type="dxa"/>
          </w:tcPr>
          <w:p w:rsidR="002C3C58" w:rsidRDefault="002C3C58" w:rsidP="00712F0D">
            <w:r>
              <w:t>103:12 For the righteous shall be raised from the earth and not be hidden because of the deeds of the wicked.</w:t>
            </w:r>
          </w:p>
        </w:tc>
        <w:tc>
          <w:tcPr>
            <w:tcW w:w="2880" w:type="dxa"/>
          </w:tcPr>
          <w:p w:rsidR="002C3C58" w:rsidRDefault="002C3C58" w:rsidP="00712F0D">
            <w:r>
              <w:t xml:space="preserve">Ki ha-tzaddikim </w:t>
            </w:r>
            <w:proofErr w:type="spellStart"/>
            <w:r>
              <w:t>yarumu</w:t>
            </w:r>
            <w:proofErr w:type="spellEnd"/>
            <w:r>
              <w:t xml:space="preserve"> min ha-</w:t>
            </w:r>
            <w:proofErr w:type="spellStart"/>
            <w:r>
              <w:t>aretz</w:t>
            </w:r>
            <w:proofErr w:type="spellEnd"/>
            <w:r>
              <w:t xml:space="preserve"> </w:t>
            </w:r>
            <w:proofErr w:type="spellStart"/>
            <w:r>
              <w:t>ve</w:t>
            </w:r>
            <w:proofErr w:type="spellEnd"/>
            <w:r>
              <w:t xml:space="preserve">-lo </w:t>
            </w:r>
            <w:proofErr w:type="spellStart"/>
            <w:r>
              <w:t>yechusu</w:t>
            </w:r>
            <w:proofErr w:type="spellEnd"/>
            <w:r>
              <w:t xml:space="preserve"> </w:t>
            </w:r>
            <w:proofErr w:type="spellStart"/>
            <w:r>
              <w:t>biglal</w:t>
            </w:r>
            <w:proofErr w:type="spellEnd"/>
            <w:r>
              <w:t xml:space="preserve"> </w:t>
            </w:r>
            <w:proofErr w:type="spellStart"/>
            <w:r>
              <w:t>pe’ulot</w:t>
            </w:r>
            <w:proofErr w:type="spellEnd"/>
            <w:r>
              <w:t xml:space="preserve"> ha-</w:t>
            </w:r>
            <w:proofErr w:type="spellStart"/>
            <w:r>
              <w:t>resha’im</w:t>
            </w:r>
            <w:proofErr w:type="spellEnd"/>
            <w:r>
              <w:t>.</w:t>
            </w:r>
          </w:p>
        </w:tc>
        <w:tc>
          <w:tcPr>
            <w:tcW w:w="2880" w:type="dxa"/>
          </w:tcPr>
          <w:p w:rsidR="002C3C58" w:rsidRDefault="002C3C58" w:rsidP="00712F0D">
            <w:proofErr w:type="spellStart"/>
            <w:r>
              <w:t>כי</w:t>
            </w:r>
            <w:proofErr w:type="spellEnd"/>
            <w:r>
              <w:t xml:space="preserve"> </w:t>
            </w:r>
            <w:proofErr w:type="spellStart"/>
            <w:r>
              <w:t>הצדיקים</w:t>
            </w:r>
            <w:proofErr w:type="spellEnd"/>
            <w:r>
              <w:t xml:space="preserve"> </w:t>
            </w:r>
            <w:proofErr w:type="spellStart"/>
            <w:r>
              <w:t>ירומו</w:t>
            </w:r>
            <w:proofErr w:type="spellEnd"/>
            <w:r>
              <w:t xml:space="preserve"> </w:t>
            </w:r>
            <w:proofErr w:type="spellStart"/>
            <w:r>
              <w:t>מן</w:t>
            </w:r>
            <w:proofErr w:type="spellEnd"/>
            <w:r>
              <w:t xml:space="preserve"> </w:t>
            </w:r>
            <w:proofErr w:type="spellStart"/>
            <w:r>
              <w:t>הארץ</w:t>
            </w:r>
            <w:proofErr w:type="spellEnd"/>
            <w:r>
              <w:t xml:space="preserve"> </w:t>
            </w:r>
            <w:proofErr w:type="spellStart"/>
            <w:r>
              <w:t>ולא</w:t>
            </w:r>
            <w:proofErr w:type="spellEnd"/>
            <w:r>
              <w:t xml:space="preserve"> </w:t>
            </w:r>
            <w:proofErr w:type="spellStart"/>
            <w:r>
              <w:t>יכסו</w:t>
            </w:r>
            <w:proofErr w:type="spellEnd"/>
            <w:r>
              <w:t xml:space="preserve"> </w:t>
            </w:r>
            <w:proofErr w:type="spellStart"/>
            <w:r>
              <w:t>בגלל</w:t>
            </w:r>
            <w:proofErr w:type="spellEnd"/>
            <w:r>
              <w:t xml:space="preserve"> </w:t>
            </w:r>
            <w:proofErr w:type="spellStart"/>
            <w:r>
              <w:t>פעולות</w:t>
            </w:r>
            <w:proofErr w:type="spellEnd"/>
            <w:r>
              <w:t xml:space="preserve"> </w:t>
            </w:r>
            <w:proofErr w:type="spellStart"/>
            <w:r>
              <w:t>הרשעים</w:t>
            </w:r>
            <w:proofErr w:type="spellEnd"/>
          </w:p>
        </w:tc>
      </w:tr>
      <w:tr w:rsidR="002C3C58" w:rsidTr="00D66746">
        <w:tc>
          <w:tcPr>
            <w:tcW w:w="2880" w:type="dxa"/>
          </w:tcPr>
          <w:p w:rsidR="002C3C58" w:rsidRDefault="002C3C58" w:rsidP="00712F0D">
            <w:r>
              <w:t>103:13 And the light of the righteous shall shine before the eyes of all and shall not be quenched.</w:t>
            </w:r>
          </w:p>
        </w:tc>
        <w:tc>
          <w:tcPr>
            <w:tcW w:w="2880" w:type="dxa"/>
          </w:tcPr>
          <w:p w:rsidR="002C3C58" w:rsidRDefault="002C3C58" w:rsidP="00712F0D">
            <w:proofErr w:type="spellStart"/>
            <w:r>
              <w:t>Ve</w:t>
            </w:r>
            <w:proofErr w:type="spellEnd"/>
            <w:r>
              <w:t xml:space="preserve">-or ha-tzaddikim </w:t>
            </w:r>
            <w:proofErr w:type="spellStart"/>
            <w:r>
              <w:t>ya’ir</w:t>
            </w:r>
            <w:proofErr w:type="spellEnd"/>
            <w:r>
              <w:t xml:space="preserve"> </w:t>
            </w:r>
            <w:proofErr w:type="spellStart"/>
            <w:r>
              <w:t>lifnei</w:t>
            </w:r>
            <w:proofErr w:type="spellEnd"/>
            <w:r>
              <w:t xml:space="preserve"> </w:t>
            </w:r>
            <w:proofErr w:type="spellStart"/>
            <w:r>
              <w:t>ein</w:t>
            </w:r>
            <w:proofErr w:type="spellEnd"/>
            <w:r>
              <w:t xml:space="preserve"> </w:t>
            </w:r>
            <w:proofErr w:type="spellStart"/>
            <w:r>
              <w:t>kol</w:t>
            </w:r>
            <w:proofErr w:type="spellEnd"/>
            <w:r>
              <w:t xml:space="preserve">, </w:t>
            </w:r>
            <w:proofErr w:type="spellStart"/>
            <w:r>
              <w:t>ve</w:t>
            </w:r>
            <w:proofErr w:type="spellEnd"/>
            <w:r>
              <w:t xml:space="preserve">-lo </w:t>
            </w:r>
            <w:proofErr w:type="spellStart"/>
            <w:r>
              <w:t>yidakh</w:t>
            </w:r>
            <w:proofErr w:type="spellEnd"/>
            <w:r>
              <w:t>.</w:t>
            </w:r>
          </w:p>
        </w:tc>
        <w:tc>
          <w:tcPr>
            <w:tcW w:w="2880" w:type="dxa"/>
          </w:tcPr>
          <w:p w:rsidR="002C3C58" w:rsidRDefault="002C3C58" w:rsidP="00712F0D">
            <w:proofErr w:type="spellStart"/>
            <w:r>
              <w:t>ואור</w:t>
            </w:r>
            <w:proofErr w:type="spellEnd"/>
            <w:r>
              <w:t xml:space="preserve"> </w:t>
            </w:r>
            <w:proofErr w:type="spellStart"/>
            <w:r>
              <w:t>הצדיקים</w:t>
            </w:r>
            <w:proofErr w:type="spellEnd"/>
            <w:r>
              <w:t xml:space="preserve"> </w:t>
            </w:r>
            <w:proofErr w:type="spellStart"/>
            <w:r>
              <w:t>יאיר</w:t>
            </w:r>
            <w:proofErr w:type="spellEnd"/>
            <w:r>
              <w:t xml:space="preserve"> </w:t>
            </w:r>
            <w:proofErr w:type="spellStart"/>
            <w:r>
              <w:t>לפני</w:t>
            </w:r>
            <w:proofErr w:type="spellEnd"/>
            <w:r>
              <w:t xml:space="preserve"> </w:t>
            </w:r>
            <w:proofErr w:type="spellStart"/>
            <w:r>
              <w:t>עין</w:t>
            </w:r>
            <w:proofErr w:type="spellEnd"/>
            <w:r>
              <w:t xml:space="preserve"> </w:t>
            </w:r>
            <w:proofErr w:type="spellStart"/>
            <w:r>
              <w:t>כל</w:t>
            </w:r>
            <w:proofErr w:type="spellEnd"/>
            <w:r>
              <w:t xml:space="preserve">, </w:t>
            </w:r>
            <w:proofErr w:type="spellStart"/>
            <w:r>
              <w:t>ולא</w:t>
            </w:r>
            <w:proofErr w:type="spellEnd"/>
            <w:r>
              <w:t xml:space="preserve"> </w:t>
            </w:r>
            <w:proofErr w:type="spellStart"/>
            <w:r>
              <w:t>ידח</w:t>
            </w:r>
            <w:proofErr w:type="spellEnd"/>
          </w:p>
        </w:tc>
      </w:tr>
      <w:tr w:rsidR="002C3C58" w:rsidTr="00D66746">
        <w:tc>
          <w:tcPr>
            <w:tcW w:w="2880" w:type="dxa"/>
          </w:tcPr>
          <w:p w:rsidR="002C3C58" w:rsidRDefault="002C3C58" w:rsidP="00712F0D">
            <w:r>
              <w:t>103:14 And the righteous shall stand upright before Yahuah of spirits and their light shall shine forever.</w:t>
            </w:r>
          </w:p>
        </w:tc>
        <w:tc>
          <w:tcPr>
            <w:tcW w:w="2880" w:type="dxa"/>
          </w:tcPr>
          <w:p w:rsidR="002C3C58" w:rsidRDefault="002C3C58" w:rsidP="00712F0D">
            <w:proofErr w:type="spellStart"/>
            <w:r>
              <w:t>Ve</w:t>
            </w:r>
            <w:proofErr w:type="spellEnd"/>
            <w:r>
              <w:t xml:space="preserve">-ha-tzaddikim </w:t>
            </w:r>
            <w:proofErr w:type="spellStart"/>
            <w:r>
              <w:t>ya’amdu</w:t>
            </w:r>
            <w:proofErr w:type="spellEnd"/>
            <w:r>
              <w:t xml:space="preserve"> </w:t>
            </w:r>
            <w:proofErr w:type="spellStart"/>
            <w:r>
              <w:t>yesharim</w:t>
            </w:r>
            <w:proofErr w:type="spellEnd"/>
            <w:r>
              <w:t xml:space="preserve"> </w:t>
            </w:r>
            <w:proofErr w:type="spellStart"/>
            <w:r>
              <w:t>lifnei</w:t>
            </w:r>
            <w:proofErr w:type="spellEnd"/>
            <w:r>
              <w:t xml:space="preserve"> Yahuah ha-</w:t>
            </w:r>
            <w:proofErr w:type="spellStart"/>
            <w:r>
              <w:t>ruachot</w:t>
            </w:r>
            <w:proofErr w:type="spellEnd"/>
            <w:r>
              <w:t xml:space="preserve">, </w:t>
            </w:r>
            <w:proofErr w:type="spellStart"/>
            <w:r>
              <w:t>ve-oram</w:t>
            </w:r>
            <w:proofErr w:type="spellEnd"/>
            <w:r>
              <w:t xml:space="preserve"> </w:t>
            </w:r>
            <w:proofErr w:type="spellStart"/>
            <w:r>
              <w:t>ya’ir</w:t>
            </w:r>
            <w:proofErr w:type="spellEnd"/>
            <w:r>
              <w:t xml:space="preserve"> le-</w:t>
            </w:r>
            <w:proofErr w:type="spellStart"/>
            <w:r>
              <w:t>olam</w:t>
            </w:r>
            <w:proofErr w:type="spellEnd"/>
            <w:r>
              <w:t>.</w:t>
            </w:r>
          </w:p>
        </w:tc>
        <w:tc>
          <w:tcPr>
            <w:tcW w:w="2880" w:type="dxa"/>
          </w:tcPr>
          <w:p w:rsidR="002C3C58" w:rsidRDefault="002C3C58" w:rsidP="00712F0D">
            <w:proofErr w:type="spellStart"/>
            <w:r>
              <w:t>והצדיקים</w:t>
            </w:r>
            <w:proofErr w:type="spellEnd"/>
            <w:r>
              <w:t xml:space="preserve"> </w:t>
            </w:r>
            <w:proofErr w:type="spellStart"/>
            <w:r>
              <w:t>יעמדו</w:t>
            </w:r>
            <w:proofErr w:type="spellEnd"/>
            <w:r>
              <w:t xml:space="preserve"> </w:t>
            </w:r>
            <w:proofErr w:type="spellStart"/>
            <w:r>
              <w:t>ישרים</w:t>
            </w:r>
            <w:proofErr w:type="spellEnd"/>
            <w:r>
              <w:t xml:space="preserve"> </w:t>
            </w:r>
            <w:proofErr w:type="spellStart"/>
            <w:r>
              <w:t>לפני</w:t>
            </w:r>
            <w:proofErr w:type="spellEnd"/>
            <w:r>
              <w:t xml:space="preserve"> </w:t>
            </w:r>
            <w:proofErr w:type="spellStart"/>
            <w:r>
              <w:t>יהוה</w:t>
            </w:r>
            <w:proofErr w:type="spellEnd"/>
            <w:r>
              <w:t xml:space="preserve"> </w:t>
            </w:r>
            <w:proofErr w:type="spellStart"/>
            <w:r>
              <w:t>הרוחות</w:t>
            </w:r>
            <w:proofErr w:type="spellEnd"/>
            <w:r>
              <w:t xml:space="preserve">, </w:t>
            </w:r>
            <w:proofErr w:type="spellStart"/>
            <w:r>
              <w:t>ואורם</w:t>
            </w:r>
            <w:proofErr w:type="spellEnd"/>
            <w:r>
              <w:t xml:space="preserve"> </w:t>
            </w:r>
            <w:proofErr w:type="spellStart"/>
            <w:r>
              <w:t>יאיר</w:t>
            </w:r>
            <w:proofErr w:type="spellEnd"/>
            <w:r>
              <w:t xml:space="preserve"> </w:t>
            </w:r>
            <w:proofErr w:type="spellStart"/>
            <w:r>
              <w:t>לעולם</w:t>
            </w:r>
            <w:proofErr w:type="spellEnd"/>
          </w:p>
        </w:tc>
      </w:tr>
      <w:tr w:rsidR="002C3C58" w:rsidTr="00D66746">
        <w:tc>
          <w:tcPr>
            <w:tcW w:w="2880" w:type="dxa"/>
          </w:tcPr>
          <w:p w:rsidR="002C3C58" w:rsidRDefault="002C3C58" w:rsidP="00712F0D">
            <w:r>
              <w:t>103:15 Woe to the sinners, for they persecute the righteous and seek to destroy them.</w:t>
            </w:r>
          </w:p>
        </w:tc>
        <w:tc>
          <w:tcPr>
            <w:tcW w:w="2880" w:type="dxa"/>
          </w:tcPr>
          <w:p w:rsidR="002C3C58" w:rsidRDefault="002C3C58" w:rsidP="00712F0D">
            <w:r>
              <w:t>Oy la-</w:t>
            </w:r>
            <w:proofErr w:type="spellStart"/>
            <w:r>
              <w:t>chot’im</w:t>
            </w:r>
            <w:proofErr w:type="spellEnd"/>
            <w:r>
              <w:t xml:space="preserve">, ki </w:t>
            </w:r>
            <w:proofErr w:type="spellStart"/>
            <w:r>
              <w:t>rodfim</w:t>
            </w:r>
            <w:proofErr w:type="spellEnd"/>
            <w:r>
              <w:t xml:space="preserve"> et ha-tzaddikim u-</w:t>
            </w:r>
            <w:proofErr w:type="spellStart"/>
            <w:r>
              <w:t>mevakshim</w:t>
            </w:r>
            <w:proofErr w:type="spellEnd"/>
            <w:r>
              <w:t xml:space="preserve"> le-</w:t>
            </w:r>
            <w:proofErr w:type="spellStart"/>
            <w:r>
              <w:t>hashchitam</w:t>
            </w:r>
            <w:proofErr w:type="spellEnd"/>
            <w:r>
              <w:t>.</w:t>
            </w:r>
          </w:p>
        </w:tc>
        <w:tc>
          <w:tcPr>
            <w:tcW w:w="2880" w:type="dxa"/>
          </w:tcPr>
          <w:p w:rsidR="002C3C58" w:rsidRDefault="002C3C58" w:rsidP="00712F0D">
            <w:proofErr w:type="spellStart"/>
            <w:r>
              <w:t>אוי</w:t>
            </w:r>
            <w:proofErr w:type="spellEnd"/>
            <w:r>
              <w:t xml:space="preserve"> </w:t>
            </w:r>
            <w:proofErr w:type="spellStart"/>
            <w:r>
              <w:t>לחוטאים</w:t>
            </w:r>
            <w:proofErr w:type="spellEnd"/>
            <w:r>
              <w:t xml:space="preserve">, </w:t>
            </w:r>
            <w:proofErr w:type="spellStart"/>
            <w:r>
              <w:t>כי</w:t>
            </w:r>
            <w:proofErr w:type="spellEnd"/>
            <w:r>
              <w:t xml:space="preserve"> </w:t>
            </w:r>
            <w:proofErr w:type="spellStart"/>
            <w:r>
              <w:t>רודפים</w:t>
            </w:r>
            <w:proofErr w:type="spellEnd"/>
            <w:r>
              <w:t xml:space="preserve"> </w:t>
            </w:r>
            <w:proofErr w:type="spellStart"/>
            <w:r>
              <w:t>את</w:t>
            </w:r>
            <w:proofErr w:type="spellEnd"/>
            <w:r>
              <w:t xml:space="preserve"> </w:t>
            </w:r>
            <w:proofErr w:type="spellStart"/>
            <w:r>
              <w:t>הצדיקים</w:t>
            </w:r>
            <w:proofErr w:type="spellEnd"/>
            <w:r>
              <w:t xml:space="preserve"> </w:t>
            </w:r>
            <w:proofErr w:type="spellStart"/>
            <w:r>
              <w:t>ומבקשים</w:t>
            </w:r>
            <w:proofErr w:type="spellEnd"/>
            <w:r>
              <w:t xml:space="preserve"> </w:t>
            </w:r>
            <w:proofErr w:type="spellStart"/>
            <w:r>
              <w:t>להשחיתם</w:t>
            </w:r>
            <w:proofErr w:type="spellEnd"/>
          </w:p>
        </w:tc>
      </w:tr>
    </w:tbl>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r>
        <w:lastRenderedPageBreak/>
        <w:t>Chapter 104</w:t>
      </w:r>
    </w:p>
    <w:p w:rsidR="002C3C58" w:rsidRDefault="002C3C58" w:rsidP="002C3C58">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2C3C58" w:rsidTr="00D66746">
        <w:tc>
          <w:tcPr>
            <w:tcW w:w="2880" w:type="dxa"/>
          </w:tcPr>
          <w:p w:rsidR="002C3C58" w:rsidRDefault="002C3C58" w:rsidP="00712F0D">
            <w:r>
              <w:t>Restored English</w:t>
            </w:r>
          </w:p>
        </w:tc>
        <w:tc>
          <w:tcPr>
            <w:tcW w:w="2880" w:type="dxa"/>
          </w:tcPr>
          <w:p w:rsidR="002C3C58" w:rsidRDefault="002C3C58" w:rsidP="00712F0D">
            <w:r>
              <w:t>Transliteration</w:t>
            </w:r>
          </w:p>
        </w:tc>
        <w:tc>
          <w:tcPr>
            <w:tcW w:w="2880" w:type="dxa"/>
          </w:tcPr>
          <w:p w:rsidR="002C3C58" w:rsidRDefault="002C3C58" w:rsidP="00712F0D">
            <w:r>
              <w:t>Hebrew / Source Structure</w:t>
            </w:r>
          </w:p>
        </w:tc>
      </w:tr>
      <w:tr w:rsidR="002C3C58" w:rsidTr="00D66746">
        <w:tc>
          <w:tcPr>
            <w:tcW w:w="2880" w:type="dxa"/>
          </w:tcPr>
          <w:p w:rsidR="002C3C58" w:rsidRDefault="002C3C58" w:rsidP="00712F0D">
            <w:r>
              <w:t>104:1 I swear to you, righteous, that in heaven the angels remember you for good before the splendor of the Great One.</w:t>
            </w:r>
          </w:p>
        </w:tc>
        <w:tc>
          <w:tcPr>
            <w:tcW w:w="2880" w:type="dxa"/>
          </w:tcPr>
          <w:p w:rsidR="002C3C58" w:rsidRDefault="002C3C58" w:rsidP="00712F0D">
            <w:proofErr w:type="spellStart"/>
            <w:r>
              <w:t>Nishba</w:t>
            </w:r>
            <w:proofErr w:type="spellEnd"/>
            <w:r>
              <w:t xml:space="preserve"> ani </w:t>
            </w:r>
            <w:proofErr w:type="spellStart"/>
            <w:r>
              <w:t>lakhem</w:t>
            </w:r>
            <w:proofErr w:type="spellEnd"/>
            <w:r>
              <w:t xml:space="preserve">, ha-tzaddikim, ki </w:t>
            </w:r>
            <w:proofErr w:type="spellStart"/>
            <w:r>
              <w:t>ba-shamayim</w:t>
            </w:r>
            <w:proofErr w:type="spellEnd"/>
            <w:r>
              <w:t xml:space="preserve"> ha-</w:t>
            </w:r>
            <w:proofErr w:type="spellStart"/>
            <w:r>
              <w:t>mal’akhim</w:t>
            </w:r>
            <w:proofErr w:type="spellEnd"/>
            <w:r>
              <w:t xml:space="preserve"> </w:t>
            </w:r>
            <w:proofErr w:type="spellStart"/>
            <w:r>
              <w:t>zokhrim</w:t>
            </w:r>
            <w:proofErr w:type="spellEnd"/>
            <w:r>
              <w:t xml:space="preserve"> </w:t>
            </w:r>
            <w:proofErr w:type="spellStart"/>
            <w:r>
              <w:t>etkhem</w:t>
            </w:r>
            <w:proofErr w:type="spellEnd"/>
            <w:r>
              <w:t xml:space="preserve"> le-tov </w:t>
            </w:r>
            <w:proofErr w:type="spellStart"/>
            <w:r>
              <w:t>lifnei</w:t>
            </w:r>
            <w:proofErr w:type="spellEnd"/>
            <w:r>
              <w:t xml:space="preserve"> </w:t>
            </w:r>
            <w:proofErr w:type="spellStart"/>
            <w:r>
              <w:t>tiferet</w:t>
            </w:r>
            <w:proofErr w:type="spellEnd"/>
            <w:r>
              <w:t xml:space="preserve"> ha-</w:t>
            </w:r>
            <w:proofErr w:type="spellStart"/>
            <w:r>
              <w:t>Gadol</w:t>
            </w:r>
            <w:proofErr w:type="spellEnd"/>
            <w:r>
              <w:t>.</w:t>
            </w:r>
          </w:p>
        </w:tc>
        <w:tc>
          <w:tcPr>
            <w:tcW w:w="2880" w:type="dxa"/>
          </w:tcPr>
          <w:p w:rsidR="002C3C58" w:rsidRDefault="002C3C58" w:rsidP="00712F0D">
            <w:proofErr w:type="spellStart"/>
            <w:r>
              <w:t>נשבע</w:t>
            </w:r>
            <w:proofErr w:type="spellEnd"/>
            <w:r>
              <w:t xml:space="preserve"> </w:t>
            </w:r>
            <w:proofErr w:type="spellStart"/>
            <w:r>
              <w:t>אני</w:t>
            </w:r>
            <w:proofErr w:type="spellEnd"/>
            <w:r>
              <w:t xml:space="preserve"> </w:t>
            </w:r>
            <w:proofErr w:type="spellStart"/>
            <w:r>
              <w:t>לכם</w:t>
            </w:r>
            <w:proofErr w:type="spellEnd"/>
            <w:r>
              <w:t xml:space="preserve">, </w:t>
            </w:r>
            <w:proofErr w:type="spellStart"/>
            <w:r>
              <w:t>הצדיקים</w:t>
            </w:r>
            <w:proofErr w:type="spellEnd"/>
            <w:r>
              <w:t xml:space="preserve">, </w:t>
            </w:r>
            <w:proofErr w:type="spellStart"/>
            <w:r>
              <w:t>כי</w:t>
            </w:r>
            <w:proofErr w:type="spellEnd"/>
            <w:r>
              <w:t xml:space="preserve"> </w:t>
            </w:r>
            <w:proofErr w:type="spellStart"/>
            <w:r>
              <w:t>בשמים</w:t>
            </w:r>
            <w:proofErr w:type="spellEnd"/>
            <w:r>
              <w:t xml:space="preserve"> </w:t>
            </w:r>
            <w:proofErr w:type="spellStart"/>
            <w:r>
              <w:t>המלאכים</w:t>
            </w:r>
            <w:proofErr w:type="spellEnd"/>
            <w:r>
              <w:t xml:space="preserve"> </w:t>
            </w:r>
            <w:proofErr w:type="spellStart"/>
            <w:r>
              <w:t>זוכרים</w:t>
            </w:r>
            <w:proofErr w:type="spellEnd"/>
            <w:r>
              <w:t xml:space="preserve"> </w:t>
            </w:r>
            <w:proofErr w:type="spellStart"/>
            <w:r>
              <w:t>אתכם</w:t>
            </w:r>
            <w:proofErr w:type="spellEnd"/>
            <w:r>
              <w:t xml:space="preserve"> </w:t>
            </w:r>
            <w:proofErr w:type="spellStart"/>
            <w:r>
              <w:t>לטוב</w:t>
            </w:r>
            <w:proofErr w:type="spellEnd"/>
            <w:r>
              <w:t xml:space="preserve"> </w:t>
            </w:r>
            <w:proofErr w:type="spellStart"/>
            <w:r>
              <w:t>לפני</w:t>
            </w:r>
            <w:proofErr w:type="spellEnd"/>
            <w:r>
              <w:t xml:space="preserve"> </w:t>
            </w:r>
            <w:proofErr w:type="spellStart"/>
            <w:r>
              <w:t>תפארת</w:t>
            </w:r>
            <w:proofErr w:type="spellEnd"/>
            <w:r>
              <w:t xml:space="preserve"> </w:t>
            </w:r>
            <w:proofErr w:type="spellStart"/>
            <w:r>
              <w:t>הגדול</w:t>
            </w:r>
            <w:proofErr w:type="spellEnd"/>
          </w:p>
        </w:tc>
      </w:tr>
      <w:tr w:rsidR="002C3C58" w:rsidTr="00D66746">
        <w:tc>
          <w:tcPr>
            <w:tcW w:w="2880" w:type="dxa"/>
          </w:tcPr>
          <w:p w:rsidR="002C3C58" w:rsidRDefault="002C3C58" w:rsidP="00712F0D">
            <w:r>
              <w:t>104:2 And your names are written before the splendor of the Great One.</w:t>
            </w:r>
          </w:p>
        </w:tc>
        <w:tc>
          <w:tcPr>
            <w:tcW w:w="2880" w:type="dxa"/>
          </w:tcPr>
          <w:p w:rsidR="002C3C58" w:rsidRDefault="002C3C58" w:rsidP="00712F0D">
            <w:proofErr w:type="spellStart"/>
            <w:r>
              <w:t>Ve-shemoteikhem</w:t>
            </w:r>
            <w:proofErr w:type="spellEnd"/>
            <w:r>
              <w:t xml:space="preserve"> </w:t>
            </w:r>
            <w:proofErr w:type="spellStart"/>
            <w:r>
              <w:t>ketuvim</w:t>
            </w:r>
            <w:proofErr w:type="spellEnd"/>
            <w:r>
              <w:t xml:space="preserve"> </w:t>
            </w:r>
            <w:proofErr w:type="spellStart"/>
            <w:r>
              <w:t>lifnei</w:t>
            </w:r>
            <w:proofErr w:type="spellEnd"/>
            <w:r>
              <w:t xml:space="preserve"> </w:t>
            </w:r>
            <w:proofErr w:type="spellStart"/>
            <w:r>
              <w:t>tiferet</w:t>
            </w:r>
            <w:proofErr w:type="spellEnd"/>
            <w:r>
              <w:t xml:space="preserve"> ha-</w:t>
            </w:r>
            <w:proofErr w:type="spellStart"/>
            <w:r>
              <w:t>Gadol</w:t>
            </w:r>
            <w:proofErr w:type="spellEnd"/>
            <w:r>
              <w:t>.</w:t>
            </w:r>
          </w:p>
        </w:tc>
        <w:tc>
          <w:tcPr>
            <w:tcW w:w="2880" w:type="dxa"/>
          </w:tcPr>
          <w:p w:rsidR="002C3C58" w:rsidRDefault="002C3C58" w:rsidP="00712F0D">
            <w:proofErr w:type="spellStart"/>
            <w:r>
              <w:t>ושמותיכם</w:t>
            </w:r>
            <w:proofErr w:type="spellEnd"/>
            <w:r>
              <w:t xml:space="preserve"> </w:t>
            </w:r>
            <w:proofErr w:type="spellStart"/>
            <w:r>
              <w:t>כתובים</w:t>
            </w:r>
            <w:proofErr w:type="spellEnd"/>
            <w:r>
              <w:t xml:space="preserve"> </w:t>
            </w:r>
            <w:proofErr w:type="spellStart"/>
            <w:r>
              <w:t>לפני</w:t>
            </w:r>
            <w:proofErr w:type="spellEnd"/>
            <w:r>
              <w:t xml:space="preserve"> </w:t>
            </w:r>
            <w:proofErr w:type="spellStart"/>
            <w:r>
              <w:t>תפארת</w:t>
            </w:r>
            <w:proofErr w:type="spellEnd"/>
            <w:r>
              <w:t xml:space="preserve"> </w:t>
            </w:r>
            <w:proofErr w:type="spellStart"/>
            <w:r>
              <w:t>הגדול</w:t>
            </w:r>
            <w:proofErr w:type="spellEnd"/>
          </w:p>
        </w:tc>
      </w:tr>
      <w:tr w:rsidR="002C3C58" w:rsidTr="00D66746">
        <w:tc>
          <w:tcPr>
            <w:tcW w:w="2880" w:type="dxa"/>
          </w:tcPr>
          <w:p w:rsidR="002C3C58" w:rsidRDefault="002C3C58" w:rsidP="00712F0D">
            <w:r>
              <w:t>104:3 Be hopeful, for before you were born, the righteous and the chosen were being remembered.</w:t>
            </w:r>
          </w:p>
        </w:tc>
        <w:tc>
          <w:tcPr>
            <w:tcW w:w="2880" w:type="dxa"/>
          </w:tcPr>
          <w:p w:rsidR="002C3C58" w:rsidRDefault="002C3C58" w:rsidP="00712F0D">
            <w:proofErr w:type="spellStart"/>
            <w:r>
              <w:t>Tiqvu</w:t>
            </w:r>
            <w:proofErr w:type="spellEnd"/>
            <w:r>
              <w:t xml:space="preserve">, ki </w:t>
            </w:r>
            <w:proofErr w:type="spellStart"/>
            <w:r>
              <w:t>b’terem</w:t>
            </w:r>
            <w:proofErr w:type="spellEnd"/>
            <w:r>
              <w:t xml:space="preserve"> </w:t>
            </w:r>
            <w:proofErr w:type="spellStart"/>
            <w:r>
              <w:t>huladtem</w:t>
            </w:r>
            <w:proofErr w:type="spellEnd"/>
            <w:r>
              <w:t xml:space="preserve">, ha-tzaddikim </w:t>
            </w:r>
            <w:proofErr w:type="spellStart"/>
            <w:r>
              <w:t>ve</w:t>
            </w:r>
            <w:proofErr w:type="spellEnd"/>
            <w:r>
              <w:t>-ha-</w:t>
            </w:r>
            <w:proofErr w:type="spellStart"/>
            <w:r>
              <w:t>bechurim</w:t>
            </w:r>
            <w:proofErr w:type="spellEnd"/>
            <w:r>
              <w:t xml:space="preserve"> </w:t>
            </w:r>
            <w:proofErr w:type="spellStart"/>
            <w:r>
              <w:t>hayu</w:t>
            </w:r>
            <w:proofErr w:type="spellEnd"/>
            <w:r>
              <w:t xml:space="preserve"> </w:t>
            </w:r>
            <w:proofErr w:type="spellStart"/>
            <w:r>
              <w:t>nizkarim</w:t>
            </w:r>
            <w:proofErr w:type="spellEnd"/>
            <w:r>
              <w:t>.</w:t>
            </w:r>
          </w:p>
        </w:tc>
        <w:tc>
          <w:tcPr>
            <w:tcW w:w="2880" w:type="dxa"/>
          </w:tcPr>
          <w:p w:rsidR="002C3C58" w:rsidRDefault="002C3C58" w:rsidP="00712F0D">
            <w:proofErr w:type="spellStart"/>
            <w:r>
              <w:t>תקוו</w:t>
            </w:r>
            <w:proofErr w:type="spellEnd"/>
            <w:r>
              <w:t xml:space="preserve">, </w:t>
            </w:r>
            <w:proofErr w:type="spellStart"/>
            <w:r>
              <w:t>כי</w:t>
            </w:r>
            <w:proofErr w:type="spellEnd"/>
            <w:r>
              <w:t xml:space="preserve"> </w:t>
            </w:r>
            <w:proofErr w:type="spellStart"/>
            <w:r>
              <w:t>בטרם</w:t>
            </w:r>
            <w:proofErr w:type="spellEnd"/>
            <w:r>
              <w:t xml:space="preserve"> </w:t>
            </w:r>
            <w:proofErr w:type="spellStart"/>
            <w:r>
              <w:t>הולדתם</w:t>
            </w:r>
            <w:proofErr w:type="spellEnd"/>
            <w:r>
              <w:t xml:space="preserve">, </w:t>
            </w:r>
            <w:proofErr w:type="spellStart"/>
            <w:r>
              <w:t>הצדיקים</w:t>
            </w:r>
            <w:proofErr w:type="spellEnd"/>
            <w:r>
              <w:t xml:space="preserve"> </w:t>
            </w:r>
            <w:proofErr w:type="spellStart"/>
            <w:r>
              <w:t>והבחורים</w:t>
            </w:r>
            <w:proofErr w:type="spellEnd"/>
            <w:r>
              <w:t xml:space="preserve"> </w:t>
            </w:r>
            <w:proofErr w:type="spellStart"/>
            <w:r>
              <w:t>היו</w:t>
            </w:r>
            <w:proofErr w:type="spellEnd"/>
            <w:r>
              <w:t xml:space="preserve"> </w:t>
            </w:r>
            <w:proofErr w:type="spellStart"/>
            <w:r>
              <w:t>נזכרים</w:t>
            </w:r>
            <w:proofErr w:type="spellEnd"/>
          </w:p>
        </w:tc>
      </w:tr>
      <w:tr w:rsidR="002C3C58" w:rsidTr="00D66746">
        <w:tc>
          <w:tcPr>
            <w:tcW w:w="2880" w:type="dxa"/>
          </w:tcPr>
          <w:p w:rsidR="002C3C58" w:rsidRDefault="002C3C58" w:rsidP="00712F0D">
            <w:r>
              <w:t>104:4 And now you have seen the deeds of the sinners and their words, how they destroy many.</w:t>
            </w:r>
          </w:p>
        </w:tc>
        <w:tc>
          <w:tcPr>
            <w:tcW w:w="2880" w:type="dxa"/>
          </w:tcPr>
          <w:p w:rsidR="002C3C58" w:rsidRDefault="002C3C58" w:rsidP="00712F0D">
            <w:proofErr w:type="spellStart"/>
            <w:r>
              <w:t>Ve-atah</w:t>
            </w:r>
            <w:proofErr w:type="spellEnd"/>
            <w:r>
              <w:t xml:space="preserve"> </w:t>
            </w:r>
            <w:proofErr w:type="spellStart"/>
            <w:r>
              <w:t>re’item</w:t>
            </w:r>
            <w:proofErr w:type="spellEnd"/>
            <w:r>
              <w:t xml:space="preserve"> et </w:t>
            </w:r>
            <w:proofErr w:type="spellStart"/>
            <w:r>
              <w:t>ma’asei</w:t>
            </w:r>
            <w:proofErr w:type="spellEnd"/>
            <w:r>
              <w:t xml:space="preserve"> ha-</w:t>
            </w:r>
            <w:proofErr w:type="spellStart"/>
            <w:r>
              <w:t>chot’im</w:t>
            </w:r>
            <w:proofErr w:type="spellEnd"/>
            <w:r>
              <w:t xml:space="preserve"> </w:t>
            </w:r>
            <w:proofErr w:type="spellStart"/>
            <w:r>
              <w:t>ve-divreihem</w:t>
            </w:r>
            <w:proofErr w:type="spellEnd"/>
            <w:r>
              <w:t xml:space="preserve">, </w:t>
            </w:r>
            <w:proofErr w:type="spellStart"/>
            <w:r>
              <w:t>eich</w:t>
            </w:r>
            <w:proofErr w:type="spellEnd"/>
            <w:r>
              <w:t xml:space="preserve"> </w:t>
            </w:r>
            <w:proofErr w:type="spellStart"/>
            <w:r>
              <w:t>mashchitim</w:t>
            </w:r>
            <w:proofErr w:type="spellEnd"/>
            <w:r>
              <w:t xml:space="preserve"> </w:t>
            </w:r>
            <w:proofErr w:type="spellStart"/>
            <w:r>
              <w:t>rabbim</w:t>
            </w:r>
            <w:proofErr w:type="spellEnd"/>
            <w:r>
              <w:t>.</w:t>
            </w:r>
          </w:p>
        </w:tc>
        <w:tc>
          <w:tcPr>
            <w:tcW w:w="2880" w:type="dxa"/>
          </w:tcPr>
          <w:p w:rsidR="002C3C58" w:rsidRDefault="002C3C58" w:rsidP="00712F0D">
            <w:proofErr w:type="spellStart"/>
            <w:r>
              <w:t>ועתה</w:t>
            </w:r>
            <w:proofErr w:type="spellEnd"/>
            <w:r>
              <w:t xml:space="preserve"> </w:t>
            </w:r>
            <w:proofErr w:type="spellStart"/>
            <w:r>
              <w:t>ראיתם</w:t>
            </w:r>
            <w:proofErr w:type="spellEnd"/>
            <w:r>
              <w:t xml:space="preserve"> </w:t>
            </w:r>
            <w:proofErr w:type="spellStart"/>
            <w:r>
              <w:t>את</w:t>
            </w:r>
            <w:proofErr w:type="spellEnd"/>
            <w:r>
              <w:t xml:space="preserve"> </w:t>
            </w:r>
            <w:proofErr w:type="spellStart"/>
            <w:r>
              <w:t>מעשי</w:t>
            </w:r>
            <w:proofErr w:type="spellEnd"/>
            <w:r>
              <w:t xml:space="preserve"> </w:t>
            </w:r>
            <w:proofErr w:type="spellStart"/>
            <w:r>
              <w:t>החוטאים</w:t>
            </w:r>
            <w:proofErr w:type="spellEnd"/>
            <w:r>
              <w:t xml:space="preserve"> </w:t>
            </w:r>
            <w:proofErr w:type="spellStart"/>
            <w:r>
              <w:t>ודבריהם</w:t>
            </w:r>
            <w:proofErr w:type="spellEnd"/>
            <w:r>
              <w:t xml:space="preserve">, </w:t>
            </w:r>
            <w:proofErr w:type="spellStart"/>
            <w:r>
              <w:t>איך</w:t>
            </w:r>
            <w:proofErr w:type="spellEnd"/>
            <w:r>
              <w:t xml:space="preserve"> </w:t>
            </w:r>
            <w:proofErr w:type="spellStart"/>
            <w:r>
              <w:t>משחיתים</w:t>
            </w:r>
            <w:proofErr w:type="spellEnd"/>
            <w:r>
              <w:t xml:space="preserve"> </w:t>
            </w:r>
            <w:proofErr w:type="spellStart"/>
            <w:r>
              <w:t>רבים</w:t>
            </w:r>
            <w:proofErr w:type="spellEnd"/>
          </w:p>
        </w:tc>
      </w:tr>
      <w:tr w:rsidR="002C3C58" w:rsidTr="00D66746">
        <w:tc>
          <w:tcPr>
            <w:tcW w:w="2880" w:type="dxa"/>
          </w:tcPr>
          <w:p w:rsidR="002C3C58" w:rsidRDefault="002C3C58" w:rsidP="00712F0D">
            <w:r>
              <w:t>104:5 Do not be afraid of their words, for their reward shall be vain and their spirits shall die.</w:t>
            </w:r>
          </w:p>
        </w:tc>
        <w:tc>
          <w:tcPr>
            <w:tcW w:w="2880" w:type="dxa"/>
          </w:tcPr>
          <w:p w:rsidR="002C3C58" w:rsidRDefault="002C3C58" w:rsidP="00712F0D">
            <w:r>
              <w:t xml:space="preserve">Al </w:t>
            </w:r>
            <w:proofErr w:type="spellStart"/>
            <w:r>
              <w:t>tira’u</w:t>
            </w:r>
            <w:proofErr w:type="spellEnd"/>
            <w:r>
              <w:t xml:space="preserve"> mi-</w:t>
            </w:r>
            <w:proofErr w:type="spellStart"/>
            <w:r>
              <w:t>divreihem</w:t>
            </w:r>
            <w:proofErr w:type="spellEnd"/>
            <w:r>
              <w:t xml:space="preserve">, ki </w:t>
            </w:r>
            <w:proofErr w:type="spellStart"/>
            <w:r>
              <w:t>sekharam</w:t>
            </w:r>
            <w:proofErr w:type="spellEnd"/>
            <w:r>
              <w:t xml:space="preserve"> </w:t>
            </w:r>
            <w:proofErr w:type="spellStart"/>
            <w:r>
              <w:t>hevel</w:t>
            </w:r>
            <w:proofErr w:type="spellEnd"/>
            <w:r>
              <w:t xml:space="preserve"> </w:t>
            </w:r>
            <w:proofErr w:type="spellStart"/>
            <w:r>
              <w:t>ve-rucheihem</w:t>
            </w:r>
            <w:proofErr w:type="spellEnd"/>
            <w:r>
              <w:t xml:space="preserve"> </w:t>
            </w:r>
            <w:proofErr w:type="spellStart"/>
            <w:r>
              <w:t>tamutnah</w:t>
            </w:r>
            <w:proofErr w:type="spellEnd"/>
            <w:r>
              <w:t>.</w:t>
            </w:r>
          </w:p>
        </w:tc>
        <w:tc>
          <w:tcPr>
            <w:tcW w:w="2880" w:type="dxa"/>
          </w:tcPr>
          <w:p w:rsidR="002C3C58" w:rsidRDefault="002C3C58" w:rsidP="00712F0D">
            <w:proofErr w:type="spellStart"/>
            <w:r>
              <w:t>אל</w:t>
            </w:r>
            <w:proofErr w:type="spellEnd"/>
            <w:r>
              <w:t xml:space="preserve"> </w:t>
            </w:r>
            <w:proofErr w:type="spellStart"/>
            <w:r>
              <w:t>תיראו</w:t>
            </w:r>
            <w:proofErr w:type="spellEnd"/>
            <w:r>
              <w:t xml:space="preserve"> </w:t>
            </w:r>
            <w:proofErr w:type="spellStart"/>
            <w:r>
              <w:t>מדבריהם</w:t>
            </w:r>
            <w:proofErr w:type="spellEnd"/>
            <w:r>
              <w:t xml:space="preserve">, </w:t>
            </w:r>
            <w:proofErr w:type="spellStart"/>
            <w:r>
              <w:t>כי</w:t>
            </w:r>
            <w:proofErr w:type="spellEnd"/>
            <w:r>
              <w:t xml:space="preserve"> </w:t>
            </w:r>
            <w:proofErr w:type="spellStart"/>
            <w:r>
              <w:t>שכרם</w:t>
            </w:r>
            <w:proofErr w:type="spellEnd"/>
            <w:r>
              <w:t xml:space="preserve"> </w:t>
            </w:r>
            <w:proofErr w:type="spellStart"/>
            <w:r>
              <w:t>הבל</w:t>
            </w:r>
            <w:proofErr w:type="spellEnd"/>
            <w:r>
              <w:t xml:space="preserve"> </w:t>
            </w:r>
            <w:proofErr w:type="spellStart"/>
            <w:r>
              <w:t>ורוחותיהם</w:t>
            </w:r>
            <w:proofErr w:type="spellEnd"/>
            <w:r>
              <w:t xml:space="preserve"> </w:t>
            </w:r>
            <w:proofErr w:type="spellStart"/>
            <w:r>
              <w:t>תמותנה</w:t>
            </w:r>
            <w:proofErr w:type="spellEnd"/>
          </w:p>
        </w:tc>
      </w:tr>
      <w:tr w:rsidR="002C3C58" w:rsidTr="00D66746">
        <w:tc>
          <w:tcPr>
            <w:tcW w:w="2880" w:type="dxa"/>
          </w:tcPr>
          <w:p w:rsidR="002C3C58" w:rsidRDefault="002C3C58" w:rsidP="00712F0D">
            <w:r>
              <w:t>104:6 And now, know that the righteous and chosen shall inherit the earth and not the sinners.</w:t>
            </w:r>
          </w:p>
        </w:tc>
        <w:tc>
          <w:tcPr>
            <w:tcW w:w="2880" w:type="dxa"/>
          </w:tcPr>
          <w:p w:rsidR="002C3C58" w:rsidRDefault="002C3C58" w:rsidP="00712F0D">
            <w:proofErr w:type="spellStart"/>
            <w:r>
              <w:t>Ve-atah</w:t>
            </w:r>
            <w:proofErr w:type="spellEnd"/>
            <w:r>
              <w:t xml:space="preserve">, </w:t>
            </w:r>
            <w:proofErr w:type="spellStart"/>
            <w:r>
              <w:t>da’u</w:t>
            </w:r>
            <w:proofErr w:type="spellEnd"/>
            <w:r>
              <w:t xml:space="preserve"> ki ha-tzaddikim </w:t>
            </w:r>
            <w:proofErr w:type="spellStart"/>
            <w:r>
              <w:t>ve</w:t>
            </w:r>
            <w:proofErr w:type="spellEnd"/>
            <w:r>
              <w:t>-ha-</w:t>
            </w:r>
            <w:proofErr w:type="spellStart"/>
            <w:r>
              <w:t>bechurim</w:t>
            </w:r>
            <w:proofErr w:type="spellEnd"/>
            <w:r>
              <w:t xml:space="preserve"> </w:t>
            </w:r>
            <w:proofErr w:type="spellStart"/>
            <w:r>
              <w:t>yinchalu</w:t>
            </w:r>
            <w:proofErr w:type="spellEnd"/>
            <w:r>
              <w:t xml:space="preserve"> et ha-</w:t>
            </w:r>
            <w:proofErr w:type="spellStart"/>
            <w:r>
              <w:t>aretz</w:t>
            </w:r>
            <w:proofErr w:type="spellEnd"/>
            <w:r>
              <w:t xml:space="preserve">, </w:t>
            </w:r>
            <w:proofErr w:type="spellStart"/>
            <w:r>
              <w:t>ve</w:t>
            </w:r>
            <w:proofErr w:type="spellEnd"/>
            <w:r>
              <w:t>-lo ha-</w:t>
            </w:r>
            <w:proofErr w:type="spellStart"/>
            <w:r>
              <w:t>chot’im</w:t>
            </w:r>
            <w:proofErr w:type="spellEnd"/>
            <w:r>
              <w:t>.</w:t>
            </w:r>
          </w:p>
        </w:tc>
        <w:tc>
          <w:tcPr>
            <w:tcW w:w="2880" w:type="dxa"/>
          </w:tcPr>
          <w:p w:rsidR="002C3C58" w:rsidRDefault="002C3C58" w:rsidP="00712F0D">
            <w:proofErr w:type="spellStart"/>
            <w:r>
              <w:t>ועתה</w:t>
            </w:r>
            <w:proofErr w:type="spellEnd"/>
            <w:r>
              <w:t xml:space="preserve">, </w:t>
            </w:r>
            <w:proofErr w:type="spellStart"/>
            <w:r>
              <w:t>דעו</w:t>
            </w:r>
            <w:proofErr w:type="spellEnd"/>
            <w:r>
              <w:t xml:space="preserve"> </w:t>
            </w:r>
            <w:proofErr w:type="spellStart"/>
            <w:r>
              <w:t>כי</w:t>
            </w:r>
            <w:proofErr w:type="spellEnd"/>
            <w:r>
              <w:t xml:space="preserve"> </w:t>
            </w:r>
            <w:proofErr w:type="spellStart"/>
            <w:r>
              <w:t>הצדיקים</w:t>
            </w:r>
            <w:proofErr w:type="spellEnd"/>
            <w:r>
              <w:t xml:space="preserve"> </w:t>
            </w:r>
            <w:proofErr w:type="spellStart"/>
            <w:r>
              <w:t>והבחורים</w:t>
            </w:r>
            <w:proofErr w:type="spellEnd"/>
            <w:r>
              <w:t xml:space="preserve"> </w:t>
            </w:r>
            <w:proofErr w:type="spellStart"/>
            <w:r>
              <w:t>ינחלו</w:t>
            </w:r>
            <w:proofErr w:type="spellEnd"/>
            <w:r>
              <w:t xml:space="preserve"> </w:t>
            </w:r>
            <w:proofErr w:type="spellStart"/>
            <w:r>
              <w:t>את</w:t>
            </w:r>
            <w:proofErr w:type="spellEnd"/>
            <w:r>
              <w:t xml:space="preserve"> </w:t>
            </w:r>
            <w:proofErr w:type="spellStart"/>
            <w:r>
              <w:t>הארץ</w:t>
            </w:r>
            <w:proofErr w:type="spellEnd"/>
            <w:r>
              <w:t xml:space="preserve">, </w:t>
            </w:r>
            <w:proofErr w:type="spellStart"/>
            <w:r>
              <w:t>ולא</w:t>
            </w:r>
            <w:proofErr w:type="spellEnd"/>
            <w:r>
              <w:t xml:space="preserve"> </w:t>
            </w:r>
            <w:proofErr w:type="spellStart"/>
            <w:r>
              <w:t>החוטאים</w:t>
            </w:r>
            <w:proofErr w:type="spellEnd"/>
          </w:p>
        </w:tc>
      </w:tr>
      <w:tr w:rsidR="002C3C58" w:rsidTr="00D66746">
        <w:tc>
          <w:tcPr>
            <w:tcW w:w="2880" w:type="dxa"/>
          </w:tcPr>
          <w:p w:rsidR="002C3C58" w:rsidRDefault="002C3C58" w:rsidP="00712F0D">
            <w:r>
              <w:t>104:7 Do not fear, you righteous, when you see the sinners strong and flourishing in their ways.</w:t>
            </w:r>
          </w:p>
        </w:tc>
        <w:tc>
          <w:tcPr>
            <w:tcW w:w="2880" w:type="dxa"/>
          </w:tcPr>
          <w:p w:rsidR="002C3C58" w:rsidRDefault="002C3C58" w:rsidP="00712F0D">
            <w:r>
              <w:t xml:space="preserve">Al </w:t>
            </w:r>
            <w:proofErr w:type="spellStart"/>
            <w:r>
              <w:t>tira’u</w:t>
            </w:r>
            <w:proofErr w:type="spellEnd"/>
            <w:r>
              <w:t xml:space="preserve">, tzaddikim, </w:t>
            </w:r>
            <w:proofErr w:type="spellStart"/>
            <w:r>
              <w:t>ka’asher</w:t>
            </w:r>
            <w:proofErr w:type="spellEnd"/>
            <w:r>
              <w:t xml:space="preserve"> </w:t>
            </w:r>
            <w:proofErr w:type="spellStart"/>
            <w:r>
              <w:t>tire’u</w:t>
            </w:r>
            <w:proofErr w:type="spellEnd"/>
            <w:r>
              <w:t xml:space="preserve"> et ha-</w:t>
            </w:r>
            <w:proofErr w:type="spellStart"/>
            <w:r>
              <w:t>chot’im</w:t>
            </w:r>
            <w:proofErr w:type="spellEnd"/>
            <w:r>
              <w:t xml:space="preserve"> </w:t>
            </w:r>
            <w:proofErr w:type="spellStart"/>
            <w:r>
              <w:t>atzumim</w:t>
            </w:r>
            <w:proofErr w:type="spellEnd"/>
            <w:r>
              <w:t xml:space="preserve"> u-</w:t>
            </w:r>
            <w:proofErr w:type="spellStart"/>
            <w:r>
              <w:t>matzliḥim</w:t>
            </w:r>
            <w:proofErr w:type="spellEnd"/>
            <w:r>
              <w:t xml:space="preserve"> be-</w:t>
            </w:r>
            <w:proofErr w:type="spellStart"/>
            <w:r>
              <w:t>orchoteihem</w:t>
            </w:r>
            <w:proofErr w:type="spellEnd"/>
            <w:r>
              <w:t>.</w:t>
            </w:r>
          </w:p>
        </w:tc>
        <w:tc>
          <w:tcPr>
            <w:tcW w:w="2880" w:type="dxa"/>
          </w:tcPr>
          <w:p w:rsidR="002C3C58" w:rsidRDefault="002C3C58" w:rsidP="00712F0D">
            <w:proofErr w:type="spellStart"/>
            <w:r>
              <w:t>אל</w:t>
            </w:r>
            <w:proofErr w:type="spellEnd"/>
            <w:r>
              <w:t xml:space="preserve"> </w:t>
            </w:r>
            <w:proofErr w:type="spellStart"/>
            <w:r>
              <w:t>תיראו</w:t>
            </w:r>
            <w:proofErr w:type="spellEnd"/>
            <w:r>
              <w:t xml:space="preserve">, </w:t>
            </w:r>
            <w:proofErr w:type="spellStart"/>
            <w:r>
              <w:t>צדיקים</w:t>
            </w:r>
            <w:proofErr w:type="spellEnd"/>
            <w:r>
              <w:t xml:space="preserve">, </w:t>
            </w:r>
            <w:proofErr w:type="spellStart"/>
            <w:r>
              <w:t>כאשר</w:t>
            </w:r>
            <w:proofErr w:type="spellEnd"/>
            <w:r>
              <w:t xml:space="preserve"> </w:t>
            </w:r>
            <w:proofErr w:type="spellStart"/>
            <w:r>
              <w:t>תראו</w:t>
            </w:r>
            <w:proofErr w:type="spellEnd"/>
            <w:r>
              <w:t xml:space="preserve"> </w:t>
            </w:r>
            <w:proofErr w:type="spellStart"/>
            <w:r>
              <w:t>את</w:t>
            </w:r>
            <w:proofErr w:type="spellEnd"/>
            <w:r>
              <w:t xml:space="preserve"> </w:t>
            </w:r>
            <w:proofErr w:type="spellStart"/>
            <w:r>
              <w:t>החוטאים</w:t>
            </w:r>
            <w:proofErr w:type="spellEnd"/>
            <w:r>
              <w:t xml:space="preserve"> </w:t>
            </w:r>
            <w:proofErr w:type="spellStart"/>
            <w:r>
              <w:t>עצומים</w:t>
            </w:r>
            <w:proofErr w:type="spellEnd"/>
            <w:r>
              <w:t xml:space="preserve"> </w:t>
            </w:r>
            <w:proofErr w:type="spellStart"/>
            <w:r>
              <w:t>ומצליחים</w:t>
            </w:r>
            <w:proofErr w:type="spellEnd"/>
            <w:r>
              <w:t xml:space="preserve"> </w:t>
            </w:r>
            <w:proofErr w:type="spellStart"/>
            <w:r>
              <w:t>באורחותיהם</w:t>
            </w:r>
            <w:proofErr w:type="spellEnd"/>
          </w:p>
        </w:tc>
      </w:tr>
      <w:tr w:rsidR="002C3C58" w:rsidTr="00D66746">
        <w:tc>
          <w:tcPr>
            <w:tcW w:w="2880" w:type="dxa"/>
          </w:tcPr>
          <w:p w:rsidR="002C3C58" w:rsidRDefault="002C3C58" w:rsidP="00712F0D">
            <w:r>
              <w:t>104:8 Do not be companions with them, but keep far from their violence and judgment.</w:t>
            </w:r>
          </w:p>
        </w:tc>
        <w:tc>
          <w:tcPr>
            <w:tcW w:w="2880" w:type="dxa"/>
          </w:tcPr>
          <w:p w:rsidR="002C3C58" w:rsidRDefault="002C3C58" w:rsidP="00712F0D">
            <w:r>
              <w:t xml:space="preserve">Al </w:t>
            </w:r>
            <w:proofErr w:type="spellStart"/>
            <w:r>
              <w:t>tihyu</w:t>
            </w:r>
            <w:proofErr w:type="spellEnd"/>
            <w:r>
              <w:t xml:space="preserve"> chaverim </w:t>
            </w:r>
            <w:proofErr w:type="spellStart"/>
            <w:r>
              <w:t>lahem</w:t>
            </w:r>
            <w:proofErr w:type="spellEnd"/>
            <w:r>
              <w:t xml:space="preserve">, ki </w:t>
            </w:r>
            <w:proofErr w:type="spellStart"/>
            <w:r>
              <w:t>im</w:t>
            </w:r>
            <w:proofErr w:type="spellEnd"/>
            <w:r>
              <w:t xml:space="preserve"> </w:t>
            </w:r>
            <w:proofErr w:type="spellStart"/>
            <w:r>
              <w:t>rachaku</w:t>
            </w:r>
            <w:proofErr w:type="spellEnd"/>
            <w:r>
              <w:t xml:space="preserve"> me-</w:t>
            </w:r>
            <w:proofErr w:type="spellStart"/>
            <w:r>
              <w:t>chamasam</w:t>
            </w:r>
            <w:proofErr w:type="spellEnd"/>
            <w:r>
              <w:t xml:space="preserve"> u-</w:t>
            </w:r>
            <w:proofErr w:type="spellStart"/>
            <w:r>
              <w:t>mimishpatam</w:t>
            </w:r>
            <w:proofErr w:type="spellEnd"/>
            <w:r>
              <w:t>.</w:t>
            </w:r>
          </w:p>
        </w:tc>
        <w:tc>
          <w:tcPr>
            <w:tcW w:w="2880" w:type="dxa"/>
          </w:tcPr>
          <w:p w:rsidR="002C3C58" w:rsidRDefault="002C3C58" w:rsidP="00712F0D">
            <w:proofErr w:type="spellStart"/>
            <w:r>
              <w:t>אל</w:t>
            </w:r>
            <w:proofErr w:type="spellEnd"/>
            <w:r>
              <w:t xml:space="preserve"> </w:t>
            </w:r>
            <w:proofErr w:type="spellStart"/>
            <w:r>
              <w:t>תהיו</w:t>
            </w:r>
            <w:proofErr w:type="spellEnd"/>
            <w:r>
              <w:t xml:space="preserve"> </w:t>
            </w:r>
            <w:proofErr w:type="spellStart"/>
            <w:r>
              <w:t>חברים</w:t>
            </w:r>
            <w:proofErr w:type="spellEnd"/>
            <w:r>
              <w:t xml:space="preserve"> </w:t>
            </w:r>
            <w:proofErr w:type="spellStart"/>
            <w:r>
              <w:t>להם</w:t>
            </w:r>
            <w:proofErr w:type="spellEnd"/>
            <w:r>
              <w:t xml:space="preserve">, </w:t>
            </w:r>
            <w:proofErr w:type="spellStart"/>
            <w:r>
              <w:t>כי</w:t>
            </w:r>
            <w:proofErr w:type="spellEnd"/>
            <w:r>
              <w:t xml:space="preserve"> </w:t>
            </w:r>
            <w:proofErr w:type="spellStart"/>
            <w:r>
              <w:t>אם</w:t>
            </w:r>
            <w:proofErr w:type="spellEnd"/>
            <w:r>
              <w:t xml:space="preserve"> </w:t>
            </w:r>
            <w:proofErr w:type="spellStart"/>
            <w:r>
              <w:t>רחקו</w:t>
            </w:r>
            <w:proofErr w:type="spellEnd"/>
            <w:r>
              <w:t xml:space="preserve"> </w:t>
            </w:r>
            <w:proofErr w:type="spellStart"/>
            <w:r>
              <w:t>מחמסם</w:t>
            </w:r>
            <w:proofErr w:type="spellEnd"/>
            <w:r>
              <w:t xml:space="preserve"> </w:t>
            </w:r>
            <w:proofErr w:type="spellStart"/>
            <w:r>
              <w:t>ומשפטם</w:t>
            </w:r>
            <w:proofErr w:type="spellEnd"/>
          </w:p>
        </w:tc>
      </w:tr>
      <w:tr w:rsidR="002C3C58" w:rsidTr="00D66746">
        <w:tc>
          <w:tcPr>
            <w:tcW w:w="2880" w:type="dxa"/>
          </w:tcPr>
          <w:p w:rsidR="002C3C58" w:rsidRDefault="002C3C58" w:rsidP="00712F0D">
            <w:r>
              <w:t>104:9 For the sinners shall be destroyed suddenly, and the judgment shall come upon them quickly.</w:t>
            </w:r>
          </w:p>
        </w:tc>
        <w:tc>
          <w:tcPr>
            <w:tcW w:w="2880" w:type="dxa"/>
          </w:tcPr>
          <w:p w:rsidR="002C3C58" w:rsidRDefault="002C3C58" w:rsidP="00712F0D">
            <w:r>
              <w:t>Ki ha-</w:t>
            </w:r>
            <w:proofErr w:type="spellStart"/>
            <w:r>
              <w:t>chot’im</w:t>
            </w:r>
            <w:proofErr w:type="spellEnd"/>
            <w:r>
              <w:t xml:space="preserve"> </w:t>
            </w:r>
            <w:proofErr w:type="spellStart"/>
            <w:r>
              <w:t>yushchatu</w:t>
            </w:r>
            <w:proofErr w:type="spellEnd"/>
            <w:r>
              <w:t xml:space="preserve"> </w:t>
            </w:r>
            <w:proofErr w:type="spellStart"/>
            <w:r>
              <w:t>pit’om</w:t>
            </w:r>
            <w:proofErr w:type="spellEnd"/>
            <w:r>
              <w:t>, u-</w:t>
            </w:r>
            <w:proofErr w:type="spellStart"/>
            <w:r>
              <w:t>mishpat</w:t>
            </w:r>
            <w:proofErr w:type="spellEnd"/>
            <w:r>
              <w:t xml:space="preserve"> </w:t>
            </w:r>
            <w:proofErr w:type="spellStart"/>
            <w:r>
              <w:t>yavo</w:t>
            </w:r>
            <w:proofErr w:type="spellEnd"/>
            <w:r>
              <w:t xml:space="preserve"> </w:t>
            </w:r>
            <w:proofErr w:type="spellStart"/>
            <w:r>
              <w:t>aleihem</w:t>
            </w:r>
            <w:proofErr w:type="spellEnd"/>
            <w:r>
              <w:t xml:space="preserve"> </w:t>
            </w:r>
            <w:proofErr w:type="spellStart"/>
            <w:r>
              <w:t>meheirah</w:t>
            </w:r>
            <w:proofErr w:type="spellEnd"/>
            <w:r>
              <w:t>.</w:t>
            </w:r>
          </w:p>
        </w:tc>
        <w:tc>
          <w:tcPr>
            <w:tcW w:w="2880" w:type="dxa"/>
          </w:tcPr>
          <w:p w:rsidR="002C3C58" w:rsidRDefault="002C3C58" w:rsidP="00712F0D">
            <w:proofErr w:type="spellStart"/>
            <w:r>
              <w:t>כי</w:t>
            </w:r>
            <w:proofErr w:type="spellEnd"/>
            <w:r>
              <w:t xml:space="preserve"> </w:t>
            </w:r>
            <w:proofErr w:type="spellStart"/>
            <w:r>
              <w:t>החוטאים</w:t>
            </w:r>
            <w:proofErr w:type="spellEnd"/>
            <w:r>
              <w:t xml:space="preserve"> </w:t>
            </w:r>
            <w:proofErr w:type="spellStart"/>
            <w:r>
              <w:t>יושחתו</w:t>
            </w:r>
            <w:proofErr w:type="spellEnd"/>
            <w:r>
              <w:t xml:space="preserve"> </w:t>
            </w:r>
            <w:proofErr w:type="spellStart"/>
            <w:r>
              <w:t>פתאום</w:t>
            </w:r>
            <w:proofErr w:type="spellEnd"/>
            <w:r>
              <w:t xml:space="preserve">, </w:t>
            </w:r>
            <w:proofErr w:type="spellStart"/>
            <w:r>
              <w:t>ומשפט</w:t>
            </w:r>
            <w:proofErr w:type="spellEnd"/>
            <w:r>
              <w:t xml:space="preserve"> </w:t>
            </w:r>
            <w:proofErr w:type="spellStart"/>
            <w:r>
              <w:t>יבוא</w:t>
            </w:r>
            <w:proofErr w:type="spellEnd"/>
            <w:r>
              <w:t xml:space="preserve"> </w:t>
            </w:r>
            <w:proofErr w:type="spellStart"/>
            <w:r>
              <w:t>עליהם</w:t>
            </w:r>
            <w:proofErr w:type="spellEnd"/>
            <w:r>
              <w:t xml:space="preserve"> </w:t>
            </w:r>
            <w:proofErr w:type="spellStart"/>
            <w:r>
              <w:t>מהרה</w:t>
            </w:r>
            <w:proofErr w:type="spellEnd"/>
          </w:p>
        </w:tc>
      </w:tr>
      <w:tr w:rsidR="002C3C58" w:rsidTr="00D66746">
        <w:tc>
          <w:tcPr>
            <w:tcW w:w="2880" w:type="dxa"/>
          </w:tcPr>
          <w:p w:rsidR="002C3C58" w:rsidRDefault="002C3C58" w:rsidP="00712F0D">
            <w:r>
              <w:t>104:10 And the righteous shall have joy and peace and shall possess the earth.</w:t>
            </w:r>
          </w:p>
        </w:tc>
        <w:tc>
          <w:tcPr>
            <w:tcW w:w="2880" w:type="dxa"/>
          </w:tcPr>
          <w:p w:rsidR="002C3C58" w:rsidRDefault="002C3C58" w:rsidP="00712F0D">
            <w:proofErr w:type="spellStart"/>
            <w:r>
              <w:t>Ve</w:t>
            </w:r>
            <w:proofErr w:type="spellEnd"/>
            <w:r>
              <w:t xml:space="preserve">-ha-tzaddikim </w:t>
            </w:r>
            <w:proofErr w:type="spellStart"/>
            <w:r>
              <w:t>yihyu</w:t>
            </w:r>
            <w:proofErr w:type="spellEnd"/>
            <w:r>
              <w:t xml:space="preserve"> be-</w:t>
            </w:r>
            <w:proofErr w:type="spellStart"/>
            <w:r>
              <w:t>simchah</w:t>
            </w:r>
            <w:proofErr w:type="spellEnd"/>
            <w:r>
              <w:t xml:space="preserve"> u-</w:t>
            </w:r>
            <w:proofErr w:type="spellStart"/>
            <w:r>
              <w:t>ve</w:t>
            </w:r>
            <w:proofErr w:type="spellEnd"/>
            <w:r>
              <w:t xml:space="preserve">-shalom, </w:t>
            </w:r>
            <w:proofErr w:type="spellStart"/>
            <w:r>
              <w:t>ve-yirshu</w:t>
            </w:r>
            <w:proofErr w:type="spellEnd"/>
            <w:r>
              <w:t xml:space="preserve"> et ha-</w:t>
            </w:r>
            <w:proofErr w:type="spellStart"/>
            <w:r>
              <w:t>aretz</w:t>
            </w:r>
            <w:proofErr w:type="spellEnd"/>
            <w:r>
              <w:t>.</w:t>
            </w:r>
          </w:p>
        </w:tc>
        <w:tc>
          <w:tcPr>
            <w:tcW w:w="2880" w:type="dxa"/>
          </w:tcPr>
          <w:p w:rsidR="002C3C58" w:rsidRDefault="002C3C58" w:rsidP="00712F0D">
            <w:proofErr w:type="spellStart"/>
            <w:r>
              <w:t>והצדיקים</w:t>
            </w:r>
            <w:proofErr w:type="spellEnd"/>
            <w:r>
              <w:t xml:space="preserve"> </w:t>
            </w:r>
            <w:proofErr w:type="spellStart"/>
            <w:r>
              <w:t>יהיו</w:t>
            </w:r>
            <w:proofErr w:type="spellEnd"/>
            <w:r>
              <w:t xml:space="preserve"> </w:t>
            </w:r>
            <w:proofErr w:type="spellStart"/>
            <w:r>
              <w:t>בשמחה</w:t>
            </w:r>
            <w:proofErr w:type="spellEnd"/>
            <w:r>
              <w:t xml:space="preserve"> </w:t>
            </w:r>
            <w:proofErr w:type="spellStart"/>
            <w:r>
              <w:t>ובשלום</w:t>
            </w:r>
            <w:proofErr w:type="spellEnd"/>
            <w:r>
              <w:t xml:space="preserve">, </w:t>
            </w:r>
            <w:proofErr w:type="spellStart"/>
            <w:r>
              <w:t>וירשו</w:t>
            </w:r>
            <w:proofErr w:type="spellEnd"/>
            <w:r>
              <w:t xml:space="preserve"> </w:t>
            </w:r>
            <w:proofErr w:type="spellStart"/>
            <w:r>
              <w:t>את</w:t>
            </w:r>
            <w:proofErr w:type="spellEnd"/>
            <w:r>
              <w:t xml:space="preserve"> </w:t>
            </w:r>
            <w:proofErr w:type="spellStart"/>
            <w:r>
              <w:t>הארץ</w:t>
            </w:r>
            <w:proofErr w:type="spellEnd"/>
          </w:p>
        </w:tc>
      </w:tr>
      <w:tr w:rsidR="002C3C58" w:rsidTr="00D66746">
        <w:tc>
          <w:tcPr>
            <w:tcW w:w="2880" w:type="dxa"/>
          </w:tcPr>
          <w:p w:rsidR="002C3C58" w:rsidRDefault="002C3C58" w:rsidP="00712F0D">
            <w:r>
              <w:t xml:space="preserve">104:11 And now I say unto you, blessed are the righteous who die in </w:t>
            </w:r>
            <w:r>
              <w:lastRenderedPageBreak/>
              <w:t>righteousness and goodness.</w:t>
            </w:r>
          </w:p>
        </w:tc>
        <w:tc>
          <w:tcPr>
            <w:tcW w:w="2880" w:type="dxa"/>
          </w:tcPr>
          <w:p w:rsidR="002C3C58" w:rsidRDefault="002C3C58" w:rsidP="00712F0D">
            <w:proofErr w:type="spellStart"/>
            <w:r>
              <w:lastRenderedPageBreak/>
              <w:t>Ve-atah</w:t>
            </w:r>
            <w:proofErr w:type="spellEnd"/>
            <w:r>
              <w:t xml:space="preserve"> ani </w:t>
            </w:r>
            <w:proofErr w:type="spellStart"/>
            <w:r>
              <w:t>omer</w:t>
            </w:r>
            <w:proofErr w:type="spellEnd"/>
            <w:r>
              <w:t xml:space="preserve"> </w:t>
            </w:r>
            <w:proofErr w:type="spellStart"/>
            <w:r>
              <w:t>lachem</w:t>
            </w:r>
            <w:proofErr w:type="spellEnd"/>
            <w:r>
              <w:t xml:space="preserve">, </w:t>
            </w:r>
            <w:proofErr w:type="spellStart"/>
            <w:r>
              <w:t>ashrei</w:t>
            </w:r>
            <w:proofErr w:type="spellEnd"/>
            <w:r>
              <w:t xml:space="preserve"> ha-tzaddikim ha-</w:t>
            </w:r>
            <w:proofErr w:type="spellStart"/>
            <w:r>
              <w:t>metim</w:t>
            </w:r>
            <w:proofErr w:type="spellEnd"/>
            <w:r>
              <w:t xml:space="preserve"> </w:t>
            </w:r>
            <w:proofErr w:type="spellStart"/>
            <w:r>
              <w:t>ba-tzedek</w:t>
            </w:r>
            <w:proofErr w:type="spellEnd"/>
            <w:r>
              <w:t xml:space="preserve"> u-</w:t>
            </w:r>
            <w:proofErr w:type="spellStart"/>
            <w:r>
              <w:t>ve</w:t>
            </w:r>
            <w:proofErr w:type="spellEnd"/>
            <w:r>
              <w:t>-tov.</w:t>
            </w:r>
          </w:p>
        </w:tc>
        <w:tc>
          <w:tcPr>
            <w:tcW w:w="2880" w:type="dxa"/>
          </w:tcPr>
          <w:p w:rsidR="002C3C58" w:rsidRDefault="002C3C58" w:rsidP="00712F0D">
            <w:proofErr w:type="spellStart"/>
            <w:r>
              <w:t>ועתה</w:t>
            </w:r>
            <w:proofErr w:type="spellEnd"/>
            <w:r>
              <w:t xml:space="preserve"> </w:t>
            </w:r>
            <w:proofErr w:type="spellStart"/>
            <w:r>
              <w:t>אני</w:t>
            </w:r>
            <w:proofErr w:type="spellEnd"/>
            <w:r>
              <w:t xml:space="preserve"> </w:t>
            </w:r>
            <w:proofErr w:type="spellStart"/>
            <w:r>
              <w:t>אומר</w:t>
            </w:r>
            <w:proofErr w:type="spellEnd"/>
            <w:r>
              <w:t xml:space="preserve"> </w:t>
            </w:r>
            <w:proofErr w:type="spellStart"/>
            <w:r>
              <w:t>לכם</w:t>
            </w:r>
            <w:proofErr w:type="spellEnd"/>
            <w:r>
              <w:t xml:space="preserve">, </w:t>
            </w:r>
            <w:proofErr w:type="spellStart"/>
            <w:r>
              <w:t>אשרי</w:t>
            </w:r>
            <w:proofErr w:type="spellEnd"/>
            <w:r>
              <w:t xml:space="preserve"> </w:t>
            </w:r>
            <w:proofErr w:type="spellStart"/>
            <w:r>
              <w:t>הצדיקים</w:t>
            </w:r>
            <w:proofErr w:type="spellEnd"/>
            <w:r>
              <w:t xml:space="preserve"> </w:t>
            </w:r>
            <w:proofErr w:type="spellStart"/>
            <w:r>
              <w:t>המתים</w:t>
            </w:r>
            <w:proofErr w:type="spellEnd"/>
            <w:r>
              <w:t xml:space="preserve"> </w:t>
            </w:r>
            <w:proofErr w:type="spellStart"/>
            <w:r>
              <w:t>בצדק</w:t>
            </w:r>
            <w:proofErr w:type="spellEnd"/>
            <w:r>
              <w:t xml:space="preserve"> </w:t>
            </w:r>
            <w:proofErr w:type="spellStart"/>
            <w:r>
              <w:t>ובטוב</w:t>
            </w:r>
            <w:proofErr w:type="spellEnd"/>
          </w:p>
        </w:tc>
      </w:tr>
      <w:tr w:rsidR="002C3C58" w:rsidTr="00D66746">
        <w:tc>
          <w:tcPr>
            <w:tcW w:w="2880" w:type="dxa"/>
          </w:tcPr>
          <w:p w:rsidR="002C3C58" w:rsidRDefault="002C3C58" w:rsidP="00712F0D">
            <w:r>
              <w:t>104:12 No harm shall befall them, for they rest in the land of peace.</w:t>
            </w:r>
          </w:p>
        </w:tc>
        <w:tc>
          <w:tcPr>
            <w:tcW w:w="2880" w:type="dxa"/>
          </w:tcPr>
          <w:p w:rsidR="002C3C58" w:rsidRDefault="002C3C58" w:rsidP="00712F0D">
            <w:r>
              <w:t xml:space="preserve">Lo </w:t>
            </w:r>
            <w:proofErr w:type="spellStart"/>
            <w:r>
              <w:t>yifga</w:t>
            </w:r>
            <w:proofErr w:type="spellEnd"/>
            <w:r>
              <w:t xml:space="preserve"> bam </w:t>
            </w:r>
            <w:proofErr w:type="spellStart"/>
            <w:r>
              <w:t>ra</w:t>
            </w:r>
            <w:proofErr w:type="spellEnd"/>
            <w:r>
              <w:t xml:space="preserve">, ki </w:t>
            </w:r>
            <w:proofErr w:type="spellStart"/>
            <w:r>
              <w:t>yishkunu</w:t>
            </w:r>
            <w:proofErr w:type="spellEnd"/>
            <w:r>
              <w:t xml:space="preserve"> be-</w:t>
            </w:r>
            <w:proofErr w:type="spellStart"/>
            <w:r>
              <w:t>eretz</w:t>
            </w:r>
            <w:proofErr w:type="spellEnd"/>
            <w:r>
              <w:t xml:space="preserve"> ha-shalom.</w:t>
            </w:r>
          </w:p>
        </w:tc>
        <w:tc>
          <w:tcPr>
            <w:tcW w:w="2880" w:type="dxa"/>
          </w:tcPr>
          <w:p w:rsidR="002C3C58" w:rsidRDefault="002C3C58" w:rsidP="00712F0D">
            <w:proofErr w:type="spellStart"/>
            <w:r>
              <w:t>לא</w:t>
            </w:r>
            <w:proofErr w:type="spellEnd"/>
            <w:r>
              <w:t xml:space="preserve"> </w:t>
            </w:r>
            <w:proofErr w:type="spellStart"/>
            <w:r>
              <w:t>יפגע</w:t>
            </w:r>
            <w:proofErr w:type="spellEnd"/>
            <w:r>
              <w:t xml:space="preserve"> </w:t>
            </w:r>
            <w:proofErr w:type="spellStart"/>
            <w:r>
              <w:t>בהם</w:t>
            </w:r>
            <w:proofErr w:type="spellEnd"/>
            <w:r>
              <w:t xml:space="preserve"> </w:t>
            </w:r>
            <w:proofErr w:type="spellStart"/>
            <w:r>
              <w:t>רע</w:t>
            </w:r>
            <w:proofErr w:type="spellEnd"/>
            <w:r>
              <w:t xml:space="preserve">, </w:t>
            </w:r>
            <w:proofErr w:type="spellStart"/>
            <w:r>
              <w:t>כי</w:t>
            </w:r>
            <w:proofErr w:type="spellEnd"/>
            <w:r>
              <w:t xml:space="preserve"> </w:t>
            </w:r>
            <w:proofErr w:type="spellStart"/>
            <w:r>
              <w:t>ישכנו</w:t>
            </w:r>
            <w:proofErr w:type="spellEnd"/>
            <w:r>
              <w:t xml:space="preserve"> </w:t>
            </w:r>
            <w:proofErr w:type="spellStart"/>
            <w:r>
              <w:t>בארץ</w:t>
            </w:r>
            <w:proofErr w:type="spellEnd"/>
            <w:r>
              <w:t xml:space="preserve"> </w:t>
            </w:r>
            <w:proofErr w:type="spellStart"/>
            <w:r>
              <w:t>השלום</w:t>
            </w:r>
            <w:proofErr w:type="spellEnd"/>
          </w:p>
        </w:tc>
      </w:tr>
      <w:tr w:rsidR="002C3C58" w:rsidTr="00D66746">
        <w:tc>
          <w:tcPr>
            <w:tcW w:w="2880" w:type="dxa"/>
          </w:tcPr>
          <w:p w:rsidR="002C3C58" w:rsidRDefault="002C3C58" w:rsidP="00712F0D">
            <w:r>
              <w:t>104:13 And they shall not be consumed by trouble and destruction, but their souls shall live in joy and light.</w:t>
            </w:r>
          </w:p>
        </w:tc>
        <w:tc>
          <w:tcPr>
            <w:tcW w:w="2880" w:type="dxa"/>
          </w:tcPr>
          <w:p w:rsidR="002C3C58" w:rsidRDefault="002C3C58" w:rsidP="00712F0D">
            <w:proofErr w:type="spellStart"/>
            <w:r>
              <w:t>Ve</w:t>
            </w:r>
            <w:proofErr w:type="spellEnd"/>
            <w:r>
              <w:t xml:space="preserve">-lo </w:t>
            </w:r>
            <w:proofErr w:type="spellStart"/>
            <w:r>
              <w:t>yochlu</w:t>
            </w:r>
            <w:proofErr w:type="spellEnd"/>
            <w:r>
              <w:t xml:space="preserve"> </w:t>
            </w:r>
            <w:proofErr w:type="spellStart"/>
            <w:r>
              <w:t>tsarah</w:t>
            </w:r>
            <w:proofErr w:type="spellEnd"/>
            <w:r>
              <w:t xml:space="preserve"> </w:t>
            </w:r>
            <w:proofErr w:type="spellStart"/>
            <w:r>
              <w:t>ve-shachat</w:t>
            </w:r>
            <w:proofErr w:type="spellEnd"/>
            <w:r>
              <w:t xml:space="preserve">, ki </w:t>
            </w:r>
            <w:proofErr w:type="spellStart"/>
            <w:r>
              <w:t>nafshoteihem</w:t>
            </w:r>
            <w:proofErr w:type="spellEnd"/>
            <w:r>
              <w:t xml:space="preserve"> </w:t>
            </w:r>
            <w:proofErr w:type="spellStart"/>
            <w:r>
              <w:t>tichyenah</w:t>
            </w:r>
            <w:proofErr w:type="spellEnd"/>
            <w:r>
              <w:t xml:space="preserve"> be-</w:t>
            </w:r>
            <w:proofErr w:type="spellStart"/>
            <w:r>
              <w:t>simchah</w:t>
            </w:r>
            <w:proofErr w:type="spellEnd"/>
            <w:r>
              <w:t xml:space="preserve"> u-</w:t>
            </w:r>
            <w:proofErr w:type="spellStart"/>
            <w:r>
              <w:t>ve</w:t>
            </w:r>
            <w:proofErr w:type="spellEnd"/>
            <w:r>
              <w:t>-or.</w:t>
            </w:r>
          </w:p>
        </w:tc>
        <w:tc>
          <w:tcPr>
            <w:tcW w:w="2880" w:type="dxa"/>
          </w:tcPr>
          <w:p w:rsidR="002C3C58" w:rsidRDefault="002C3C58" w:rsidP="00712F0D">
            <w:proofErr w:type="spellStart"/>
            <w:r>
              <w:t>ולא</w:t>
            </w:r>
            <w:proofErr w:type="spellEnd"/>
            <w:r>
              <w:t xml:space="preserve"> </w:t>
            </w:r>
            <w:proofErr w:type="spellStart"/>
            <w:r>
              <w:t>יאכלו</w:t>
            </w:r>
            <w:proofErr w:type="spellEnd"/>
            <w:r>
              <w:t xml:space="preserve"> </w:t>
            </w:r>
            <w:proofErr w:type="spellStart"/>
            <w:r>
              <w:t>צרה</w:t>
            </w:r>
            <w:proofErr w:type="spellEnd"/>
            <w:r>
              <w:t xml:space="preserve"> </w:t>
            </w:r>
            <w:proofErr w:type="spellStart"/>
            <w:r>
              <w:t>ושחת</w:t>
            </w:r>
            <w:proofErr w:type="spellEnd"/>
            <w:r>
              <w:t xml:space="preserve">, </w:t>
            </w:r>
            <w:proofErr w:type="spellStart"/>
            <w:r>
              <w:t>כי</w:t>
            </w:r>
            <w:proofErr w:type="spellEnd"/>
            <w:r>
              <w:t xml:space="preserve"> </w:t>
            </w:r>
            <w:proofErr w:type="spellStart"/>
            <w:r>
              <w:t>נפשותיהם</w:t>
            </w:r>
            <w:proofErr w:type="spellEnd"/>
            <w:r>
              <w:t xml:space="preserve"> </w:t>
            </w:r>
            <w:proofErr w:type="spellStart"/>
            <w:r>
              <w:t>תחיינה</w:t>
            </w:r>
            <w:proofErr w:type="spellEnd"/>
            <w:r>
              <w:t xml:space="preserve"> </w:t>
            </w:r>
            <w:proofErr w:type="spellStart"/>
            <w:r>
              <w:t>בשמחה</w:t>
            </w:r>
            <w:proofErr w:type="spellEnd"/>
            <w:r>
              <w:t xml:space="preserve"> </w:t>
            </w:r>
            <w:proofErr w:type="spellStart"/>
            <w:r>
              <w:t>ובאור</w:t>
            </w:r>
            <w:proofErr w:type="spellEnd"/>
          </w:p>
        </w:tc>
      </w:tr>
      <w:tr w:rsidR="002C3C58" w:rsidTr="00D66746">
        <w:tc>
          <w:tcPr>
            <w:tcW w:w="2880" w:type="dxa"/>
          </w:tcPr>
          <w:p w:rsidR="002C3C58" w:rsidRDefault="002C3C58" w:rsidP="00712F0D">
            <w:r>
              <w:t>104:14 And they shall inherit the earth and rejoice in their inheritance and the righteous shall be exalted.</w:t>
            </w:r>
          </w:p>
        </w:tc>
        <w:tc>
          <w:tcPr>
            <w:tcW w:w="2880" w:type="dxa"/>
          </w:tcPr>
          <w:p w:rsidR="002C3C58" w:rsidRDefault="002C3C58" w:rsidP="00712F0D">
            <w:proofErr w:type="spellStart"/>
            <w:r>
              <w:t>Ve-yinchalu</w:t>
            </w:r>
            <w:proofErr w:type="spellEnd"/>
            <w:r>
              <w:t xml:space="preserve"> et ha-</w:t>
            </w:r>
            <w:proofErr w:type="spellStart"/>
            <w:r>
              <w:t>aretz</w:t>
            </w:r>
            <w:proofErr w:type="spellEnd"/>
            <w:r>
              <w:t xml:space="preserve"> </w:t>
            </w:r>
            <w:proofErr w:type="spellStart"/>
            <w:r>
              <w:t>ve-yismechu</w:t>
            </w:r>
            <w:proofErr w:type="spellEnd"/>
            <w:r>
              <w:t xml:space="preserve"> be-</w:t>
            </w:r>
            <w:proofErr w:type="spellStart"/>
            <w:r>
              <w:t>nachalatam</w:t>
            </w:r>
            <w:proofErr w:type="spellEnd"/>
            <w:r>
              <w:t xml:space="preserve">, </w:t>
            </w:r>
            <w:proofErr w:type="spellStart"/>
            <w:r>
              <w:t>ve</w:t>
            </w:r>
            <w:proofErr w:type="spellEnd"/>
            <w:r>
              <w:t xml:space="preserve">-ha-tzaddikim </w:t>
            </w:r>
            <w:proofErr w:type="spellStart"/>
            <w:r>
              <w:t>yarumu</w:t>
            </w:r>
            <w:proofErr w:type="spellEnd"/>
            <w:r>
              <w:t>.</w:t>
            </w:r>
          </w:p>
        </w:tc>
        <w:tc>
          <w:tcPr>
            <w:tcW w:w="2880" w:type="dxa"/>
          </w:tcPr>
          <w:p w:rsidR="002C3C58" w:rsidRDefault="002C3C58" w:rsidP="00712F0D">
            <w:proofErr w:type="spellStart"/>
            <w:r>
              <w:t>וינחלו</w:t>
            </w:r>
            <w:proofErr w:type="spellEnd"/>
            <w:r>
              <w:t xml:space="preserve"> </w:t>
            </w:r>
            <w:proofErr w:type="spellStart"/>
            <w:r>
              <w:t>את</w:t>
            </w:r>
            <w:proofErr w:type="spellEnd"/>
            <w:r>
              <w:t xml:space="preserve"> </w:t>
            </w:r>
            <w:proofErr w:type="spellStart"/>
            <w:r>
              <w:t>הארץ</w:t>
            </w:r>
            <w:proofErr w:type="spellEnd"/>
            <w:r>
              <w:t xml:space="preserve"> </w:t>
            </w:r>
            <w:proofErr w:type="spellStart"/>
            <w:r>
              <w:t>וישמחו</w:t>
            </w:r>
            <w:proofErr w:type="spellEnd"/>
            <w:r>
              <w:t xml:space="preserve"> </w:t>
            </w:r>
            <w:proofErr w:type="spellStart"/>
            <w:r>
              <w:t>בנחלתם</w:t>
            </w:r>
            <w:proofErr w:type="spellEnd"/>
            <w:r>
              <w:t xml:space="preserve">, </w:t>
            </w:r>
            <w:proofErr w:type="spellStart"/>
            <w:r>
              <w:t>והצדיקים</w:t>
            </w:r>
            <w:proofErr w:type="spellEnd"/>
            <w:r>
              <w:t xml:space="preserve"> </w:t>
            </w:r>
            <w:proofErr w:type="spellStart"/>
            <w:r>
              <w:t>ירומו</w:t>
            </w:r>
            <w:proofErr w:type="spellEnd"/>
          </w:p>
        </w:tc>
      </w:tr>
      <w:tr w:rsidR="002C3C58" w:rsidTr="00D66746">
        <w:tc>
          <w:tcPr>
            <w:tcW w:w="2880" w:type="dxa"/>
          </w:tcPr>
          <w:p w:rsidR="002C3C58" w:rsidRDefault="002C3C58" w:rsidP="00712F0D">
            <w:r>
              <w:t>104:15 And they shall shine as the lights of heaven forever.</w:t>
            </w:r>
          </w:p>
        </w:tc>
        <w:tc>
          <w:tcPr>
            <w:tcW w:w="2880" w:type="dxa"/>
          </w:tcPr>
          <w:p w:rsidR="002C3C58" w:rsidRDefault="002C3C58" w:rsidP="00712F0D">
            <w:proofErr w:type="spellStart"/>
            <w:r>
              <w:t>Ve-ya’iru</w:t>
            </w:r>
            <w:proofErr w:type="spellEnd"/>
            <w:r>
              <w:t xml:space="preserve"> </w:t>
            </w:r>
            <w:proofErr w:type="spellStart"/>
            <w:r>
              <w:t>ke-me’orot</w:t>
            </w:r>
            <w:proofErr w:type="spellEnd"/>
            <w:r>
              <w:t xml:space="preserve"> ha-</w:t>
            </w:r>
            <w:proofErr w:type="spellStart"/>
            <w:r>
              <w:t>shamayim</w:t>
            </w:r>
            <w:proofErr w:type="spellEnd"/>
            <w:r>
              <w:t xml:space="preserve"> le-</w:t>
            </w:r>
            <w:proofErr w:type="spellStart"/>
            <w:r>
              <w:t>olam</w:t>
            </w:r>
            <w:proofErr w:type="spellEnd"/>
            <w:r>
              <w:t>.</w:t>
            </w:r>
          </w:p>
        </w:tc>
        <w:tc>
          <w:tcPr>
            <w:tcW w:w="2880" w:type="dxa"/>
          </w:tcPr>
          <w:p w:rsidR="002C3C58" w:rsidRDefault="002C3C58" w:rsidP="00712F0D">
            <w:proofErr w:type="spellStart"/>
            <w:r>
              <w:t>ויאירו</w:t>
            </w:r>
            <w:proofErr w:type="spellEnd"/>
            <w:r>
              <w:t xml:space="preserve"> </w:t>
            </w:r>
            <w:proofErr w:type="spellStart"/>
            <w:r>
              <w:t>כמאורות</w:t>
            </w:r>
            <w:proofErr w:type="spellEnd"/>
            <w:r>
              <w:t xml:space="preserve"> </w:t>
            </w:r>
            <w:proofErr w:type="spellStart"/>
            <w:r>
              <w:t>השמים</w:t>
            </w:r>
            <w:proofErr w:type="spellEnd"/>
            <w:r>
              <w:t xml:space="preserve"> </w:t>
            </w:r>
            <w:proofErr w:type="spellStart"/>
            <w:r>
              <w:t>לעולם</w:t>
            </w:r>
            <w:proofErr w:type="spellEnd"/>
          </w:p>
        </w:tc>
      </w:tr>
    </w:tbl>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r>
        <w:lastRenderedPageBreak/>
        <w:t>Chapter 105</w:t>
      </w:r>
    </w:p>
    <w:p w:rsidR="002C3C58" w:rsidRDefault="002C3C58" w:rsidP="002C3C58">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2C3C58" w:rsidTr="00D66746">
        <w:tc>
          <w:tcPr>
            <w:tcW w:w="2880" w:type="dxa"/>
          </w:tcPr>
          <w:p w:rsidR="002C3C58" w:rsidRDefault="002C3C58" w:rsidP="00712F0D">
            <w:r>
              <w:t>Restored English</w:t>
            </w:r>
          </w:p>
        </w:tc>
        <w:tc>
          <w:tcPr>
            <w:tcW w:w="2880" w:type="dxa"/>
          </w:tcPr>
          <w:p w:rsidR="002C3C58" w:rsidRDefault="002C3C58" w:rsidP="00712F0D">
            <w:r>
              <w:t>Transliteration</w:t>
            </w:r>
          </w:p>
        </w:tc>
        <w:tc>
          <w:tcPr>
            <w:tcW w:w="2880" w:type="dxa"/>
          </w:tcPr>
          <w:p w:rsidR="002C3C58" w:rsidRDefault="002C3C58" w:rsidP="00712F0D">
            <w:r>
              <w:t>Hebrew / Source Structure</w:t>
            </w:r>
          </w:p>
        </w:tc>
      </w:tr>
      <w:tr w:rsidR="002C3C58" w:rsidTr="00D66746">
        <w:tc>
          <w:tcPr>
            <w:tcW w:w="2880" w:type="dxa"/>
          </w:tcPr>
          <w:p w:rsidR="002C3C58" w:rsidRDefault="002C3C58" w:rsidP="00712F0D">
            <w:r>
              <w:t>105:1 In those days Yahuah bade them to summon and testify to the children of the earth concerning their wisdom.</w:t>
            </w:r>
          </w:p>
        </w:tc>
        <w:tc>
          <w:tcPr>
            <w:tcW w:w="2880" w:type="dxa"/>
          </w:tcPr>
          <w:p w:rsidR="002C3C58" w:rsidRDefault="002C3C58" w:rsidP="00712F0D">
            <w:r>
              <w:t>Ba-</w:t>
            </w:r>
            <w:proofErr w:type="spellStart"/>
            <w:r>
              <w:t>yamim</w:t>
            </w:r>
            <w:proofErr w:type="spellEnd"/>
            <w:r>
              <w:t xml:space="preserve"> ha-hem </w:t>
            </w:r>
            <w:proofErr w:type="spellStart"/>
            <w:r>
              <w:t>tzivah</w:t>
            </w:r>
            <w:proofErr w:type="spellEnd"/>
            <w:r>
              <w:t xml:space="preserve"> Yahuah le-</w:t>
            </w:r>
            <w:proofErr w:type="spellStart"/>
            <w:r>
              <w:t>kro</w:t>
            </w:r>
            <w:proofErr w:type="spellEnd"/>
            <w:r>
              <w:t xml:space="preserve"> u-le-</w:t>
            </w:r>
            <w:proofErr w:type="spellStart"/>
            <w:proofErr w:type="gramStart"/>
            <w:r>
              <w:t>ha‘</w:t>
            </w:r>
            <w:proofErr w:type="gramEnd"/>
            <w:r>
              <w:t>id</w:t>
            </w:r>
            <w:proofErr w:type="spellEnd"/>
            <w:r>
              <w:t xml:space="preserve"> </w:t>
            </w:r>
            <w:proofErr w:type="spellStart"/>
            <w:r>
              <w:t>el</w:t>
            </w:r>
            <w:proofErr w:type="spellEnd"/>
            <w:r>
              <w:t xml:space="preserve"> </w:t>
            </w:r>
            <w:proofErr w:type="spellStart"/>
            <w:r>
              <w:t>bnei</w:t>
            </w:r>
            <w:proofErr w:type="spellEnd"/>
            <w:r>
              <w:t xml:space="preserve"> ha-</w:t>
            </w:r>
            <w:proofErr w:type="spellStart"/>
            <w:r>
              <w:t>adam</w:t>
            </w:r>
            <w:proofErr w:type="spellEnd"/>
            <w:r>
              <w:t xml:space="preserve"> al </w:t>
            </w:r>
            <w:proofErr w:type="spellStart"/>
            <w:r>
              <w:t>chokhmatam</w:t>
            </w:r>
            <w:proofErr w:type="spellEnd"/>
            <w:r>
              <w:t>.</w:t>
            </w:r>
          </w:p>
        </w:tc>
        <w:tc>
          <w:tcPr>
            <w:tcW w:w="2880" w:type="dxa"/>
          </w:tcPr>
          <w:p w:rsidR="002C3C58" w:rsidRDefault="002C3C58" w:rsidP="00712F0D">
            <w:proofErr w:type="spellStart"/>
            <w:r>
              <w:t>בימים</w:t>
            </w:r>
            <w:proofErr w:type="spellEnd"/>
            <w:r>
              <w:t xml:space="preserve"> </w:t>
            </w:r>
            <w:proofErr w:type="spellStart"/>
            <w:r>
              <w:t>ההם</w:t>
            </w:r>
            <w:proofErr w:type="spellEnd"/>
            <w:r>
              <w:t xml:space="preserve"> </w:t>
            </w:r>
            <w:proofErr w:type="spellStart"/>
            <w:r>
              <w:t>ציווה</w:t>
            </w:r>
            <w:proofErr w:type="spellEnd"/>
            <w:r>
              <w:t xml:space="preserve"> </w:t>
            </w:r>
            <w:proofErr w:type="spellStart"/>
            <w:r>
              <w:t>יהוה</w:t>
            </w:r>
            <w:proofErr w:type="spellEnd"/>
            <w:r>
              <w:t xml:space="preserve"> </w:t>
            </w:r>
            <w:proofErr w:type="spellStart"/>
            <w:r>
              <w:t>לקרוא</w:t>
            </w:r>
            <w:proofErr w:type="spellEnd"/>
            <w:r>
              <w:t xml:space="preserve"> </w:t>
            </w:r>
            <w:proofErr w:type="spellStart"/>
            <w:r>
              <w:t>ולהעיד</w:t>
            </w:r>
            <w:proofErr w:type="spellEnd"/>
            <w:r>
              <w:t xml:space="preserve"> </w:t>
            </w:r>
            <w:proofErr w:type="spellStart"/>
            <w:r>
              <w:t>אל</w:t>
            </w:r>
            <w:proofErr w:type="spellEnd"/>
            <w:r>
              <w:t xml:space="preserve"> </w:t>
            </w:r>
            <w:proofErr w:type="spellStart"/>
            <w:r>
              <w:t>בני</w:t>
            </w:r>
            <w:proofErr w:type="spellEnd"/>
            <w:r>
              <w:t xml:space="preserve"> </w:t>
            </w:r>
            <w:proofErr w:type="spellStart"/>
            <w:r>
              <w:t>האדם</w:t>
            </w:r>
            <w:proofErr w:type="spellEnd"/>
            <w:r>
              <w:t xml:space="preserve"> </w:t>
            </w:r>
            <w:proofErr w:type="spellStart"/>
            <w:r>
              <w:t>על</w:t>
            </w:r>
            <w:proofErr w:type="spellEnd"/>
            <w:r>
              <w:t xml:space="preserve"> </w:t>
            </w:r>
            <w:proofErr w:type="spellStart"/>
            <w:r>
              <w:t>חכמתם</w:t>
            </w:r>
            <w:proofErr w:type="spellEnd"/>
          </w:p>
        </w:tc>
      </w:tr>
      <w:tr w:rsidR="002C3C58" w:rsidTr="00D66746">
        <w:tc>
          <w:tcPr>
            <w:tcW w:w="2880" w:type="dxa"/>
          </w:tcPr>
          <w:p w:rsidR="002C3C58" w:rsidRDefault="002C3C58" w:rsidP="00712F0D">
            <w:r>
              <w:t>105:2 Show them that you are their guides and a reward shall be yours in the heavens.</w:t>
            </w:r>
          </w:p>
        </w:tc>
        <w:tc>
          <w:tcPr>
            <w:tcW w:w="2880" w:type="dxa"/>
          </w:tcPr>
          <w:p w:rsidR="002C3C58" w:rsidRDefault="002C3C58" w:rsidP="00712F0D">
            <w:proofErr w:type="spellStart"/>
            <w:r>
              <w:t>Hagidu</w:t>
            </w:r>
            <w:proofErr w:type="spellEnd"/>
            <w:r>
              <w:t xml:space="preserve"> </w:t>
            </w:r>
            <w:proofErr w:type="spellStart"/>
            <w:r>
              <w:t>lahem</w:t>
            </w:r>
            <w:proofErr w:type="spellEnd"/>
            <w:r>
              <w:t xml:space="preserve"> ki </w:t>
            </w:r>
            <w:proofErr w:type="spellStart"/>
            <w:r>
              <w:t>atem</w:t>
            </w:r>
            <w:proofErr w:type="spellEnd"/>
            <w:r>
              <w:t xml:space="preserve"> </w:t>
            </w:r>
            <w:proofErr w:type="spellStart"/>
            <w:r>
              <w:t>manhigeihem</w:t>
            </w:r>
            <w:proofErr w:type="spellEnd"/>
            <w:r>
              <w:t>, u-</w:t>
            </w:r>
            <w:proofErr w:type="spellStart"/>
            <w:r>
              <w:t>sekhar</w:t>
            </w:r>
            <w:proofErr w:type="spellEnd"/>
            <w:r>
              <w:t xml:space="preserve"> </w:t>
            </w:r>
            <w:proofErr w:type="spellStart"/>
            <w:r>
              <w:t>yihyeh</w:t>
            </w:r>
            <w:proofErr w:type="spellEnd"/>
            <w:r>
              <w:t xml:space="preserve"> </w:t>
            </w:r>
            <w:proofErr w:type="spellStart"/>
            <w:r>
              <w:t>lachem</w:t>
            </w:r>
            <w:proofErr w:type="spellEnd"/>
            <w:r>
              <w:t xml:space="preserve"> </w:t>
            </w:r>
            <w:proofErr w:type="spellStart"/>
            <w:r>
              <w:t>ba-shamayim</w:t>
            </w:r>
            <w:proofErr w:type="spellEnd"/>
            <w:r>
              <w:t>.</w:t>
            </w:r>
          </w:p>
        </w:tc>
        <w:tc>
          <w:tcPr>
            <w:tcW w:w="2880" w:type="dxa"/>
          </w:tcPr>
          <w:p w:rsidR="002C3C58" w:rsidRDefault="002C3C58" w:rsidP="00712F0D">
            <w:proofErr w:type="spellStart"/>
            <w:r>
              <w:t>הגידו</w:t>
            </w:r>
            <w:proofErr w:type="spellEnd"/>
            <w:r>
              <w:t xml:space="preserve"> </w:t>
            </w:r>
            <w:proofErr w:type="spellStart"/>
            <w:r>
              <w:t>להם</w:t>
            </w:r>
            <w:proofErr w:type="spellEnd"/>
            <w:r>
              <w:t xml:space="preserve"> </w:t>
            </w:r>
            <w:proofErr w:type="spellStart"/>
            <w:r>
              <w:t>כי</w:t>
            </w:r>
            <w:proofErr w:type="spellEnd"/>
            <w:r>
              <w:t xml:space="preserve"> </w:t>
            </w:r>
            <w:proofErr w:type="spellStart"/>
            <w:r>
              <w:t>אתם</w:t>
            </w:r>
            <w:proofErr w:type="spellEnd"/>
            <w:r>
              <w:t xml:space="preserve"> </w:t>
            </w:r>
            <w:proofErr w:type="spellStart"/>
            <w:r>
              <w:t>מנהיגיהם</w:t>
            </w:r>
            <w:proofErr w:type="spellEnd"/>
            <w:r>
              <w:t xml:space="preserve">, </w:t>
            </w:r>
            <w:proofErr w:type="spellStart"/>
            <w:r>
              <w:t>ושכר</w:t>
            </w:r>
            <w:proofErr w:type="spellEnd"/>
            <w:r>
              <w:t xml:space="preserve"> </w:t>
            </w:r>
            <w:proofErr w:type="spellStart"/>
            <w:r>
              <w:t>יהיה</w:t>
            </w:r>
            <w:proofErr w:type="spellEnd"/>
            <w:r>
              <w:t xml:space="preserve"> </w:t>
            </w:r>
            <w:proofErr w:type="spellStart"/>
            <w:r>
              <w:t>לכם</w:t>
            </w:r>
            <w:proofErr w:type="spellEnd"/>
            <w:r>
              <w:t xml:space="preserve"> </w:t>
            </w:r>
            <w:proofErr w:type="spellStart"/>
            <w:r>
              <w:t>בשמים</w:t>
            </w:r>
            <w:proofErr w:type="spellEnd"/>
          </w:p>
        </w:tc>
      </w:tr>
      <w:tr w:rsidR="002C3C58" w:rsidTr="00D66746">
        <w:tc>
          <w:tcPr>
            <w:tcW w:w="2880" w:type="dxa"/>
          </w:tcPr>
          <w:p w:rsidR="002C3C58" w:rsidRDefault="002C3C58" w:rsidP="00712F0D">
            <w:r>
              <w:t>105:3 Light shall be yours and a good inheritance is written before the Sovereign of spirits.</w:t>
            </w:r>
          </w:p>
        </w:tc>
        <w:tc>
          <w:tcPr>
            <w:tcW w:w="2880" w:type="dxa"/>
          </w:tcPr>
          <w:p w:rsidR="002C3C58" w:rsidRDefault="002C3C58" w:rsidP="00712F0D">
            <w:r>
              <w:t xml:space="preserve">Or </w:t>
            </w:r>
            <w:proofErr w:type="spellStart"/>
            <w:r>
              <w:t>yihyeh</w:t>
            </w:r>
            <w:proofErr w:type="spellEnd"/>
            <w:r>
              <w:t xml:space="preserve"> </w:t>
            </w:r>
            <w:proofErr w:type="spellStart"/>
            <w:r>
              <w:t>lachem</w:t>
            </w:r>
            <w:proofErr w:type="spellEnd"/>
            <w:r>
              <w:t xml:space="preserve"> </w:t>
            </w:r>
            <w:proofErr w:type="spellStart"/>
            <w:r>
              <w:t>ve-nachalah</w:t>
            </w:r>
            <w:proofErr w:type="spellEnd"/>
            <w:r>
              <w:t xml:space="preserve"> </w:t>
            </w:r>
            <w:proofErr w:type="spellStart"/>
            <w:r>
              <w:t>tovah</w:t>
            </w:r>
            <w:proofErr w:type="spellEnd"/>
            <w:r>
              <w:t xml:space="preserve"> </w:t>
            </w:r>
            <w:proofErr w:type="spellStart"/>
            <w:r>
              <w:t>ketuvah</w:t>
            </w:r>
            <w:proofErr w:type="spellEnd"/>
            <w:r>
              <w:t xml:space="preserve"> </w:t>
            </w:r>
            <w:proofErr w:type="spellStart"/>
            <w:r>
              <w:t>lifnei</w:t>
            </w:r>
            <w:proofErr w:type="spellEnd"/>
            <w:r>
              <w:t xml:space="preserve"> </w:t>
            </w:r>
            <w:proofErr w:type="spellStart"/>
            <w:r>
              <w:t>Adon</w:t>
            </w:r>
            <w:proofErr w:type="spellEnd"/>
            <w:r>
              <w:t xml:space="preserve"> ha-</w:t>
            </w:r>
            <w:proofErr w:type="spellStart"/>
            <w:r>
              <w:t>ruachot</w:t>
            </w:r>
            <w:proofErr w:type="spellEnd"/>
            <w:r>
              <w:t>.</w:t>
            </w:r>
          </w:p>
        </w:tc>
        <w:tc>
          <w:tcPr>
            <w:tcW w:w="2880" w:type="dxa"/>
          </w:tcPr>
          <w:p w:rsidR="002C3C58" w:rsidRDefault="002C3C58" w:rsidP="00712F0D">
            <w:proofErr w:type="spellStart"/>
            <w:r>
              <w:t>אור</w:t>
            </w:r>
            <w:proofErr w:type="spellEnd"/>
            <w:r>
              <w:t xml:space="preserve"> </w:t>
            </w:r>
            <w:proofErr w:type="spellStart"/>
            <w:r>
              <w:t>יהיה</w:t>
            </w:r>
            <w:proofErr w:type="spellEnd"/>
            <w:r>
              <w:t xml:space="preserve"> </w:t>
            </w:r>
            <w:proofErr w:type="spellStart"/>
            <w:r>
              <w:t>לכם</w:t>
            </w:r>
            <w:proofErr w:type="spellEnd"/>
            <w:r>
              <w:t xml:space="preserve"> </w:t>
            </w:r>
            <w:proofErr w:type="spellStart"/>
            <w:r>
              <w:t>ונחלה</w:t>
            </w:r>
            <w:proofErr w:type="spellEnd"/>
            <w:r>
              <w:t xml:space="preserve"> </w:t>
            </w:r>
            <w:proofErr w:type="spellStart"/>
            <w:r>
              <w:t>טובה</w:t>
            </w:r>
            <w:proofErr w:type="spellEnd"/>
            <w:r>
              <w:t xml:space="preserve"> </w:t>
            </w:r>
            <w:proofErr w:type="spellStart"/>
            <w:r>
              <w:t>כתובה</w:t>
            </w:r>
            <w:proofErr w:type="spellEnd"/>
            <w:r>
              <w:t xml:space="preserve"> </w:t>
            </w:r>
            <w:proofErr w:type="spellStart"/>
            <w:r>
              <w:t>לפני</w:t>
            </w:r>
            <w:proofErr w:type="spellEnd"/>
            <w:r>
              <w:t xml:space="preserve"> </w:t>
            </w:r>
            <w:proofErr w:type="spellStart"/>
            <w:r>
              <w:t>אדון</w:t>
            </w:r>
            <w:proofErr w:type="spellEnd"/>
            <w:r>
              <w:t xml:space="preserve"> </w:t>
            </w:r>
            <w:proofErr w:type="spellStart"/>
            <w:r>
              <w:t>הרוחות</w:t>
            </w:r>
            <w:proofErr w:type="spellEnd"/>
          </w:p>
        </w:tc>
      </w:tr>
      <w:tr w:rsidR="002C3C58" w:rsidTr="00D66746">
        <w:tc>
          <w:tcPr>
            <w:tcW w:w="2880" w:type="dxa"/>
          </w:tcPr>
          <w:p w:rsidR="002C3C58" w:rsidRDefault="002C3C58" w:rsidP="00712F0D">
            <w:r>
              <w:t>105:4 Be not afraid, you righteous, when you see the sinners growing strong and flourishing.</w:t>
            </w:r>
          </w:p>
        </w:tc>
        <w:tc>
          <w:tcPr>
            <w:tcW w:w="2880" w:type="dxa"/>
          </w:tcPr>
          <w:p w:rsidR="002C3C58" w:rsidRDefault="002C3C58" w:rsidP="00712F0D">
            <w:r>
              <w:t xml:space="preserve">Al </w:t>
            </w:r>
            <w:proofErr w:type="spellStart"/>
            <w:r>
              <w:t>tira’u</w:t>
            </w:r>
            <w:proofErr w:type="spellEnd"/>
            <w:r>
              <w:t xml:space="preserve">, tzaddikim, </w:t>
            </w:r>
            <w:proofErr w:type="spellStart"/>
            <w:r>
              <w:t>ka’asher</w:t>
            </w:r>
            <w:proofErr w:type="spellEnd"/>
            <w:r>
              <w:t xml:space="preserve"> </w:t>
            </w:r>
            <w:proofErr w:type="spellStart"/>
            <w:r>
              <w:t>tire’u</w:t>
            </w:r>
            <w:proofErr w:type="spellEnd"/>
            <w:r>
              <w:t xml:space="preserve"> ha-</w:t>
            </w:r>
            <w:proofErr w:type="spellStart"/>
            <w:r>
              <w:t>chot’im</w:t>
            </w:r>
            <w:proofErr w:type="spellEnd"/>
            <w:r>
              <w:t xml:space="preserve"> </w:t>
            </w:r>
            <w:proofErr w:type="spellStart"/>
            <w:r>
              <w:t>mitgabrim</w:t>
            </w:r>
            <w:proofErr w:type="spellEnd"/>
            <w:r>
              <w:t xml:space="preserve"> u-</w:t>
            </w:r>
            <w:proofErr w:type="spellStart"/>
            <w:r>
              <w:t>matzliḥim</w:t>
            </w:r>
            <w:proofErr w:type="spellEnd"/>
            <w:r>
              <w:t>.</w:t>
            </w:r>
          </w:p>
        </w:tc>
        <w:tc>
          <w:tcPr>
            <w:tcW w:w="2880" w:type="dxa"/>
          </w:tcPr>
          <w:p w:rsidR="002C3C58" w:rsidRDefault="002C3C58" w:rsidP="00712F0D">
            <w:proofErr w:type="spellStart"/>
            <w:r>
              <w:t>אל</w:t>
            </w:r>
            <w:proofErr w:type="spellEnd"/>
            <w:r>
              <w:t xml:space="preserve"> </w:t>
            </w:r>
            <w:proofErr w:type="spellStart"/>
            <w:r>
              <w:t>תיראו</w:t>
            </w:r>
            <w:proofErr w:type="spellEnd"/>
            <w:r>
              <w:t xml:space="preserve">, </w:t>
            </w:r>
            <w:proofErr w:type="spellStart"/>
            <w:r>
              <w:t>צדיקים</w:t>
            </w:r>
            <w:proofErr w:type="spellEnd"/>
            <w:r>
              <w:t xml:space="preserve">, </w:t>
            </w:r>
            <w:proofErr w:type="spellStart"/>
            <w:r>
              <w:t>כאשר</w:t>
            </w:r>
            <w:proofErr w:type="spellEnd"/>
            <w:r>
              <w:t xml:space="preserve"> </w:t>
            </w:r>
            <w:proofErr w:type="spellStart"/>
            <w:r>
              <w:t>תראו</w:t>
            </w:r>
            <w:proofErr w:type="spellEnd"/>
            <w:r>
              <w:t xml:space="preserve"> </w:t>
            </w:r>
            <w:proofErr w:type="spellStart"/>
            <w:r>
              <w:t>החוטאים</w:t>
            </w:r>
            <w:proofErr w:type="spellEnd"/>
            <w:r>
              <w:t xml:space="preserve"> </w:t>
            </w:r>
            <w:proofErr w:type="spellStart"/>
            <w:r>
              <w:t>מתגברים</w:t>
            </w:r>
            <w:proofErr w:type="spellEnd"/>
            <w:r>
              <w:t xml:space="preserve"> </w:t>
            </w:r>
            <w:proofErr w:type="spellStart"/>
            <w:r>
              <w:t>ומצליחים</w:t>
            </w:r>
            <w:proofErr w:type="spellEnd"/>
          </w:p>
        </w:tc>
      </w:tr>
      <w:tr w:rsidR="002C3C58" w:rsidTr="00D66746">
        <w:tc>
          <w:tcPr>
            <w:tcW w:w="2880" w:type="dxa"/>
          </w:tcPr>
          <w:p w:rsidR="002C3C58" w:rsidRDefault="002C3C58" w:rsidP="00712F0D">
            <w:r>
              <w:t>105:5 Do not envy them, for the destruction shall be theirs and not yours.</w:t>
            </w:r>
          </w:p>
        </w:tc>
        <w:tc>
          <w:tcPr>
            <w:tcW w:w="2880" w:type="dxa"/>
          </w:tcPr>
          <w:p w:rsidR="002C3C58" w:rsidRDefault="002C3C58" w:rsidP="00712F0D">
            <w:proofErr w:type="spellStart"/>
            <w:r>
              <w:t>Ve</w:t>
            </w:r>
            <w:proofErr w:type="spellEnd"/>
            <w:r>
              <w:t xml:space="preserve">-al </w:t>
            </w:r>
            <w:proofErr w:type="spellStart"/>
            <w:r>
              <w:t>tekan’u</w:t>
            </w:r>
            <w:proofErr w:type="spellEnd"/>
            <w:r>
              <w:t xml:space="preserve"> bam, ki ha-</w:t>
            </w:r>
            <w:proofErr w:type="spellStart"/>
            <w:r>
              <w:t>avdan</w:t>
            </w:r>
            <w:proofErr w:type="spellEnd"/>
            <w:r>
              <w:t xml:space="preserve"> </w:t>
            </w:r>
            <w:proofErr w:type="spellStart"/>
            <w:r>
              <w:t>yihyeh</w:t>
            </w:r>
            <w:proofErr w:type="spellEnd"/>
            <w:r>
              <w:t xml:space="preserve"> </w:t>
            </w:r>
            <w:proofErr w:type="spellStart"/>
            <w:r>
              <w:t>lahem</w:t>
            </w:r>
            <w:proofErr w:type="spellEnd"/>
            <w:r>
              <w:t xml:space="preserve"> </w:t>
            </w:r>
            <w:proofErr w:type="spellStart"/>
            <w:r>
              <w:t>ve</w:t>
            </w:r>
            <w:proofErr w:type="spellEnd"/>
            <w:r>
              <w:t xml:space="preserve">-lo </w:t>
            </w:r>
            <w:proofErr w:type="spellStart"/>
            <w:r>
              <w:t>lakhem</w:t>
            </w:r>
            <w:proofErr w:type="spellEnd"/>
            <w:r>
              <w:t>.</w:t>
            </w:r>
          </w:p>
        </w:tc>
        <w:tc>
          <w:tcPr>
            <w:tcW w:w="2880" w:type="dxa"/>
          </w:tcPr>
          <w:p w:rsidR="002C3C58" w:rsidRDefault="002C3C58" w:rsidP="00712F0D">
            <w:proofErr w:type="spellStart"/>
            <w:r>
              <w:t>ואל</w:t>
            </w:r>
            <w:proofErr w:type="spellEnd"/>
            <w:r>
              <w:t xml:space="preserve"> </w:t>
            </w:r>
            <w:proofErr w:type="spellStart"/>
            <w:r>
              <w:t>תקנאו</w:t>
            </w:r>
            <w:proofErr w:type="spellEnd"/>
            <w:r>
              <w:t xml:space="preserve"> </w:t>
            </w:r>
            <w:proofErr w:type="spellStart"/>
            <w:r>
              <w:t>בהם</w:t>
            </w:r>
            <w:proofErr w:type="spellEnd"/>
            <w:r>
              <w:t xml:space="preserve">, </w:t>
            </w:r>
            <w:proofErr w:type="spellStart"/>
            <w:r>
              <w:t>כי</w:t>
            </w:r>
            <w:proofErr w:type="spellEnd"/>
            <w:r>
              <w:t xml:space="preserve"> </w:t>
            </w:r>
            <w:proofErr w:type="spellStart"/>
            <w:r>
              <w:t>האבדן</w:t>
            </w:r>
            <w:proofErr w:type="spellEnd"/>
            <w:r>
              <w:t xml:space="preserve"> </w:t>
            </w:r>
            <w:proofErr w:type="spellStart"/>
            <w:r>
              <w:t>יהיה</w:t>
            </w:r>
            <w:proofErr w:type="spellEnd"/>
            <w:r>
              <w:t xml:space="preserve"> </w:t>
            </w:r>
            <w:proofErr w:type="spellStart"/>
            <w:r>
              <w:t>להם</w:t>
            </w:r>
            <w:proofErr w:type="spellEnd"/>
            <w:r>
              <w:t xml:space="preserve"> </w:t>
            </w:r>
            <w:proofErr w:type="spellStart"/>
            <w:r>
              <w:t>ולא</w:t>
            </w:r>
            <w:proofErr w:type="spellEnd"/>
            <w:r>
              <w:t xml:space="preserve"> </w:t>
            </w:r>
            <w:proofErr w:type="spellStart"/>
            <w:r>
              <w:t>לכם</w:t>
            </w:r>
            <w:proofErr w:type="spellEnd"/>
          </w:p>
        </w:tc>
      </w:tr>
      <w:tr w:rsidR="002C3C58" w:rsidTr="00D66746">
        <w:tc>
          <w:tcPr>
            <w:tcW w:w="2880" w:type="dxa"/>
          </w:tcPr>
          <w:p w:rsidR="002C3C58" w:rsidRDefault="002C3C58" w:rsidP="00712F0D">
            <w:r>
              <w:t>105:6 The day is near when all the sinners shall be judged and cut off from the earth.</w:t>
            </w:r>
          </w:p>
        </w:tc>
        <w:tc>
          <w:tcPr>
            <w:tcW w:w="2880" w:type="dxa"/>
          </w:tcPr>
          <w:p w:rsidR="002C3C58" w:rsidRDefault="002C3C58" w:rsidP="00712F0D">
            <w:proofErr w:type="spellStart"/>
            <w:r>
              <w:t>Karov</w:t>
            </w:r>
            <w:proofErr w:type="spellEnd"/>
            <w:r>
              <w:t xml:space="preserve"> ha-</w:t>
            </w:r>
            <w:proofErr w:type="spellStart"/>
            <w:r>
              <w:t>yom</w:t>
            </w:r>
            <w:proofErr w:type="spellEnd"/>
            <w:r>
              <w:t xml:space="preserve"> </w:t>
            </w:r>
            <w:proofErr w:type="spellStart"/>
            <w:r>
              <w:t>asher</w:t>
            </w:r>
            <w:proofErr w:type="spellEnd"/>
            <w:r>
              <w:t xml:space="preserve"> </w:t>
            </w:r>
            <w:proofErr w:type="spellStart"/>
            <w:r>
              <w:t>bo</w:t>
            </w:r>
            <w:proofErr w:type="spellEnd"/>
            <w:r>
              <w:t xml:space="preserve"> </w:t>
            </w:r>
            <w:proofErr w:type="spellStart"/>
            <w:r>
              <w:t>yishafetu</w:t>
            </w:r>
            <w:proofErr w:type="spellEnd"/>
            <w:r>
              <w:t xml:space="preserve"> </w:t>
            </w:r>
            <w:proofErr w:type="spellStart"/>
            <w:r>
              <w:t>kol</w:t>
            </w:r>
            <w:proofErr w:type="spellEnd"/>
            <w:r>
              <w:t xml:space="preserve"> ha-</w:t>
            </w:r>
            <w:proofErr w:type="spellStart"/>
            <w:r>
              <w:t>chot’im</w:t>
            </w:r>
            <w:proofErr w:type="spellEnd"/>
            <w:r>
              <w:t xml:space="preserve"> </w:t>
            </w:r>
            <w:proofErr w:type="spellStart"/>
            <w:r>
              <w:t>ve-yikaretu</w:t>
            </w:r>
            <w:proofErr w:type="spellEnd"/>
            <w:r>
              <w:t xml:space="preserve"> min ha-</w:t>
            </w:r>
            <w:proofErr w:type="spellStart"/>
            <w:r>
              <w:t>aretz</w:t>
            </w:r>
            <w:proofErr w:type="spellEnd"/>
            <w:r>
              <w:t>.</w:t>
            </w:r>
          </w:p>
        </w:tc>
        <w:tc>
          <w:tcPr>
            <w:tcW w:w="2880" w:type="dxa"/>
          </w:tcPr>
          <w:p w:rsidR="002C3C58" w:rsidRDefault="002C3C58" w:rsidP="00712F0D">
            <w:proofErr w:type="spellStart"/>
            <w:r>
              <w:t>קרוב</w:t>
            </w:r>
            <w:proofErr w:type="spellEnd"/>
            <w:r>
              <w:t xml:space="preserve"> </w:t>
            </w:r>
            <w:proofErr w:type="spellStart"/>
            <w:r>
              <w:t>היום</w:t>
            </w:r>
            <w:proofErr w:type="spellEnd"/>
            <w:r>
              <w:t xml:space="preserve"> </w:t>
            </w:r>
            <w:proofErr w:type="spellStart"/>
            <w:r>
              <w:t>אשר</w:t>
            </w:r>
            <w:proofErr w:type="spellEnd"/>
            <w:r>
              <w:t xml:space="preserve"> </w:t>
            </w:r>
            <w:proofErr w:type="spellStart"/>
            <w:r>
              <w:t>בו</w:t>
            </w:r>
            <w:proofErr w:type="spellEnd"/>
            <w:r>
              <w:t xml:space="preserve"> </w:t>
            </w:r>
            <w:proofErr w:type="spellStart"/>
            <w:r>
              <w:t>יישפטו</w:t>
            </w:r>
            <w:proofErr w:type="spellEnd"/>
            <w:r>
              <w:t xml:space="preserve"> </w:t>
            </w:r>
            <w:proofErr w:type="spellStart"/>
            <w:r>
              <w:t>כל</w:t>
            </w:r>
            <w:proofErr w:type="spellEnd"/>
            <w:r>
              <w:t xml:space="preserve"> </w:t>
            </w:r>
            <w:proofErr w:type="spellStart"/>
            <w:r>
              <w:t>החוטאים</w:t>
            </w:r>
            <w:proofErr w:type="spellEnd"/>
            <w:r>
              <w:t xml:space="preserve"> </w:t>
            </w:r>
            <w:proofErr w:type="spellStart"/>
            <w:r>
              <w:t>ויכרתו</w:t>
            </w:r>
            <w:proofErr w:type="spellEnd"/>
            <w:r>
              <w:t xml:space="preserve"> </w:t>
            </w:r>
            <w:proofErr w:type="spellStart"/>
            <w:r>
              <w:t>מן</w:t>
            </w:r>
            <w:proofErr w:type="spellEnd"/>
            <w:r>
              <w:t xml:space="preserve"> </w:t>
            </w:r>
            <w:proofErr w:type="spellStart"/>
            <w:r>
              <w:t>הארץ</w:t>
            </w:r>
            <w:proofErr w:type="spellEnd"/>
          </w:p>
        </w:tc>
      </w:tr>
      <w:tr w:rsidR="002C3C58" w:rsidTr="00D66746">
        <w:tc>
          <w:tcPr>
            <w:tcW w:w="2880" w:type="dxa"/>
          </w:tcPr>
          <w:p w:rsidR="002C3C58" w:rsidRDefault="002C3C58" w:rsidP="00712F0D">
            <w:r>
              <w:t>105:7 And the righteous shall be a light in the darkness, and the wicked shall be extinguished like a shadow.</w:t>
            </w:r>
          </w:p>
        </w:tc>
        <w:tc>
          <w:tcPr>
            <w:tcW w:w="2880" w:type="dxa"/>
          </w:tcPr>
          <w:p w:rsidR="002C3C58" w:rsidRDefault="002C3C58" w:rsidP="00712F0D">
            <w:proofErr w:type="spellStart"/>
            <w:r>
              <w:t>Ve</w:t>
            </w:r>
            <w:proofErr w:type="spellEnd"/>
            <w:r>
              <w:t xml:space="preserve">-ha-tzaddikim </w:t>
            </w:r>
            <w:proofErr w:type="spellStart"/>
            <w:r>
              <w:t>yihyu</w:t>
            </w:r>
            <w:proofErr w:type="spellEnd"/>
            <w:r>
              <w:t xml:space="preserve"> or </w:t>
            </w:r>
            <w:proofErr w:type="spellStart"/>
            <w:r>
              <w:t>ba-choshekh</w:t>
            </w:r>
            <w:proofErr w:type="spellEnd"/>
            <w:r>
              <w:t xml:space="preserve">, </w:t>
            </w:r>
            <w:proofErr w:type="spellStart"/>
            <w:r>
              <w:t>ve</w:t>
            </w:r>
            <w:proofErr w:type="spellEnd"/>
            <w:r>
              <w:t>-ha-</w:t>
            </w:r>
            <w:proofErr w:type="spellStart"/>
            <w:r>
              <w:t>resha’im</w:t>
            </w:r>
            <w:proofErr w:type="spellEnd"/>
            <w:r>
              <w:t xml:space="preserve"> </w:t>
            </w:r>
            <w:proofErr w:type="spellStart"/>
            <w:r>
              <w:t>yidkhu</w:t>
            </w:r>
            <w:proofErr w:type="spellEnd"/>
            <w:r>
              <w:t xml:space="preserve"> </w:t>
            </w:r>
            <w:proofErr w:type="spellStart"/>
            <w:r>
              <w:t>ke-tzel</w:t>
            </w:r>
            <w:proofErr w:type="spellEnd"/>
            <w:r>
              <w:t>.</w:t>
            </w:r>
          </w:p>
        </w:tc>
        <w:tc>
          <w:tcPr>
            <w:tcW w:w="2880" w:type="dxa"/>
          </w:tcPr>
          <w:p w:rsidR="002C3C58" w:rsidRDefault="002C3C58" w:rsidP="00712F0D">
            <w:proofErr w:type="spellStart"/>
            <w:r>
              <w:t>והצדיקים</w:t>
            </w:r>
            <w:proofErr w:type="spellEnd"/>
            <w:r>
              <w:t xml:space="preserve"> </w:t>
            </w:r>
            <w:proofErr w:type="spellStart"/>
            <w:r>
              <w:t>יהיו</w:t>
            </w:r>
            <w:proofErr w:type="spellEnd"/>
            <w:r>
              <w:t xml:space="preserve"> </w:t>
            </w:r>
            <w:proofErr w:type="spellStart"/>
            <w:r>
              <w:t>אור</w:t>
            </w:r>
            <w:proofErr w:type="spellEnd"/>
            <w:r>
              <w:t xml:space="preserve"> </w:t>
            </w:r>
            <w:proofErr w:type="spellStart"/>
            <w:r>
              <w:t>בחושך</w:t>
            </w:r>
            <w:proofErr w:type="spellEnd"/>
            <w:r>
              <w:t xml:space="preserve">, </w:t>
            </w:r>
            <w:proofErr w:type="spellStart"/>
            <w:r>
              <w:t>והרשעים</w:t>
            </w:r>
            <w:proofErr w:type="spellEnd"/>
            <w:r>
              <w:t xml:space="preserve"> </w:t>
            </w:r>
            <w:proofErr w:type="spellStart"/>
            <w:r>
              <w:t>ידחו</w:t>
            </w:r>
            <w:proofErr w:type="spellEnd"/>
            <w:r>
              <w:t xml:space="preserve"> </w:t>
            </w:r>
            <w:proofErr w:type="spellStart"/>
            <w:r>
              <w:t>כצל</w:t>
            </w:r>
            <w:proofErr w:type="spellEnd"/>
          </w:p>
        </w:tc>
      </w:tr>
      <w:tr w:rsidR="002C3C58" w:rsidTr="00D66746">
        <w:tc>
          <w:tcPr>
            <w:tcW w:w="2880" w:type="dxa"/>
          </w:tcPr>
          <w:p w:rsidR="002C3C58" w:rsidRDefault="002C3C58" w:rsidP="00712F0D">
            <w:r>
              <w:t>105:8 The sinners shall cry aloud and see the righteous exalted, but they shall be driven from their presence.</w:t>
            </w:r>
          </w:p>
        </w:tc>
        <w:tc>
          <w:tcPr>
            <w:tcW w:w="2880" w:type="dxa"/>
          </w:tcPr>
          <w:p w:rsidR="002C3C58" w:rsidRDefault="002C3C58" w:rsidP="00712F0D">
            <w:r>
              <w:t>Ha-</w:t>
            </w:r>
            <w:proofErr w:type="spellStart"/>
            <w:r>
              <w:t>chot’im</w:t>
            </w:r>
            <w:proofErr w:type="spellEnd"/>
            <w:r>
              <w:t xml:space="preserve"> </w:t>
            </w:r>
            <w:proofErr w:type="spellStart"/>
            <w:r>
              <w:t>yitz’aku</w:t>
            </w:r>
            <w:proofErr w:type="spellEnd"/>
            <w:r>
              <w:t xml:space="preserve"> </w:t>
            </w:r>
            <w:proofErr w:type="spellStart"/>
            <w:r>
              <w:t>ve-yir’u</w:t>
            </w:r>
            <w:proofErr w:type="spellEnd"/>
            <w:r>
              <w:t xml:space="preserve"> et ha-tzaddikim </w:t>
            </w:r>
            <w:proofErr w:type="spellStart"/>
            <w:r>
              <w:t>romim</w:t>
            </w:r>
            <w:proofErr w:type="spellEnd"/>
            <w:r>
              <w:t xml:space="preserve">, aval </w:t>
            </w:r>
            <w:proofErr w:type="spellStart"/>
            <w:r>
              <w:t>yidachu</w:t>
            </w:r>
            <w:proofErr w:type="spellEnd"/>
            <w:r>
              <w:t xml:space="preserve"> mi-</w:t>
            </w:r>
            <w:proofErr w:type="spellStart"/>
            <w:r>
              <w:t>peneihem</w:t>
            </w:r>
            <w:proofErr w:type="spellEnd"/>
            <w:r>
              <w:t>.</w:t>
            </w:r>
          </w:p>
        </w:tc>
        <w:tc>
          <w:tcPr>
            <w:tcW w:w="2880" w:type="dxa"/>
          </w:tcPr>
          <w:p w:rsidR="002C3C58" w:rsidRDefault="002C3C58" w:rsidP="00712F0D">
            <w:proofErr w:type="spellStart"/>
            <w:r>
              <w:t>החוטאים</w:t>
            </w:r>
            <w:proofErr w:type="spellEnd"/>
            <w:r>
              <w:t xml:space="preserve"> </w:t>
            </w:r>
            <w:proofErr w:type="spellStart"/>
            <w:r>
              <w:t>יצעקו</w:t>
            </w:r>
            <w:proofErr w:type="spellEnd"/>
            <w:r>
              <w:t xml:space="preserve"> </w:t>
            </w:r>
            <w:proofErr w:type="spellStart"/>
            <w:r>
              <w:t>ויראו</w:t>
            </w:r>
            <w:proofErr w:type="spellEnd"/>
            <w:r>
              <w:t xml:space="preserve"> </w:t>
            </w:r>
            <w:proofErr w:type="spellStart"/>
            <w:r>
              <w:t>את</w:t>
            </w:r>
            <w:proofErr w:type="spellEnd"/>
            <w:r>
              <w:t xml:space="preserve"> </w:t>
            </w:r>
            <w:proofErr w:type="spellStart"/>
            <w:r>
              <w:t>הצדיקים</w:t>
            </w:r>
            <w:proofErr w:type="spellEnd"/>
            <w:r>
              <w:t xml:space="preserve"> </w:t>
            </w:r>
            <w:proofErr w:type="spellStart"/>
            <w:r>
              <w:t>רומים</w:t>
            </w:r>
            <w:proofErr w:type="spellEnd"/>
            <w:r>
              <w:t xml:space="preserve">, </w:t>
            </w:r>
            <w:proofErr w:type="spellStart"/>
            <w:r>
              <w:t>אבל</w:t>
            </w:r>
            <w:proofErr w:type="spellEnd"/>
            <w:r>
              <w:t xml:space="preserve"> </w:t>
            </w:r>
            <w:proofErr w:type="spellStart"/>
            <w:r>
              <w:t>ידחו</w:t>
            </w:r>
            <w:proofErr w:type="spellEnd"/>
            <w:r>
              <w:t xml:space="preserve"> </w:t>
            </w:r>
            <w:proofErr w:type="spellStart"/>
            <w:r>
              <w:t>מפניהם</w:t>
            </w:r>
            <w:proofErr w:type="spellEnd"/>
          </w:p>
        </w:tc>
      </w:tr>
      <w:tr w:rsidR="002C3C58" w:rsidTr="00D66746">
        <w:tc>
          <w:tcPr>
            <w:tcW w:w="2880" w:type="dxa"/>
          </w:tcPr>
          <w:p w:rsidR="002C3C58" w:rsidRDefault="002C3C58" w:rsidP="00712F0D">
            <w:r>
              <w:t>105:9 And now I say unto you: fear not, you righteous, for you shall overcome and triumph.</w:t>
            </w:r>
          </w:p>
        </w:tc>
        <w:tc>
          <w:tcPr>
            <w:tcW w:w="2880" w:type="dxa"/>
          </w:tcPr>
          <w:p w:rsidR="002C3C58" w:rsidRDefault="002C3C58" w:rsidP="00712F0D">
            <w:proofErr w:type="spellStart"/>
            <w:r>
              <w:t>Ve-atah</w:t>
            </w:r>
            <w:proofErr w:type="spellEnd"/>
            <w:r>
              <w:t xml:space="preserve"> ani </w:t>
            </w:r>
            <w:proofErr w:type="spellStart"/>
            <w:r>
              <w:t>omer</w:t>
            </w:r>
            <w:proofErr w:type="spellEnd"/>
            <w:r>
              <w:t xml:space="preserve"> </w:t>
            </w:r>
            <w:proofErr w:type="spellStart"/>
            <w:r>
              <w:t>lakhem</w:t>
            </w:r>
            <w:proofErr w:type="spellEnd"/>
            <w:r>
              <w:t xml:space="preserve">: al </w:t>
            </w:r>
            <w:proofErr w:type="spellStart"/>
            <w:r>
              <w:t>tira’u</w:t>
            </w:r>
            <w:proofErr w:type="spellEnd"/>
            <w:r>
              <w:t xml:space="preserve">, tzaddikim, ki </w:t>
            </w:r>
            <w:proofErr w:type="spellStart"/>
            <w:r>
              <w:t>tenatzechu</w:t>
            </w:r>
            <w:proofErr w:type="spellEnd"/>
            <w:r>
              <w:t xml:space="preserve"> </w:t>
            </w:r>
            <w:proofErr w:type="spellStart"/>
            <w:r>
              <w:t>ve-tatzlichu</w:t>
            </w:r>
            <w:proofErr w:type="spellEnd"/>
            <w:r>
              <w:t>.</w:t>
            </w:r>
          </w:p>
        </w:tc>
        <w:tc>
          <w:tcPr>
            <w:tcW w:w="2880" w:type="dxa"/>
          </w:tcPr>
          <w:p w:rsidR="002C3C58" w:rsidRDefault="002C3C58" w:rsidP="00712F0D">
            <w:proofErr w:type="spellStart"/>
            <w:r>
              <w:t>ועתה</w:t>
            </w:r>
            <w:proofErr w:type="spellEnd"/>
            <w:r>
              <w:t xml:space="preserve"> </w:t>
            </w:r>
            <w:proofErr w:type="spellStart"/>
            <w:r>
              <w:t>אני</w:t>
            </w:r>
            <w:proofErr w:type="spellEnd"/>
            <w:r>
              <w:t xml:space="preserve"> </w:t>
            </w:r>
            <w:proofErr w:type="spellStart"/>
            <w:r>
              <w:t>אומר</w:t>
            </w:r>
            <w:proofErr w:type="spellEnd"/>
            <w:r>
              <w:t xml:space="preserve"> </w:t>
            </w:r>
            <w:proofErr w:type="spellStart"/>
            <w:r>
              <w:t>לכם</w:t>
            </w:r>
            <w:proofErr w:type="spellEnd"/>
            <w:r>
              <w:t xml:space="preserve">: </w:t>
            </w:r>
            <w:proofErr w:type="spellStart"/>
            <w:r>
              <w:t>אל</w:t>
            </w:r>
            <w:proofErr w:type="spellEnd"/>
            <w:r>
              <w:t xml:space="preserve"> </w:t>
            </w:r>
            <w:proofErr w:type="spellStart"/>
            <w:r>
              <w:t>תיראו</w:t>
            </w:r>
            <w:proofErr w:type="spellEnd"/>
            <w:r>
              <w:t xml:space="preserve">, </w:t>
            </w:r>
            <w:proofErr w:type="spellStart"/>
            <w:r>
              <w:t>צדיקים</w:t>
            </w:r>
            <w:proofErr w:type="spellEnd"/>
            <w:r>
              <w:t xml:space="preserve">, </w:t>
            </w:r>
            <w:proofErr w:type="spellStart"/>
            <w:r>
              <w:t>כי</w:t>
            </w:r>
            <w:proofErr w:type="spellEnd"/>
            <w:r>
              <w:t xml:space="preserve"> </w:t>
            </w:r>
            <w:proofErr w:type="spellStart"/>
            <w:r>
              <w:t>תנצחו</w:t>
            </w:r>
            <w:proofErr w:type="spellEnd"/>
            <w:r>
              <w:t xml:space="preserve"> </w:t>
            </w:r>
            <w:proofErr w:type="spellStart"/>
            <w:r>
              <w:t>ותצליחו</w:t>
            </w:r>
            <w:proofErr w:type="spellEnd"/>
          </w:p>
        </w:tc>
      </w:tr>
      <w:tr w:rsidR="002C3C58" w:rsidTr="00D66746">
        <w:tc>
          <w:tcPr>
            <w:tcW w:w="2880" w:type="dxa"/>
          </w:tcPr>
          <w:p w:rsidR="002C3C58" w:rsidRDefault="002C3C58" w:rsidP="00712F0D">
            <w:r>
              <w:t>105:10 You shall be hidden in the day of judgment and shall not be found as the sinners are consumed.</w:t>
            </w:r>
          </w:p>
        </w:tc>
        <w:tc>
          <w:tcPr>
            <w:tcW w:w="2880" w:type="dxa"/>
          </w:tcPr>
          <w:p w:rsidR="002C3C58" w:rsidRDefault="002C3C58" w:rsidP="00712F0D">
            <w:proofErr w:type="spellStart"/>
            <w:r>
              <w:t>Tihyu</w:t>
            </w:r>
            <w:proofErr w:type="spellEnd"/>
            <w:r>
              <w:t xml:space="preserve"> </w:t>
            </w:r>
            <w:proofErr w:type="spellStart"/>
            <w:r>
              <w:t>ne’elamim</w:t>
            </w:r>
            <w:proofErr w:type="spellEnd"/>
            <w:r>
              <w:t xml:space="preserve"> be-</w:t>
            </w:r>
            <w:proofErr w:type="spellStart"/>
            <w:r>
              <w:t>yom</w:t>
            </w:r>
            <w:proofErr w:type="spellEnd"/>
            <w:r>
              <w:t xml:space="preserve"> ha-</w:t>
            </w:r>
            <w:proofErr w:type="spellStart"/>
            <w:r>
              <w:t>mishpat</w:t>
            </w:r>
            <w:proofErr w:type="spellEnd"/>
            <w:r>
              <w:t xml:space="preserve">, </w:t>
            </w:r>
            <w:proofErr w:type="spellStart"/>
            <w:r>
              <w:t>ve</w:t>
            </w:r>
            <w:proofErr w:type="spellEnd"/>
            <w:r>
              <w:t xml:space="preserve">-lo </w:t>
            </w:r>
            <w:proofErr w:type="spellStart"/>
            <w:r>
              <w:t>timatze’u</w:t>
            </w:r>
            <w:proofErr w:type="spellEnd"/>
            <w:r>
              <w:t xml:space="preserve"> </w:t>
            </w:r>
            <w:proofErr w:type="spellStart"/>
            <w:r>
              <w:t>ka’asher</w:t>
            </w:r>
            <w:proofErr w:type="spellEnd"/>
            <w:r>
              <w:t xml:space="preserve"> </w:t>
            </w:r>
            <w:proofErr w:type="spellStart"/>
            <w:r>
              <w:t>yishamdu</w:t>
            </w:r>
            <w:proofErr w:type="spellEnd"/>
            <w:r>
              <w:t xml:space="preserve"> ha-</w:t>
            </w:r>
            <w:proofErr w:type="spellStart"/>
            <w:r>
              <w:t>chot’im</w:t>
            </w:r>
            <w:proofErr w:type="spellEnd"/>
            <w:r>
              <w:t>.</w:t>
            </w:r>
          </w:p>
        </w:tc>
        <w:tc>
          <w:tcPr>
            <w:tcW w:w="2880" w:type="dxa"/>
          </w:tcPr>
          <w:p w:rsidR="002C3C58" w:rsidRDefault="002C3C58" w:rsidP="00712F0D">
            <w:proofErr w:type="spellStart"/>
            <w:r>
              <w:t>תהיו</w:t>
            </w:r>
            <w:proofErr w:type="spellEnd"/>
            <w:r>
              <w:t xml:space="preserve"> </w:t>
            </w:r>
            <w:proofErr w:type="spellStart"/>
            <w:r>
              <w:t>נעלמים</w:t>
            </w:r>
            <w:proofErr w:type="spellEnd"/>
            <w:r>
              <w:t xml:space="preserve"> </w:t>
            </w:r>
            <w:proofErr w:type="spellStart"/>
            <w:r>
              <w:t>ביום</w:t>
            </w:r>
            <w:proofErr w:type="spellEnd"/>
            <w:r>
              <w:t xml:space="preserve"> </w:t>
            </w:r>
            <w:proofErr w:type="spellStart"/>
            <w:r>
              <w:t>המשפט</w:t>
            </w:r>
            <w:proofErr w:type="spellEnd"/>
            <w:r>
              <w:t xml:space="preserve">, </w:t>
            </w:r>
            <w:proofErr w:type="spellStart"/>
            <w:r>
              <w:t>ולא</w:t>
            </w:r>
            <w:proofErr w:type="spellEnd"/>
            <w:r>
              <w:t xml:space="preserve"> </w:t>
            </w:r>
            <w:proofErr w:type="spellStart"/>
            <w:r>
              <w:t>תימצאו</w:t>
            </w:r>
            <w:proofErr w:type="spellEnd"/>
            <w:r>
              <w:t xml:space="preserve"> </w:t>
            </w:r>
            <w:proofErr w:type="spellStart"/>
            <w:r>
              <w:t>כאשר</w:t>
            </w:r>
            <w:proofErr w:type="spellEnd"/>
            <w:r>
              <w:t xml:space="preserve"> </w:t>
            </w:r>
            <w:proofErr w:type="spellStart"/>
            <w:r>
              <w:t>יושמדו</w:t>
            </w:r>
            <w:proofErr w:type="spellEnd"/>
            <w:r>
              <w:t xml:space="preserve"> </w:t>
            </w:r>
            <w:proofErr w:type="spellStart"/>
            <w:r>
              <w:t>החוטאים</w:t>
            </w:r>
            <w:proofErr w:type="spellEnd"/>
          </w:p>
        </w:tc>
      </w:tr>
      <w:tr w:rsidR="002C3C58" w:rsidTr="00D66746">
        <w:tc>
          <w:tcPr>
            <w:tcW w:w="2880" w:type="dxa"/>
          </w:tcPr>
          <w:p w:rsidR="002C3C58" w:rsidRDefault="002C3C58" w:rsidP="00712F0D">
            <w:r>
              <w:lastRenderedPageBreak/>
              <w:t>105:11 But you shall be blessed and the light shall shine for you, and the scroll of life shall be your inheritance.</w:t>
            </w:r>
          </w:p>
        </w:tc>
        <w:tc>
          <w:tcPr>
            <w:tcW w:w="2880" w:type="dxa"/>
          </w:tcPr>
          <w:p w:rsidR="002C3C58" w:rsidRDefault="002C3C58" w:rsidP="00712F0D">
            <w:r>
              <w:t xml:space="preserve">Aval </w:t>
            </w:r>
            <w:proofErr w:type="spellStart"/>
            <w:r>
              <w:t>atem</w:t>
            </w:r>
            <w:proofErr w:type="spellEnd"/>
            <w:r>
              <w:t xml:space="preserve"> </w:t>
            </w:r>
            <w:proofErr w:type="spellStart"/>
            <w:r>
              <w:t>tevorachu</w:t>
            </w:r>
            <w:proofErr w:type="spellEnd"/>
            <w:r>
              <w:t xml:space="preserve">, </w:t>
            </w:r>
            <w:proofErr w:type="spellStart"/>
            <w:r>
              <w:t>ve</w:t>
            </w:r>
            <w:proofErr w:type="spellEnd"/>
            <w:r>
              <w:t xml:space="preserve">-ha-or </w:t>
            </w:r>
            <w:proofErr w:type="spellStart"/>
            <w:r>
              <w:t>ya’ir</w:t>
            </w:r>
            <w:proofErr w:type="spellEnd"/>
            <w:r>
              <w:t xml:space="preserve"> </w:t>
            </w:r>
            <w:proofErr w:type="spellStart"/>
            <w:r>
              <w:t>lakhem</w:t>
            </w:r>
            <w:proofErr w:type="spellEnd"/>
            <w:r>
              <w:t xml:space="preserve">, </w:t>
            </w:r>
            <w:proofErr w:type="spellStart"/>
            <w:r>
              <w:t>ve-sefer</w:t>
            </w:r>
            <w:proofErr w:type="spellEnd"/>
            <w:r>
              <w:t xml:space="preserve"> ha-</w:t>
            </w:r>
            <w:proofErr w:type="spellStart"/>
            <w:r>
              <w:t>chayim</w:t>
            </w:r>
            <w:proofErr w:type="spellEnd"/>
            <w:r>
              <w:t xml:space="preserve"> </w:t>
            </w:r>
            <w:proofErr w:type="spellStart"/>
            <w:r>
              <w:t>yihyeh</w:t>
            </w:r>
            <w:proofErr w:type="spellEnd"/>
            <w:r>
              <w:t xml:space="preserve"> </w:t>
            </w:r>
            <w:proofErr w:type="spellStart"/>
            <w:r>
              <w:t>nachalatchem</w:t>
            </w:r>
            <w:proofErr w:type="spellEnd"/>
            <w:r>
              <w:t>.</w:t>
            </w:r>
          </w:p>
        </w:tc>
        <w:tc>
          <w:tcPr>
            <w:tcW w:w="2880" w:type="dxa"/>
          </w:tcPr>
          <w:p w:rsidR="002C3C58" w:rsidRDefault="002C3C58" w:rsidP="00712F0D">
            <w:proofErr w:type="spellStart"/>
            <w:r>
              <w:t>אבל</w:t>
            </w:r>
            <w:proofErr w:type="spellEnd"/>
            <w:r>
              <w:t xml:space="preserve"> </w:t>
            </w:r>
            <w:proofErr w:type="spellStart"/>
            <w:r>
              <w:t>אתם</w:t>
            </w:r>
            <w:proofErr w:type="spellEnd"/>
            <w:r>
              <w:t xml:space="preserve"> </w:t>
            </w:r>
            <w:proofErr w:type="spellStart"/>
            <w:r>
              <w:t>תבורכו</w:t>
            </w:r>
            <w:proofErr w:type="spellEnd"/>
            <w:r>
              <w:t xml:space="preserve">, </w:t>
            </w:r>
            <w:proofErr w:type="spellStart"/>
            <w:r>
              <w:t>והאור</w:t>
            </w:r>
            <w:proofErr w:type="spellEnd"/>
            <w:r>
              <w:t xml:space="preserve"> </w:t>
            </w:r>
            <w:proofErr w:type="spellStart"/>
            <w:r>
              <w:t>יאיר</w:t>
            </w:r>
            <w:proofErr w:type="spellEnd"/>
            <w:r>
              <w:t xml:space="preserve"> </w:t>
            </w:r>
            <w:proofErr w:type="spellStart"/>
            <w:r>
              <w:t>לכם</w:t>
            </w:r>
            <w:proofErr w:type="spellEnd"/>
            <w:r>
              <w:t xml:space="preserve">, </w:t>
            </w:r>
            <w:proofErr w:type="spellStart"/>
            <w:r>
              <w:t>וספר</w:t>
            </w:r>
            <w:proofErr w:type="spellEnd"/>
            <w:r>
              <w:t xml:space="preserve"> </w:t>
            </w:r>
            <w:proofErr w:type="spellStart"/>
            <w:r>
              <w:t>החיים</w:t>
            </w:r>
            <w:proofErr w:type="spellEnd"/>
            <w:r>
              <w:t xml:space="preserve"> </w:t>
            </w:r>
            <w:proofErr w:type="spellStart"/>
            <w:r>
              <w:t>יהיה</w:t>
            </w:r>
            <w:proofErr w:type="spellEnd"/>
            <w:r>
              <w:t xml:space="preserve"> </w:t>
            </w:r>
            <w:proofErr w:type="spellStart"/>
            <w:r>
              <w:t>נחלתכם</w:t>
            </w:r>
            <w:proofErr w:type="spellEnd"/>
          </w:p>
        </w:tc>
      </w:tr>
      <w:tr w:rsidR="002C3C58" w:rsidTr="00D66746">
        <w:tc>
          <w:tcPr>
            <w:tcW w:w="2880" w:type="dxa"/>
          </w:tcPr>
          <w:p w:rsidR="002C3C58" w:rsidRDefault="002C3C58" w:rsidP="00712F0D">
            <w:r>
              <w:t>105:12 And the set-apart ones shall dwell in peace and their seed shall be secure.</w:t>
            </w:r>
          </w:p>
        </w:tc>
        <w:tc>
          <w:tcPr>
            <w:tcW w:w="2880" w:type="dxa"/>
          </w:tcPr>
          <w:p w:rsidR="002C3C58" w:rsidRDefault="002C3C58" w:rsidP="00712F0D">
            <w:proofErr w:type="spellStart"/>
            <w:r>
              <w:t>Ve</w:t>
            </w:r>
            <w:proofErr w:type="spellEnd"/>
            <w:r>
              <w:t>-ha-</w:t>
            </w:r>
            <w:proofErr w:type="spellStart"/>
            <w:r>
              <w:t>kedoshim</w:t>
            </w:r>
            <w:proofErr w:type="spellEnd"/>
            <w:r>
              <w:t xml:space="preserve"> </w:t>
            </w:r>
            <w:proofErr w:type="spellStart"/>
            <w:r>
              <w:t>yeshkunu</w:t>
            </w:r>
            <w:proofErr w:type="spellEnd"/>
            <w:r>
              <w:t xml:space="preserve"> be-shalom, </w:t>
            </w:r>
            <w:proofErr w:type="spellStart"/>
            <w:r>
              <w:t>ve-</w:t>
            </w:r>
            <w:proofErr w:type="gramStart"/>
            <w:r>
              <w:t>zar‘</w:t>
            </w:r>
            <w:proofErr w:type="gramEnd"/>
            <w:r>
              <w:t>am</w:t>
            </w:r>
            <w:proofErr w:type="spellEnd"/>
            <w:r>
              <w:t xml:space="preserve"> </w:t>
            </w:r>
            <w:proofErr w:type="spellStart"/>
            <w:r>
              <w:t>yihyeh</w:t>
            </w:r>
            <w:proofErr w:type="spellEnd"/>
            <w:r>
              <w:t xml:space="preserve"> </w:t>
            </w:r>
            <w:proofErr w:type="spellStart"/>
            <w:r>
              <w:t>batuach</w:t>
            </w:r>
            <w:proofErr w:type="spellEnd"/>
            <w:r>
              <w:t>.</w:t>
            </w:r>
          </w:p>
        </w:tc>
        <w:tc>
          <w:tcPr>
            <w:tcW w:w="2880" w:type="dxa"/>
          </w:tcPr>
          <w:p w:rsidR="002C3C58" w:rsidRDefault="002C3C58" w:rsidP="00712F0D">
            <w:proofErr w:type="spellStart"/>
            <w:r>
              <w:t>והקדושים</w:t>
            </w:r>
            <w:proofErr w:type="spellEnd"/>
            <w:r>
              <w:t xml:space="preserve"> </w:t>
            </w:r>
            <w:proofErr w:type="spellStart"/>
            <w:r>
              <w:t>ישכנו</w:t>
            </w:r>
            <w:proofErr w:type="spellEnd"/>
            <w:r>
              <w:t xml:space="preserve"> </w:t>
            </w:r>
            <w:proofErr w:type="spellStart"/>
            <w:r>
              <w:t>בשלום</w:t>
            </w:r>
            <w:proofErr w:type="spellEnd"/>
            <w:r>
              <w:t xml:space="preserve">, </w:t>
            </w:r>
            <w:proofErr w:type="spellStart"/>
            <w:r>
              <w:t>וזרעם</w:t>
            </w:r>
            <w:proofErr w:type="spellEnd"/>
            <w:r>
              <w:t xml:space="preserve"> </w:t>
            </w:r>
            <w:proofErr w:type="spellStart"/>
            <w:r>
              <w:t>יהיה</w:t>
            </w:r>
            <w:proofErr w:type="spellEnd"/>
            <w:r>
              <w:t xml:space="preserve"> </w:t>
            </w:r>
            <w:proofErr w:type="spellStart"/>
            <w:r>
              <w:t>בטוח</w:t>
            </w:r>
            <w:proofErr w:type="spellEnd"/>
          </w:p>
        </w:tc>
      </w:tr>
      <w:tr w:rsidR="002C3C58" w:rsidTr="00D66746">
        <w:tc>
          <w:tcPr>
            <w:tcW w:w="2880" w:type="dxa"/>
          </w:tcPr>
          <w:p w:rsidR="002C3C58" w:rsidRDefault="002C3C58" w:rsidP="00712F0D">
            <w:r>
              <w:t>105:13 And all the righteous shall be clothed with garments of life and honor.</w:t>
            </w:r>
          </w:p>
        </w:tc>
        <w:tc>
          <w:tcPr>
            <w:tcW w:w="2880" w:type="dxa"/>
          </w:tcPr>
          <w:p w:rsidR="002C3C58" w:rsidRDefault="002C3C58" w:rsidP="00712F0D">
            <w:proofErr w:type="spellStart"/>
            <w:r>
              <w:t>Ve-yilbeshu</w:t>
            </w:r>
            <w:proofErr w:type="spellEnd"/>
            <w:r>
              <w:t xml:space="preserve"> </w:t>
            </w:r>
            <w:proofErr w:type="spellStart"/>
            <w:r>
              <w:t>kol</w:t>
            </w:r>
            <w:proofErr w:type="spellEnd"/>
            <w:r>
              <w:t xml:space="preserve"> ha-tzaddikim </w:t>
            </w:r>
            <w:proofErr w:type="spellStart"/>
            <w:r>
              <w:t>bigdei</w:t>
            </w:r>
            <w:proofErr w:type="spellEnd"/>
            <w:r>
              <w:t xml:space="preserve"> </w:t>
            </w:r>
            <w:proofErr w:type="spellStart"/>
            <w:r>
              <w:t>chayim</w:t>
            </w:r>
            <w:proofErr w:type="spellEnd"/>
            <w:r>
              <w:t xml:space="preserve"> u-</w:t>
            </w:r>
            <w:proofErr w:type="spellStart"/>
            <w:r>
              <w:t>kavod</w:t>
            </w:r>
            <w:proofErr w:type="spellEnd"/>
            <w:r>
              <w:t>.</w:t>
            </w:r>
          </w:p>
        </w:tc>
        <w:tc>
          <w:tcPr>
            <w:tcW w:w="2880" w:type="dxa"/>
          </w:tcPr>
          <w:p w:rsidR="002C3C58" w:rsidRDefault="002C3C58" w:rsidP="00712F0D">
            <w:proofErr w:type="spellStart"/>
            <w:r>
              <w:t>וילבשו</w:t>
            </w:r>
            <w:proofErr w:type="spellEnd"/>
            <w:r>
              <w:t xml:space="preserve"> </w:t>
            </w:r>
            <w:proofErr w:type="spellStart"/>
            <w:r>
              <w:t>כל</w:t>
            </w:r>
            <w:proofErr w:type="spellEnd"/>
            <w:r>
              <w:t xml:space="preserve"> </w:t>
            </w:r>
            <w:proofErr w:type="spellStart"/>
            <w:r>
              <w:t>הצדיקים</w:t>
            </w:r>
            <w:proofErr w:type="spellEnd"/>
            <w:r>
              <w:t xml:space="preserve"> </w:t>
            </w:r>
            <w:proofErr w:type="spellStart"/>
            <w:r>
              <w:t>בגדי</w:t>
            </w:r>
            <w:proofErr w:type="spellEnd"/>
            <w:r>
              <w:t xml:space="preserve"> </w:t>
            </w:r>
            <w:proofErr w:type="spellStart"/>
            <w:r>
              <w:t>חיים</w:t>
            </w:r>
            <w:proofErr w:type="spellEnd"/>
            <w:r>
              <w:t xml:space="preserve"> </w:t>
            </w:r>
            <w:proofErr w:type="spellStart"/>
            <w:r>
              <w:t>וכבוד</w:t>
            </w:r>
            <w:proofErr w:type="spellEnd"/>
          </w:p>
        </w:tc>
      </w:tr>
      <w:tr w:rsidR="002C3C58" w:rsidTr="00D66746">
        <w:tc>
          <w:tcPr>
            <w:tcW w:w="2880" w:type="dxa"/>
          </w:tcPr>
          <w:p w:rsidR="002C3C58" w:rsidRDefault="002C3C58" w:rsidP="00712F0D">
            <w:r>
              <w:t>105:14 And they shall be light before the face of Yahuah and their light shall not fade.</w:t>
            </w:r>
          </w:p>
        </w:tc>
        <w:tc>
          <w:tcPr>
            <w:tcW w:w="2880" w:type="dxa"/>
          </w:tcPr>
          <w:p w:rsidR="002C3C58" w:rsidRDefault="002C3C58" w:rsidP="00712F0D">
            <w:proofErr w:type="spellStart"/>
            <w:r>
              <w:t>Ve-yihyu</w:t>
            </w:r>
            <w:proofErr w:type="spellEnd"/>
            <w:r>
              <w:t xml:space="preserve"> or </w:t>
            </w:r>
            <w:proofErr w:type="spellStart"/>
            <w:r>
              <w:t>lifnei</w:t>
            </w:r>
            <w:proofErr w:type="spellEnd"/>
            <w:r>
              <w:t xml:space="preserve"> </w:t>
            </w:r>
            <w:proofErr w:type="spellStart"/>
            <w:r>
              <w:t>penei</w:t>
            </w:r>
            <w:proofErr w:type="spellEnd"/>
            <w:r>
              <w:t xml:space="preserve"> Yahuah, </w:t>
            </w:r>
            <w:proofErr w:type="spellStart"/>
            <w:r>
              <w:t>ve-oram</w:t>
            </w:r>
            <w:proofErr w:type="spellEnd"/>
            <w:r>
              <w:t xml:space="preserve"> lo </w:t>
            </w:r>
            <w:proofErr w:type="spellStart"/>
            <w:r>
              <w:t>yichbeh</w:t>
            </w:r>
            <w:proofErr w:type="spellEnd"/>
            <w:r>
              <w:t>.</w:t>
            </w:r>
          </w:p>
        </w:tc>
        <w:tc>
          <w:tcPr>
            <w:tcW w:w="2880" w:type="dxa"/>
          </w:tcPr>
          <w:p w:rsidR="002C3C58" w:rsidRDefault="002C3C58" w:rsidP="00712F0D">
            <w:proofErr w:type="spellStart"/>
            <w:r>
              <w:t>ויהיו</w:t>
            </w:r>
            <w:proofErr w:type="spellEnd"/>
            <w:r>
              <w:t xml:space="preserve"> </w:t>
            </w:r>
            <w:proofErr w:type="spellStart"/>
            <w:r>
              <w:t>אור</w:t>
            </w:r>
            <w:proofErr w:type="spellEnd"/>
            <w:r>
              <w:t xml:space="preserve"> </w:t>
            </w:r>
            <w:proofErr w:type="spellStart"/>
            <w:r>
              <w:t>לפני</w:t>
            </w:r>
            <w:proofErr w:type="spellEnd"/>
            <w:r>
              <w:t xml:space="preserve"> </w:t>
            </w:r>
            <w:proofErr w:type="spellStart"/>
            <w:r>
              <w:t>פני</w:t>
            </w:r>
            <w:proofErr w:type="spellEnd"/>
            <w:r>
              <w:t xml:space="preserve"> </w:t>
            </w:r>
            <w:proofErr w:type="spellStart"/>
            <w:r>
              <w:t>יהוה</w:t>
            </w:r>
            <w:proofErr w:type="spellEnd"/>
            <w:r>
              <w:t xml:space="preserve">, </w:t>
            </w:r>
            <w:proofErr w:type="spellStart"/>
            <w:r>
              <w:t>ואורם</w:t>
            </w:r>
            <w:proofErr w:type="spellEnd"/>
            <w:r>
              <w:t xml:space="preserve"> </w:t>
            </w:r>
            <w:proofErr w:type="spellStart"/>
            <w:r>
              <w:t>לא</w:t>
            </w:r>
            <w:proofErr w:type="spellEnd"/>
            <w:r>
              <w:t xml:space="preserve"> </w:t>
            </w:r>
            <w:proofErr w:type="spellStart"/>
            <w:r>
              <w:t>יכבה</w:t>
            </w:r>
            <w:proofErr w:type="spellEnd"/>
          </w:p>
        </w:tc>
      </w:tr>
      <w:tr w:rsidR="002C3C58" w:rsidTr="00D66746">
        <w:tc>
          <w:tcPr>
            <w:tcW w:w="2880" w:type="dxa"/>
          </w:tcPr>
          <w:p w:rsidR="002C3C58" w:rsidRDefault="002C3C58" w:rsidP="00712F0D">
            <w:r>
              <w:t>105:15 Be glad, O righteous, for your portion shall be blessed and many shall walk in your ways.</w:t>
            </w:r>
          </w:p>
        </w:tc>
        <w:tc>
          <w:tcPr>
            <w:tcW w:w="2880" w:type="dxa"/>
          </w:tcPr>
          <w:p w:rsidR="002C3C58" w:rsidRDefault="002C3C58" w:rsidP="00712F0D">
            <w:proofErr w:type="spellStart"/>
            <w:r>
              <w:t>Simchu</w:t>
            </w:r>
            <w:proofErr w:type="spellEnd"/>
            <w:r>
              <w:t xml:space="preserve">, tzaddikim, ki </w:t>
            </w:r>
            <w:proofErr w:type="spellStart"/>
            <w:r>
              <w:t>chelkechem</w:t>
            </w:r>
            <w:proofErr w:type="spellEnd"/>
            <w:r>
              <w:t xml:space="preserve"> </w:t>
            </w:r>
            <w:proofErr w:type="spellStart"/>
            <w:r>
              <w:t>yevorach</w:t>
            </w:r>
            <w:proofErr w:type="spellEnd"/>
            <w:r>
              <w:t xml:space="preserve">, </w:t>
            </w:r>
            <w:proofErr w:type="spellStart"/>
            <w:r>
              <w:t>ve-rabbim</w:t>
            </w:r>
            <w:proofErr w:type="spellEnd"/>
            <w:r>
              <w:t xml:space="preserve"> </w:t>
            </w:r>
            <w:proofErr w:type="spellStart"/>
            <w:r>
              <w:t>yelchu</w:t>
            </w:r>
            <w:proofErr w:type="spellEnd"/>
            <w:r>
              <w:t xml:space="preserve"> be-</w:t>
            </w:r>
            <w:proofErr w:type="spellStart"/>
            <w:r>
              <w:t>orchoteichem</w:t>
            </w:r>
            <w:proofErr w:type="spellEnd"/>
            <w:r>
              <w:t>.</w:t>
            </w:r>
          </w:p>
        </w:tc>
        <w:tc>
          <w:tcPr>
            <w:tcW w:w="2880" w:type="dxa"/>
          </w:tcPr>
          <w:p w:rsidR="002C3C58" w:rsidRDefault="002C3C58" w:rsidP="00712F0D">
            <w:proofErr w:type="spellStart"/>
            <w:r>
              <w:t>שמחו</w:t>
            </w:r>
            <w:proofErr w:type="spellEnd"/>
            <w:r>
              <w:t xml:space="preserve">, </w:t>
            </w:r>
            <w:proofErr w:type="spellStart"/>
            <w:r>
              <w:t>צדיקים</w:t>
            </w:r>
            <w:proofErr w:type="spellEnd"/>
            <w:r>
              <w:t xml:space="preserve">, </w:t>
            </w:r>
            <w:proofErr w:type="spellStart"/>
            <w:r>
              <w:t>כי</w:t>
            </w:r>
            <w:proofErr w:type="spellEnd"/>
            <w:r>
              <w:t xml:space="preserve"> </w:t>
            </w:r>
            <w:proofErr w:type="spellStart"/>
            <w:r>
              <w:t>חלקכם</w:t>
            </w:r>
            <w:proofErr w:type="spellEnd"/>
            <w:r>
              <w:t xml:space="preserve"> </w:t>
            </w:r>
            <w:proofErr w:type="spellStart"/>
            <w:r>
              <w:t>יבורך</w:t>
            </w:r>
            <w:proofErr w:type="spellEnd"/>
            <w:r>
              <w:t xml:space="preserve">, </w:t>
            </w:r>
            <w:proofErr w:type="spellStart"/>
            <w:r>
              <w:t>ורבים</w:t>
            </w:r>
            <w:proofErr w:type="spellEnd"/>
            <w:r>
              <w:t xml:space="preserve"> </w:t>
            </w:r>
            <w:proofErr w:type="spellStart"/>
            <w:r>
              <w:t>ילכו</w:t>
            </w:r>
            <w:proofErr w:type="spellEnd"/>
            <w:r>
              <w:t xml:space="preserve"> </w:t>
            </w:r>
            <w:proofErr w:type="spellStart"/>
            <w:r>
              <w:t>באורחותיכם</w:t>
            </w:r>
            <w:proofErr w:type="spellEnd"/>
          </w:p>
        </w:tc>
      </w:tr>
    </w:tbl>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r>
        <w:lastRenderedPageBreak/>
        <w:t>Chapter 106</w:t>
      </w:r>
    </w:p>
    <w:p w:rsidR="002C3C58" w:rsidRDefault="002C3C58" w:rsidP="002C3C58">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2C3C58" w:rsidTr="00D66746">
        <w:tc>
          <w:tcPr>
            <w:tcW w:w="2880" w:type="dxa"/>
          </w:tcPr>
          <w:p w:rsidR="002C3C58" w:rsidRDefault="002C3C58" w:rsidP="00712F0D">
            <w:r>
              <w:t>Restored English</w:t>
            </w:r>
          </w:p>
        </w:tc>
        <w:tc>
          <w:tcPr>
            <w:tcW w:w="2880" w:type="dxa"/>
          </w:tcPr>
          <w:p w:rsidR="002C3C58" w:rsidRDefault="002C3C58" w:rsidP="00712F0D">
            <w:r>
              <w:t>Transliteration</w:t>
            </w:r>
          </w:p>
        </w:tc>
        <w:tc>
          <w:tcPr>
            <w:tcW w:w="2880" w:type="dxa"/>
          </w:tcPr>
          <w:p w:rsidR="002C3C58" w:rsidRDefault="002C3C58" w:rsidP="00712F0D">
            <w:r>
              <w:t>Hebrew / Source Structure</w:t>
            </w:r>
          </w:p>
        </w:tc>
      </w:tr>
      <w:tr w:rsidR="002C3C58" w:rsidTr="00D66746">
        <w:tc>
          <w:tcPr>
            <w:tcW w:w="2880" w:type="dxa"/>
          </w:tcPr>
          <w:p w:rsidR="002C3C58" w:rsidRDefault="002C3C58" w:rsidP="00712F0D">
            <w:r>
              <w:t>106:1 And after some days my son Methuselah took a wife for his son Lamech, and she became pregnant by him and bore a son.</w:t>
            </w:r>
          </w:p>
        </w:tc>
        <w:tc>
          <w:tcPr>
            <w:tcW w:w="2880" w:type="dxa"/>
          </w:tcPr>
          <w:p w:rsidR="002C3C58" w:rsidRDefault="002C3C58" w:rsidP="00712F0D">
            <w:proofErr w:type="spellStart"/>
            <w:r>
              <w:t>Ve-acharei</w:t>
            </w:r>
            <w:proofErr w:type="spellEnd"/>
            <w:r>
              <w:t xml:space="preserve"> </w:t>
            </w:r>
            <w:proofErr w:type="spellStart"/>
            <w:r>
              <w:t>yamim</w:t>
            </w:r>
            <w:proofErr w:type="spellEnd"/>
            <w:r>
              <w:t xml:space="preserve"> </w:t>
            </w:r>
            <w:proofErr w:type="spellStart"/>
            <w:r>
              <w:t>lakach</w:t>
            </w:r>
            <w:proofErr w:type="spellEnd"/>
            <w:r>
              <w:t xml:space="preserve"> </w:t>
            </w:r>
            <w:proofErr w:type="spellStart"/>
            <w:r>
              <w:t>Metushelach</w:t>
            </w:r>
            <w:proofErr w:type="spellEnd"/>
            <w:r>
              <w:t xml:space="preserve"> </w:t>
            </w:r>
            <w:proofErr w:type="spellStart"/>
            <w:r>
              <w:t>isha</w:t>
            </w:r>
            <w:proofErr w:type="spellEnd"/>
            <w:r>
              <w:t xml:space="preserve"> le-</w:t>
            </w:r>
            <w:proofErr w:type="spellStart"/>
            <w:r>
              <w:t>ven</w:t>
            </w:r>
            <w:proofErr w:type="spellEnd"/>
            <w:r>
              <w:t xml:space="preserve"> </w:t>
            </w:r>
            <w:proofErr w:type="spellStart"/>
            <w:r>
              <w:t>Lemech</w:t>
            </w:r>
            <w:proofErr w:type="spellEnd"/>
            <w:r>
              <w:t xml:space="preserve"> beno, </w:t>
            </w:r>
            <w:proofErr w:type="spellStart"/>
            <w:r>
              <w:t>ve</w:t>
            </w:r>
            <w:proofErr w:type="spellEnd"/>
            <w:r>
              <w:t xml:space="preserve">-hi </w:t>
            </w:r>
            <w:proofErr w:type="spellStart"/>
            <w:r>
              <w:t>harah</w:t>
            </w:r>
            <w:proofErr w:type="spellEnd"/>
            <w:r>
              <w:t xml:space="preserve"> </w:t>
            </w:r>
            <w:proofErr w:type="spellStart"/>
            <w:r>
              <w:t>mimenu</w:t>
            </w:r>
            <w:proofErr w:type="spellEnd"/>
            <w:r>
              <w:t xml:space="preserve"> </w:t>
            </w:r>
            <w:proofErr w:type="spellStart"/>
            <w:r>
              <w:t>ve-teled</w:t>
            </w:r>
            <w:proofErr w:type="spellEnd"/>
            <w:r>
              <w:t xml:space="preserve"> ben.</w:t>
            </w:r>
          </w:p>
        </w:tc>
        <w:tc>
          <w:tcPr>
            <w:tcW w:w="2880" w:type="dxa"/>
          </w:tcPr>
          <w:p w:rsidR="002C3C58" w:rsidRDefault="002C3C58" w:rsidP="00712F0D">
            <w:proofErr w:type="spellStart"/>
            <w:r>
              <w:t>ואחרי</w:t>
            </w:r>
            <w:proofErr w:type="spellEnd"/>
            <w:r>
              <w:t xml:space="preserve"> </w:t>
            </w:r>
            <w:proofErr w:type="spellStart"/>
            <w:r>
              <w:t>ימים</w:t>
            </w:r>
            <w:proofErr w:type="spellEnd"/>
            <w:r>
              <w:t xml:space="preserve"> </w:t>
            </w:r>
            <w:proofErr w:type="spellStart"/>
            <w:r>
              <w:t>לקח</w:t>
            </w:r>
            <w:proofErr w:type="spellEnd"/>
            <w:r>
              <w:t xml:space="preserve"> </w:t>
            </w:r>
            <w:proofErr w:type="spellStart"/>
            <w:r>
              <w:t>מתושלח</w:t>
            </w:r>
            <w:proofErr w:type="spellEnd"/>
            <w:r>
              <w:t xml:space="preserve"> </w:t>
            </w:r>
            <w:proofErr w:type="spellStart"/>
            <w:r>
              <w:t>אישה</w:t>
            </w:r>
            <w:proofErr w:type="spellEnd"/>
            <w:r>
              <w:t xml:space="preserve"> </w:t>
            </w:r>
            <w:proofErr w:type="spellStart"/>
            <w:r>
              <w:t>לבן</w:t>
            </w:r>
            <w:proofErr w:type="spellEnd"/>
            <w:r>
              <w:t xml:space="preserve"> </w:t>
            </w:r>
            <w:proofErr w:type="spellStart"/>
            <w:r>
              <w:t>למך</w:t>
            </w:r>
            <w:proofErr w:type="spellEnd"/>
            <w:r>
              <w:t xml:space="preserve"> </w:t>
            </w:r>
            <w:proofErr w:type="spellStart"/>
            <w:r>
              <w:t>בנו</w:t>
            </w:r>
            <w:proofErr w:type="spellEnd"/>
            <w:r>
              <w:t xml:space="preserve">, </w:t>
            </w:r>
            <w:proofErr w:type="spellStart"/>
            <w:r>
              <w:t>והיא</w:t>
            </w:r>
            <w:proofErr w:type="spellEnd"/>
            <w:r>
              <w:t xml:space="preserve"> </w:t>
            </w:r>
            <w:proofErr w:type="spellStart"/>
            <w:r>
              <w:t>הרתה</w:t>
            </w:r>
            <w:proofErr w:type="spellEnd"/>
            <w:r>
              <w:t xml:space="preserve"> </w:t>
            </w:r>
            <w:proofErr w:type="spellStart"/>
            <w:r>
              <w:t>ממנו</w:t>
            </w:r>
            <w:proofErr w:type="spellEnd"/>
            <w:r>
              <w:t xml:space="preserve"> </w:t>
            </w:r>
            <w:proofErr w:type="spellStart"/>
            <w:r>
              <w:t>ותלד</w:t>
            </w:r>
            <w:proofErr w:type="spellEnd"/>
            <w:r>
              <w:t xml:space="preserve"> </w:t>
            </w:r>
            <w:proofErr w:type="spellStart"/>
            <w:r>
              <w:t>בן</w:t>
            </w:r>
            <w:proofErr w:type="spellEnd"/>
          </w:p>
        </w:tc>
      </w:tr>
      <w:tr w:rsidR="002C3C58" w:rsidTr="00D66746">
        <w:tc>
          <w:tcPr>
            <w:tcW w:w="2880" w:type="dxa"/>
          </w:tcPr>
          <w:p w:rsidR="002C3C58" w:rsidRDefault="002C3C58" w:rsidP="00712F0D">
            <w:r>
              <w:t>106:2 And his body was white as snow and red as the bloom of a rose, and the hair of his head and his long locks were white as wool, and his eyes beautiful.</w:t>
            </w:r>
          </w:p>
        </w:tc>
        <w:tc>
          <w:tcPr>
            <w:tcW w:w="2880" w:type="dxa"/>
          </w:tcPr>
          <w:p w:rsidR="002C3C58" w:rsidRDefault="002C3C58" w:rsidP="00712F0D">
            <w:proofErr w:type="spellStart"/>
            <w:r>
              <w:t>Ve-gufo</w:t>
            </w:r>
            <w:proofErr w:type="spellEnd"/>
            <w:r>
              <w:t xml:space="preserve"> </w:t>
            </w:r>
            <w:proofErr w:type="spellStart"/>
            <w:r>
              <w:t>lavan</w:t>
            </w:r>
            <w:proofErr w:type="spellEnd"/>
            <w:r>
              <w:t xml:space="preserve"> </w:t>
            </w:r>
            <w:proofErr w:type="spellStart"/>
            <w:r>
              <w:t>ke-sheleg</w:t>
            </w:r>
            <w:proofErr w:type="spellEnd"/>
            <w:r>
              <w:t xml:space="preserve"> </w:t>
            </w:r>
            <w:proofErr w:type="spellStart"/>
            <w:r>
              <w:t>ve-adom</w:t>
            </w:r>
            <w:proofErr w:type="spellEnd"/>
            <w:r>
              <w:t xml:space="preserve"> </w:t>
            </w:r>
            <w:proofErr w:type="spellStart"/>
            <w:r>
              <w:t>ke-tzemichat</w:t>
            </w:r>
            <w:proofErr w:type="spellEnd"/>
            <w:r>
              <w:t xml:space="preserve"> </w:t>
            </w:r>
            <w:proofErr w:type="spellStart"/>
            <w:r>
              <w:t>vered</w:t>
            </w:r>
            <w:proofErr w:type="spellEnd"/>
            <w:r>
              <w:t>, u-</w:t>
            </w:r>
            <w:proofErr w:type="spellStart"/>
            <w:r>
              <w:t>se’ar</w:t>
            </w:r>
            <w:proofErr w:type="spellEnd"/>
            <w:r>
              <w:t xml:space="preserve"> </w:t>
            </w:r>
            <w:proofErr w:type="spellStart"/>
            <w:r>
              <w:t>rosho</w:t>
            </w:r>
            <w:proofErr w:type="spellEnd"/>
            <w:r>
              <w:t xml:space="preserve"> u-</w:t>
            </w:r>
            <w:proofErr w:type="spellStart"/>
            <w:r>
              <w:t>pe’otav</w:t>
            </w:r>
            <w:proofErr w:type="spellEnd"/>
            <w:r>
              <w:t xml:space="preserve"> </w:t>
            </w:r>
            <w:proofErr w:type="spellStart"/>
            <w:r>
              <w:t>levanim</w:t>
            </w:r>
            <w:proofErr w:type="spellEnd"/>
            <w:r>
              <w:t xml:space="preserve"> ka-</w:t>
            </w:r>
            <w:proofErr w:type="spellStart"/>
            <w:r>
              <w:t>tzemer</w:t>
            </w:r>
            <w:proofErr w:type="spellEnd"/>
            <w:r>
              <w:t xml:space="preserve">, </w:t>
            </w:r>
            <w:proofErr w:type="spellStart"/>
            <w:r>
              <w:t>ve-einav</w:t>
            </w:r>
            <w:proofErr w:type="spellEnd"/>
            <w:r>
              <w:t xml:space="preserve"> </w:t>
            </w:r>
            <w:proofErr w:type="spellStart"/>
            <w:r>
              <w:t>yafot</w:t>
            </w:r>
            <w:proofErr w:type="spellEnd"/>
            <w:r>
              <w:t>.</w:t>
            </w:r>
          </w:p>
        </w:tc>
        <w:tc>
          <w:tcPr>
            <w:tcW w:w="2880" w:type="dxa"/>
          </w:tcPr>
          <w:p w:rsidR="002C3C58" w:rsidRDefault="002C3C58" w:rsidP="00712F0D">
            <w:proofErr w:type="spellStart"/>
            <w:r>
              <w:t>וגופו</w:t>
            </w:r>
            <w:proofErr w:type="spellEnd"/>
            <w:r>
              <w:t xml:space="preserve"> </w:t>
            </w:r>
            <w:proofErr w:type="spellStart"/>
            <w:r>
              <w:t>לבן</w:t>
            </w:r>
            <w:proofErr w:type="spellEnd"/>
            <w:r>
              <w:t xml:space="preserve"> </w:t>
            </w:r>
            <w:proofErr w:type="spellStart"/>
            <w:r>
              <w:t>כשלג</w:t>
            </w:r>
            <w:proofErr w:type="spellEnd"/>
            <w:r>
              <w:t xml:space="preserve"> </w:t>
            </w:r>
            <w:proofErr w:type="spellStart"/>
            <w:r>
              <w:t>ואדום</w:t>
            </w:r>
            <w:proofErr w:type="spellEnd"/>
            <w:r>
              <w:t xml:space="preserve"> </w:t>
            </w:r>
            <w:proofErr w:type="spellStart"/>
            <w:r>
              <w:t>כצמיחת</w:t>
            </w:r>
            <w:proofErr w:type="spellEnd"/>
            <w:r>
              <w:t xml:space="preserve"> </w:t>
            </w:r>
            <w:proofErr w:type="spellStart"/>
            <w:r>
              <w:t>ורד</w:t>
            </w:r>
            <w:proofErr w:type="spellEnd"/>
            <w:r>
              <w:t xml:space="preserve">, </w:t>
            </w:r>
            <w:proofErr w:type="spellStart"/>
            <w:r>
              <w:t>ושער</w:t>
            </w:r>
            <w:proofErr w:type="spellEnd"/>
            <w:r>
              <w:t xml:space="preserve"> </w:t>
            </w:r>
            <w:proofErr w:type="spellStart"/>
            <w:r>
              <w:t>ראשו</w:t>
            </w:r>
            <w:proofErr w:type="spellEnd"/>
            <w:r>
              <w:t xml:space="preserve"> </w:t>
            </w:r>
            <w:proofErr w:type="spellStart"/>
            <w:r>
              <w:t>ופאותיו</w:t>
            </w:r>
            <w:proofErr w:type="spellEnd"/>
            <w:r>
              <w:t xml:space="preserve"> </w:t>
            </w:r>
            <w:proofErr w:type="spellStart"/>
            <w:r>
              <w:t>לבנים</w:t>
            </w:r>
            <w:proofErr w:type="spellEnd"/>
            <w:r>
              <w:t xml:space="preserve"> </w:t>
            </w:r>
            <w:proofErr w:type="spellStart"/>
            <w:r>
              <w:t>כצמר</w:t>
            </w:r>
            <w:proofErr w:type="spellEnd"/>
            <w:r>
              <w:t xml:space="preserve">, </w:t>
            </w:r>
            <w:proofErr w:type="spellStart"/>
            <w:r>
              <w:t>ועיניו</w:t>
            </w:r>
            <w:proofErr w:type="spellEnd"/>
            <w:r>
              <w:t xml:space="preserve"> </w:t>
            </w:r>
            <w:proofErr w:type="spellStart"/>
            <w:r>
              <w:t>יפות</w:t>
            </w:r>
            <w:proofErr w:type="spellEnd"/>
          </w:p>
        </w:tc>
      </w:tr>
      <w:tr w:rsidR="002C3C58" w:rsidTr="00D66746">
        <w:tc>
          <w:tcPr>
            <w:tcW w:w="2880" w:type="dxa"/>
          </w:tcPr>
          <w:p w:rsidR="002C3C58" w:rsidRDefault="002C3C58" w:rsidP="00712F0D">
            <w:r>
              <w:t>106:3 And when he opened his eyes, he lit up the whole house like the sun, and the whole house was very bright.</w:t>
            </w:r>
          </w:p>
        </w:tc>
        <w:tc>
          <w:tcPr>
            <w:tcW w:w="2880" w:type="dxa"/>
          </w:tcPr>
          <w:p w:rsidR="002C3C58" w:rsidRDefault="002C3C58" w:rsidP="00712F0D">
            <w:r>
              <w:t>U-</w:t>
            </w:r>
            <w:proofErr w:type="spellStart"/>
            <w:r>
              <w:t>ke</w:t>
            </w:r>
            <w:proofErr w:type="spellEnd"/>
            <w:r>
              <w:t>-</w:t>
            </w:r>
            <w:proofErr w:type="spellStart"/>
            <w:r>
              <w:t>foto</w:t>
            </w:r>
            <w:proofErr w:type="spellEnd"/>
            <w:r>
              <w:t xml:space="preserve"> et </w:t>
            </w:r>
            <w:proofErr w:type="spellStart"/>
            <w:r>
              <w:t>einav</w:t>
            </w:r>
            <w:proofErr w:type="spellEnd"/>
            <w:r>
              <w:t xml:space="preserve"> </w:t>
            </w:r>
            <w:proofErr w:type="spellStart"/>
            <w:r>
              <w:t>he’eir</w:t>
            </w:r>
            <w:proofErr w:type="spellEnd"/>
            <w:r>
              <w:t xml:space="preserve"> et </w:t>
            </w:r>
            <w:proofErr w:type="spellStart"/>
            <w:r>
              <w:t>kol</w:t>
            </w:r>
            <w:proofErr w:type="spellEnd"/>
            <w:r>
              <w:t xml:space="preserve"> ha-</w:t>
            </w:r>
            <w:proofErr w:type="spellStart"/>
            <w:r>
              <w:t>bayit</w:t>
            </w:r>
            <w:proofErr w:type="spellEnd"/>
            <w:r>
              <w:t xml:space="preserve"> ka-</w:t>
            </w:r>
            <w:proofErr w:type="spellStart"/>
            <w:r>
              <w:t>shemesh</w:t>
            </w:r>
            <w:proofErr w:type="spellEnd"/>
            <w:r>
              <w:t xml:space="preserve">, </w:t>
            </w:r>
            <w:proofErr w:type="spellStart"/>
            <w:r>
              <w:t>ve-nitmalei</w:t>
            </w:r>
            <w:proofErr w:type="spellEnd"/>
            <w:r>
              <w:t xml:space="preserve"> </w:t>
            </w:r>
            <w:proofErr w:type="spellStart"/>
            <w:r>
              <w:t>kol</w:t>
            </w:r>
            <w:proofErr w:type="spellEnd"/>
            <w:r>
              <w:t xml:space="preserve"> ha-</w:t>
            </w:r>
            <w:proofErr w:type="spellStart"/>
            <w:r>
              <w:t>bayit</w:t>
            </w:r>
            <w:proofErr w:type="spellEnd"/>
            <w:r>
              <w:t xml:space="preserve"> or </w:t>
            </w:r>
            <w:proofErr w:type="spellStart"/>
            <w:r>
              <w:t>rav</w:t>
            </w:r>
            <w:proofErr w:type="spellEnd"/>
            <w:r>
              <w:t>.</w:t>
            </w:r>
          </w:p>
        </w:tc>
        <w:tc>
          <w:tcPr>
            <w:tcW w:w="2880" w:type="dxa"/>
          </w:tcPr>
          <w:p w:rsidR="002C3C58" w:rsidRDefault="002C3C58" w:rsidP="00712F0D">
            <w:proofErr w:type="spellStart"/>
            <w:r>
              <w:t>וכפתו</w:t>
            </w:r>
            <w:proofErr w:type="spellEnd"/>
            <w:r>
              <w:t xml:space="preserve"> </w:t>
            </w:r>
            <w:proofErr w:type="spellStart"/>
            <w:r>
              <w:t>את</w:t>
            </w:r>
            <w:proofErr w:type="spellEnd"/>
            <w:r>
              <w:t xml:space="preserve"> </w:t>
            </w:r>
            <w:proofErr w:type="spellStart"/>
            <w:r>
              <w:t>עיניו</w:t>
            </w:r>
            <w:proofErr w:type="spellEnd"/>
            <w:r>
              <w:t xml:space="preserve"> </w:t>
            </w:r>
            <w:proofErr w:type="spellStart"/>
            <w:r>
              <w:t>האיר</w:t>
            </w:r>
            <w:proofErr w:type="spellEnd"/>
            <w:r>
              <w:t xml:space="preserve"> </w:t>
            </w:r>
            <w:proofErr w:type="spellStart"/>
            <w:r>
              <w:t>את</w:t>
            </w:r>
            <w:proofErr w:type="spellEnd"/>
            <w:r>
              <w:t xml:space="preserve"> </w:t>
            </w:r>
            <w:proofErr w:type="spellStart"/>
            <w:r>
              <w:t>כל</w:t>
            </w:r>
            <w:proofErr w:type="spellEnd"/>
            <w:r>
              <w:t xml:space="preserve"> </w:t>
            </w:r>
            <w:proofErr w:type="spellStart"/>
            <w:r>
              <w:t>הבית</w:t>
            </w:r>
            <w:proofErr w:type="spellEnd"/>
            <w:r>
              <w:t xml:space="preserve"> </w:t>
            </w:r>
            <w:proofErr w:type="spellStart"/>
            <w:r>
              <w:t>כשמש</w:t>
            </w:r>
            <w:proofErr w:type="spellEnd"/>
            <w:r>
              <w:t xml:space="preserve">, </w:t>
            </w:r>
            <w:proofErr w:type="spellStart"/>
            <w:r>
              <w:t>ונתמלא</w:t>
            </w:r>
            <w:proofErr w:type="spellEnd"/>
            <w:r>
              <w:t xml:space="preserve"> </w:t>
            </w:r>
            <w:proofErr w:type="spellStart"/>
            <w:r>
              <w:t>כל</w:t>
            </w:r>
            <w:proofErr w:type="spellEnd"/>
            <w:r>
              <w:t xml:space="preserve"> </w:t>
            </w:r>
            <w:proofErr w:type="spellStart"/>
            <w:r>
              <w:t>הבית</w:t>
            </w:r>
            <w:proofErr w:type="spellEnd"/>
            <w:r>
              <w:t xml:space="preserve"> </w:t>
            </w:r>
            <w:proofErr w:type="spellStart"/>
            <w:r>
              <w:t>אור</w:t>
            </w:r>
            <w:proofErr w:type="spellEnd"/>
            <w:r>
              <w:t xml:space="preserve"> </w:t>
            </w:r>
            <w:proofErr w:type="spellStart"/>
            <w:r>
              <w:t>רב</w:t>
            </w:r>
            <w:proofErr w:type="spellEnd"/>
          </w:p>
        </w:tc>
      </w:tr>
      <w:tr w:rsidR="002C3C58" w:rsidTr="00D66746">
        <w:tc>
          <w:tcPr>
            <w:tcW w:w="2880" w:type="dxa"/>
          </w:tcPr>
          <w:p w:rsidR="002C3C58" w:rsidRDefault="002C3C58" w:rsidP="00712F0D">
            <w:r>
              <w:t>106:4 And there arose in the house a great fear and trembling and all who were there fell upon their faces.</w:t>
            </w:r>
          </w:p>
        </w:tc>
        <w:tc>
          <w:tcPr>
            <w:tcW w:w="2880" w:type="dxa"/>
          </w:tcPr>
          <w:p w:rsidR="002C3C58" w:rsidRDefault="002C3C58" w:rsidP="00712F0D">
            <w:proofErr w:type="spellStart"/>
            <w:r>
              <w:t>Va-yaqum</w:t>
            </w:r>
            <w:proofErr w:type="spellEnd"/>
            <w:r>
              <w:t xml:space="preserve"> </w:t>
            </w:r>
            <w:proofErr w:type="spellStart"/>
            <w:r>
              <w:t>pachad</w:t>
            </w:r>
            <w:proofErr w:type="spellEnd"/>
            <w:r>
              <w:t xml:space="preserve"> </w:t>
            </w:r>
            <w:proofErr w:type="spellStart"/>
            <w:r>
              <w:t>gadol</w:t>
            </w:r>
            <w:proofErr w:type="spellEnd"/>
            <w:r>
              <w:t xml:space="preserve"> </w:t>
            </w:r>
            <w:proofErr w:type="spellStart"/>
            <w:r>
              <w:t>ba-bayit</w:t>
            </w:r>
            <w:proofErr w:type="spellEnd"/>
            <w:r>
              <w:t xml:space="preserve"> </w:t>
            </w:r>
            <w:proofErr w:type="spellStart"/>
            <w:r>
              <w:t>ve-</w:t>
            </w:r>
            <w:proofErr w:type="gramStart"/>
            <w:r>
              <w:t>ra‘</w:t>
            </w:r>
            <w:proofErr w:type="gramEnd"/>
            <w:r>
              <w:t>ash</w:t>
            </w:r>
            <w:proofErr w:type="spellEnd"/>
            <w:r>
              <w:t xml:space="preserve">, </w:t>
            </w:r>
            <w:proofErr w:type="spellStart"/>
            <w:r>
              <w:t>ve-naflu</w:t>
            </w:r>
            <w:proofErr w:type="spellEnd"/>
            <w:r>
              <w:t xml:space="preserve"> </w:t>
            </w:r>
            <w:proofErr w:type="spellStart"/>
            <w:r>
              <w:t>kol</w:t>
            </w:r>
            <w:proofErr w:type="spellEnd"/>
            <w:r>
              <w:t xml:space="preserve"> ha-</w:t>
            </w:r>
            <w:proofErr w:type="spellStart"/>
            <w:r>
              <w:t>nimtza’im</w:t>
            </w:r>
            <w:proofErr w:type="spellEnd"/>
            <w:r>
              <w:t xml:space="preserve"> al </w:t>
            </w:r>
            <w:proofErr w:type="spellStart"/>
            <w:r>
              <w:t>peneihem</w:t>
            </w:r>
            <w:proofErr w:type="spellEnd"/>
            <w:r>
              <w:t>.</w:t>
            </w:r>
          </w:p>
        </w:tc>
        <w:tc>
          <w:tcPr>
            <w:tcW w:w="2880" w:type="dxa"/>
          </w:tcPr>
          <w:p w:rsidR="002C3C58" w:rsidRDefault="002C3C58" w:rsidP="00712F0D">
            <w:proofErr w:type="spellStart"/>
            <w:r>
              <w:t>ויקם</w:t>
            </w:r>
            <w:proofErr w:type="spellEnd"/>
            <w:r>
              <w:t xml:space="preserve"> </w:t>
            </w:r>
            <w:proofErr w:type="spellStart"/>
            <w:r>
              <w:t>פחד</w:t>
            </w:r>
            <w:proofErr w:type="spellEnd"/>
            <w:r>
              <w:t xml:space="preserve"> </w:t>
            </w:r>
            <w:proofErr w:type="spellStart"/>
            <w:r>
              <w:t>גדול</w:t>
            </w:r>
            <w:proofErr w:type="spellEnd"/>
            <w:r>
              <w:t xml:space="preserve"> </w:t>
            </w:r>
            <w:proofErr w:type="spellStart"/>
            <w:r>
              <w:t>בבית</w:t>
            </w:r>
            <w:proofErr w:type="spellEnd"/>
            <w:r>
              <w:t xml:space="preserve"> </w:t>
            </w:r>
            <w:proofErr w:type="spellStart"/>
            <w:r>
              <w:t>ורעש</w:t>
            </w:r>
            <w:proofErr w:type="spellEnd"/>
            <w:r>
              <w:t xml:space="preserve">, </w:t>
            </w:r>
            <w:proofErr w:type="spellStart"/>
            <w:r>
              <w:t>ונפלו</w:t>
            </w:r>
            <w:proofErr w:type="spellEnd"/>
            <w:r>
              <w:t xml:space="preserve"> </w:t>
            </w:r>
            <w:proofErr w:type="spellStart"/>
            <w:r>
              <w:t>כל</w:t>
            </w:r>
            <w:proofErr w:type="spellEnd"/>
            <w:r>
              <w:t xml:space="preserve"> </w:t>
            </w:r>
            <w:proofErr w:type="spellStart"/>
            <w:r>
              <w:t>הנמצאים</w:t>
            </w:r>
            <w:proofErr w:type="spellEnd"/>
            <w:r>
              <w:t xml:space="preserve"> </w:t>
            </w:r>
            <w:proofErr w:type="spellStart"/>
            <w:r>
              <w:t>על</w:t>
            </w:r>
            <w:proofErr w:type="spellEnd"/>
            <w:r>
              <w:t xml:space="preserve"> </w:t>
            </w:r>
            <w:proofErr w:type="spellStart"/>
            <w:r>
              <w:t>פניהם</w:t>
            </w:r>
            <w:proofErr w:type="spellEnd"/>
          </w:p>
        </w:tc>
      </w:tr>
      <w:tr w:rsidR="002C3C58" w:rsidTr="00D66746">
        <w:tc>
          <w:tcPr>
            <w:tcW w:w="2880" w:type="dxa"/>
          </w:tcPr>
          <w:p w:rsidR="002C3C58" w:rsidRDefault="002C3C58" w:rsidP="00712F0D">
            <w:r>
              <w:t>106:5 And his father Lamech was afraid of him and fled and came to his father Methuselah.</w:t>
            </w:r>
          </w:p>
        </w:tc>
        <w:tc>
          <w:tcPr>
            <w:tcW w:w="2880" w:type="dxa"/>
          </w:tcPr>
          <w:p w:rsidR="002C3C58" w:rsidRDefault="002C3C58" w:rsidP="00712F0D">
            <w:proofErr w:type="spellStart"/>
            <w:r>
              <w:t>Ve-yira</w:t>
            </w:r>
            <w:proofErr w:type="spellEnd"/>
            <w:r>
              <w:t xml:space="preserve"> </w:t>
            </w:r>
            <w:proofErr w:type="spellStart"/>
            <w:r>
              <w:t>Lemech</w:t>
            </w:r>
            <w:proofErr w:type="spellEnd"/>
            <w:r>
              <w:t xml:space="preserve"> </w:t>
            </w:r>
            <w:proofErr w:type="spellStart"/>
            <w:r>
              <w:t>aviv</w:t>
            </w:r>
            <w:proofErr w:type="spellEnd"/>
            <w:r>
              <w:t xml:space="preserve">, </w:t>
            </w:r>
            <w:proofErr w:type="spellStart"/>
            <w:r>
              <w:t>va-yanas</w:t>
            </w:r>
            <w:proofErr w:type="spellEnd"/>
            <w:r>
              <w:t xml:space="preserve"> </w:t>
            </w:r>
            <w:proofErr w:type="spellStart"/>
            <w:r>
              <w:t>va-yavo</w:t>
            </w:r>
            <w:proofErr w:type="spellEnd"/>
            <w:r>
              <w:t xml:space="preserve"> </w:t>
            </w:r>
            <w:proofErr w:type="spellStart"/>
            <w:r>
              <w:t>el</w:t>
            </w:r>
            <w:proofErr w:type="spellEnd"/>
            <w:r>
              <w:t xml:space="preserve"> </w:t>
            </w:r>
            <w:proofErr w:type="spellStart"/>
            <w:r>
              <w:t>Metushelach</w:t>
            </w:r>
            <w:proofErr w:type="spellEnd"/>
            <w:r>
              <w:t xml:space="preserve"> </w:t>
            </w:r>
            <w:proofErr w:type="spellStart"/>
            <w:r>
              <w:t>aviv</w:t>
            </w:r>
            <w:proofErr w:type="spellEnd"/>
            <w:r>
              <w:t>.</w:t>
            </w:r>
          </w:p>
        </w:tc>
        <w:tc>
          <w:tcPr>
            <w:tcW w:w="2880" w:type="dxa"/>
          </w:tcPr>
          <w:p w:rsidR="002C3C58" w:rsidRDefault="002C3C58" w:rsidP="00712F0D">
            <w:proofErr w:type="spellStart"/>
            <w:r>
              <w:t>ויירא</w:t>
            </w:r>
            <w:proofErr w:type="spellEnd"/>
            <w:r>
              <w:t xml:space="preserve"> </w:t>
            </w:r>
            <w:proofErr w:type="spellStart"/>
            <w:r>
              <w:t>למך</w:t>
            </w:r>
            <w:proofErr w:type="spellEnd"/>
            <w:r>
              <w:t xml:space="preserve"> </w:t>
            </w:r>
            <w:proofErr w:type="spellStart"/>
            <w:r>
              <w:t>אביו</w:t>
            </w:r>
            <w:proofErr w:type="spellEnd"/>
            <w:r>
              <w:t xml:space="preserve">, </w:t>
            </w:r>
            <w:proofErr w:type="spellStart"/>
            <w:r>
              <w:t>וינס</w:t>
            </w:r>
            <w:proofErr w:type="spellEnd"/>
            <w:r>
              <w:t xml:space="preserve"> </w:t>
            </w:r>
            <w:proofErr w:type="spellStart"/>
            <w:r>
              <w:t>ויבוא</w:t>
            </w:r>
            <w:proofErr w:type="spellEnd"/>
            <w:r>
              <w:t xml:space="preserve"> </w:t>
            </w:r>
            <w:proofErr w:type="spellStart"/>
            <w:r>
              <w:t>אל</w:t>
            </w:r>
            <w:proofErr w:type="spellEnd"/>
            <w:r>
              <w:t xml:space="preserve"> </w:t>
            </w:r>
            <w:proofErr w:type="spellStart"/>
            <w:r>
              <w:t>מתושלח</w:t>
            </w:r>
            <w:proofErr w:type="spellEnd"/>
            <w:r>
              <w:t xml:space="preserve"> </w:t>
            </w:r>
            <w:proofErr w:type="spellStart"/>
            <w:r>
              <w:t>אביו</w:t>
            </w:r>
            <w:proofErr w:type="spellEnd"/>
          </w:p>
        </w:tc>
      </w:tr>
      <w:tr w:rsidR="002C3C58" w:rsidTr="00D66746">
        <w:tc>
          <w:tcPr>
            <w:tcW w:w="2880" w:type="dxa"/>
          </w:tcPr>
          <w:p w:rsidR="002C3C58" w:rsidRDefault="002C3C58" w:rsidP="00712F0D">
            <w:r>
              <w:t>106:6 And he said to him: ‘I have begotten a strange son, unlike man, but resembling the children of the angels of heaven.’</w:t>
            </w:r>
          </w:p>
        </w:tc>
        <w:tc>
          <w:tcPr>
            <w:tcW w:w="2880" w:type="dxa"/>
          </w:tcPr>
          <w:p w:rsidR="002C3C58" w:rsidRDefault="002C3C58" w:rsidP="00712F0D">
            <w:proofErr w:type="spellStart"/>
            <w:r>
              <w:t>Va-yomer</w:t>
            </w:r>
            <w:proofErr w:type="spellEnd"/>
            <w:r>
              <w:t xml:space="preserve"> </w:t>
            </w:r>
            <w:proofErr w:type="spellStart"/>
            <w:r>
              <w:t>elav</w:t>
            </w:r>
            <w:proofErr w:type="spellEnd"/>
            <w:r>
              <w:t>: ‘</w:t>
            </w:r>
            <w:proofErr w:type="spellStart"/>
            <w:r>
              <w:t>Yaladeti</w:t>
            </w:r>
            <w:proofErr w:type="spellEnd"/>
            <w:r>
              <w:t xml:space="preserve"> ben </w:t>
            </w:r>
            <w:proofErr w:type="spellStart"/>
            <w:r>
              <w:t>zar</w:t>
            </w:r>
            <w:proofErr w:type="spellEnd"/>
            <w:r>
              <w:t xml:space="preserve">, lo </w:t>
            </w:r>
            <w:proofErr w:type="spellStart"/>
            <w:r>
              <w:t>domeh</w:t>
            </w:r>
            <w:proofErr w:type="spellEnd"/>
            <w:r>
              <w:t xml:space="preserve"> la-</w:t>
            </w:r>
            <w:proofErr w:type="spellStart"/>
            <w:r>
              <w:t>adam</w:t>
            </w:r>
            <w:proofErr w:type="spellEnd"/>
            <w:r>
              <w:t xml:space="preserve">, ki </w:t>
            </w:r>
            <w:proofErr w:type="spellStart"/>
            <w:r>
              <w:t>im</w:t>
            </w:r>
            <w:proofErr w:type="spellEnd"/>
            <w:r>
              <w:t xml:space="preserve"> </w:t>
            </w:r>
            <w:proofErr w:type="spellStart"/>
            <w:r>
              <w:t>domeh</w:t>
            </w:r>
            <w:proofErr w:type="spellEnd"/>
            <w:r>
              <w:t xml:space="preserve"> li-</w:t>
            </w:r>
            <w:proofErr w:type="spellStart"/>
            <w:r>
              <w:t>vnei</w:t>
            </w:r>
            <w:proofErr w:type="spellEnd"/>
            <w:r>
              <w:t xml:space="preserve"> </w:t>
            </w:r>
            <w:proofErr w:type="spellStart"/>
            <w:r>
              <w:t>mal’akhei</w:t>
            </w:r>
            <w:proofErr w:type="spellEnd"/>
            <w:r>
              <w:t xml:space="preserve"> ha-</w:t>
            </w:r>
            <w:proofErr w:type="spellStart"/>
            <w:r>
              <w:t>shamayim</w:t>
            </w:r>
            <w:proofErr w:type="spellEnd"/>
            <w:r>
              <w:t>.’</w:t>
            </w:r>
          </w:p>
        </w:tc>
        <w:tc>
          <w:tcPr>
            <w:tcW w:w="2880" w:type="dxa"/>
          </w:tcPr>
          <w:p w:rsidR="002C3C58" w:rsidRDefault="002C3C58" w:rsidP="00712F0D">
            <w:proofErr w:type="spellStart"/>
            <w:r>
              <w:t>ויאמר</w:t>
            </w:r>
            <w:proofErr w:type="spellEnd"/>
            <w:r>
              <w:t xml:space="preserve"> </w:t>
            </w:r>
            <w:proofErr w:type="spellStart"/>
            <w:r>
              <w:t>אליו</w:t>
            </w:r>
            <w:proofErr w:type="spellEnd"/>
            <w:r>
              <w:t xml:space="preserve">: </w:t>
            </w:r>
            <w:proofErr w:type="spellStart"/>
            <w:r>
              <w:t>ילדתי</w:t>
            </w:r>
            <w:proofErr w:type="spellEnd"/>
            <w:r>
              <w:t xml:space="preserve"> </w:t>
            </w:r>
            <w:proofErr w:type="spellStart"/>
            <w:r>
              <w:t>בן</w:t>
            </w:r>
            <w:proofErr w:type="spellEnd"/>
            <w:r>
              <w:t xml:space="preserve"> </w:t>
            </w:r>
            <w:proofErr w:type="spellStart"/>
            <w:r>
              <w:t>זר</w:t>
            </w:r>
            <w:proofErr w:type="spellEnd"/>
            <w:r>
              <w:t xml:space="preserve">, </w:t>
            </w:r>
            <w:proofErr w:type="spellStart"/>
            <w:r>
              <w:t>לא</w:t>
            </w:r>
            <w:proofErr w:type="spellEnd"/>
            <w:r>
              <w:t xml:space="preserve"> </w:t>
            </w:r>
            <w:proofErr w:type="spellStart"/>
            <w:r>
              <w:t>דומה</w:t>
            </w:r>
            <w:proofErr w:type="spellEnd"/>
            <w:r>
              <w:t xml:space="preserve"> </w:t>
            </w:r>
            <w:proofErr w:type="spellStart"/>
            <w:r>
              <w:t>לאדם</w:t>
            </w:r>
            <w:proofErr w:type="spellEnd"/>
            <w:r>
              <w:t xml:space="preserve">, </w:t>
            </w:r>
            <w:proofErr w:type="spellStart"/>
            <w:r>
              <w:t>כי</w:t>
            </w:r>
            <w:proofErr w:type="spellEnd"/>
            <w:r>
              <w:t xml:space="preserve"> </w:t>
            </w:r>
            <w:proofErr w:type="spellStart"/>
            <w:r>
              <w:t>אם</w:t>
            </w:r>
            <w:proofErr w:type="spellEnd"/>
            <w:r>
              <w:t xml:space="preserve"> </w:t>
            </w:r>
            <w:proofErr w:type="spellStart"/>
            <w:r>
              <w:t>דומה</w:t>
            </w:r>
            <w:proofErr w:type="spellEnd"/>
            <w:r>
              <w:t xml:space="preserve"> </w:t>
            </w:r>
            <w:proofErr w:type="spellStart"/>
            <w:r>
              <w:t>לבני</w:t>
            </w:r>
            <w:proofErr w:type="spellEnd"/>
            <w:r>
              <w:t xml:space="preserve"> </w:t>
            </w:r>
            <w:proofErr w:type="spellStart"/>
            <w:r>
              <w:t>מלאכי</w:t>
            </w:r>
            <w:proofErr w:type="spellEnd"/>
            <w:r>
              <w:t xml:space="preserve"> </w:t>
            </w:r>
            <w:proofErr w:type="spellStart"/>
            <w:r>
              <w:t>השמים</w:t>
            </w:r>
            <w:proofErr w:type="spellEnd"/>
          </w:p>
        </w:tc>
      </w:tr>
      <w:tr w:rsidR="002C3C58" w:rsidTr="00D66746">
        <w:tc>
          <w:tcPr>
            <w:tcW w:w="2880" w:type="dxa"/>
          </w:tcPr>
          <w:p w:rsidR="002C3C58" w:rsidRDefault="002C3C58" w:rsidP="00712F0D">
            <w:r>
              <w:t>106:7 ‘And his form is different, and he is not like us, and his eyes are like the rays of the sun, and his countenance is glorious.’</w:t>
            </w:r>
          </w:p>
        </w:tc>
        <w:tc>
          <w:tcPr>
            <w:tcW w:w="2880" w:type="dxa"/>
          </w:tcPr>
          <w:p w:rsidR="002C3C58" w:rsidRDefault="002C3C58" w:rsidP="00712F0D">
            <w:r>
              <w:t>‘</w:t>
            </w:r>
            <w:proofErr w:type="spellStart"/>
            <w:r>
              <w:t>Ve-tzuratav</w:t>
            </w:r>
            <w:proofErr w:type="spellEnd"/>
            <w:r>
              <w:t xml:space="preserve"> </w:t>
            </w:r>
            <w:proofErr w:type="spellStart"/>
            <w:r>
              <w:t>shonot</w:t>
            </w:r>
            <w:proofErr w:type="spellEnd"/>
            <w:r>
              <w:t xml:space="preserve">, </w:t>
            </w:r>
            <w:proofErr w:type="spellStart"/>
            <w:r>
              <w:t>ve-eino</w:t>
            </w:r>
            <w:proofErr w:type="spellEnd"/>
            <w:r>
              <w:t xml:space="preserve"> </w:t>
            </w:r>
            <w:proofErr w:type="spellStart"/>
            <w:r>
              <w:t>domeh</w:t>
            </w:r>
            <w:proofErr w:type="spellEnd"/>
            <w:r>
              <w:t xml:space="preserve"> </w:t>
            </w:r>
            <w:proofErr w:type="spellStart"/>
            <w:r>
              <w:t>lanu</w:t>
            </w:r>
            <w:proofErr w:type="spellEnd"/>
            <w:r>
              <w:t xml:space="preserve">, </w:t>
            </w:r>
            <w:proofErr w:type="spellStart"/>
            <w:r>
              <w:t>ve-einav</w:t>
            </w:r>
            <w:proofErr w:type="spellEnd"/>
            <w:r>
              <w:t xml:space="preserve"> </w:t>
            </w:r>
            <w:proofErr w:type="spellStart"/>
            <w:r>
              <w:t>ke-keren</w:t>
            </w:r>
            <w:proofErr w:type="spellEnd"/>
            <w:r>
              <w:t xml:space="preserve"> or ha-</w:t>
            </w:r>
            <w:proofErr w:type="spellStart"/>
            <w:r>
              <w:t>shemesh</w:t>
            </w:r>
            <w:proofErr w:type="spellEnd"/>
            <w:r>
              <w:t>, u-</w:t>
            </w:r>
            <w:proofErr w:type="spellStart"/>
            <w:r>
              <w:t>mar’eh</w:t>
            </w:r>
            <w:proofErr w:type="spellEnd"/>
            <w:r>
              <w:t xml:space="preserve"> </w:t>
            </w:r>
            <w:proofErr w:type="spellStart"/>
            <w:r>
              <w:t>panav</w:t>
            </w:r>
            <w:proofErr w:type="spellEnd"/>
            <w:r>
              <w:t xml:space="preserve"> </w:t>
            </w:r>
            <w:proofErr w:type="spellStart"/>
            <w:r>
              <w:t>kavod</w:t>
            </w:r>
            <w:proofErr w:type="spellEnd"/>
            <w:r>
              <w:t>.’</w:t>
            </w:r>
          </w:p>
        </w:tc>
        <w:tc>
          <w:tcPr>
            <w:tcW w:w="2880" w:type="dxa"/>
          </w:tcPr>
          <w:p w:rsidR="002C3C58" w:rsidRDefault="002C3C58" w:rsidP="00712F0D">
            <w:proofErr w:type="spellStart"/>
            <w:r>
              <w:t>וצורותיו</w:t>
            </w:r>
            <w:proofErr w:type="spellEnd"/>
            <w:r>
              <w:t xml:space="preserve"> </w:t>
            </w:r>
            <w:proofErr w:type="spellStart"/>
            <w:r>
              <w:t>שונות</w:t>
            </w:r>
            <w:proofErr w:type="spellEnd"/>
            <w:r>
              <w:t xml:space="preserve">, </w:t>
            </w:r>
            <w:proofErr w:type="spellStart"/>
            <w:r>
              <w:t>ואינו</w:t>
            </w:r>
            <w:proofErr w:type="spellEnd"/>
            <w:r>
              <w:t xml:space="preserve"> </w:t>
            </w:r>
            <w:proofErr w:type="spellStart"/>
            <w:r>
              <w:t>דומה</w:t>
            </w:r>
            <w:proofErr w:type="spellEnd"/>
            <w:r>
              <w:t xml:space="preserve"> </w:t>
            </w:r>
            <w:proofErr w:type="spellStart"/>
            <w:r>
              <w:t>לנו</w:t>
            </w:r>
            <w:proofErr w:type="spellEnd"/>
            <w:r>
              <w:t xml:space="preserve">, </w:t>
            </w:r>
            <w:proofErr w:type="spellStart"/>
            <w:r>
              <w:t>ועיניו</w:t>
            </w:r>
            <w:proofErr w:type="spellEnd"/>
            <w:r>
              <w:t xml:space="preserve"> </w:t>
            </w:r>
            <w:proofErr w:type="spellStart"/>
            <w:r>
              <w:t>כקרן</w:t>
            </w:r>
            <w:proofErr w:type="spellEnd"/>
            <w:r>
              <w:t xml:space="preserve"> </w:t>
            </w:r>
            <w:proofErr w:type="spellStart"/>
            <w:r>
              <w:t>אור</w:t>
            </w:r>
            <w:proofErr w:type="spellEnd"/>
            <w:r>
              <w:t xml:space="preserve"> </w:t>
            </w:r>
            <w:proofErr w:type="spellStart"/>
            <w:r>
              <w:t>השמש</w:t>
            </w:r>
            <w:proofErr w:type="spellEnd"/>
            <w:r>
              <w:t xml:space="preserve">, </w:t>
            </w:r>
            <w:proofErr w:type="spellStart"/>
            <w:r>
              <w:t>ומראה</w:t>
            </w:r>
            <w:proofErr w:type="spellEnd"/>
            <w:r>
              <w:t xml:space="preserve"> </w:t>
            </w:r>
            <w:proofErr w:type="spellStart"/>
            <w:r>
              <w:t>פניו</w:t>
            </w:r>
            <w:proofErr w:type="spellEnd"/>
            <w:r>
              <w:t xml:space="preserve"> </w:t>
            </w:r>
            <w:proofErr w:type="spellStart"/>
            <w:r>
              <w:t>כבוד</w:t>
            </w:r>
            <w:proofErr w:type="spellEnd"/>
          </w:p>
        </w:tc>
      </w:tr>
      <w:tr w:rsidR="002C3C58" w:rsidTr="00D66746">
        <w:tc>
          <w:tcPr>
            <w:tcW w:w="2880" w:type="dxa"/>
          </w:tcPr>
          <w:p w:rsidR="002C3C58" w:rsidRDefault="002C3C58" w:rsidP="00712F0D">
            <w:r>
              <w:t>106:8 ‘And it seems to me he is not sprung from me but from the Watchers, and I fear that his nature is not of this world.’</w:t>
            </w:r>
          </w:p>
        </w:tc>
        <w:tc>
          <w:tcPr>
            <w:tcW w:w="2880" w:type="dxa"/>
          </w:tcPr>
          <w:p w:rsidR="002C3C58" w:rsidRDefault="002C3C58" w:rsidP="00712F0D">
            <w:r>
              <w:t>‘</w:t>
            </w:r>
            <w:proofErr w:type="spellStart"/>
            <w:r>
              <w:t>Ve-nir’eh</w:t>
            </w:r>
            <w:proofErr w:type="spellEnd"/>
            <w:r>
              <w:t xml:space="preserve"> li she-lo me-</w:t>
            </w:r>
            <w:proofErr w:type="spellStart"/>
            <w:r>
              <w:t>iti</w:t>
            </w:r>
            <w:proofErr w:type="spellEnd"/>
            <w:r>
              <w:t xml:space="preserve"> hu, ki </w:t>
            </w:r>
            <w:proofErr w:type="spellStart"/>
            <w:r>
              <w:t>im</w:t>
            </w:r>
            <w:proofErr w:type="spellEnd"/>
            <w:r>
              <w:t xml:space="preserve"> min ha</w:t>
            </w:r>
            <w:proofErr w:type="gramStart"/>
            <w:r>
              <w:t>-‘</w:t>
            </w:r>
            <w:proofErr w:type="spellStart"/>
            <w:proofErr w:type="gramEnd"/>
            <w:r>
              <w:t>irim</w:t>
            </w:r>
            <w:proofErr w:type="spellEnd"/>
            <w:r>
              <w:t>, u-</w:t>
            </w:r>
            <w:proofErr w:type="spellStart"/>
            <w:r>
              <w:t>mityareh</w:t>
            </w:r>
            <w:proofErr w:type="spellEnd"/>
            <w:r>
              <w:t xml:space="preserve"> ani ki </w:t>
            </w:r>
            <w:proofErr w:type="spellStart"/>
            <w:r>
              <w:t>teva‘o</w:t>
            </w:r>
            <w:proofErr w:type="spellEnd"/>
            <w:r>
              <w:t xml:space="preserve"> lo min ha-</w:t>
            </w:r>
            <w:proofErr w:type="spellStart"/>
            <w:r>
              <w:t>olam</w:t>
            </w:r>
            <w:proofErr w:type="spellEnd"/>
            <w:r>
              <w:t xml:space="preserve"> </w:t>
            </w:r>
            <w:proofErr w:type="spellStart"/>
            <w:r>
              <w:t>hazeh</w:t>
            </w:r>
            <w:proofErr w:type="spellEnd"/>
            <w:r>
              <w:t>.’</w:t>
            </w:r>
          </w:p>
        </w:tc>
        <w:tc>
          <w:tcPr>
            <w:tcW w:w="2880" w:type="dxa"/>
          </w:tcPr>
          <w:p w:rsidR="002C3C58" w:rsidRDefault="002C3C58" w:rsidP="00712F0D">
            <w:proofErr w:type="spellStart"/>
            <w:r>
              <w:t>ונראה</w:t>
            </w:r>
            <w:proofErr w:type="spellEnd"/>
            <w:r>
              <w:t xml:space="preserve"> </w:t>
            </w:r>
            <w:proofErr w:type="spellStart"/>
            <w:r>
              <w:t>לי</w:t>
            </w:r>
            <w:proofErr w:type="spellEnd"/>
            <w:r>
              <w:t xml:space="preserve"> </w:t>
            </w:r>
            <w:proofErr w:type="spellStart"/>
            <w:r>
              <w:t>שלא</w:t>
            </w:r>
            <w:proofErr w:type="spellEnd"/>
            <w:r>
              <w:t xml:space="preserve"> </w:t>
            </w:r>
            <w:proofErr w:type="spellStart"/>
            <w:r>
              <w:t>מאיתי</w:t>
            </w:r>
            <w:proofErr w:type="spellEnd"/>
            <w:r>
              <w:t xml:space="preserve"> </w:t>
            </w:r>
            <w:proofErr w:type="spellStart"/>
            <w:r>
              <w:t>הוא</w:t>
            </w:r>
            <w:proofErr w:type="spellEnd"/>
            <w:r>
              <w:t xml:space="preserve">, </w:t>
            </w:r>
            <w:proofErr w:type="spellStart"/>
            <w:r>
              <w:t>כי</w:t>
            </w:r>
            <w:proofErr w:type="spellEnd"/>
            <w:r>
              <w:t xml:space="preserve"> </w:t>
            </w:r>
            <w:proofErr w:type="spellStart"/>
            <w:r>
              <w:t>אם</w:t>
            </w:r>
            <w:proofErr w:type="spellEnd"/>
            <w:r>
              <w:t xml:space="preserve"> </w:t>
            </w:r>
            <w:proofErr w:type="spellStart"/>
            <w:r>
              <w:t>מן</w:t>
            </w:r>
            <w:proofErr w:type="spellEnd"/>
            <w:r>
              <w:t xml:space="preserve"> </w:t>
            </w:r>
            <w:proofErr w:type="spellStart"/>
            <w:r>
              <w:t>העירִים</w:t>
            </w:r>
            <w:proofErr w:type="spellEnd"/>
            <w:r>
              <w:t xml:space="preserve">, </w:t>
            </w:r>
            <w:proofErr w:type="spellStart"/>
            <w:r>
              <w:t>ומתיירא</w:t>
            </w:r>
            <w:proofErr w:type="spellEnd"/>
            <w:r>
              <w:t xml:space="preserve"> </w:t>
            </w:r>
            <w:proofErr w:type="spellStart"/>
            <w:r>
              <w:t>אני</w:t>
            </w:r>
            <w:proofErr w:type="spellEnd"/>
            <w:r>
              <w:t xml:space="preserve"> </w:t>
            </w:r>
            <w:proofErr w:type="spellStart"/>
            <w:r>
              <w:t>כי</w:t>
            </w:r>
            <w:proofErr w:type="spellEnd"/>
            <w:r>
              <w:t xml:space="preserve"> </w:t>
            </w:r>
            <w:proofErr w:type="spellStart"/>
            <w:r>
              <w:t>טבעו</w:t>
            </w:r>
            <w:proofErr w:type="spellEnd"/>
            <w:r>
              <w:t xml:space="preserve"> </w:t>
            </w:r>
            <w:proofErr w:type="spellStart"/>
            <w:r>
              <w:t>לא</w:t>
            </w:r>
            <w:proofErr w:type="spellEnd"/>
            <w:r>
              <w:t xml:space="preserve"> </w:t>
            </w:r>
            <w:proofErr w:type="spellStart"/>
            <w:r>
              <w:t>מן</w:t>
            </w:r>
            <w:proofErr w:type="spellEnd"/>
            <w:r>
              <w:t xml:space="preserve"> </w:t>
            </w:r>
            <w:proofErr w:type="spellStart"/>
            <w:r>
              <w:t>העולם</w:t>
            </w:r>
            <w:proofErr w:type="spellEnd"/>
            <w:r>
              <w:t xml:space="preserve"> </w:t>
            </w:r>
            <w:proofErr w:type="spellStart"/>
            <w:r>
              <w:t>הזה</w:t>
            </w:r>
            <w:proofErr w:type="spellEnd"/>
          </w:p>
        </w:tc>
      </w:tr>
      <w:tr w:rsidR="002C3C58" w:rsidTr="00D66746">
        <w:tc>
          <w:tcPr>
            <w:tcW w:w="2880" w:type="dxa"/>
          </w:tcPr>
          <w:p w:rsidR="002C3C58" w:rsidRDefault="002C3C58" w:rsidP="00712F0D">
            <w:r>
              <w:t>106:9 ‘And I am afraid of what shall happen in his days upon the earth.’</w:t>
            </w:r>
          </w:p>
        </w:tc>
        <w:tc>
          <w:tcPr>
            <w:tcW w:w="2880" w:type="dxa"/>
          </w:tcPr>
          <w:p w:rsidR="002C3C58" w:rsidRDefault="002C3C58" w:rsidP="00712F0D">
            <w:r>
              <w:t>‘U-</w:t>
            </w:r>
            <w:proofErr w:type="spellStart"/>
            <w:r>
              <w:t>mitpached</w:t>
            </w:r>
            <w:proofErr w:type="spellEnd"/>
            <w:r>
              <w:t xml:space="preserve"> ani </w:t>
            </w:r>
            <w:proofErr w:type="spellStart"/>
            <w:r>
              <w:t>mimah</w:t>
            </w:r>
            <w:proofErr w:type="spellEnd"/>
            <w:r>
              <w:t xml:space="preserve"> </w:t>
            </w:r>
            <w:proofErr w:type="spellStart"/>
            <w:r>
              <w:t>yihyeh</w:t>
            </w:r>
            <w:proofErr w:type="spellEnd"/>
            <w:r>
              <w:t xml:space="preserve"> bi-</w:t>
            </w:r>
            <w:proofErr w:type="spellStart"/>
            <w:r>
              <w:t>yamav</w:t>
            </w:r>
            <w:proofErr w:type="spellEnd"/>
            <w:r>
              <w:t xml:space="preserve"> al ha-</w:t>
            </w:r>
            <w:proofErr w:type="spellStart"/>
            <w:r>
              <w:t>aretz</w:t>
            </w:r>
            <w:proofErr w:type="spellEnd"/>
            <w:r>
              <w:t>.’</w:t>
            </w:r>
          </w:p>
        </w:tc>
        <w:tc>
          <w:tcPr>
            <w:tcW w:w="2880" w:type="dxa"/>
          </w:tcPr>
          <w:p w:rsidR="002C3C58" w:rsidRDefault="002C3C58" w:rsidP="00712F0D">
            <w:proofErr w:type="spellStart"/>
            <w:r>
              <w:t>ומתפחד</w:t>
            </w:r>
            <w:proofErr w:type="spellEnd"/>
            <w:r>
              <w:t xml:space="preserve"> </w:t>
            </w:r>
            <w:proofErr w:type="spellStart"/>
            <w:r>
              <w:t>אני</w:t>
            </w:r>
            <w:proofErr w:type="spellEnd"/>
            <w:r>
              <w:t xml:space="preserve"> </w:t>
            </w:r>
            <w:proofErr w:type="spellStart"/>
            <w:r>
              <w:t>ממה</w:t>
            </w:r>
            <w:proofErr w:type="spellEnd"/>
            <w:r>
              <w:t xml:space="preserve"> </w:t>
            </w:r>
            <w:proofErr w:type="spellStart"/>
            <w:r>
              <w:t>יהיה</w:t>
            </w:r>
            <w:proofErr w:type="spellEnd"/>
            <w:r>
              <w:t xml:space="preserve"> </w:t>
            </w:r>
            <w:proofErr w:type="spellStart"/>
            <w:r>
              <w:t>בימיו</w:t>
            </w:r>
            <w:proofErr w:type="spellEnd"/>
            <w:r>
              <w:t xml:space="preserve"> </w:t>
            </w:r>
            <w:proofErr w:type="spellStart"/>
            <w:r>
              <w:t>על</w:t>
            </w:r>
            <w:proofErr w:type="spellEnd"/>
            <w:r>
              <w:t xml:space="preserve"> </w:t>
            </w:r>
            <w:proofErr w:type="spellStart"/>
            <w:r>
              <w:t>הארץ</w:t>
            </w:r>
            <w:proofErr w:type="spellEnd"/>
          </w:p>
        </w:tc>
      </w:tr>
      <w:tr w:rsidR="002C3C58" w:rsidTr="00D66746">
        <w:tc>
          <w:tcPr>
            <w:tcW w:w="2880" w:type="dxa"/>
          </w:tcPr>
          <w:p w:rsidR="002C3C58" w:rsidRDefault="002C3C58" w:rsidP="00712F0D">
            <w:r>
              <w:lastRenderedPageBreak/>
              <w:t>106:10 And Methuselah went to Enoch his father and told him everything and asked him to make known the truth to him.</w:t>
            </w:r>
          </w:p>
        </w:tc>
        <w:tc>
          <w:tcPr>
            <w:tcW w:w="2880" w:type="dxa"/>
          </w:tcPr>
          <w:p w:rsidR="002C3C58" w:rsidRDefault="002C3C58" w:rsidP="00712F0D">
            <w:proofErr w:type="spellStart"/>
            <w:r>
              <w:t>Va-yelech</w:t>
            </w:r>
            <w:proofErr w:type="spellEnd"/>
            <w:r>
              <w:t xml:space="preserve"> </w:t>
            </w:r>
            <w:proofErr w:type="spellStart"/>
            <w:r>
              <w:t>Metushelach</w:t>
            </w:r>
            <w:proofErr w:type="spellEnd"/>
            <w:r>
              <w:t xml:space="preserve"> </w:t>
            </w:r>
            <w:proofErr w:type="spellStart"/>
            <w:r>
              <w:t>el</w:t>
            </w:r>
            <w:proofErr w:type="spellEnd"/>
            <w:r>
              <w:t xml:space="preserve"> </w:t>
            </w:r>
            <w:proofErr w:type="spellStart"/>
            <w:r>
              <w:t>Chanokh</w:t>
            </w:r>
            <w:proofErr w:type="spellEnd"/>
            <w:r>
              <w:t xml:space="preserve"> </w:t>
            </w:r>
            <w:proofErr w:type="spellStart"/>
            <w:r>
              <w:t>aviv</w:t>
            </w:r>
            <w:proofErr w:type="spellEnd"/>
            <w:r>
              <w:t xml:space="preserve">, </w:t>
            </w:r>
            <w:proofErr w:type="spellStart"/>
            <w:r>
              <w:t>va-yaged</w:t>
            </w:r>
            <w:proofErr w:type="spellEnd"/>
            <w:r>
              <w:t xml:space="preserve"> lo et </w:t>
            </w:r>
            <w:proofErr w:type="spellStart"/>
            <w:r>
              <w:t>kol</w:t>
            </w:r>
            <w:proofErr w:type="spellEnd"/>
            <w:r>
              <w:t xml:space="preserve"> ha-</w:t>
            </w:r>
            <w:proofErr w:type="spellStart"/>
            <w:r>
              <w:t>devarim</w:t>
            </w:r>
            <w:proofErr w:type="spellEnd"/>
            <w:r>
              <w:t>, u-</w:t>
            </w:r>
            <w:proofErr w:type="spellStart"/>
            <w:r>
              <w:t>vikesh</w:t>
            </w:r>
            <w:proofErr w:type="spellEnd"/>
            <w:r>
              <w:t xml:space="preserve"> </w:t>
            </w:r>
            <w:proofErr w:type="spellStart"/>
            <w:r>
              <w:t>mimenu</w:t>
            </w:r>
            <w:proofErr w:type="spellEnd"/>
            <w:r>
              <w:t xml:space="preserve"> le-</w:t>
            </w:r>
            <w:proofErr w:type="spellStart"/>
            <w:r>
              <w:t>hodiy’o</w:t>
            </w:r>
            <w:proofErr w:type="spellEnd"/>
            <w:r>
              <w:t xml:space="preserve"> et ha-</w:t>
            </w:r>
            <w:proofErr w:type="spellStart"/>
            <w:r>
              <w:t>emet</w:t>
            </w:r>
            <w:proofErr w:type="spellEnd"/>
            <w:r>
              <w:t>.</w:t>
            </w:r>
          </w:p>
        </w:tc>
        <w:tc>
          <w:tcPr>
            <w:tcW w:w="2880" w:type="dxa"/>
          </w:tcPr>
          <w:p w:rsidR="002C3C58" w:rsidRDefault="002C3C58" w:rsidP="00712F0D">
            <w:proofErr w:type="spellStart"/>
            <w:r>
              <w:t>וילך</w:t>
            </w:r>
            <w:proofErr w:type="spellEnd"/>
            <w:r>
              <w:t xml:space="preserve"> </w:t>
            </w:r>
            <w:proofErr w:type="spellStart"/>
            <w:r>
              <w:t>מתושלח</w:t>
            </w:r>
            <w:proofErr w:type="spellEnd"/>
            <w:r>
              <w:t xml:space="preserve"> </w:t>
            </w:r>
            <w:proofErr w:type="spellStart"/>
            <w:r>
              <w:t>אל</w:t>
            </w:r>
            <w:proofErr w:type="spellEnd"/>
            <w:r>
              <w:t xml:space="preserve"> </w:t>
            </w:r>
            <w:proofErr w:type="spellStart"/>
            <w:r>
              <w:t>חנוך</w:t>
            </w:r>
            <w:proofErr w:type="spellEnd"/>
            <w:r>
              <w:t xml:space="preserve"> </w:t>
            </w:r>
            <w:proofErr w:type="spellStart"/>
            <w:r>
              <w:t>אביו</w:t>
            </w:r>
            <w:proofErr w:type="spellEnd"/>
            <w:r>
              <w:t xml:space="preserve">, </w:t>
            </w:r>
            <w:proofErr w:type="spellStart"/>
            <w:r>
              <w:t>ויגד</w:t>
            </w:r>
            <w:proofErr w:type="spellEnd"/>
            <w:r>
              <w:t xml:space="preserve"> </w:t>
            </w:r>
            <w:proofErr w:type="spellStart"/>
            <w:r>
              <w:t>לו</w:t>
            </w:r>
            <w:proofErr w:type="spellEnd"/>
            <w:r>
              <w:t xml:space="preserve"> </w:t>
            </w:r>
            <w:proofErr w:type="spellStart"/>
            <w:r>
              <w:t>את</w:t>
            </w:r>
            <w:proofErr w:type="spellEnd"/>
            <w:r>
              <w:t xml:space="preserve"> </w:t>
            </w:r>
            <w:proofErr w:type="spellStart"/>
            <w:r>
              <w:t>כל</w:t>
            </w:r>
            <w:proofErr w:type="spellEnd"/>
            <w:r>
              <w:t xml:space="preserve"> </w:t>
            </w:r>
            <w:proofErr w:type="spellStart"/>
            <w:r>
              <w:t>הדברים</w:t>
            </w:r>
            <w:proofErr w:type="spellEnd"/>
            <w:r>
              <w:t xml:space="preserve">, </w:t>
            </w:r>
            <w:proofErr w:type="spellStart"/>
            <w:r>
              <w:t>וביקש</w:t>
            </w:r>
            <w:proofErr w:type="spellEnd"/>
            <w:r>
              <w:t xml:space="preserve"> </w:t>
            </w:r>
            <w:proofErr w:type="spellStart"/>
            <w:r>
              <w:t>ממנו</w:t>
            </w:r>
            <w:proofErr w:type="spellEnd"/>
            <w:r>
              <w:t xml:space="preserve"> </w:t>
            </w:r>
            <w:proofErr w:type="spellStart"/>
            <w:r>
              <w:t>להודיעו</w:t>
            </w:r>
            <w:proofErr w:type="spellEnd"/>
            <w:r>
              <w:t xml:space="preserve"> </w:t>
            </w:r>
            <w:proofErr w:type="spellStart"/>
            <w:r>
              <w:t>את</w:t>
            </w:r>
            <w:proofErr w:type="spellEnd"/>
            <w:r>
              <w:t xml:space="preserve"> </w:t>
            </w:r>
            <w:proofErr w:type="spellStart"/>
            <w:r>
              <w:t>האמת</w:t>
            </w:r>
            <w:proofErr w:type="spellEnd"/>
          </w:p>
        </w:tc>
      </w:tr>
      <w:tr w:rsidR="002C3C58" w:rsidTr="00D66746">
        <w:tc>
          <w:tcPr>
            <w:tcW w:w="2880" w:type="dxa"/>
          </w:tcPr>
          <w:p w:rsidR="002C3C58" w:rsidRDefault="002C3C58" w:rsidP="00712F0D">
            <w:r>
              <w:t>106:11 And Enoch answered and said: ‘Yahuah will do a new thing on the earth. This child shall be exalted.’</w:t>
            </w:r>
          </w:p>
        </w:tc>
        <w:tc>
          <w:tcPr>
            <w:tcW w:w="2880" w:type="dxa"/>
          </w:tcPr>
          <w:p w:rsidR="002C3C58" w:rsidRDefault="002C3C58" w:rsidP="00712F0D">
            <w:proofErr w:type="spellStart"/>
            <w:r>
              <w:t>Va-</w:t>
            </w:r>
            <w:proofErr w:type="gramStart"/>
            <w:r>
              <w:t>ya‘</w:t>
            </w:r>
            <w:proofErr w:type="gramEnd"/>
            <w:r>
              <w:t>an</w:t>
            </w:r>
            <w:proofErr w:type="spellEnd"/>
            <w:r>
              <w:t xml:space="preserve"> </w:t>
            </w:r>
            <w:proofErr w:type="spellStart"/>
            <w:r>
              <w:t>Chanokh</w:t>
            </w:r>
            <w:proofErr w:type="spellEnd"/>
            <w:r>
              <w:t xml:space="preserve"> </w:t>
            </w:r>
            <w:proofErr w:type="spellStart"/>
            <w:r>
              <w:t>va-yomer</w:t>
            </w:r>
            <w:proofErr w:type="spellEnd"/>
            <w:r>
              <w:t xml:space="preserve">: ‘Yahuah </w:t>
            </w:r>
            <w:proofErr w:type="spellStart"/>
            <w:r>
              <w:t>ya‘aseh</w:t>
            </w:r>
            <w:proofErr w:type="spellEnd"/>
            <w:r>
              <w:t xml:space="preserve"> </w:t>
            </w:r>
            <w:proofErr w:type="spellStart"/>
            <w:r>
              <w:t>davar</w:t>
            </w:r>
            <w:proofErr w:type="spellEnd"/>
            <w:r>
              <w:t xml:space="preserve"> </w:t>
            </w:r>
            <w:proofErr w:type="spellStart"/>
            <w:r>
              <w:t>chadash</w:t>
            </w:r>
            <w:proofErr w:type="spellEnd"/>
            <w:r>
              <w:t xml:space="preserve"> </w:t>
            </w:r>
            <w:proofErr w:type="spellStart"/>
            <w:r>
              <w:t>ba-aretz</w:t>
            </w:r>
            <w:proofErr w:type="spellEnd"/>
            <w:r>
              <w:t>; ha-</w:t>
            </w:r>
            <w:proofErr w:type="spellStart"/>
            <w:r>
              <w:t>yeled</w:t>
            </w:r>
            <w:proofErr w:type="spellEnd"/>
            <w:r>
              <w:t xml:space="preserve"> ha-</w:t>
            </w:r>
            <w:proofErr w:type="spellStart"/>
            <w:r>
              <w:t>zeh</w:t>
            </w:r>
            <w:proofErr w:type="spellEnd"/>
            <w:r>
              <w:t xml:space="preserve"> </w:t>
            </w:r>
            <w:proofErr w:type="spellStart"/>
            <w:r>
              <w:t>yarum</w:t>
            </w:r>
            <w:proofErr w:type="spellEnd"/>
            <w:r>
              <w:t>.’</w:t>
            </w:r>
          </w:p>
        </w:tc>
        <w:tc>
          <w:tcPr>
            <w:tcW w:w="2880" w:type="dxa"/>
          </w:tcPr>
          <w:p w:rsidR="002C3C58" w:rsidRDefault="002C3C58" w:rsidP="00712F0D">
            <w:proofErr w:type="spellStart"/>
            <w:r>
              <w:t>ויען</w:t>
            </w:r>
            <w:proofErr w:type="spellEnd"/>
            <w:r>
              <w:t xml:space="preserve"> </w:t>
            </w:r>
            <w:proofErr w:type="spellStart"/>
            <w:r>
              <w:t>חנוך</w:t>
            </w:r>
            <w:proofErr w:type="spellEnd"/>
            <w:r>
              <w:t xml:space="preserve"> </w:t>
            </w:r>
            <w:proofErr w:type="spellStart"/>
            <w:r>
              <w:t>ויאמר</w:t>
            </w:r>
            <w:proofErr w:type="spellEnd"/>
            <w:r>
              <w:t xml:space="preserve">: </w:t>
            </w:r>
            <w:proofErr w:type="spellStart"/>
            <w:r>
              <w:t>יהוה</w:t>
            </w:r>
            <w:proofErr w:type="spellEnd"/>
            <w:r>
              <w:t xml:space="preserve"> </w:t>
            </w:r>
            <w:proofErr w:type="spellStart"/>
            <w:r>
              <w:t>יעשה</w:t>
            </w:r>
            <w:proofErr w:type="spellEnd"/>
            <w:r>
              <w:t xml:space="preserve"> </w:t>
            </w:r>
            <w:proofErr w:type="spellStart"/>
            <w:r>
              <w:t>דבר</w:t>
            </w:r>
            <w:proofErr w:type="spellEnd"/>
            <w:r>
              <w:t xml:space="preserve"> </w:t>
            </w:r>
            <w:proofErr w:type="spellStart"/>
            <w:r>
              <w:t>חדש</w:t>
            </w:r>
            <w:proofErr w:type="spellEnd"/>
            <w:r>
              <w:t xml:space="preserve"> </w:t>
            </w:r>
            <w:proofErr w:type="spellStart"/>
            <w:r>
              <w:t>בארץ</w:t>
            </w:r>
            <w:proofErr w:type="spellEnd"/>
            <w:r>
              <w:t xml:space="preserve">; </w:t>
            </w:r>
            <w:proofErr w:type="spellStart"/>
            <w:r>
              <w:t>הילד</w:t>
            </w:r>
            <w:proofErr w:type="spellEnd"/>
            <w:r>
              <w:t xml:space="preserve"> </w:t>
            </w:r>
            <w:proofErr w:type="spellStart"/>
            <w:r>
              <w:t>הזה</w:t>
            </w:r>
            <w:proofErr w:type="spellEnd"/>
            <w:r>
              <w:t xml:space="preserve"> </w:t>
            </w:r>
            <w:proofErr w:type="spellStart"/>
            <w:r>
              <w:t>ירום</w:t>
            </w:r>
            <w:proofErr w:type="spellEnd"/>
          </w:p>
        </w:tc>
      </w:tr>
      <w:tr w:rsidR="002C3C58" w:rsidTr="00D66746">
        <w:tc>
          <w:tcPr>
            <w:tcW w:w="2880" w:type="dxa"/>
          </w:tcPr>
          <w:p w:rsidR="002C3C58" w:rsidRDefault="002C3C58" w:rsidP="00712F0D">
            <w:r>
              <w:t>106:12 ‘And a remnant shall be raised up through him and many generations shall be blessed.’</w:t>
            </w:r>
          </w:p>
        </w:tc>
        <w:tc>
          <w:tcPr>
            <w:tcW w:w="2880" w:type="dxa"/>
          </w:tcPr>
          <w:p w:rsidR="002C3C58" w:rsidRDefault="002C3C58" w:rsidP="00712F0D">
            <w:r>
              <w:t>‘U-</w:t>
            </w:r>
            <w:proofErr w:type="spellStart"/>
            <w:r>
              <w:t>she’erit</w:t>
            </w:r>
            <w:proofErr w:type="spellEnd"/>
            <w:r>
              <w:t xml:space="preserve"> </w:t>
            </w:r>
            <w:proofErr w:type="spellStart"/>
            <w:r>
              <w:t>takum</w:t>
            </w:r>
            <w:proofErr w:type="spellEnd"/>
            <w:r>
              <w:t xml:space="preserve"> al </w:t>
            </w:r>
            <w:proofErr w:type="spellStart"/>
            <w:r>
              <w:t>yado</w:t>
            </w:r>
            <w:proofErr w:type="spellEnd"/>
            <w:r>
              <w:t xml:space="preserve">, </w:t>
            </w:r>
            <w:proofErr w:type="spellStart"/>
            <w:r>
              <w:t>ve-dorot</w:t>
            </w:r>
            <w:proofErr w:type="spellEnd"/>
            <w:r>
              <w:t xml:space="preserve"> </w:t>
            </w:r>
            <w:proofErr w:type="spellStart"/>
            <w:r>
              <w:t>rabbim</w:t>
            </w:r>
            <w:proofErr w:type="spellEnd"/>
            <w:r>
              <w:t xml:space="preserve"> </w:t>
            </w:r>
            <w:proofErr w:type="spellStart"/>
            <w:r>
              <w:t>yevorachu</w:t>
            </w:r>
            <w:proofErr w:type="spellEnd"/>
            <w:r>
              <w:t xml:space="preserve"> </w:t>
            </w:r>
            <w:proofErr w:type="spellStart"/>
            <w:r>
              <w:t>bo</w:t>
            </w:r>
            <w:proofErr w:type="spellEnd"/>
            <w:r>
              <w:t>.’</w:t>
            </w:r>
          </w:p>
        </w:tc>
        <w:tc>
          <w:tcPr>
            <w:tcW w:w="2880" w:type="dxa"/>
          </w:tcPr>
          <w:p w:rsidR="002C3C58" w:rsidRDefault="002C3C58" w:rsidP="00712F0D">
            <w:proofErr w:type="spellStart"/>
            <w:r>
              <w:t>ושארית</w:t>
            </w:r>
            <w:proofErr w:type="spellEnd"/>
            <w:r>
              <w:t xml:space="preserve"> </w:t>
            </w:r>
            <w:proofErr w:type="spellStart"/>
            <w:r>
              <w:t>תקום</w:t>
            </w:r>
            <w:proofErr w:type="spellEnd"/>
            <w:r>
              <w:t xml:space="preserve"> </w:t>
            </w:r>
            <w:proofErr w:type="spellStart"/>
            <w:r>
              <w:t>על</w:t>
            </w:r>
            <w:proofErr w:type="spellEnd"/>
            <w:r>
              <w:t xml:space="preserve"> </w:t>
            </w:r>
            <w:proofErr w:type="spellStart"/>
            <w:r>
              <w:t>ידו</w:t>
            </w:r>
            <w:proofErr w:type="spellEnd"/>
            <w:r>
              <w:t xml:space="preserve">, </w:t>
            </w:r>
            <w:proofErr w:type="spellStart"/>
            <w:r>
              <w:t>ודורות</w:t>
            </w:r>
            <w:proofErr w:type="spellEnd"/>
            <w:r>
              <w:t xml:space="preserve"> </w:t>
            </w:r>
            <w:proofErr w:type="spellStart"/>
            <w:r>
              <w:t>רבים</w:t>
            </w:r>
            <w:proofErr w:type="spellEnd"/>
            <w:r>
              <w:t xml:space="preserve"> </w:t>
            </w:r>
            <w:proofErr w:type="spellStart"/>
            <w:r>
              <w:t>יבֹרכו</w:t>
            </w:r>
            <w:proofErr w:type="spellEnd"/>
            <w:r>
              <w:t xml:space="preserve"> </w:t>
            </w:r>
            <w:proofErr w:type="spellStart"/>
            <w:r>
              <w:t>בו</w:t>
            </w:r>
            <w:proofErr w:type="spellEnd"/>
          </w:p>
        </w:tc>
      </w:tr>
      <w:tr w:rsidR="002C3C58" w:rsidTr="00D66746">
        <w:tc>
          <w:tcPr>
            <w:tcW w:w="2880" w:type="dxa"/>
          </w:tcPr>
          <w:p w:rsidR="002C3C58" w:rsidRDefault="002C3C58" w:rsidP="00712F0D">
            <w:r>
              <w:t>106:13 ‘And he shall be different from all men and his name shall be Noah, for he shall comfort the earth.’</w:t>
            </w:r>
          </w:p>
        </w:tc>
        <w:tc>
          <w:tcPr>
            <w:tcW w:w="2880" w:type="dxa"/>
          </w:tcPr>
          <w:p w:rsidR="002C3C58" w:rsidRDefault="002C3C58" w:rsidP="00712F0D">
            <w:proofErr w:type="spellStart"/>
            <w:r>
              <w:t>‘Ve</w:t>
            </w:r>
            <w:proofErr w:type="spellEnd"/>
            <w:r>
              <w:t xml:space="preserve">-hu </w:t>
            </w:r>
            <w:proofErr w:type="spellStart"/>
            <w:r>
              <w:t>yihyeh</w:t>
            </w:r>
            <w:proofErr w:type="spellEnd"/>
            <w:r>
              <w:t xml:space="preserve"> </w:t>
            </w:r>
            <w:proofErr w:type="spellStart"/>
            <w:r>
              <w:t>shoneh</w:t>
            </w:r>
            <w:proofErr w:type="spellEnd"/>
            <w:r>
              <w:t xml:space="preserve"> mi-</w:t>
            </w:r>
            <w:proofErr w:type="spellStart"/>
            <w:r>
              <w:t>kol</w:t>
            </w:r>
            <w:proofErr w:type="spellEnd"/>
            <w:r>
              <w:t xml:space="preserve"> ha-</w:t>
            </w:r>
            <w:proofErr w:type="spellStart"/>
            <w:r>
              <w:t>anashim</w:t>
            </w:r>
            <w:proofErr w:type="spellEnd"/>
            <w:r>
              <w:t>, u-</w:t>
            </w:r>
            <w:proofErr w:type="spellStart"/>
            <w:r>
              <w:t>shemo</w:t>
            </w:r>
            <w:proofErr w:type="spellEnd"/>
            <w:r>
              <w:t xml:space="preserve"> </w:t>
            </w:r>
            <w:proofErr w:type="spellStart"/>
            <w:r>
              <w:t>yiqqare</w:t>
            </w:r>
            <w:proofErr w:type="spellEnd"/>
            <w:r>
              <w:t xml:space="preserve"> </w:t>
            </w:r>
            <w:proofErr w:type="spellStart"/>
            <w:r>
              <w:t>Noach</w:t>
            </w:r>
            <w:proofErr w:type="spellEnd"/>
            <w:r>
              <w:t xml:space="preserve">, ki </w:t>
            </w:r>
            <w:proofErr w:type="spellStart"/>
            <w:r>
              <w:t>yencham</w:t>
            </w:r>
            <w:proofErr w:type="spellEnd"/>
            <w:r>
              <w:t xml:space="preserve"> et ha-</w:t>
            </w:r>
            <w:proofErr w:type="spellStart"/>
            <w:r>
              <w:t>aretz</w:t>
            </w:r>
            <w:proofErr w:type="spellEnd"/>
            <w:r>
              <w:t>.’</w:t>
            </w:r>
          </w:p>
        </w:tc>
        <w:tc>
          <w:tcPr>
            <w:tcW w:w="2880" w:type="dxa"/>
          </w:tcPr>
          <w:p w:rsidR="002C3C58" w:rsidRDefault="002C3C58" w:rsidP="00712F0D">
            <w:proofErr w:type="spellStart"/>
            <w:r>
              <w:t>והוא</w:t>
            </w:r>
            <w:proofErr w:type="spellEnd"/>
            <w:r>
              <w:t xml:space="preserve"> </w:t>
            </w:r>
            <w:proofErr w:type="spellStart"/>
            <w:r>
              <w:t>יהיה</w:t>
            </w:r>
            <w:proofErr w:type="spellEnd"/>
            <w:r>
              <w:t xml:space="preserve"> </w:t>
            </w:r>
            <w:proofErr w:type="spellStart"/>
            <w:r>
              <w:t>שונה</w:t>
            </w:r>
            <w:proofErr w:type="spellEnd"/>
            <w:r>
              <w:t xml:space="preserve"> </w:t>
            </w:r>
            <w:proofErr w:type="spellStart"/>
            <w:r>
              <w:t>מכל</w:t>
            </w:r>
            <w:proofErr w:type="spellEnd"/>
            <w:r>
              <w:t xml:space="preserve"> </w:t>
            </w:r>
            <w:proofErr w:type="spellStart"/>
            <w:r>
              <w:t>האנשים</w:t>
            </w:r>
            <w:proofErr w:type="spellEnd"/>
            <w:r>
              <w:t xml:space="preserve">, </w:t>
            </w:r>
            <w:proofErr w:type="spellStart"/>
            <w:r>
              <w:t>ושמו</w:t>
            </w:r>
            <w:proofErr w:type="spellEnd"/>
            <w:r>
              <w:t xml:space="preserve"> </w:t>
            </w:r>
            <w:proofErr w:type="spellStart"/>
            <w:r>
              <w:t>יקרא</w:t>
            </w:r>
            <w:proofErr w:type="spellEnd"/>
            <w:r>
              <w:t xml:space="preserve"> </w:t>
            </w:r>
            <w:proofErr w:type="spellStart"/>
            <w:r>
              <w:t>נח</w:t>
            </w:r>
            <w:proofErr w:type="spellEnd"/>
            <w:r>
              <w:t xml:space="preserve">, </w:t>
            </w:r>
            <w:proofErr w:type="spellStart"/>
            <w:r>
              <w:t>כי</w:t>
            </w:r>
            <w:proofErr w:type="spellEnd"/>
            <w:r>
              <w:t xml:space="preserve"> </w:t>
            </w:r>
            <w:proofErr w:type="spellStart"/>
            <w:r>
              <w:t>ינחם</w:t>
            </w:r>
            <w:proofErr w:type="spellEnd"/>
            <w:r>
              <w:t xml:space="preserve"> </w:t>
            </w:r>
            <w:proofErr w:type="spellStart"/>
            <w:r>
              <w:t>את</w:t>
            </w:r>
            <w:proofErr w:type="spellEnd"/>
            <w:r>
              <w:t xml:space="preserve"> </w:t>
            </w:r>
            <w:proofErr w:type="spellStart"/>
            <w:r>
              <w:t>הארץ</w:t>
            </w:r>
            <w:proofErr w:type="spellEnd"/>
          </w:p>
        </w:tc>
      </w:tr>
      <w:tr w:rsidR="002C3C58" w:rsidTr="00D66746">
        <w:tc>
          <w:tcPr>
            <w:tcW w:w="2880" w:type="dxa"/>
          </w:tcPr>
          <w:p w:rsidR="002C3C58" w:rsidRDefault="002C3C58" w:rsidP="00712F0D">
            <w:r>
              <w:t>106:14 And Methuselah returned and called the name of the child Noah, for he would comfort the sons of men from their labor.</w:t>
            </w:r>
          </w:p>
        </w:tc>
        <w:tc>
          <w:tcPr>
            <w:tcW w:w="2880" w:type="dxa"/>
          </w:tcPr>
          <w:p w:rsidR="002C3C58" w:rsidRDefault="002C3C58" w:rsidP="00712F0D">
            <w:proofErr w:type="spellStart"/>
            <w:r>
              <w:t>Va-yashov</w:t>
            </w:r>
            <w:proofErr w:type="spellEnd"/>
            <w:r>
              <w:t xml:space="preserve"> </w:t>
            </w:r>
            <w:proofErr w:type="spellStart"/>
            <w:r>
              <w:t>Metushelach</w:t>
            </w:r>
            <w:proofErr w:type="spellEnd"/>
            <w:r>
              <w:t xml:space="preserve">, </w:t>
            </w:r>
            <w:proofErr w:type="spellStart"/>
            <w:r>
              <w:t>va-yikra</w:t>
            </w:r>
            <w:proofErr w:type="spellEnd"/>
            <w:r>
              <w:t xml:space="preserve"> et </w:t>
            </w:r>
            <w:proofErr w:type="spellStart"/>
            <w:r>
              <w:t>shem</w:t>
            </w:r>
            <w:proofErr w:type="spellEnd"/>
            <w:r>
              <w:t xml:space="preserve"> ha-</w:t>
            </w:r>
            <w:proofErr w:type="spellStart"/>
            <w:r>
              <w:t>yeled</w:t>
            </w:r>
            <w:proofErr w:type="spellEnd"/>
            <w:r>
              <w:t xml:space="preserve"> </w:t>
            </w:r>
            <w:proofErr w:type="spellStart"/>
            <w:r>
              <w:t>Noach</w:t>
            </w:r>
            <w:proofErr w:type="spellEnd"/>
            <w:r>
              <w:t xml:space="preserve">, ki </w:t>
            </w:r>
            <w:proofErr w:type="spellStart"/>
            <w:r>
              <w:t>yenacham</w:t>
            </w:r>
            <w:proofErr w:type="spellEnd"/>
            <w:r>
              <w:t xml:space="preserve"> et </w:t>
            </w:r>
            <w:proofErr w:type="spellStart"/>
            <w:r>
              <w:t>bnei</w:t>
            </w:r>
            <w:proofErr w:type="spellEnd"/>
            <w:r>
              <w:t xml:space="preserve"> ha-</w:t>
            </w:r>
            <w:proofErr w:type="spellStart"/>
            <w:r>
              <w:t>adam</w:t>
            </w:r>
            <w:proofErr w:type="spellEnd"/>
            <w:r>
              <w:t xml:space="preserve"> me-</w:t>
            </w:r>
            <w:proofErr w:type="spellStart"/>
            <w:r>
              <w:t>amalam</w:t>
            </w:r>
            <w:proofErr w:type="spellEnd"/>
            <w:r>
              <w:t>.</w:t>
            </w:r>
          </w:p>
        </w:tc>
        <w:tc>
          <w:tcPr>
            <w:tcW w:w="2880" w:type="dxa"/>
          </w:tcPr>
          <w:p w:rsidR="002C3C58" w:rsidRDefault="002C3C58" w:rsidP="00712F0D">
            <w:proofErr w:type="spellStart"/>
            <w:r>
              <w:t>וישוב</w:t>
            </w:r>
            <w:proofErr w:type="spellEnd"/>
            <w:r>
              <w:t xml:space="preserve"> </w:t>
            </w:r>
            <w:proofErr w:type="spellStart"/>
            <w:r>
              <w:t>מתושלח</w:t>
            </w:r>
            <w:proofErr w:type="spellEnd"/>
            <w:r>
              <w:t xml:space="preserve">, </w:t>
            </w:r>
            <w:proofErr w:type="spellStart"/>
            <w:r>
              <w:t>ויקרא</w:t>
            </w:r>
            <w:proofErr w:type="spellEnd"/>
            <w:r>
              <w:t xml:space="preserve"> </w:t>
            </w:r>
            <w:proofErr w:type="spellStart"/>
            <w:r>
              <w:t>את</w:t>
            </w:r>
            <w:proofErr w:type="spellEnd"/>
            <w:r>
              <w:t xml:space="preserve"> </w:t>
            </w:r>
            <w:proofErr w:type="spellStart"/>
            <w:r>
              <w:t>שם</w:t>
            </w:r>
            <w:proofErr w:type="spellEnd"/>
            <w:r>
              <w:t xml:space="preserve"> </w:t>
            </w:r>
            <w:proofErr w:type="spellStart"/>
            <w:r>
              <w:t>הילד</w:t>
            </w:r>
            <w:proofErr w:type="spellEnd"/>
            <w:r>
              <w:t xml:space="preserve"> </w:t>
            </w:r>
            <w:proofErr w:type="spellStart"/>
            <w:r>
              <w:t>נח</w:t>
            </w:r>
            <w:proofErr w:type="spellEnd"/>
            <w:r>
              <w:t xml:space="preserve">, </w:t>
            </w:r>
            <w:proofErr w:type="spellStart"/>
            <w:r>
              <w:t>כי</w:t>
            </w:r>
            <w:proofErr w:type="spellEnd"/>
            <w:r>
              <w:t xml:space="preserve"> </w:t>
            </w:r>
            <w:proofErr w:type="spellStart"/>
            <w:r>
              <w:t>ינחם</w:t>
            </w:r>
            <w:proofErr w:type="spellEnd"/>
            <w:r>
              <w:t xml:space="preserve"> </w:t>
            </w:r>
            <w:proofErr w:type="spellStart"/>
            <w:r>
              <w:t>את</w:t>
            </w:r>
            <w:proofErr w:type="spellEnd"/>
            <w:r>
              <w:t xml:space="preserve"> </w:t>
            </w:r>
            <w:proofErr w:type="spellStart"/>
            <w:r>
              <w:t>בני</w:t>
            </w:r>
            <w:proofErr w:type="spellEnd"/>
            <w:r>
              <w:t xml:space="preserve"> </w:t>
            </w:r>
            <w:proofErr w:type="spellStart"/>
            <w:r>
              <w:t>האדם</w:t>
            </w:r>
            <w:proofErr w:type="spellEnd"/>
            <w:r>
              <w:t xml:space="preserve"> </w:t>
            </w:r>
            <w:proofErr w:type="spellStart"/>
            <w:r>
              <w:t>מעמלם</w:t>
            </w:r>
            <w:proofErr w:type="spellEnd"/>
          </w:p>
        </w:tc>
      </w:tr>
      <w:tr w:rsidR="002C3C58" w:rsidTr="00D66746">
        <w:tc>
          <w:tcPr>
            <w:tcW w:w="2880" w:type="dxa"/>
          </w:tcPr>
          <w:p w:rsidR="002C3C58" w:rsidRDefault="002C3C58" w:rsidP="00712F0D">
            <w:r>
              <w:t>106:15 And trouble and destruction shall be ended in his days and the earth shall be cleansed.</w:t>
            </w:r>
          </w:p>
        </w:tc>
        <w:tc>
          <w:tcPr>
            <w:tcW w:w="2880" w:type="dxa"/>
          </w:tcPr>
          <w:p w:rsidR="002C3C58" w:rsidRDefault="002C3C58" w:rsidP="00712F0D">
            <w:r>
              <w:t>U-</w:t>
            </w:r>
            <w:proofErr w:type="spellStart"/>
            <w:r>
              <w:t>tsarah</w:t>
            </w:r>
            <w:proofErr w:type="spellEnd"/>
            <w:r>
              <w:t xml:space="preserve"> u-</w:t>
            </w:r>
            <w:proofErr w:type="spellStart"/>
            <w:r>
              <w:t>shchitah</w:t>
            </w:r>
            <w:proofErr w:type="spellEnd"/>
            <w:r>
              <w:t xml:space="preserve"> </w:t>
            </w:r>
            <w:proofErr w:type="spellStart"/>
            <w:r>
              <w:t>yitamu</w:t>
            </w:r>
            <w:proofErr w:type="spellEnd"/>
            <w:r>
              <w:t xml:space="preserve"> bi-</w:t>
            </w:r>
            <w:proofErr w:type="spellStart"/>
            <w:r>
              <w:t>yamav</w:t>
            </w:r>
            <w:proofErr w:type="spellEnd"/>
            <w:r>
              <w:t xml:space="preserve">, </w:t>
            </w:r>
            <w:proofErr w:type="spellStart"/>
            <w:r>
              <w:t>ve-titaher</w:t>
            </w:r>
            <w:proofErr w:type="spellEnd"/>
            <w:r>
              <w:t xml:space="preserve"> ha-</w:t>
            </w:r>
            <w:proofErr w:type="spellStart"/>
            <w:r>
              <w:t>aretz</w:t>
            </w:r>
            <w:proofErr w:type="spellEnd"/>
            <w:r>
              <w:t>.</w:t>
            </w:r>
          </w:p>
        </w:tc>
        <w:tc>
          <w:tcPr>
            <w:tcW w:w="2880" w:type="dxa"/>
          </w:tcPr>
          <w:p w:rsidR="002C3C58" w:rsidRDefault="002C3C58" w:rsidP="00712F0D">
            <w:proofErr w:type="spellStart"/>
            <w:r>
              <w:t>וצרה</w:t>
            </w:r>
            <w:proofErr w:type="spellEnd"/>
            <w:r>
              <w:t xml:space="preserve"> </w:t>
            </w:r>
            <w:proofErr w:type="spellStart"/>
            <w:r>
              <w:t>והשחיתה</w:t>
            </w:r>
            <w:proofErr w:type="spellEnd"/>
            <w:r>
              <w:t xml:space="preserve"> </w:t>
            </w:r>
            <w:proofErr w:type="spellStart"/>
            <w:r>
              <w:t>ייתמו</w:t>
            </w:r>
            <w:proofErr w:type="spellEnd"/>
            <w:r>
              <w:t xml:space="preserve"> </w:t>
            </w:r>
            <w:proofErr w:type="spellStart"/>
            <w:r>
              <w:t>בימיו</w:t>
            </w:r>
            <w:proofErr w:type="spellEnd"/>
            <w:r>
              <w:t xml:space="preserve">, </w:t>
            </w:r>
            <w:proofErr w:type="spellStart"/>
            <w:r>
              <w:t>ותטהר</w:t>
            </w:r>
            <w:proofErr w:type="spellEnd"/>
            <w:r>
              <w:t xml:space="preserve"> </w:t>
            </w:r>
            <w:proofErr w:type="spellStart"/>
            <w:r>
              <w:t>הארץ</w:t>
            </w:r>
            <w:proofErr w:type="spellEnd"/>
          </w:p>
        </w:tc>
      </w:tr>
      <w:tr w:rsidR="002C3C58" w:rsidTr="00D66746">
        <w:tc>
          <w:tcPr>
            <w:tcW w:w="2880" w:type="dxa"/>
          </w:tcPr>
          <w:p w:rsidR="002C3C58" w:rsidRDefault="002C3C58" w:rsidP="00712F0D">
            <w:r>
              <w:t>106:16 And he and his sons shall be saved from destruction and all mankind shall perish except those in the ark.</w:t>
            </w:r>
          </w:p>
        </w:tc>
        <w:tc>
          <w:tcPr>
            <w:tcW w:w="2880" w:type="dxa"/>
          </w:tcPr>
          <w:p w:rsidR="002C3C58" w:rsidRDefault="002C3C58" w:rsidP="00712F0D">
            <w:proofErr w:type="spellStart"/>
            <w:r>
              <w:t>Ve</w:t>
            </w:r>
            <w:proofErr w:type="spellEnd"/>
            <w:r>
              <w:t>-hu u-</w:t>
            </w:r>
            <w:proofErr w:type="spellStart"/>
            <w:r>
              <w:t>vanav</w:t>
            </w:r>
            <w:proofErr w:type="spellEnd"/>
            <w:r>
              <w:t xml:space="preserve"> </w:t>
            </w:r>
            <w:proofErr w:type="spellStart"/>
            <w:r>
              <w:t>yimmaletu</w:t>
            </w:r>
            <w:proofErr w:type="spellEnd"/>
            <w:r>
              <w:t xml:space="preserve"> min ha-</w:t>
            </w:r>
            <w:proofErr w:type="spellStart"/>
            <w:r>
              <w:t>shchitah</w:t>
            </w:r>
            <w:proofErr w:type="spellEnd"/>
            <w:r>
              <w:t xml:space="preserve">, </w:t>
            </w:r>
            <w:proofErr w:type="spellStart"/>
            <w:r>
              <w:t>ve-kol</w:t>
            </w:r>
            <w:proofErr w:type="spellEnd"/>
            <w:r>
              <w:t xml:space="preserve"> </w:t>
            </w:r>
            <w:proofErr w:type="spellStart"/>
            <w:r>
              <w:t>bnei</w:t>
            </w:r>
            <w:proofErr w:type="spellEnd"/>
            <w:r>
              <w:t xml:space="preserve"> </w:t>
            </w:r>
            <w:proofErr w:type="spellStart"/>
            <w:r>
              <w:t>adam</w:t>
            </w:r>
            <w:proofErr w:type="spellEnd"/>
            <w:r>
              <w:t xml:space="preserve"> </w:t>
            </w:r>
            <w:proofErr w:type="spellStart"/>
            <w:r>
              <w:t>yovdu</w:t>
            </w:r>
            <w:proofErr w:type="spellEnd"/>
            <w:r>
              <w:t xml:space="preserve"> </w:t>
            </w:r>
            <w:proofErr w:type="spellStart"/>
            <w:r>
              <w:t>zulati</w:t>
            </w:r>
            <w:proofErr w:type="spellEnd"/>
            <w:r>
              <w:t xml:space="preserve"> </w:t>
            </w:r>
            <w:proofErr w:type="spellStart"/>
            <w:r>
              <w:t>asher</w:t>
            </w:r>
            <w:proofErr w:type="spellEnd"/>
            <w:r>
              <w:t xml:space="preserve"> </w:t>
            </w:r>
            <w:proofErr w:type="spellStart"/>
            <w:r>
              <w:t>ba-teivah</w:t>
            </w:r>
            <w:proofErr w:type="spellEnd"/>
            <w:r>
              <w:t>.</w:t>
            </w:r>
          </w:p>
        </w:tc>
        <w:tc>
          <w:tcPr>
            <w:tcW w:w="2880" w:type="dxa"/>
          </w:tcPr>
          <w:p w:rsidR="002C3C58" w:rsidRDefault="002C3C58" w:rsidP="00712F0D">
            <w:proofErr w:type="spellStart"/>
            <w:r>
              <w:t>והוא</w:t>
            </w:r>
            <w:proofErr w:type="spellEnd"/>
            <w:r>
              <w:t xml:space="preserve"> </w:t>
            </w:r>
            <w:proofErr w:type="spellStart"/>
            <w:r>
              <w:t>ובניו</w:t>
            </w:r>
            <w:proofErr w:type="spellEnd"/>
            <w:r>
              <w:t xml:space="preserve"> </w:t>
            </w:r>
            <w:proofErr w:type="spellStart"/>
            <w:r>
              <w:t>ימלטו</w:t>
            </w:r>
            <w:proofErr w:type="spellEnd"/>
            <w:r>
              <w:t xml:space="preserve"> </w:t>
            </w:r>
            <w:proofErr w:type="spellStart"/>
            <w:r>
              <w:t>מן</w:t>
            </w:r>
            <w:proofErr w:type="spellEnd"/>
            <w:r>
              <w:t xml:space="preserve"> </w:t>
            </w:r>
            <w:proofErr w:type="spellStart"/>
            <w:r>
              <w:t>ההשחיתה</w:t>
            </w:r>
            <w:proofErr w:type="spellEnd"/>
            <w:r>
              <w:t xml:space="preserve">, </w:t>
            </w:r>
            <w:proofErr w:type="spellStart"/>
            <w:r>
              <w:t>וכל</w:t>
            </w:r>
            <w:proofErr w:type="spellEnd"/>
            <w:r>
              <w:t xml:space="preserve"> </w:t>
            </w:r>
            <w:proofErr w:type="spellStart"/>
            <w:r>
              <w:t>בני</w:t>
            </w:r>
            <w:proofErr w:type="spellEnd"/>
            <w:r>
              <w:t xml:space="preserve"> </w:t>
            </w:r>
            <w:proofErr w:type="spellStart"/>
            <w:r>
              <w:t>אדם</w:t>
            </w:r>
            <w:proofErr w:type="spellEnd"/>
            <w:r>
              <w:t xml:space="preserve"> </w:t>
            </w:r>
            <w:proofErr w:type="spellStart"/>
            <w:r>
              <w:t>יאבדו</w:t>
            </w:r>
            <w:proofErr w:type="spellEnd"/>
            <w:r>
              <w:t xml:space="preserve"> </w:t>
            </w:r>
            <w:proofErr w:type="spellStart"/>
            <w:r>
              <w:t>זולתי</w:t>
            </w:r>
            <w:proofErr w:type="spellEnd"/>
            <w:r>
              <w:t xml:space="preserve"> </w:t>
            </w:r>
            <w:proofErr w:type="spellStart"/>
            <w:r>
              <w:t>אשר</w:t>
            </w:r>
            <w:proofErr w:type="spellEnd"/>
            <w:r>
              <w:t xml:space="preserve"> </w:t>
            </w:r>
            <w:proofErr w:type="spellStart"/>
            <w:r>
              <w:t>בתיבה</w:t>
            </w:r>
            <w:proofErr w:type="spellEnd"/>
          </w:p>
        </w:tc>
      </w:tr>
      <w:tr w:rsidR="002C3C58" w:rsidTr="00D66746">
        <w:tc>
          <w:tcPr>
            <w:tcW w:w="2880" w:type="dxa"/>
          </w:tcPr>
          <w:p w:rsidR="002C3C58" w:rsidRDefault="002C3C58" w:rsidP="00712F0D">
            <w:r>
              <w:t>106:17 And he shall bind the fallen angels in the depths until the end of the judgment and the great day.</w:t>
            </w:r>
          </w:p>
        </w:tc>
        <w:tc>
          <w:tcPr>
            <w:tcW w:w="2880" w:type="dxa"/>
          </w:tcPr>
          <w:p w:rsidR="002C3C58" w:rsidRDefault="002C3C58" w:rsidP="00712F0D">
            <w:proofErr w:type="spellStart"/>
            <w:r>
              <w:t>Ve-</w:t>
            </w:r>
            <w:proofErr w:type="gramStart"/>
            <w:r>
              <w:t>ya‘</w:t>
            </w:r>
            <w:proofErr w:type="gramEnd"/>
            <w:r>
              <w:t>sur</w:t>
            </w:r>
            <w:proofErr w:type="spellEnd"/>
            <w:r>
              <w:t xml:space="preserve"> et ha-</w:t>
            </w:r>
            <w:proofErr w:type="spellStart"/>
            <w:r>
              <w:t>noflim</w:t>
            </w:r>
            <w:proofErr w:type="spellEnd"/>
            <w:r>
              <w:t xml:space="preserve"> </w:t>
            </w:r>
            <w:proofErr w:type="spellStart"/>
            <w:r>
              <w:t>ba-tehom</w:t>
            </w:r>
            <w:proofErr w:type="spellEnd"/>
            <w:r>
              <w:t xml:space="preserve"> </w:t>
            </w:r>
            <w:proofErr w:type="spellStart"/>
            <w:r>
              <w:t>ad</w:t>
            </w:r>
            <w:proofErr w:type="spellEnd"/>
            <w:r>
              <w:t xml:space="preserve"> </w:t>
            </w:r>
            <w:proofErr w:type="spellStart"/>
            <w:r>
              <w:t>sof</w:t>
            </w:r>
            <w:proofErr w:type="spellEnd"/>
            <w:r>
              <w:t xml:space="preserve"> ha-</w:t>
            </w:r>
            <w:proofErr w:type="spellStart"/>
            <w:r>
              <w:t>mishpat</w:t>
            </w:r>
            <w:proofErr w:type="spellEnd"/>
            <w:r>
              <w:t xml:space="preserve"> </w:t>
            </w:r>
            <w:proofErr w:type="spellStart"/>
            <w:r>
              <w:t>ve</w:t>
            </w:r>
            <w:proofErr w:type="spellEnd"/>
            <w:r>
              <w:t>-ha-</w:t>
            </w:r>
            <w:proofErr w:type="spellStart"/>
            <w:r>
              <w:t>yom</w:t>
            </w:r>
            <w:proofErr w:type="spellEnd"/>
            <w:r>
              <w:t xml:space="preserve"> ha-</w:t>
            </w:r>
            <w:proofErr w:type="spellStart"/>
            <w:r>
              <w:t>gadol</w:t>
            </w:r>
            <w:proofErr w:type="spellEnd"/>
            <w:r>
              <w:t>.</w:t>
            </w:r>
          </w:p>
        </w:tc>
        <w:tc>
          <w:tcPr>
            <w:tcW w:w="2880" w:type="dxa"/>
          </w:tcPr>
          <w:p w:rsidR="002C3C58" w:rsidRDefault="002C3C58" w:rsidP="00712F0D">
            <w:proofErr w:type="spellStart"/>
            <w:r>
              <w:t>ויעשור</w:t>
            </w:r>
            <w:proofErr w:type="spellEnd"/>
            <w:r>
              <w:t xml:space="preserve"> </w:t>
            </w:r>
            <w:proofErr w:type="spellStart"/>
            <w:r>
              <w:t>את</w:t>
            </w:r>
            <w:proofErr w:type="spellEnd"/>
            <w:r>
              <w:t xml:space="preserve"> </w:t>
            </w:r>
            <w:proofErr w:type="spellStart"/>
            <w:r>
              <w:t>הנופלים</w:t>
            </w:r>
            <w:proofErr w:type="spellEnd"/>
            <w:r>
              <w:t xml:space="preserve"> </w:t>
            </w:r>
            <w:proofErr w:type="spellStart"/>
            <w:r>
              <w:t>בתהום</w:t>
            </w:r>
            <w:proofErr w:type="spellEnd"/>
            <w:r>
              <w:t xml:space="preserve"> </w:t>
            </w:r>
            <w:proofErr w:type="spellStart"/>
            <w:r>
              <w:t>עד</w:t>
            </w:r>
            <w:proofErr w:type="spellEnd"/>
            <w:r>
              <w:t xml:space="preserve"> </w:t>
            </w:r>
            <w:proofErr w:type="spellStart"/>
            <w:r>
              <w:t>סוף</w:t>
            </w:r>
            <w:proofErr w:type="spellEnd"/>
            <w:r>
              <w:t xml:space="preserve"> </w:t>
            </w:r>
            <w:proofErr w:type="spellStart"/>
            <w:r>
              <w:t>המשפט</w:t>
            </w:r>
            <w:proofErr w:type="spellEnd"/>
            <w:r>
              <w:t xml:space="preserve"> </w:t>
            </w:r>
            <w:proofErr w:type="spellStart"/>
            <w:r>
              <w:t>והיום</w:t>
            </w:r>
            <w:proofErr w:type="spellEnd"/>
            <w:r>
              <w:t xml:space="preserve"> </w:t>
            </w:r>
            <w:proofErr w:type="spellStart"/>
            <w:r>
              <w:t>הגדול</w:t>
            </w:r>
            <w:proofErr w:type="spellEnd"/>
          </w:p>
        </w:tc>
      </w:tr>
      <w:tr w:rsidR="002C3C58" w:rsidTr="00D66746">
        <w:tc>
          <w:tcPr>
            <w:tcW w:w="2880" w:type="dxa"/>
          </w:tcPr>
          <w:p w:rsidR="002C3C58" w:rsidRDefault="002C3C58" w:rsidP="00712F0D">
            <w:r>
              <w:t>106:18 And on that day all the earth shall be divided, and every man shall go to his appointed place.</w:t>
            </w:r>
          </w:p>
        </w:tc>
        <w:tc>
          <w:tcPr>
            <w:tcW w:w="2880" w:type="dxa"/>
          </w:tcPr>
          <w:p w:rsidR="002C3C58" w:rsidRDefault="002C3C58" w:rsidP="00712F0D">
            <w:r>
              <w:t>U-</w:t>
            </w:r>
            <w:proofErr w:type="spellStart"/>
            <w:r>
              <w:t>vo</w:t>
            </w:r>
            <w:proofErr w:type="spellEnd"/>
            <w:r>
              <w:t xml:space="preserve"> </w:t>
            </w:r>
            <w:proofErr w:type="spellStart"/>
            <w:r>
              <w:t>ba-yom</w:t>
            </w:r>
            <w:proofErr w:type="spellEnd"/>
            <w:r>
              <w:t xml:space="preserve"> </w:t>
            </w:r>
            <w:proofErr w:type="spellStart"/>
            <w:r>
              <w:t>hahu</w:t>
            </w:r>
            <w:proofErr w:type="spellEnd"/>
            <w:r>
              <w:t xml:space="preserve"> </w:t>
            </w:r>
            <w:proofErr w:type="spellStart"/>
            <w:r>
              <w:t>titchalek</w:t>
            </w:r>
            <w:proofErr w:type="spellEnd"/>
            <w:r>
              <w:t xml:space="preserve"> </w:t>
            </w:r>
            <w:proofErr w:type="spellStart"/>
            <w:r>
              <w:t>kol</w:t>
            </w:r>
            <w:proofErr w:type="spellEnd"/>
            <w:r>
              <w:t xml:space="preserve"> ha-</w:t>
            </w:r>
            <w:proofErr w:type="spellStart"/>
            <w:r>
              <w:t>aretz</w:t>
            </w:r>
            <w:proofErr w:type="spellEnd"/>
            <w:r>
              <w:t xml:space="preserve">, </w:t>
            </w:r>
            <w:proofErr w:type="spellStart"/>
            <w:r>
              <w:t>ve-yelchu</w:t>
            </w:r>
            <w:proofErr w:type="spellEnd"/>
            <w:r>
              <w:t xml:space="preserve"> </w:t>
            </w:r>
            <w:proofErr w:type="spellStart"/>
            <w:r>
              <w:t>kol</w:t>
            </w:r>
            <w:proofErr w:type="spellEnd"/>
            <w:r>
              <w:t xml:space="preserve"> </w:t>
            </w:r>
            <w:proofErr w:type="spellStart"/>
            <w:r>
              <w:t>ish</w:t>
            </w:r>
            <w:proofErr w:type="spellEnd"/>
            <w:r>
              <w:t xml:space="preserve"> </w:t>
            </w:r>
            <w:proofErr w:type="spellStart"/>
            <w:r>
              <w:t>el</w:t>
            </w:r>
            <w:proofErr w:type="spellEnd"/>
            <w:r>
              <w:t xml:space="preserve"> </w:t>
            </w:r>
            <w:proofErr w:type="spellStart"/>
            <w:r>
              <w:t>mekomo</w:t>
            </w:r>
            <w:proofErr w:type="spellEnd"/>
            <w:r>
              <w:t xml:space="preserve"> ha-</w:t>
            </w:r>
            <w:proofErr w:type="spellStart"/>
            <w:r>
              <w:t>nikba</w:t>
            </w:r>
            <w:proofErr w:type="spellEnd"/>
            <w:r>
              <w:t>.</w:t>
            </w:r>
          </w:p>
        </w:tc>
        <w:tc>
          <w:tcPr>
            <w:tcW w:w="2880" w:type="dxa"/>
          </w:tcPr>
          <w:p w:rsidR="002C3C58" w:rsidRDefault="002C3C58" w:rsidP="00712F0D">
            <w:proofErr w:type="spellStart"/>
            <w:r>
              <w:t>ובו</w:t>
            </w:r>
            <w:proofErr w:type="spellEnd"/>
            <w:r>
              <w:t xml:space="preserve"> </w:t>
            </w:r>
            <w:proofErr w:type="spellStart"/>
            <w:r>
              <w:t>ביום</w:t>
            </w:r>
            <w:proofErr w:type="spellEnd"/>
            <w:r>
              <w:t xml:space="preserve"> </w:t>
            </w:r>
            <w:proofErr w:type="spellStart"/>
            <w:r>
              <w:t>ההוא</w:t>
            </w:r>
            <w:proofErr w:type="spellEnd"/>
            <w:r>
              <w:t xml:space="preserve"> </w:t>
            </w:r>
            <w:proofErr w:type="spellStart"/>
            <w:r>
              <w:t>תתחלק</w:t>
            </w:r>
            <w:proofErr w:type="spellEnd"/>
            <w:r>
              <w:t xml:space="preserve"> </w:t>
            </w:r>
            <w:proofErr w:type="spellStart"/>
            <w:r>
              <w:t>כל</w:t>
            </w:r>
            <w:proofErr w:type="spellEnd"/>
            <w:r>
              <w:t xml:space="preserve"> </w:t>
            </w:r>
            <w:proofErr w:type="spellStart"/>
            <w:r>
              <w:t>הארץ</w:t>
            </w:r>
            <w:proofErr w:type="spellEnd"/>
            <w:r>
              <w:t xml:space="preserve">, </w:t>
            </w:r>
            <w:proofErr w:type="spellStart"/>
            <w:r>
              <w:t>וילכו</w:t>
            </w:r>
            <w:proofErr w:type="spellEnd"/>
            <w:r>
              <w:t xml:space="preserve"> </w:t>
            </w:r>
            <w:proofErr w:type="spellStart"/>
            <w:r>
              <w:t>כל</w:t>
            </w:r>
            <w:proofErr w:type="spellEnd"/>
            <w:r>
              <w:t xml:space="preserve"> </w:t>
            </w:r>
            <w:proofErr w:type="spellStart"/>
            <w:r>
              <w:t>איש</w:t>
            </w:r>
            <w:proofErr w:type="spellEnd"/>
            <w:r>
              <w:t xml:space="preserve"> </w:t>
            </w:r>
            <w:proofErr w:type="spellStart"/>
            <w:r>
              <w:t>אל</w:t>
            </w:r>
            <w:proofErr w:type="spellEnd"/>
            <w:r>
              <w:t xml:space="preserve"> </w:t>
            </w:r>
            <w:proofErr w:type="spellStart"/>
            <w:r>
              <w:t>מקומו</w:t>
            </w:r>
            <w:proofErr w:type="spellEnd"/>
            <w:r>
              <w:t xml:space="preserve"> </w:t>
            </w:r>
            <w:proofErr w:type="spellStart"/>
            <w:r>
              <w:t>הנקבע</w:t>
            </w:r>
            <w:proofErr w:type="spellEnd"/>
          </w:p>
        </w:tc>
      </w:tr>
      <w:tr w:rsidR="002C3C58" w:rsidTr="00D66746">
        <w:tc>
          <w:tcPr>
            <w:tcW w:w="2880" w:type="dxa"/>
          </w:tcPr>
          <w:p w:rsidR="002C3C58" w:rsidRDefault="002C3C58" w:rsidP="00712F0D">
            <w:r>
              <w:t>106:19 And righteousness shall be planted and faithfulness shall arise and bear fruit forever.</w:t>
            </w:r>
          </w:p>
        </w:tc>
        <w:tc>
          <w:tcPr>
            <w:tcW w:w="2880" w:type="dxa"/>
          </w:tcPr>
          <w:p w:rsidR="002C3C58" w:rsidRDefault="002C3C58" w:rsidP="00712F0D">
            <w:proofErr w:type="spellStart"/>
            <w:r>
              <w:t>Ve-</w:t>
            </w:r>
            <w:proofErr w:type="gramStart"/>
            <w:r>
              <w:t>yitta</w:t>
            </w:r>
            <w:proofErr w:type="spellEnd"/>
            <w:r>
              <w:t xml:space="preserve">‘ </w:t>
            </w:r>
            <w:proofErr w:type="spellStart"/>
            <w:r>
              <w:t>netzer</w:t>
            </w:r>
            <w:proofErr w:type="spellEnd"/>
            <w:proofErr w:type="gramEnd"/>
            <w:r>
              <w:t xml:space="preserve"> </w:t>
            </w:r>
            <w:proofErr w:type="spellStart"/>
            <w:r>
              <w:t>tzedek</w:t>
            </w:r>
            <w:proofErr w:type="spellEnd"/>
            <w:r>
              <w:t xml:space="preserve">, </w:t>
            </w:r>
            <w:proofErr w:type="spellStart"/>
            <w:r>
              <w:t>ve-ne’emanut</w:t>
            </w:r>
            <w:proofErr w:type="spellEnd"/>
            <w:r>
              <w:t xml:space="preserve"> </w:t>
            </w:r>
            <w:proofErr w:type="spellStart"/>
            <w:r>
              <w:t>ta‘aleh</w:t>
            </w:r>
            <w:proofErr w:type="spellEnd"/>
            <w:r>
              <w:t xml:space="preserve"> u-</w:t>
            </w:r>
            <w:proofErr w:type="spellStart"/>
            <w:r>
              <w:t>tehi</w:t>
            </w:r>
            <w:proofErr w:type="spellEnd"/>
            <w:r>
              <w:t xml:space="preserve"> </w:t>
            </w:r>
            <w:proofErr w:type="spellStart"/>
            <w:r>
              <w:t>poreh</w:t>
            </w:r>
            <w:proofErr w:type="spellEnd"/>
            <w:r>
              <w:t xml:space="preserve"> le-</w:t>
            </w:r>
            <w:proofErr w:type="spellStart"/>
            <w:r>
              <w:t>olam</w:t>
            </w:r>
            <w:proofErr w:type="spellEnd"/>
            <w:r>
              <w:t>.</w:t>
            </w:r>
          </w:p>
        </w:tc>
        <w:tc>
          <w:tcPr>
            <w:tcW w:w="2880" w:type="dxa"/>
          </w:tcPr>
          <w:p w:rsidR="002C3C58" w:rsidRDefault="002C3C58" w:rsidP="00712F0D">
            <w:proofErr w:type="spellStart"/>
            <w:r>
              <w:t>וייטע</w:t>
            </w:r>
            <w:proofErr w:type="spellEnd"/>
            <w:r>
              <w:t xml:space="preserve"> </w:t>
            </w:r>
            <w:proofErr w:type="spellStart"/>
            <w:r>
              <w:t>נצר</w:t>
            </w:r>
            <w:proofErr w:type="spellEnd"/>
            <w:r>
              <w:t xml:space="preserve"> </w:t>
            </w:r>
            <w:proofErr w:type="spellStart"/>
            <w:r>
              <w:t>צדק</w:t>
            </w:r>
            <w:proofErr w:type="spellEnd"/>
            <w:r>
              <w:t xml:space="preserve">, </w:t>
            </w:r>
            <w:proofErr w:type="spellStart"/>
            <w:r>
              <w:t>ונאמנות</w:t>
            </w:r>
            <w:proofErr w:type="spellEnd"/>
            <w:r>
              <w:t xml:space="preserve"> </w:t>
            </w:r>
            <w:proofErr w:type="spellStart"/>
            <w:r>
              <w:t>תעלה</w:t>
            </w:r>
            <w:proofErr w:type="spellEnd"/>
            <w:r>
              <w:t xml:space="preserve"> </w:t>
            </w:r>
            <w:proofErr w:type="spellStart"/>
            <w:r>
              <w:t>ותהי</w:t>
            </w:r>
            <w:proofErr w:type="spellEnd"/>
            <w:r>
              <w:t xml:space="preserve"> </w:t>
            </w:r>
            <w:proofErr w:type="spellStart"/>
            <w:r>
              <w:t>פורה</w:t>
            </w:r>
            <w:proofErr w:type="spellEnd"/>
            <w:r>
              <w:t xml:space="preserve"> </w:t>
            </w:r>
            <w:proofErr w:type="spellStart"/>
            <w:r>
              <w:t>לעולם</w:t>
            </w:r>
            <w:proofErr w:type="spellEnd"/>
          </w:p>
        </w:tc>
      </w:tr>
    </w:tbl>
    <w:p w:rsidR="002C3C58" w:rsidRDefault="002C3C58" w:rsidP="002C3C58">
      <w:pPr>
        <w:pStyle w:val="Title"/>
      </w:pPr>
    </w:p>
    <w:p w:rsidR="00D66746" w:rsidRDefault="00D66746" w:rsidP="002C3C58">
      <w:pPr>
        <w:pStyle w:val="Title"/>
      </w:pPr>
    </w:p>
    <w:p w:rsidR="002C3C58" w:rsidRDefault="002C3C58" w:rsidP="002C3C58">
      <w:pPr>
        <w:pStyle w:val="Title"/>
      </w:pPr>
      <w:r>
        <w:lastRenderedPageBreak/>
        <w:t>Chapter 107</w:t>
      </w:r>
    </w:p>
    <w:p w:rsidR="002C3C58" w:rsidRDefault="002C3C58" w:rsidP="002C3C58">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2C3C58" w:rsidTr="00D66746">
        <w:tc>
          <w:tcPr>
            <w:tcW w:w="2880" w:type="dxa"/>
          </w:tcPr>
          <w:p w:rsidR="002C3C58" w:rsidRDefault="002C3C58" w:rsidP="00712F0D">
            <w:r>
              <w:t>Restored English</w:t>
            </w:r>
          </w:p>
        </w:tc>
        <w:tc>
          <w:tcPr>
            <w:tcW w:w="2880" w:type="dxa"/>
          </w:tcPr>
          <w:p w:rsidR="002C3C58" w:rsidRDefault="002C3C58" w:rsidP="00712F0D">
            <w:r>
              <w:t>Transliteration</w:t>
            </w:r>
          </w:p>
        </w:tc>
        <w:tc>
          <w:tcPr>
            <w:tcW w:w="2880" w:type="dxa"/>
          </w:tcPr>
          <w:p w:rsidR="002C3C58" w:rsidRDefault="002C3C58" w:rsidP="00712F0D">
            <w:r>
              <w:t>Hebrew / Source Structure</w:t>
            </w:r>
          </w:p>
        </w:tc>
      </w:tr>
      <w:tr w:rsidR="002C3C58" w:rsidTr="00D66746">
        <w:tc>
          <w:tcPr>
            <w:tcW w:w="2880" w:type="dxa"/>
          </w:tcPr>
          <w:p w:rsidR="002C3C58" w:rsidRDefault="002C3C58" w:rsidP="00712F0D">
            <w:r>
              <w:t>107:1 And I saw written on them that generation upon generation shall transgress until a generation of righteousness arises and transgression shall be destroyed.</w:t>
            </w:r>
          </w:p>
        </w:tc>
        <w:tc>
          <w:tcPr>
            <w:tcW w:w="2880" w:type="dxa"/>
          </w:tcPr>
          <w:p w:rsidR="002C3C58" w:rsidRDefault="002C3C58" w:rsidP="00712F0D">
            <w:proofErr w:type="spellStart"/>
            <w:r>
              <w:t>Ve-ra’iti</w:t>
            </w:r>
            <w:proofErr w:type="spellEnd"/>
            <w:r>
              <w:t xml:space="preserve"> </w:t>
            </w:r>
            <w:proofErr w:type="spellStart"/>
            <w:r>
              <w:t>katuv</w:t>
            </w:r>
            <w:proofErr w:type="spellEnd"/>
            <w:r>
              <w:t xml:space="preserve"> </w:t>
            </w:r>
            <w:proofErr w:type="spellStart"/>
            <w:r>
              <w:t>aleihem</w:t>
            </w:r>
            <w:proofErr w:type="spellEnd"/>
            <w:r>
              <w:t xml:space="preserve">: </w:t>
            </w:r>
            <w:proofErr w:type="spellStart"/>
            <w:r>
              <w:t>dor</w:t>
            </w:r>
            <w:proofErr w:type="spellEnd"/>
            <w:r>
              <w:t xml:space="preserve"> achar </w:t>
            </w:r>
            <w:proofErr w:type="spellStart"/>
            <w:r>
              <w:t>dor</w:t>
            </w:r>
            <w:proofErr w:type="spellEnd"/>
            <w:r>
              <w:t xml:space="preserve"> </w:t>
            </w:r>
            <w:proofErr w:type="spellStart"/>
            <w:r>
              <w:t>ya’avru</w:t>
            </w:r>
            <w:proofErr w:type="spellEnd"/>
            <w:r>
              <w:t xml:space="preserve"> ad </w:t>
            </w:r>
            <w:proofErr w:type="spellStart"/>
            <w:r>
              <w:t>asher</w:t>
            </w:r>
            <w:proofErr w:type="spellEnd"/>
            <w:r>
              <w:t xml:space="preserve"> </w:t>
            </w:r>
            <w:proofErr w:type="spellStart"/>
            <w:r>
              <w:t>yakum</w:t>
            </w:r>
            <w:proofErr w:type="spellEnd"/>
            <w:r>
              <w:t xml:space="preserve"> </w:t>
            </w:r>
            <w:proofErr w:type="spellStart"/>
            <w:r>
              <w:t>dor</w:t>
            </w:r>
            <w:proofErr w:type="spellEnd"/>
            <w:r>
              <w:t xml:space="preserve"> </w:t>
            </w:r>
            <w:proofErr w:type="spellStart"/>
            <w:r>
              <w:t>tzedek</w:t>
            </w:r>
            <w:proofErr w:type="spellEnd"/>
            <w:r>
              <w:t xml:space="preserve">, </w:t>
            </w:r>
            <w:proofErr w:type="spellStart"/>
            <w:r>
              <w:t>ve</w:t>
            </w:r>
            <w:proofErr w:type="spellEnd"/>
            <w:r>
              <w:t>-ha-</w:t>
            </w:r>
            <w:proofErr w:type="spellStart"/>
            <w:r>
              <w:t>avon</w:t>
            </w:r>
            <w:proofErr w:type="spellEnd"/>
            <w:r>
              <w:t xml:space="preserve"> </w:t>
            </w:r>
            <w:proofErr w:type="spellStart"/>
            <w:r>
              <w:t>yashmid</w:t>
            </w:r>
            <w:proofErr w:type="spellEnd"/>
            <w:r>
              <w:t>.</w:t>
            </w:r>
          </w:p>
        </w:tc>
        <w:tc>
          <w:tcPr>
            <w:tcW w:w="2880" w:type="dxa"/>
          </w:tcPr>
          <w:p w:rsidR="002C3C58" w:rsidRDefault="002C3C58" w:rsidP="00712F0D">
            <w:proofErr w:type="spellStart"/>
            <w:r>
              <w:t>וראיתי</w:t>
            </w:r>
            <w:proofErr w:type="spellEnd"/>
            <w:r>
              <w:t xml:space="preserve"> </w:t>
            </w:r>
            <w:proofErr w:type="spellStart"/>
            <w:r>
              <w:t>כתוב</w:t>
            </w:r>
            <w:proofErr w:type="spellEnd"/>
            <w:r>
              <w:t xml:space="preserve"> </w:t>
            </w:r>
            <w:proofErr w:type="spellStart"/>
            <w:r>
              <w:t>עליהם</w:t>
            </w:r>
            <w:proofErr w:type="spellEnd"/>
            <w:r>
              <w:t xml:space="preserve">: </w:t>
            </w:r>
            <w:proofErr w:type="spellStart"/>
            <w:r>
              <w:t>דור</w:t>
            </w:r>
            <w:proofErr w:type="spellEnd"/>
            <w:r>
              <w:t xml:space="preserve"> </w:t>
            </w:r>
            <w:proofErr w:type="spellStart"/>
            <w:r>
              <w:t>אחר</w:t>
            </w:r>
            <w:proofErr w:type="spellEnd"/>
            <w:r>
              <w:t xml:space="preserve"> </w:t>
            </w:r>
            <w:proofErr w:type="spellStart"/>
            <w:r>
              <w:t>דור</w:t>
            </w:r>
            <w:proofErr w:type="spellEnd"/>
            <w:r>
              <w:t xml:space="preserve"> </w:t>
            </w:r>
            <w:proofErr w:type="spellStart"/>
            <w:r>
              <w:t>יעברו</w:t>
            </w:r>
            <w:proofErr w:type="spellEnd"/>
            <w:r>
              <w:t xml:space="preserve"> </w:t>
            </w:r>
            <w:proofErr w:type="spellStart"/>
            <w:r>
              <w:t>עד</w:t>
            </w:r>
            <w:proofErr w:type="spellEnd"/>
            <w:r>
              <w:t xml:space="preserve"> </w:t>
            </w:r>
            <w:proofErr w:type="spellStart"/>
            <w:r>
              <w:t>אשר</w:t>
            </w:r>
            <w:proofErr w:type="spellEnd"/>
            <w:r>
              <w:t xml:space="preserve"> </w:t>
            </w:r>
            <w:proofErr w:type="spellStart"/>
            <w:r>
              <w:t>יקום</w:t>
            </w:r>
            <w:proofErr w:type="spellEnd"/>
            <w:r>
              <w:t xml:space="preserve"> </w:t>
            </w:r>
            <w:proofErr w:type="spellStart"/>
            <w:r>
              <w:t>דור</w:t>
            </w:r>
            <w:proofErr w:type="spellEnd"/>
            <w:r>
              <w:t xml:space="preserve"> </w:t>
            </w:r>
            <w:proofErr w:type="spellStart"/>
            <w:r>
              <w:t>צדק</w:t>
            </w:r>
            <w:proofErr w:type="spellEnd"/>
            <w:r>
              <w:t xml:space="preserve">, </w:t>
            </w:r>
            <w:proofErr w:type="spellStart"/>
            <w:r>
              <w:t>והעוון</w:t>
            </w:r>
            <w:proofErr w:type="spellEnd"/>
            <w:r>
              <w:t xml:space="preserve"> </w:t>
            </w:r>
            <w:proofErr w:type="spellStart"/>
            <w:r>
              <w:t>ישמיד</w:t>
            </w:r>
            <w:proofErr w:type="spellEnd"/>
          </w:p>
        </w:tc>
      </w:tr>
      <w:tr w:rsidR="002C3C58" w:rsidTr="00D66746">
        <w:tc>
          <w:tcPr>
            <w:tcW w:w="2880" w:type="dxa"/>
          </w:tcPr>
          <w:p w:rsidR="002C3C58" w:rsidRDefault="002C3C58" w:rsidP="00712F0D">
            <w:r>
              <w:t>107:2 And sin shall be removed from the earth and all manner of good shall come upon it.</w:t>
            </w:r>
          </w:p>
        </w:tc>
        <w:tc>
          <w:tcPr>
            <w:tcW w:w="2880" w:type="dxa"/>
          </w:tcPr>
          <w:p w:rsidR="002C3C58" w:rsidRDefault="002C3C58" w:rsidP="00712F0D">
            <w:proofErr w:type="spellStart"/>
            <w:r>
              <w:t>Ve</w:t>
            </w:r>
            <w:proofErr w:type="spellEnd"/>
            <w:r>
              <w:t>-ha-</w:t>
            </w:r>
            <w:proofErr w:type="spellStart"/>
            <w:r>
              <w:t>chet</w:t>
            </w:r>
            <w:proofErr w:type="spellEnd"/>
            <w:r>
              <w:t xml:space="preserve"> </w:t>
            </w:r>
            <w:proofErr w:type="spellStart"/>
            <w:r>
              <w:t>ye’asef</w:t>
            </w:r>
            <w:proofErr w:type="spellEnd"/>
            <w:r>
              <w:t xml:space="preserve"> min ha-</w:t>
            </w:r>
            <w:proofErr w:type="spellStart"/>
            <w:r>
              <w:t>aretz</w:t>
            </w:r>
            <w:proofErr w:type="spellEnd"/>
            <w:r>
              <w:t>, u-</w:t>
            </w:r>
            <w:proofErr w:type="spellStart"/>
            <w:r>
              <w:t>tavo</w:t>
            </w:r>
            <w:proofErr w:type="spellEnd"/>
            <w:r>
              <w:t xml:space="preserve"> </w:t>
            </w:r>
            <w:proofErr w:type="spellStart"/>
            <w:r>
              <w:t>kol</w:t>
            </w:r>
            <w:proofErr w:type="spellEnd"/>
            <w:r>
              <w:t xml:space="preserve"> </w:t>
            </w:r>
            <w:proofErr w:type="spellStart"/>
            <w:r>
              <w:t>tova</w:t>
            </w:r>
            <w:proofErr w:type="spellEnd"/>
            <w:r>
              <w:t xml:space="preserve"> </w:t>
            </w:r>
            <w:proofErr w:type="spellStart"/>
            <w:r>
              <w:t>aleiha</w:t>
            </w:r>
            <w:proofErr w:type="spellEnd"/>
            <w:r>
              <w:t>.</w:t>
            </w:r>
          </w:p>
        </w:tc>
        <w:tc>
          <w:tcPr>
            <w:tcW w:w="2880" w:type="dxa"/>
          </w:tcPr>
          <w:p w:rsidR="002C3C58" w:rsidRDefault="002C3C58" w:rsidP="00712F0D">
            <w:proofErr w:type="spellStart"/>
            <w:r>
              <w:t>והחטא</w:t>
            </w:r>
            <w:proofErr w:type="spellEnd"/>
            <w:r>
              <w:t xml:space="preserve"> </w:t>
            </w:r>
            <w:proofErr w:type="spellStart"/>
            <w:r>
              <w:t>ייאסף</w:t>
            </w:r>
            <w:proofErr w:type="spellEnd"/>
            <w:r>
              <w:t xml:space="preserve"> </w:t>
            </w:r>
            <w:proofErr w:type="spellStart"/>
            <w:r>
              <w:t>מן</w:t>
            </w:r>
            <w:proofErr w:type="spellEnd"/>
            <w:r>
              <w:t xml:space="preserve"> </w:t>
            </w:r>
            <w:proofErr w:type="spellStart"/>
            <w:r>
              <w:t>הארץ</w:t>
            </w:r>
            <w:proofErr w:type="spellEnd"/>
            <w:r>
              <w:t xml:space="preserve">, </w:t>
            </w:r>
            <w:proofErr w:type="spellStart"/>
            <w:r>
              <w:t>ותבוא</w:t>
            </w:r>
            <w:proofErr w:type="spellEnd"/>
            <w:r>
              <w:t xml:space="preserve"> </w:t>
            </w:r>
            <w:proofErr w:type="spellStart"/>
            <w:r>
              <w:t>כל</w:t>
            </w:r>
            <w:proofErr w:type="spellEnd"/>
            <w:r>
              <w:t xml:space="preserve"> </w:t>
            </w:r>
            <w:proofErr w:type="spellStart"/>
            <w:r>
              <w:t>טובה</w:t>
            </w:r>
            <w:proofErr w:type="spellEnd"/>
            <w:r>
              <w:t xml:space="preserve"> </w:t>
            </w:r>
            <w:proofErr w:type="spellStart"/>
            <w:r>
              <w:t>עליה</w:t>
            </w:r>
            <w:proofErr w:type="spellEnd"/>
          </w:p>
        </w:tc>
      </w:tr>
      <w:tr w:rsidR="002C3C58" w:rsidTr="00D66746">
        <w:tc>
          <w:tcPr>
            <w:tcW w:w="2880" w:type="dxa"/>
          </w:tcPr>
          <w:p w:rsidR="002C3C58" w:rsidRDefault="002C3C58" w:rsidP="00712F0D">
            <w:r>
              <w:t>107:3 And now I tell you, my son Methuselah, all these things and write them down for you and for your children.</w:t>
            </w:r>
          </w:p>
        </w:tc>
        <w:tc>
          <w:tcPr>
            <w:tcW w:w="2880" w:type="dxa"/>
          </w:tcPr>
          <w:p w:rsidR="002C3C58" w:rsidRDefault="002C3C58" w:rsidP="00712F0D">
            <w:proofErr w:type="spellStart"/>
            <w:r>
              <w:t>Ve-atah</w:t>
            </w:r>
            <w:proofErr w:type="spellEnd"/>
            <w:r>
              <w:t xml:space="preserve"> ani </w:t>
            </w:r>
            <w:proofErr w:type="spellStart"/>
            <w:r>
              <w:t>magid</w:t>
            </w:r>
            <w:proofErr w:type="spellEnd"/>
            <w:r>
              <w:t xml:space="preserve"> </w:t>
            </w:r>
            <w:proofErr w:type="spellStart"/>
            <w:r>
              <w:t>lekha</w:t>
            </w:r>
            <w:proofErr w:type="spellEnd"/>
            <w:r>
              <w:t xml:space="preserve">, </w:t>
            </w:r>
            <w:proofErr w:type="spellStart"/>
            <w:r>
              <w:t>beni</w:t>
            </w:r>
            <w:proofErr w:type="spellEnd"/>
            <w:r>
              <w:t xml:space="preserve"> </w:t>
            </w:r>
            <w:proofErr w:type="spellStart"/>
            <w:r>
              <w:t>Metushelach</w:t>
            </w:r>
            <w:proofErr w:type="spellEnd"/>
            <w:r>
              <w:t xml:space="preserve">, et </w:t>
            </w:r>
            <w:proofErr w:type="spellStart"/>
            <w:r>
              <w:t>kol</w:t>
            </w:r>
            <w:proofErr w:type="spellEnd"/>
            <w:r>
              <w:t xml:space="preserve"> ha-</w:t>
            </w:r>
            <w:proofErr w:type="spellStart"/>
            <w:r>
              <w:t>devarim</w:t>
            </w:r>
            <w:proofErr w:type="spellEnd"/>
            <w:r>
              <w:t xml:space="preserve"> ha-</w:t>
            </w:r>
            <w:proofErr w:type="spellStart"/>
            <w:r>
              <w:t>eleh</w:t>
            </w:r>
            <w:proofErr w:type="spellEnd"/>
            <w:r>
              <w:t>, u-</w:t>
            </w:r>
            <w:proofErr w:type="spellStart"/>
            <w:r>
              <w:t>kotveim</w:t>
            </w:r>
            <w:proofErr w:type="spellEnd"/>
            <w:r>
              <w:t xml:space="preserve"> </w:t>
            </w:r>
            <w:proofErr w:type="spellStart"/>
            <w:r>
              <w:t>lekha</w:t>
            </w:r>
            <w:proofErr w:type="spellEnd"/>
            <w:r>
              <w:t xml:space="preserve"> u-le-</w:t>
            </w:r>
            <w:proofErr w:type="spellStart"/>
            <w:r>
              <w:t>vaneikha</w:t>
            </w:r>
            <w:proofErr w:type="spellEnd"/>
            <w:r>
              <w:t>.</w:t>
            </w:r>
          </w:p>
        </w:tc>
        <w:tc>
          <w:tcPr>
            <w:tcW w:w="2880" w:type="dxa"/>
          </w:tcPr>
          <w:p w:rsidR="002C3C58" w:rsidRDefault="002C3C58" w:rsidP="00712F0D">
            <w:proofErr w:type="spellStart"/>
            <w:r>
              <w:t>ועתה</w:t>
            </w:r>
            <w:proofErr w:type="spellEnd"/>
            <w:r>
              <w:t xml:space="preserve"> </w:t>
            </w:r>
            <w:proofErr w:type="spellStart"/>
            <w:r>
              <w:t>אני</w:t>
            </w:r>
            <w:proofErr w:type="spellEnd"/>
            <w:r>
              <w:t xml:space="preserve"> </w:t>
            </w:r>
            <w:proofErr w:type="spellStart"/>
            <w:r>
              <w:t>מגיד</w:t>
            </w:r>
            <w:proofErr w:type="spellEnd"/>
            <w:r>
              <w:t xml:space="preserve"> </w:t>
            </w:r>
            <w:proofErr w:type="spellStart"/>
            <w:r>
              <w:t>לך</w:t>
            </w:r>
            <w:proofErr w:type="spellEnd"/>
            <w:r>
              <w:t xml:space="preserve">, </w:t>
            </w:r>
            <w:proofErr w:type="spellStart"/>
            <w:r>
              <w:t>בני</w:t>
            </w:r>
            <w:proofErr w:type="spellEnd"/>
            <w:r>
              <w:t xml:space="preserve"> </w:t>
            </w:r>
            <w:proofErr w:type="spellStart"/>
            <w:r>
              <w:t>מתושלח</w:t>
            </w:r>
            <w:proofErr w:type="spellEnd"/>
            <w:r>
              <w:t xml:space="preserve">, </w:t>
            </w:r>
            <w:proofErr w:type="spellStart"/>
            <w:r>
              <w:t>את</w:t>
            </w:r>
            <w:proofErr w:type="spellEnd"/>
            <w:r>
              <w:t xml:space="preserve"> </w:t>
            </w:r>
            <w:proofErr w:type="spellStart"/>
            <w:r>
              <w:t>כל</w:t>
            </w:r>
            <w:proofErr w:type="spellEnd"/>
            <w:r>
              <w:t xml:space="preserve"> </w:t>
            </w:r>
            <w:proofErr w:type="spellStart"/>
            <w:r>
              <w:t>הדברים</w:t>
            </w:r>
            <w:proofErr w:type="spellEnd"/>
            <w:r>
              <w:t xml:space="preserve"> </w:t>
            </w:r>
            <w:proofErr w:type="spellStart"/>
            <w:r>
              <w:t>האלה</w:t>
            </w:r>
            <w:proofErr w:type="spellEnd"/>
            <w:r>
              <w:t xml:space="preserve">, </w:t>
            </w:r>
            <w:proofErr w:type="spellStart"/>
            <w:r>
              <w:t>וכותבם</w:t>
            </w:r>
            <w:proofErr w:type="spellEnd"/>
            <w:r>
              <w:t xml:space="preserve"> </w:t>
            </w:r>
            <w:proofErr w:type="spellStart"/>
            <w:r>
              <w:t>לך</w:t>
            </w:r>
            <w:proofErr w:type="spellEnd"/>
            <w:r>
              <w:t xml:space="preserve"> </w:t>
            </w:r>
            <w:proofErr w:type="spellStart"/>
            <w:r>
              <w:t>ולבניך</w:t>
            </w:r>
            <w:proofErr w:type="spellEnd"/>
          </w:p>
        </w:tc>
      </w:tr>
    </w:tbl>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p>
    <w:p w:rsidR="002C3C58" w:rsidRDefault="002C3C58" w:rsidP="002C3C58">
      <w:pPr>
        <w:pStyle w:val="Title"/>
      </w:pPr>
      <w:r>
        <w:lastRenderedPageBreak/>
        <w:t>Chapter 108</w:t>
      </w:r>
    </w:p>
    <w:p w:rsidR="002C3C58" w:rsidRDefault="002C3C58" w:rsidP="002C3C58">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2C3C58" w:rsidTr="00D66746">
        <w:tc>
          <w:tcPr>
            <w:tcW w:w="2880" w:type="dxa"/>
          </w:tcPr>
          <w:p w:rsidR="002C3C58" w:rsidRDefault="002C3C58" w:rsidP="00712F0D">
            <w:r>
              <w:t>Restored English</w:t>
            </w:r>
          </w:p>
        </w:tc>
        <w:tc>
          <w:tcPr>
            <w:tcW w:w="2880" w:type="dxa"/>
          </w:tcPr>
          <w:p w:rsidR="002C3C58" w:rsidRDefault="002C3C58" w:rsidP="00712F0D">
            <w:r>
              <w:t>Transliteration</w:t>
            </w:r>
          </w:p>
        </w:tc>
        <w:tc>
          <w:tcPr>
            <w:tcW w:w="2880" w:type="dxa"/>
          </w:tcPr>
          <w:p w:rsidR="002C3C58" w:rsidRDefault="002C3C58" w:rsidP="00712F0D">
            <w:r>
              <w:t>Hebrew / Source Structure</w:t>
            </w:r>
          </w:p>
        </w:tc>
      </w:tr>
      <w:tr w:rsidR="002C3C58" w:rsidTr="00D66746">
        <w:tc>
          <w:tcPr>
            <w:tcW w:w="2880" w:type="dxa"/>
          </w:tcPr>
          <w:p w:rsidR="002C3C58" w:rsidRDefault="002C3C58" w:rsidP="00712F0D">
            <w:r>
              <w:t>108:1 Another book which Enoch wrote for his son Methuselah and for those who would come after him and keep the Torah in the last days.</w:t>
            </w:r>
          </w:p>
        </w:tc>
        <w:tc>
          <w:tcPr>
            <w:tcW w:w="2880" w:type="dxa"/>
          </w:tcPr>
          <w:p w:rsidR="002C3C58" w:rsidRDefault="002C3C58" w:rsidP="00712F0D">
            <w:proofErr w:type="spellStart"/>
            <w:r>
              <w:t>Sefer</w:t>
            </w:r>
            <w:proofErr w:type="spellEnd"/>
            <w:r>
              <w:t xml:space="preserve"> </w:t>
            </w:r>
            <w:proofErr w:type="spellStart"/>
            <w:r>
              <w:t>acher</w:t>
            </w:r>
            <w:proofErr w:type="spellEnd"/>
            <w:r>
              <w:t xml:space="preserve"> </w:t>
            </w:r>
            <w:proofErr w:type="spellStart"/>
            <w:r>
              <w:t>asher</w:t>
            </w:r>
            <w:proofErr w:type="spellEnd"/>
            <w:r>
              <w:t xml:space="preserve"> </w:t>
            </w:r>
            <w:proofErr w:type="spellStart"/>
            <w:r>
              <w:t>katav</w:t>
            </w:r>
            <w:proofErr w:type="spellEnd"/>
            <w:r>
              <w:t xml:space="preserve"> </w:t>
            </w:r>
            <w:proofErr w:type="spellStart"/>
            <w:r>
              <w:t>Chanokh</w:t>
            </w:r>
            <w:proofErr w:type="spellEnd"/>
            <w:r>
              <w:t xml:space="preserve"> le-</w:t>
            </w:r>
            <w:proofErr w:type="spellStart"/>
            <w:r>
              <w:t>veno</w:t>
            </w:r>
            <w:proofErr w:type="spellEnd"/>
            <w:r>
              <w:t xml:space="preserve"> </w:t>
            </w:r>
            <w:proofErr w:type="spellStart"/>
            <w:r>
              <w:t>Metushelach</w:t>
            </w:r>
            <w:proofErr w:type="spellEnd"/>
            <w:r>
              <w:t xml:space="preserve"> u-le-</w:t>
            </w:r>
            <w:proofErr w:type="spellStart"/>
            <w:r>
              <w:t>asher</w:t>
            </w:r>
            <w:proofErr w:type="spellEnd"/>
            <w:r>
              <w:t xml:space="preserve"> </w:t>
            </w:r>
            <w:proofErr w:type="spellStart"/>
            <w:r>
              <w:t>yavo’u</w:t>
            </w:r>
            <w:proofErr w:type="spellEnd"/>
            <w:r>
              <w:t xml:space="preserve"> </w:t>
            </w:r>
            <w:proofErr w:type="spellStart"/>
            <w:r>
              <w:t>acharav</w:t>
            </w:r>
            <w:proofErr w:type="spellEnd"/>
            <w:r>
              <w:t xml:space="preserve"> </w:t>
            </w:r>
            <w:proofErr w:type="spellStart"/>
            <w:r>
              <w:t>ve-yishmeru</w:t>
            </w:r>
            <w:proofErr w:type="spellEnd"/>
            <w:r>
              <w:t xml:space="preserve"> et ha-Torah </w:t>
            </w:r>
            <w:proofErr w:type="spellStart"/>
            <w:r>
              <w:t>ba-yamim</w:t>
            </w:r>
            <w:proofErr w:type="spellEnd"/>
            <w:r>
              <w:t xml:space="preserve"> ha-</w:t>
            </w:r>
            <w:proofErr w:type="spellStart"/>
            <w:r>
              <w:t>acharonim</w:t>
            </w:r>
            <w:proofErr w:type="spellEnd"/>
            <w:r>
              <w:t>.</w:t>
            </w:r>
          </w:p>
        </w:tc>
        <w:tc>
          <w:tcPr>
            <w:tcW w:w="2880" w:type="dxa"/>
          </w:tcPr>
          <w:p w:rsidR="002C3C58" w:rsidRDefault="002C3C58" w:rsidP="00712F0D">
            <w:proofErr w:type="spellStart"/>
            <w:r>
              <w:t>ספר</w:t>
            </w:r>
            <w:proofErr w:type="spellEnd"/>
            <w:r>
              <w:t xml:space="preserve"> </w:t>
            </w:r>
            <w:proofErr w:type="spellStart"/>
            <w:r>
              <w:t>אחר</w:t>
            </w:r>
            <w:proofErr w:type="spellEnd"/>
            <w:r>
              <w:t xml:space="preserve"> </w:t>
            </w:r>
            <w:proofErr w:type="spellStart"/>
            <w:r>
              <w:t>אשר</w:t>
            </w:r>
            <w:proofErr w:type="spellEnd"/>
            <w:r>
              <w:t xml:space="preserve"> </w:t>
            </w:r>
            <w:proofErr w:type="spellStart"/>
            <w:r>
              <w:t>כתב</w:t>
            </w:r>
            <w:proofErr w:type="spellEnd"/>
            <w:r>
              <w:t xml:space="preserve"> </w:t>
            </w:r>
            <w:proofErr w:type="spellStart"/>
            <w:r>
              <w:t>חנוך</w:t>
            </w:r>
            <w:proofErr w:type="spellEnd"/>
            <w:r>
              <w:t xml:space="preserve"> </w:t>
            </w:r>
            <w:proofErr w:type="spellStart"/>
            <w:r>
              <w:t>לבנו</w:t>
            </w:r>
            <w:proofErr w:type="spellEnd"/>
            <w:r>
              <w:t xml:space="preserve"> </w:t>
            </w:r>
            <w:proofErr w:type="spellStart"/>
            <w:r>
              <w:t>מתושלח</w:t>
            </w:r>
            <w:proofErr w:type="spellEnd"/>
            <w:r>
              <w:t xml:space="preserve"> </w:t>
            </w:r>
            <w:proofErr w:type="spellStart"/>
            <w:r>
              <w:t>ולאשר</w:t>
            </w:r>
            <w:proofErr w:type="spellEnd"/>
            <w:r>
              <w:t xml:space="preserve"> </w:t>
            </w:r>
            <w:proofErr w:type="spellStart"/>
            <w:r>
              <w:t>יבואו</w:t>
            </w:r>
            <w:proofErr w:type="spellEnd"/>
            <w:r>
              <w:t xml:space="preserve"> </w:t>
            </w:r>
            <w:proofErr w:type="spellStart"/>
            <w:r>
              <w:t>אחריו</w:t>
            </w:r>
            <w:proofErr w:type="spellEnd"/>
            <w:r>
              <w:t xml:space="preserve"> </w:t>
            </w:r>
            <w:proofErr w:type="spellStart"/>
            <w:r>
              <w:t>וישמרו</w:t>
            </w:r>
            <w:proofErr w:type="spellEnd"/>
            <w:r>
              <w:t xml:space="preserve"> </w:t>
            </w:r>
            <w:proofErr w:type="spellStart"/>
            <w:r>
              <w:t>את</w:t>
            </w:r>
            <w:proofErr w:type="spellEnd"/>
            <w:r>
              <w:t xml:space="preserve"> </w:t>
            </w:r>
            <w:proofErr w:type="spellStart"/>
            <w:r>
              <w:t>התורה</w:t>
            </w:r>
            <w:proofErr w:type="spellEnd"/>
            <w:r>
              <w:t xml:space="preserve"> </w:t>
            </w:r>
            <w:proofErr w:type="spellStart"/>
            <w:r>
              <w:t>בימים</w:t>
            </w:r>
            <w:proofErr w:type="spellEnd"/>
            <w:r>
              <w:t xml:space="preserve"> </w:t>
            </w:r>
            <w:proofErr w:type="spellStart"/>
            <w:r>
              <w:t>האחרונים</w:t>
            </w:r>
            <w:proofErr w:type="spellEnd"/>
          </w:p>
        </w:tc>
      </w:tr>
      <w:tr w:rsidR="002C3C58" w:rsidTr="00D66746">
        <w:tc>
          <w:tcPr>
            <w:tcW w:w="2880" w:type="dxa"/>
          </w:tcPr>
          <w:p w:rsidR="002C3C58" w:rsidRDefault="002C3C58" w:rsidP="00712F0D">
            <w:r>
              <w:t>108:2 You who have done good shall wait for those days until an end is made of those who work evil and the power of the wrongdoers is ended.</w:t>
            </w:r>
          </w:p>
        </w:tc>
        <w:tc>
          <w:tcPr>
            <w:tcW w:w="2880" w:type="dxa"/>
          </w:tcPr>
          <w:p w:rsidR="002C3C58" w:rsidRDefault="002C3C58" w:rsidP="00712F0D">
            <w:proofErr w:type="spellStart"/>
            <w:r>
              <w:t>Atem</w:t>
            </w:r>
            <w:proofErr w:type="spellEnd"/>
            <w:r>
              <w:t xml:space="preserve"> </w:t>
            </w:r>
            <w:proofErr w:type="spellStart"/>
            <w:r>
              <w:t>asher</w:t>
            </w:r>
            <w:proofErr w:type="spellEnd"/>
            <w:r>
              <w:t xml:space="preserve"> </w:t>
            </w:r>
            <w:proofErr w:type="spellStart"/>
            <w:r>
              <w:t>asitem</w:t>
            </w:r>
            <w:proofErr w:type="spellEnd"/>
            <w:r>
              <w:t xml:space="preserve"> tov, </w:t>
            </w:r>
            <w:proofErr w:type="spellStart"/>
            <w:r>
              <w:t>chakku</w:t>
            </w:r>
            <w:proofErr w:type="spellEnd"/>
            <w:r>
              <w:t xml:space="preserve"> la-</w:t>
            </w:r>
            <w:proofErr w:type="spellStart"/>
            <w:r>
              <w:t>yamim</w:t>
            </w:r>
            <w:proofErr w:type="spellEnd"/>
            <w:r>
              <w:t xml:space="preserve"> ha-hem ad </w:t>
            </w:r>
            <w:proofErr w:type="spellStart"/>
            <w:r>
              <w:t>asher</w:t>
            </w:r>
            <w:proofErr w:type="spellEnd"/>
            <w:r>
              <w:t xml:space="preserve"> </w:t>
            </w:r>
            <w:proofErr w:type="spellStart"/>
            <w:r>
              <w:t>yushlemu</w:t>
            </w:r>
            <w:proofErr w:type="spellEnd"/>
            <w:r>
              <w:t xml:space="preserve"> </w:t>
            </w:r>
            <w:proofErr w:type="spellStart"/>
            <w:r>
              <w:t>osei</w:t>
            </w:r>
            <w:proofErr w:type="spellEnd"/>
            <w:r>
              <w:t xml:space="preserve"> ha-</w:t>
            </w:r>
            <w:proofErr w:type="spellStart"/>
            <w:r>
              <w:t>ra</w:t>
            </w:r>
            <w:proofErr w:type="spellEnd"/>
            <w:r>
              <w:t xml:space="preserve"> </w:t>
            </w:r>
            <w:proofErr w:type="spellStart"/>
            <w:r>
              <w:t>ve-yitamu</w:t>
            </w:r>
            <w:proofErr w:type="spellEnd"/>
            <w:r>
              <w:t xml:space="preserve"> </w:t>
            </w:r>
            <w:proofErr w:type="spellStart"/>
            <w:r>
              <w:t>kochot</w:t>
            </w:r>
            <w:proofErr w:type="spellEnd"/>
            <w:r>
              <w:t xml:space="preserve"> ha-avel.</w:t>
            </w:r>
          </w:p>
        </w:tc>
        <w:tc>
          <w:tcPr>
            <w:tcW w:w="2880" w:type="dxa"/>
          </w:tcPr>
          <w:p w:rsidR="002C3C58" w:rsidRDefault="002C3C58" w:rsidP="00712F0D">
            <w:proofErr w:type="spellStart"/>
            <w:r>
              <w:t>אתם</w:t>
            </w:r>
            <w:proofErr w:type="spellEnd"/>
            <w:r>
              <w:t xml:space="preserve"> </w:t>
            </w:r>
            <w:proofErr w:type="spellStart"/>
            <w:r>
              <w:t>אשר</w:t>
            </w:r>
            <w:proofErr w:type="spellEnd"/>
            <w:r>
              <w:t xml:space="preserve"> </w:t>
            </w:r>
            <w:proofErr w:type="spellStart"/>
            <w:r>
              <w:t>עשיתם</w:t>
            </w:r>
            <w:proofErr w:type="spellEnd"/>
            <w:r>
              <w:t xml:space="preserve"> </w:t>
            </w:r>
            <w:proofErr w:type="spellStart"/>
            <w:r>
              <w:t>טוב</w:t>
            </w:r>
            <w:proofErr w:type="spellEnd"/>
            <w:r>
              <w:t xml:space="preserve">, </w:t>
            </w:r>
            <w:proofErr w:type="spellStart"/>
            <w:r>
              <w:t>חכו</w:t>
            </w:r>
            <w:proofErr w:type="spellEnd"/>
            <w:r>
              <w:t xml:space="preserve"> </w:t>
            </w:r>
            <w:proofErr w:type="spellStart"/>
            <w:r>
              <w:t>לימים</w:t>
            </w:r>
            <w:proofErr w:type="spellEnd"/>
            <w:r>
              <w:t xml:space="preserve"> </w:t>
            </w:r>
            <w:proofErr w:type="spellStart"/>
            <w:r>
              <w:t>ההם</w:t>
            </w:r>
            <w:proofErr w:type="spellEnd"/>
            <w:r>
              <w:t xml:space="preserve"> </w:t>
            </w:r>
            <w:proofErr w:type="spellStart"/>
            <w:r>
              <w:t>עד</w:t>
            </w:r>
            <w:proofErr w:type="spellEnd"/>
            <w:r>
              <w:t xml:space="preserve"> </w:t>
            </w:r>
            <w:proofErr w:type="spellStart"/>
            <w:r>
              <w:t>אשר</w:t>
            </w:r>
            <w:proofErr w:type="spellEnd"/>
            <w:r>
              <w:t xml:space="preserve"> </w:t>
            </w:r>
            <w:proofErr w:type="spellStart"/>
            <w:r>
              <w:t>יושלמו</w:t>
            </w:r>
            <w:proofErr w:type="spellEnd"/>
            <w:r>
              <w:t xml:space="preserve"> </w:t>
            </w:r>
            <w:proofErr w:type="spellStart"/>
            <w:r>
              <w:t>עושי</w:t>
            </w:r>
            <w:proofErr w:type="spellEnd"/>
            <w:r>
              <w:t xml:space="preserve"> </w:t>
            </w:r>
            <w:proofErr w:type="spellStart"/>
            <w:r>
              <w:t>הרע</w:t>
            </w:r>
            <w:proofErr w:type="spellEnd"/>
            <w:r>
              <w:t xml:space="preserve"> </w:t>
            </w:r>
            <w:proofErr w:type="spellStart"/>
            <w:r>
              <w:t>ותמו</w:t>
            </w:r>
            <w:proofErr w:type="spellEnd"/>
            <w:r>
              <w:t xml:space="preserve"> </w:t>
            </w:r>
            <w:proofErr w:type="spellStart"/>
            <w:r>
              <w:t>כוחות</w:t>
            </w:r>
            <w:proofErr w:type="spellEnd"/>
            <w:r>
              <w:t xml:space="preserve"> </w:t>
            </w:r>
            <w:proofErr w:type="spellStart"/>
            <w:r>
              <w:t>העוול</w:t>
            </w:r>
            <w:proofErr w:type="spellEnd"/>
          </w:p>
        </w:tc>
      </w:tr>
      <w:tr w:rsidR="002C3C58" w:rsidTr="00D66746">
        <w:tc>
          <w:tcPr>
            <w:tcW w:w="2880" w:type="dxa"/>
          </w:tcPr>
          <w:p w:rsidR="002C3C58" w:rsidRDefault="002C3C58" w:rsidP="00712F0D">
            <w:r>
              <w:t>108:3 Wait, for judgment shall be your portion and the righteous shall be strengthened through the revelation of the righteous judgment.</w:t>
            </w:r>
          </w:p>
        </w:tc>
        <w:tc>
          <w:tcPr>
            <w:tcW w:w="2880" w:type="dxa"/>
          </w:tcPr>
          <w:p w:rsidR="002C3C58" w:rsidRDefault="002C3C58" w:rsidP="00712F0D">
            <w:proofErr w:type="spellStart"/>
            <w:r>
              <w:t>Chakku</w:t>
            </w:r>
            <w:proofErr w:type="spellEnd"/>
            <w:r>
              <w:t xml:space="preserve">, ki </w:t>
            </w:r>
            <w:proofErr w:type="spellStart"/>
            <w:r>
              <w:t>mishpat</w:t>
            </w:r>
            <w:proofErr w:type="spellEnd"/>
            <w:r>
              <w:t xml:space="preserve"> </w:t>
            </w:r>
            <w:proofErr w:type="spellStart"/>
            <w:r>
              <w:t>yihyeh</w:t>
            </w:r>
            <w:proofErr w:type="spellEnd"/>
            <w:r>
              <w:t xml:space="preserve"> </w:t>
            </w:r>
            <w:proofErr w:type="spellStart"/>
            <w:r>
              <w:t>chelkechem</w:t>
            </w:r>
            <w:proofErr w:type="spellEnd"/>
            <w:r>
              <w:t xml:space="preserve">, </w:t>
            </w:r>
            <w:proofErr w:type="spellStart"/>
            <w:r>
              <w:t>ve</w:t>
            </w:r>
            <w:proofErr w:type="spellEnd"/>
            <w:r>
              <w:t xml:space="preserve">-ha-tzaddikim </w:t>
            </w:r>
            <w:proofErr w:type="spellStart"/>
            <w:r>
              <w:t>yechazku</w:t>
            </w:r>
            <w:proofErr w:type="spellEnd"/>
            <w:r>
              <w:t xml:space="preserve"> </w:t>
            </w:r>
            <w:proofErr w:type="spellStart"/>
            <w:r>
              <w:t>biglal</w:t>
            </w:r>
            <w:proofErr w:type="spellEnd"/>
            <w:r>
              <w:t xml:space="preserve"> </w:t>
            </w:r>
            <w:proofErr w:type="spellStart"/>
            <w:r>
              <w:t>gilu</w:t>
            </w:r>
            <w:proofErr w:type="spellEnd"/>
            <w:r>
              <w:t xml:space="preserve"> ha-</w:t>
            </w:r>
            <w:proofErr w:type="spellStart"/>
            <w:r>
              <w:t>mishpat</w:t>
            </w:r>
            <w:proofErr w:type="spellEnd"/>
            <w:r>
              <w:t xml:space="preserve"> ha-tzaddik.</w:t>
            </w:r>
          </w:p>
        </w:tc>
        <w:tc>
          <w:tcPr>
            <w:tcW w:w="2880" w:type="dxa"/>
          </w:tcPr>
          <w:p w:rsidR="002C3C58" w:rsidRDefault="002C3C58" w:rsidP="00712F0D">
            <w:proofErr w:type="spellStart"/>
            <w:r>
              <w:t>חכו</w:t>
            </w:r>
            <w:proofErr w:type="spellEnd"/>
            <w:r>
              <w:t xml:space="preserve">, </w:t>
            </w:r>
            <w:proofErr w:type="spellStart"/>
            <w:r>
              <w:t>כי</w:t>
            </w:r>
            <w:proofErr w:type="spellEnd"/>
            <w:r>
              <w:t xml:space="preserve"> </w:t>
            </w:r>
            <w:proofErr w:type="spellStart"/>
            <w:r>
              <w:t>משפט</w:t>
            </w:r>
            <w:proofErr w:type="spellEnd"/>
            <w:r>
              <w:t xml:space="preserve"> </w:t>
            </w:r>
            <w:proofErr w:type="spellStart"/>
            <w:r>
              <w:t>יהיה</w:t>
            </w:r>
            <w:proofErr w:type="spellEnd"/>
            <w:r>
              <w:t xml:space="preserve"> </w:t>
            </w:r>
            <w:proofErr w:type="spellStart"/>
            <w:r>
              <w:t>חלקכם</w:t>
            </w:r>
            <w:proofErr w:type="spellEnd"/>
            <w:r>
              <w:t xml:space="preserve">, </w:t>
            </w:r>
            <w:proofErr w:type="spellStart"/>
            <w:r>
              <w:t>והצדיקים</w:t>
            </w:r>
            <w:proofErr w:type="spellEnd"/>
            <w:r>
              <w:t xml:space="preserve"> </w:t>
            </w:r>
            <w:proofErr w:type="spellStart"/>
            <w:r>
              <w:t>יחזקו</w:t>
            </w:r>
            <w:proofErr w:type="spellEnd"/>
            <w:r>
              <w:t xml:space="preserve"> </w:t>
            </w:r>
            <w:proofErr w:type="spellStart"/>
            <w:r>
              <w:t>בגלל</w:t>
            </w:r>
            <w:proofErr w:type="spellEnd"/>
            <w:r>
              <w:t xml:space="preserve"> </w:t>
            </w:r>
            <w:proofErr w:type="spellStart"/>
            <w:r>
              <w:t>גילוי</w:t>
            </w:r>
            <w:proofErr w:type="spellEnd"/>
            <w:r>
              <w:t xml:space="preserve"> </w:t>
            </w:r>
            <w:proofErr w:type="spellStart"/>
            <w:r>
              <w:t>המשפט</w:t>
            </w:r>
            <w:proofErr w:type="spellEnd"/>
            <w:r>
              <w:t xml:space="preserve"> </w:t>
            </w:r>
            <w:proofErr w:type="spellStart"/>
            <w:r>
              <w:t>הצדיק</w:t>
            </w:r>
            <w:proofErr w:type="spellEnd"/>
          </w:p>
        </w:tc>
      </w:tr>
      <w:tr w:rsidR="002C3C58" w:rsidTr="00D66746">
        <w:tc>
          <w:tcPr>
            <w:tcW w:w="2880" w:type="dxa"/>
          </w:tcPr>
          <w:p w:rsidR="002C3C58" w:rsidRDefault="002C3C58" w:rsidP="00712F0D">
            <w:r>
              <w:t>108:4 And sinners shall be blotted out from the scrolls and shall have no inheritance upon the earth.</w:t>
            </w:r>
          </w:p>
        </w:tc>
        <w:tc>
          <w:tcPr>
            <w:tcW w:w="2880" w:type="dxa"/>
          </w:tcPr>
          <w:p w:rsidR="002C3C58" w:rsidRDefault="002C3C58" w:rsidP="00712F0D">
            <w:proofErr w:type="spellStart"/>
            <w:r>
              <w:t>Ve</w:t>
            </w:r>
            <w:proofErr w:type="spellEnd"/>
            <w:r>
              <w:t>-ha-</w:t>
            </w:r>
            <w:proofErr w:type="spellStart"/>
            <w:r>
              <w:t>chot’im</w:t>
            </w:r>
            <w:proofErr w:type="spellEnd"/>
            <w:r>
              <w:t xml:space="preserve"> </w:t>
            </w:r>
            <w:proofErr w:type="spellStart"/>
            <w:r>
              <w:t>yimachu</w:t>
            </w:r>
            <w:proofErr w:type="spellEnd"/>
            <w:r>
              <w:t xml:space="preserve"> min ha-</w:t>
            </w:r>
            <w:proofErr w:type="spellStart"/>
            <w:r>
              <w:t>sefarim</w:t>
            </w:r>
            <w:proofErr w:type="spellEnd"/>
            <w:r>
              <w:t xml:space="preserve"> </w:t>
            </w:r>
            <w:proofErr w:type="spellStart"/>
            <w:r>
              <w:t>ve</w:t>
            </w:r>
            <w:proofErr w:type="spellEnd"/>
            <w:r>
              <w:t xml:space="preserve">-lo </w:t>
            </w:r>
            <w:proofErr w:type="spellStart"/>
            <w:r>
              <w:t>yihyeh</w:t>
            </w:r>
            <w:proofErr w:type="spellEnd"/>
            <w:r>
              <w:t xml:space="preserve"> </w:t>
            </w:r>
            <w:proofErr w:type="spellStart"/>
            <w:r>
              <w:t>lahem</w:t>
            </w:r>
            <w:proofErr w:type="spellEnd"/>
            <w:r>
              <w:t xml:space="preserve"> </w:t>
            </w:r>
            <w:proofErr w:type="spellStart"/>
            <w:r>
              <w:t>nachalah</w:t>
            </w:r>
            <w:proofErr w:type="spellEnd"/>
            <w:r>
              <w:t xml:space="preserve"> </w:t>
            </w:r>
            <w:proofErr w:type="spellStart"/>
            <w:r>
              <w:t>ba-aretz</w:t>
            </w:r>
            <w:proofErr w:type="spellEnd"/>
            <w:r>
              <w:t>.</w:t>
            </w:r>
          </w:p>
        </w:tc>
        <w:tc>
          <w:tcPr>
            <w:tcW w:w="2880" w:type="dxa"/>
          </w:tcPr>
          <w:p w:rsidR="002C3C58" w:rsidRDefault="002C3C58" w:rsidP="00712F0D">
            <w:proofErr w:type="spellStart"/>
            <w:r>
              <w:t>והחוטאים</w:t>
            </w:r>
            <w:proofErr w:type="spellEnd"/>
            <w:r>
              <w:t xml:space="preserve"> </w:t>
            </w:r>
            <w:proofErr w:type="spellStart"/>
            <w:r>
              <w:t>יימחו</w:t>
            </w:r>
            <w:proofErr w:type="spellEnd"/>
            <w:r>
              <w:t xml:space="preserve"> </w:t>
            </w:r>
            <w:proofErr w:type="spellStart"/>
            <w:r>
              <w:t>מן</w:t>
            </w:r>
            <w:proofErr w:type="spellEnd"/>
            <w:r>
              <w:t xml:space="preserve"> </w:t>
            </w:r>
            <w:proofErr w:type="spellStart"/>
            <w:r>
              <w:t>הספרים</w:t>
            </w:r>
            <w:proofErr w:type="spellEnd"/>
            <w:r>
              <w:t xml:space="preserve"> </w:t>
            </w:r>
            <w:proofErr w:type="spellStart"/>
            <w:r>
              <w:t>ולא</w:t>
            </w:r>
            <w:proofErr w:type="spellEnd"/>
            <w:r>
              <w:t xml:space="preserve"> </w:t>
            </w:r>
            <w:proofErr w:type="spellStart"/>
            <w:r>
              <w:t>יהיה</w:t>
            </w:r>
            <w:proofErr w:type="spellEnd"/>
            <w:r>
              <w:t xml:space="preserve"> </w:t>
            </w:r>
            <w:proofErr w:type="spellStart"/>
            <w:r>
              <w:t>להם</w:t>
            </w:r>
            <w:proofErr w:type="spellEnd"/>
            <w:r>
              <w:t xml:space="preserve"> </w:t>
            </w:r>
            <w:proofErr w:type="spellStart"/>
            <w:r>
              <w:t>נחלה</w:t>
            </w:r>
            <w:proofErr w:type="spellEnd"/>
            <w:r>
              <w:t xml:space="preserve"> </w:t>
            </w:r>
            <w:proofErr w:type="spellStart"/>
            <w:r>
              <w:t>בארץ</w:t>
            </w:r>
            <w:proofErr w:type="spellEnd"/>
          </w:p>
        </w:tc>
      </w:tr>
      <w:tr w:rsidR="002C3C58" w:rsidTr="00D66746">
        <w:tc>
          <w:tcPr>
            <w:tcW w:w="2880" w:type="dxa"/>
          </w:tcPr>
          <w:p w:rsidR="002C3C58" w:rsidRDefault="002C3C58" w:rsidP="00712F0D">
            <w:r>
              <w:t>108:5 But those who fear Yahuah shall be written into life and not be blotted out.</w:t>
            </w:r>
          </w:p>
        </w:tc>
        <w:tc>
          <w:tcPr>
            <w:tcW w:w="2880" w:type="dxa"/>
          </w:tcPr>
          <w:p w:rsidR="002C3C58" w:rsidRDefault="002C3C58" w:rsidP="00712F0D">
            <w:r>
              <w:t xml:space="preserve">Aval </w:t>
            </w:r>
            <w:proofErr w:type="spellStart"/>
            <w:r>
              <w:t>yir’ei</w:t>
            </w:r>
            <w:proofErr w:type="spellEnd"/>
            <w:r>
              <w:t xml:space="preserve"> Yahuah </w:t>
            </w:r>
            <w:proofErr w:type="spellStart"/>
            <w:r>
              <w:t>yikatevu</w:t>
            </w:r>
            <w:proofErr w:type="spellEnd"/>
            <w:r>
              <w:t xml:space="preserve"> le-</w:t>
            </w:r>
            <w:proofErr w:type="spellStart"/>
            <w:r>
              <w:t>chayim</w:t>
            </w:r>
            <w:proofErr w:type="spellEnd"/>
            <w:r>
              <w:t xml:space="preserve"> </w:t>
            </w:r>
            <w:proofErr w:type="spellStart"/>
            <w:r>
              <w:t>ve</w:t>
            </w:r>
            <w:proofErr w:type="spellEnd"/>
            <w:r>
              <w:t xml:space="preserve">-lo </w:t>
            </w:r>
            <w:proofErr w:type="spellStart"/>
            <w:r>
              <w:t>yimachu</w:t>
            </w:r>
            <w:proofErr w:type="spellEnd"/>
            <w:r>
              <w:t>.</w:t>
            </w:r>
          </w:p>
        </w:tc>
        <w:tc>
          <w:tcPr>
            <w:tcW w:w="2880" w:type="dxa"/>
          </w:tcPr>
          <w:p w:rsidR="002C3C58" w:rsidRDefault="002C3C58" w:rsidP="00712F0D">
            <w:proofErr w:type="spellStart"/>
            <w:r>
              <w:t>אבל</w:t>
            </w:r>
            <w:proofErr w:type="spellEnd"/>
            <w:r>
              <w:t xml:space="preserve"> </w:t>
            </w:r>
            <w:proofErr w:type="spellStart"/>
            <w:r>
              <w:t>יראי</w:t>
            </w:r>
            <w:proofErr w:type="spellEnd"/>
            <w:r>
              <w:t xml:space="preserve"> </w:t>
            </w:r>
            <w:proofErr w:type="spellStart"/>
            <w:r>
              <w:t>יהוה</w:t>
            </w:r>
            <w:proofErr w:type="spellEnd"/>
            <w:r>
              <w:t xml:space="preserve"> </w:t>
            </w:r>
            <w:proofErr w:type="spellStart"/>
            <w:r>
              <w:t>ייכתבו</w:t>
            </w:r>
            <w:proofErr w:type="spellEnd"/>
            <w:r>
              <w:t xml:space="preserve"> </w:t>
            </w:r>
            <w:proofErr w:type="spellStart"/>
            <w:r>
              <w:t>לחיים</w:t>
            </w:r>
            <w:proofErr w:type="spellEnd"/>
            <w:r>
              <w:t xml:space="preserve"> </w:t>
            </w:r>
            <w:proofErr w:type="spellStart"/>
            <w:r>
              <w:t>ולא</w:t>
            </w:r>
            <w:proofErr w:type="spellEnd"/>
            <w:r>
              <w:t xml:space="preserve"> </w:t>
            </w:r>
            <w:proofErr w:type="spellStart"/>
            <w:r>
              <w:t>יימחו</w:t>
            </w:r>
            <w:proofErr w:type="spellEnd"/>
          </w:p>
        </w:tc>
      </w:tr>
      <w:tr w:rsidR="002C3C58" w:rsidTr="00D66746">
        <w:tc>
          <w:tcPr>
            <w:tcW w:w="2880" w:type="dxa"/>
          </w:tcPr>
          <w:p w:rsidR="002C3C58" w:rsidRDefault="002C3C58" w:rsidP="00712F0D">
            <w:r>
              <w:t xml:space="preserve">108:6 And in those </w:t>
            </w:r>
            <w:proofErr w:type="gramStart"/>
            <w:r>
              <w:t>days</w:t>
            </w:r>
            <w:proofErr w:type="gramEnd"/>
            <w:r>
              <w:t xml:space="preserve"> I saw the Head of Days sitting upon the throne of His esteem and the scrolls of the living were opened before Him.</w:t>
            </w:r>
          </w:p>
        </w:tc>
        <w:tc>
          <w:tcPr>
            <w:tcW w:w="2880" w:type="dxa"/>
          </w:tcPr>
          <w:p w:rsidR="002C3C58" w:rsidRDefault="002C3C58" w:rsidP="00712F0D">
            <w:r>
              <w:t>U-</w:t>
            </w:r>
            <w:proofErr w:type="spellStart"/>
            <w:r>
              <w:t>va</w:t>
            </w:r>
            <w:proofErr w:type="spellEnd"/>
            <w:r>
              <w:t>-</w:t>
            </w:r>
            <w:proofErr w:type="spellStart"/>
            <w:r>
              <w:t>yamim</w:t>
            </w:r>
            <w:proofErr w:type="spellEnd"/>
            <w:r>
              <w:t xml:space="preserve"> ha-hem </w:t>
            </w:r>
            <w:proofErr w:type="spellStart"/>
            <w:r>
              <w:t>ra’iti</w:t>
            </w:r>
            <w:proofErr w:type="spellEnd"/>
            <w:r>
              <w:t xml:space="preserve"> et Rosh ha-</w:t>
            </w:r>
            <w:proofErr w:type="spellStart"/>
            <w:r>
              <w:t>Yamim</w:t>
            </w:r>
            <w:proofErr w:type="spellEnd"/>
            <w:r>
              <w:t xml:space="preserve"> </w:t>
            </w:r>
            <w:proofErr w:type="spellStart"/>
            <w:r>
              <w:t>yoshev</w:t>
            </w:r>
            <w:proofErr w:type="spellEnd"/>
            <w:r>
              <w:t xml:space="preserve"> al </w:t>
            </w:r>
            <w:proofErr w:type="spellStart"/>
            <w:r>
              <w:t>kisei</w:t>
            </w:r>
            <w:proofErr w:type="spellEnd"/>
            <w:r>
              <w:t xml:space="preserve"> </w:t>
            </w:r>
            <w:proofErr w:type="spellStart"/>
            <w:r>
              <w:t>kevodo</w:t>
            </w:r>
            <w:proofErr w:type="spellEnd"/>
            <w:r>
              <w:t xml:space="preserve">, </w:t>
            </w:r>
            <w:proofErr w:type="spellStart"/>
            <w:r>
              <w:t>ve-niftachu</w:t>
            </w:r>
            <w:proofErr w:type="spellEnd"/>
            <w:r>
              <w:t xml:space="preserve"> ha-</w:t>
            </w:r>
            <w:proofErr w:type="spellStart"/>
            <w:r>
              <w:t>sefarim</w:t>
            </w:r>
            <w:proofErr w:type="spellEnd"/>
            <w:r>
              <w:t xml:space="preserve"> </w:t>
            </w:r>
            <w:proofErr w:type="spellStart"/>
            <w:r>
              <w:t>shel</w:t>
            </w:r>
            <w:proofErr w:type="spellEnd"/>
            <w:r>
              <w:t xml:space="preserve"> ha-</w:t>
            </w:r>
            <w:proofErr w:type="spellStart"/>
            <w:r>
              <w:t>chayyim</w:t>
            </w:r>
            <w:proofErr w:type="spellEnd"/>
            <w:r>
              <w:t xml:space="preserve"> </w:t>
            </w:r>
            <w:proofErr w:type="spellStart"/>
            <w:r>
              <w:t>lefanav</w:t>
            </w:r>
            <w:proofErr w:type="spellEnd"/>
            <w:r>
              <w:t>.</w:t>
            </w:r>
          </w:p>
        </w:tc>
        <w:tc>
          <w:tcPr>
            <w:tcW w:w="2880" w:type="dxa"/>
          </w:tcPr>
          <w:p w:rsidR="002C3C58" w:rsidRDefault="002C3C58" w:rsidP="00712F0D">
            <w:proofErr w:type="spellStart"/>
            <w:r>
              <w:t>ובימים</w:t>
            </w:r>
            <w:proofErr w:type="spellEnd"/>
            <w:r>
              <w:t xml:space="preserve"> </w:t>
            </w:r>
            <w:proofErr w:type="spellStart"/>
            <w:r>
              <w:t>ההם</w:t>
            </w:r>
            <w:proofErr w:type="spellEnd"/>
            <w:r>
              <w:t xml:space="preserve"> </w:t>
            </w:r>
            <w:proofErr w:type="spellStart"/>
            <w:r>
              <w:t>ראיתי</w:t>
            </w:r>
            <w:proofErr w:type="spellEnd"/>
            <w:r>
              <w:t xml:space="preserve"> </w:t>
            </w:r>
            <w:proofErr w:type="spellStart"/>
            <w:r>
              <w:t>את</w:t>
            </w:r>
            <w:proofErr w:type="spellEnd"/>
            <w:r>
              <w:t xml:space="preserve"> </w:t>
            </w:r>
            <w:proofErr w:type="spellStart"/>
            <w:r>
              <w:t>ראש</w:t>
            </w:r>
            <w:proofErr w:type="spellEnd"/>
            <w:r>
              <w:t xml:space="preserve"> </w:t>
            </w:r>
            <w:proofErr w:type="spellStart"/>
            <w:r>
              <w:t>הימים</w:t>
            </w:r>
            <w:proofErr w:type="spellEnd"/>
            <w:r>
              <w:t xml:space="preserve"> </w:t>
            </w:r>
            <w:proofErr w:type="spellStart"/>
            <w:r>
              <w:t>יושב</w:t>
            </w:r>
            <w:proofErr w:type="spellEnd"/>
            <w:r>
              <w:t xml:space="preserve"> </w:t>
            </w:r>
            <w:proofErr w:type="spellStart"/>
            <w:r>
              <w:t>על</w:t>
            </w:r>
            <w:proofErr w:type="spellEnd"/>
            <w:r>
              <w:t xml:space="preserve"> </w:t>
            </w:r>
            <w:proofErr w:type="spellStart"/>
            <w:r>
              <w:t>כסא</w:t>
            </w:r>
            <w:proofErr w:type="spellEnd"/>
            <w:r>
              <w:t xml:space="preserve"> </w:t>
            </w:r>
            <w:proofErr w:type="spellStart"/>
            <w:r>
              <w:t>כבודו</w:t>
            </w:r>
            <w:proofErr w:type="spellEnd"/>
            <w:r>
              <w:t xml:space="preserve">, </w:t>
            </w:r>
            <w:proofErr w:type="spellStart"/>
            <w:r>
              <w:t>ונפתחו</w:t>
            </w:r>
            <w:proofErr w:type="spellEnd"/>
            <w:r>
              <w:t xml:space="preserve"> </w:t>
            </w:r>
            <w:proofErr w:type="spellStart"/>
            <w:r>
              <w:t>הספרים</w:t>
            </w:r>
            <w:proofErr w:type="spellEnd"/>
            <w:r>
              <w:t xml:space="preserve"> </w:t>
            </w:r>
            <w:proofErr w:type="spellStart"/>
            <w:r>
              <w:t>של</w:t>
            </w:r>
            <w:proofErr w:type="spellEnd"/>
            <w:r>
              <w:t xml:space="preserve"> </w:t>
            </w:r>
            <w:proofErr w:type="spellStart"/>
            <w:r>
              <w:t>החיים</w:t>
            </w:r>
            <w:proofErr w:type="spellEnd"/>
            <w:r>
              <w:t xml:space="preserve"> </w:t>
            </w:r>
            <w:proofErr w:type="spellStart"/>
            <w:r>
              <w:t>לפניו</w:t>
            </w:r>
            <w:proofErr w:type="spellEnd"/>
          </w:p>
        </w:tc>
      </w:tr>
      <w:tr w:rsidR="002C3C58" w:rsidTr="00D66746">
        <w:tc>
          <w:tcPr>
            <w:tcW w:w="2880" w:type="dxa"/>
          </w:tcPr>
          <w:p w:rsidR="002C3C58" w:rsidRDefault="002C3C58" w:rsidP="00712F0D">
            <w:r>
              <w:t>108:7 And all His hosts of heaven and His court stood before Him and the hearts of the righteous rejoiced.</w:t>
            </w:r>
          </w:p>
        </w:tc>
        <w:tc>
          <w:tcPr>
            <w:tcW w:w="2880" w:type="dxa"/>
          </w:tcPr>
          <w:p w:rsidR="002C3C58" w:rsidRDefault="002C3C58" w:rsidP="00712F0D">
            <w:proofErr w:type="spellStart"/>
            <w:r>
              <w:t>Ve-kol</w:t>
            </w:r>
            <w:proofErr w:type="spellEnd"/>
            <w:r>
              <w:t xml:space="preserve"> </w:t>
            </w:r>
            <w:proofErr w:type="spellStart"/>
            <w:r>
              <w:t>tzeva</w:t>
            </w:r>
            <w:proofErr w:type="spellEnd"/>
            <w:r>
              <w:t xml:space="preserve"> ha-</w:t>
            </w:r>
            <w:proofErr w:type="spellStart"/>
            <w:r>
              <w:t>shamayim</w:t>
            </w:r>
            <w:proofErr w:type="spellEnd"/>
            <w:r>
              <w:t xml:space="preserve"> </w:t>
            </w:r>
            <w:proofErr w:type="spellStart"/>
            <w:r>
              <w:t>ve-beit</w:t>
            </w:r>
            <w:proofErr w:type="spellEnd"/>
            <w:r>
              <w:t xml:space="preserve"> </w:t>
            </w:r>
            <w:proofErr w:type="spellStart"/>
            <w:r>
              <w:t>dino</w:t>
            </w:r>
            <w:proofErr w:type="spellEnd"/>
            <w:r>
              <w:t xml:space="preserve"> </w:t>
            </w:r>
            <w:proofErr w:type="spellStart"/>
            <w:r>
              <w:t>amdu</w:t>
            </w:r>
            <w:proofErr w:type="spellEnd"/>
            <w:r>
              <w:t xml:space="preserve"> </w:t>
            </w:r>
            <w:proofErr w:type="spellStart"/>
            <w:r>
              <w:t>lefanav</w:t>
            </w:r>
            <w:proofErr w:type="spellEnd"/>
            <w:r>
              <w:t>, u-</w:t>
            </w:r>
            <w:proofErr w:type="spellStart"/>
            <w:r>
              <w:t>semchu</w:t>
            </w:r>
            <w:proofErr w:type="spellEnd"/>
            <w:r>
              <w:t xml:space="preserve"> </w:t>
            </w:r>
            <w:proofErr w:type="spellStart"/>
            <w:r>
              <w:t>levot</w:t>
            </w:r>
            <w:proofErr w:type="spellEnd"/>
            <w:r>
              <w:t xml:space="preserve"> ha-tzaddikim.</w:t>
            </w:r>
          </w:p>
        </w:tc>
        <w:tc>
          <w:tcPr>
            <w:tcW w:w="2880" w:type="dxa"/>
          </w:tcPr>
          <w:p w:rsidR="002C3C58" w:rsidRDefault="002C3C58" w:rsidP="00712F0D">
            <w:proofErr w:type="spellStart"/>
            <w:r>
              <w:t>וכל</w:t>
            </w:r>
            <w:proofErr w:type="spellEnd"/>
            <w:r>
              <w:t xml:space="preserve"> </w:t>
            </w:r>
            <w:proofErr w:type="spellStart"/>
            <w:r>
              <w:t>צבא</w:t>
            </w:r>
            <w:proofErr w:type="spellEnd"/>
            <w:r>
              <w:t xml:space="preserve"> </w:t>
            </w:r>
            <w:proofErr w:type="spellStart"/>
            <w:r>
              <w:t>השמים</w:t>
            </w:r>
            <w:proofErr w:type="spellEnd"/>
            <w:r>
              <w:t xml:space="preserve"> </w:t>
            </w:r>
            <w:proofErr w:type="spellStart"/>
            <w:r>
              <w:t>ובית</w:t>
            </w:r>
            <w:proofErr w:type="spellEnd"/>
            <w:r>
              <w:t xml:space="preserve"> </w:t>
            </w:r>
            <w:proofErr w:type="spellStart"/>
            <w:r>
              <w:t>דינו</w:t>
            </w:r>
            <w:proofErr w:type="spellEnd"/>
            <w:r>
              <w:t xml:space="preserve"> </w:t>
            </w:r>
            <w:proofErr w:type="spellStart"/>
            <w:r>
              <w:t>עמדו</w:t>
            </w:r>
            <w:proofErr w:type="spellEnd"/>
            <w:r>
              <w:t xml:space="preserve"> </w:t>
            </w:r>
            <w:proofErr w:type="spellStart"/>
            <w:r>
              <w:t>לפניו</w:t>
            </w:r>
            <w:proofErr w:type="spellEnd"/>
            <w:r>
              <w:t xml:space="preserve">, </w:t>
            </w:r>
            <w:proofErr w:type="spellStart"/>
            <w:r>
              <w:t>ושמחו</w:t>
            </w:r>
            <w:proofErr w:type="spellEnd"/>
            <w:r>
              <w:t xml:space="preserve"> </w:t>
            </w:r>
            <w:proofErr w:type="spellStart"/>
            <w:r>
              <w:t>לבות</w:t>
            </w:r>
            <w:proofErr w:type="spellEnd"/>
            <w:r>
              <w:t xml:space="preserve"> </w:t>
            </w:r>
            <w:proofErr w:type="spellStart"/>
            <w:r>
              <w:t>הצדיקים</w:t>
            </w:r>
            <w:proofErr w:type="spellEnd"/>
          </w:p>
        </w:tc>
      </w:tr>
      <w:tr w:rsidR="002C3C58" w:rsidTr="00D66746">
        <w:tc>
          <w:tcPr>
            <w:tcW w:w="2880" w:type="dxa"/>
          </w:tcPr>
          <w:p w:rsidR="002C3C58" w:rsidRDefault="002C3C58" w:rsidP="00712F0D">
            <w:r>
              <w:t>108:8 For the judgment had been executed and the scrolls were sealed.</w:t>
            </w:r>
          </w:p>
        </w:tc>
        <w:tc>
          <w:tcPr>
            <w:tcW w:w="2880" w:type="dxa"/>
          </w:tcPr>
          <w:p w:rsidR="002C3C58" w:rsidRDefault="002C3C58" w:rsidP="00712F0D">
            <w:r>
              <w:t>Ki ha-</w:t>
            </w:r>
            <w:proofErr w:type="spellStart"/>
            <w:r>
              <w:t>mishpat</w:t>
            </w:r>
            <w:proofErr w:type="spellEnd"/>
            <w:r>
              <w:t xml:space="preserve"> </w:t>
            </w:r>
            <w:proofErr w:type="spellStart"/>
            <w:proofErr w:type="gramStart"/>
            <w:r>
              <w:t>na‘</w:t>
            </w:r>
            <w:proofErr w:type="gramEnd"/>
            <w:r>
              <w:t>asah</w:t>
            </w:r>
            <w:proofErr w:type="spellEnd"/>
            <w:r>
              <w:t xml:space="preserve"> </w:t>
            </w:r>
            <w:proofErr w:type="spellStart"/>
            <w:r>
              <w:t>ve</w:t>
            </w:r>
            <w:proofErr w:type="spellEnd"/>
            <w:r>
              <w:t>-ha-</w:t>
            </w:r>
            <w:proofErr w:type="spellStart"/>
            <w:r>
              <w:t>sefarim</w:t>
            </w:r>
            <w:proofErr w:type="spellEnd"/>
            <w:r>
              <w:t xml:space="preserve"> </w:t>
            </w:r>
            <w:proofErr w:type="spellStart"/>
            <w:r>
              <w:t>chatumim</w:t>
            </w:r>
            <w:proofErr w:type="spellEnd"/>
            <w:r>
              <w:t xml:space="preserve"> </w:t>
            </w:r>
            <w:proofErr w:type="spellStart"/>
            <w:r>
              <w:t>hayu</w:t>
            </w:r>
            <w:proofErr w:type="spellEnd"/>
            <w:r>
              <w:t>.</w:t>
            </w:r>
          </w:p>
        </w:tc>
        <w:tc>
          <w:tcPr>
            <w:tcW w:w="2880" w:type="dxa"/>
          </w:tcPr>
          <w:p w:rsidR="002C3C58" w:rsidRDefault="002C3C58" w:rsidP="00712F0D">
            <w:proofErr w:type="spellStart"/>
            <w:r>
              <w:t>כי</w:t>
            </w:r>
            <w:proofErr w:type="spellEnd"/>
            <w:r>
              <w:t xml:space="preserve"> </w:t>
            </w:r>
            <w:proofErr w:type="spellStart"/>
            <w:r>
              <w:t>המשפט</w:t>
            </w:r>
            <w:proofErr w:type="spellEnd"/>
            <w:r>
              <w:t xml:space="preserve"> </w:t>
            </w:r>
            <w:proofErr w:type="spellStart"/>
            <w:r>
              <w:t>נעשה</w:t>
            </w:r>
            <w:proofErr w:type="spellEnd"/>
            <w:r>
              <w:t xml:space="preserve"> </w:t>
            </w:r>
            <w:proofErr w:type="spellStart"/>
            <w:r>
              <w:t>והספרים</w:t>
            </w:r>
            <w:proofErr w:type="spellEnd"/>
            <w:r>
              <w:t xml:space="preserve"> </w:t>
            </w:r>
            <w:proofErr w:type="spellStart"/>
            <w:r>
              <w:t>חתומים</w:t>
            </w:r>
            <w:proofErr w:type="spellEnd"/>
            <w:r>
              <w:t xml:space="preserve"> </w:t>
            </w:r>
            <w:proofErr w:type="spellStart"/>
            <w:r>
              <w:t>היו</w:t>
            </w:r>
            <w:proofErr w:type="spellEnd"/>
          </w:p>
        </w:tc>
      </w:tr>
      <w:tr w:rsidR="002C3C58" w:rsidTr="00D66746">
        <w:tc>
          <w:tcPr>
            <w:tcW w:w="2880" w:type="dxa"/>
          </w:tcPr>
          <w:p w:rsidR="002C3C58" w:rsidRDefault="002C3C58" w:rsidP="00712F0D">
            <w:r>
              <w:t xml:space="preserve">108:9 And in that hour the Son of Man was named in the presence of Yahuah, and </w:t>
            </w:r>
            <w:r>
              <w:lastRenderedPageBreak/>
              <w:t>his name before the Ancient of Days.</w:t>
            </w:r>
          </w:p>
        </w:tc>
        <w:tc>
          <w:tcPr>
            <w:tcW w:w="2880" w:type="dxa"/>
          </w:tcPr>
          <w:p w:rsidR="002C3C58" w:rsidRDefault="002C3C58" w:rsidP="00712F0D">
            <w:r>
              <w:lastRenderedPageBreak/>
              <w:t>U-</w:t>
            </w:r>
            <w:proofErr w:type="spellStart"/>
            <w:r>
              <w:t>vo</w:t>
            </w:r>
            <w:proofErr w:type="spellEnd"/>
            <w:r>
              <w:t xml:space="preserve"> ha-</w:t>
            </w:r>
            <w:proofErr w:type="spellStart"/>
            <w:proofErr w:type="gramStart"/>
            <w:r>
              <w:t>sha‘</w:t>
            </w:r>
            <w:proofErr w:type="gramEnd"/>
            <w:r>
              <w:t>ah</w:t>
            </w:r>
            <w:proofErr w:type="spellEnd"/>
            <w:r>
              <w:t xml:space="preserve"> </w:t>
            </w:r>
            <w:proofErr w:type="spellStart"/>
            <w:r>
              <w:t>nikra</w:t>
            </w:r>
            <w:proofErr w:type="spellEnd"/>
            <w:r>
              <w:t xml:space="preserve"> </w:t>
            </w:r>
            <w:proofErr w:type="spellStart"/>
            <w:r>
              <w:t>shem</w:t>
            </w:r>
            <w:proofErr w:type="spellEnd"/>
            <w:r>
              <w:t xml:space="preserve"> Ben ha-Adam </w:t>
            </w:r>
            <w:proofErr w:type="spellStart"/>
            <w:r>
              <w:t>bifnei</w:t>
            </w:r>
            <w:proofErr w:type="spellEnd"/>
            <w:r>
              <w:t xml:space="preserve"> Yahuah, u-</w:t>
            </w:r>
            <w:proofErr w:type="spellStart"/>
            <w:r>
              <w:t>shemo</w:t>
            </w:r>
            <w:proofErr w:type="spellEnd"/>
            <w:r>
              <w:t xml:space="preserve"> </w:t>
            </w:r>
            <w:proofErr w:type="spellStart"/>
            <w:r>
              <w:t>lifnei</w:t>
            </w:r>
            <w:proofErr w:type="spellEnd"/>
            <w:r>
              <w:t xml:space="preserve"> </w:t>
            </w:r>
            <w:proofErr w:type="spellStart"/>
            <w:r>
              <w:t>Atik</w:t>
            </w:r>
            <w:proofErr w:type="spellEnd"/>
            <w:r>
              <w:t xml:space="preserve"> </w:t>
            </w:r>
            <w:proofErr w:type="spellStart"/>
            <w:r>
              <w:t>Yamim</w:t>
            </w:r>
            <w:proofErr w:type="spellEnd"/>
            <w:r>
              <w:t>.</w:t>
            </w:r>
          </w:p>
        </w:tc>
        <w:tc>
          <w:tcPr>
            <w:tcW w:w="2880" w:type="dxa"/>
          </w:tcPr>
          <w:p w:rsidR="002C3C58" w:rsidRDefault="002C3C58" w:rsidP="00712F0D">
            <w:proofErr w:type="spellStart"/>
            <w:r>
              <w:t>ובו</w:t>
            </w:r>
            <w:proofErr w:type="spellEnd"/>
            <w:r>
              <w:t xml:space="preserve"> </w:t>
            </w:r>
            <w:proofErr w:type="spellStart"/>
            <w:r>
              <w:t>השעה</w:t>
            </w:r>
            <w:proofErr w:type="spellEnd"/>
            <w:r>
              <w:t xml:space="preserve"> </w:t>
            </w:r>
            <w:proofErr w:type="spellStart"/>
            <w:r>
              <w:t>נקרא</w:t>
            </w:r>
            <w:proofErr w:type="spellEnd"/>
            <w:r>
              <w:t xml:space="preserve"> </w:t>
            </w:r>
            <w:proofErr w:type="spellStart"/>
            <w:r>
              <w:t>שם</w:t>
            </w:r>
            <w:proofErr w:type="spellEnd"/>
            <w:r>
              <w:t xml:space="preserve"> </w:t>
            </w:r>
            <w:proofErr w:type="spellStart"/>
            <w:r>
              <w:t>בן</w:t>
            </w:r>
            <w:proofErr w:type="spellEnd"/>
            <w:r>
              <w:t xml:space="preserve"> </w:t>
            </w:r>
            <w:proofErr w:type="spellStart"/>
            <w:r>
              <w:t>האדם</w:t>
            </w:r>
            <w:proofErr w:type="spellEnd"/>
            <w:r>
              <w:t xml:space="preserve"> </w:t>
            </w:r>
            <w:proofErr w:type="spellStart"/>
            <w:r>
              <w:t>בפני</w:t>
            </w:r>
            <w:proofErr w:type="spellEnd"/>
            <w:r>
              <w:t xml:space="preserve"> </w:t>
            </w:r>
            <w:proofErr w:type="spellStart"/>
            <w:r>
              <w:t>יהוה</w:t>
            </w:r>
            <w:proofErr w:type="spellEnd"/>
            <w:r>
              <w:t xml:space="preserve">, </w:t>
            </w:r>
            <w:proofErr w:type="spellStart"/>
            <w:r>
              <w:t>ושמו</w:t>
            </w:r>
            <w:proofErr w:type="spellEnd"/>
            <w:r>
              <w:t xml:space="preserve"> </w:t>
            </w:r>
            <w:proofErr w:type="spellStart"/>
            <w:r>
              <w:t>לפני</w:t>
            </w:r>
            <w:proofErr w:type="spellEnd"/>
            <w:r>
              <w:t xml:space="preserve"> </w:t>
            </w:r>
            <w:proofErr w:type="spellStart"/>
            <w:r>
              <w:t>עתיק</w:t>
            </w:r>
            <w:proofErr w:type="spellEnd"/>
            <w:r>
              <w:t xml:space="preserve"> </w:t>
            </w:r>
            <w:proofErr w:type="spellStart"/>
            <w:r>
              <w:t>ימים</w:t>
            </w:r>
            <w:proofErr w:type="spellEnd"/>
          </w:p>
        </w:tc>
      </w:tr>
      <w:tr w:rsidR="002C3C58" w:rsidTr="00D66746">
        <w:tc>
          <w:tcPr>
            <w:tcW w:w="2880" w:type="dxa"/>
          </w:tcPr>
          <w:p w:rsidR="002C3C58" w:rsidRDefault="002C3C58" w:rsidP="00712F0D">
            <w:r>
              <w:t>108:10 Even before the sun and signs were created, before the stars of heaven, his name was named before Yahuah.</w:t>
            </w:r>
          </w:p>
        </w:tc>
        <w:tc>
          <w:tcPr>
            <w:tcW w:w="2880" w:type="dxa"/>
          </w:tcPr>
          <w:p w:rsidR="002C3C58" w:rsidRDefault="002C3C58" w:rsidP="00712F0D">
            <w:r>
              <w:t>Od mi-</w:t>
            </w:r>
            <w:proofErr w:type="spellStart"/>
            <w:r>
              <w:t>terem</w:t>
            </w:r>
            <w:proofErr w:type="spellEnd"/>
            <w:r>
              <w:t xml:space="preserve"> </w:t>
            </w:r>
            <w:proofErr w:type="spellStart"/>
            <w:r>
              <w:t>nivre’u</w:t>
            </w:r>
            <w:proofErr w:type="spellEnd"/>
            <w:r>
              <w:t xml:space="preserve"> ha-</w:t>
            </w:r>
            <w:proofErr w:type="spellStart"/>
            <w:r>
              <w:t>shemesh</w:t>
            </w:r>
            <w:proofErr w:type="spellEnd"/>
            <w:r>
              <w:t xml:space="preserve"> </w:t>
            </w:r>
            <w:proofErr w:type="spellStart"/>
            <w:r>
              <w:t>ve</w:t>
            </w:r>
            <w:proofErr w:type="spellEnd"/>
            <w:r>
              <w:t>-ha-</w:t>
            </w:r>
            <w:proofErr w:type="spellStart"/>
            <w:r>
              <w:t>otot</w:t>
            </w:r>
            <w:proofErr w:type="spellEnd"/>
            <w:r>
              <w:t>, u-mi-</w:t>
            </w:r>
            <w:proofErr w:type="spellStart"/>
            <w:r>
              <w:t>terem</w:t>
            </w:r>
            <w:proofErr w:type="spellEnd"/>
            <w:r>
              <w:t xml:space="preserve"> </w:t>
            </w:r>
            <w:proofErr w:type="spellStart"/>
            <w:r>
              <w:t>kokhvei</w:t>
            </w:r>
            <w:proofErr w:type="spellEnd"/>
            <w:r>
              <w:t xml:space="preserve"> ha-</w:t>
            </w:r>
            <w:proofErr w:type="spellStart"/>
            <w:r>
              <w:t>shamayim</w:t>
            </w:r>
            <w:proofErr w:type="spellEnd"/>
            <w:r>
              <w:t xml:space="preserve">, </w:t>
            </w:r>
            <w:proofErr w:type="spellStart"/>
            <w:r>
              <w:t>nikra</w:t>
            </w:r>
            <w:proofErr w:type="spellEnd"/>
            <w:r>
              <w:t xml:space="preserve"> </w:t>
            </w:r>
            <w:proofErr w:type="spellStart"/>
            <w:r>
              <w:t>shemo</w:t>
            </w:r>
            <w:proofErr w:type="spellEnd"/>
            <w:r>
              <w:t xml:space="preserve"> </w:t>
            </w:r>
            <w:proofErr w:type="spellStart"/>
            <w:r>
              <w:t>lifnei</w:t>
            </w:r>
            <w:proofErr w:type="spellEnd"/>
            <w:r>
              <w:t xml:space="preserve"> Yahuah.</w:t>
            </w:r>
          </w:p>
        </w:tc>
        <w:tc>
          <w:tcPr>
            <w:tcW w:w="2880" w:type="dxa"/>
          </w:tcPr>
          <w:p w:rsidR="002C3C58" w:rsidRDefault="002C3C58" w:rsidP="00712F0D">
            <w:proofErr w:type="spellStart"/>
            <w:r>
              <w:t>עוד</w:t>
            </w:r>
            <w:proofErr w:type="spellEnd"/>
            <w:r>
              <w:t xml:space="preserve"> </w:t>
            </w:r>
            <w:proofErr w:type="spellStart"/>
            <w:r>
              <w:t>מטרם</w:t>
            </w:r>
            <w:proofErr w:type="spellEnd"/>
            <w:r>
              <w:t xml:space="preserve"> </w:t>
            </w:r>
            <w:proofErr w:type="spellStart"/>
            <w:r>
              <w:t>נבראו</w:t>
            </w:r>
            <w:proofErr w:type="spellEnd"/>
            <w:r>
              <w:t xml:space="preserve"> </w:t>
            </w:r>
            <w:proofErr w:type="spellStart"/>
            <w:r>
              <w:t>השמש</w:t>
            </w:r>
            <w:proofErr w:type="spellEnd"/>
            <w:r>
              <w:t xml:space="preserve"> </w:t>
            </w:r>
            <w:proofErr w:type="spellStart"/>
            <w:r>
              <w:t>והאותות</w:t>
            </w:r>
            <w:proofErr w:type="spellEnd"/>
            <w:r>
              <w:t xml:space="preserve">, </w:t>
            </w:r>
            <w:proofErr w:type="spellStart"/>
            <w:r>
              <w:t>ומטרם</w:t>
            </w:r>
            <w:proofErr w:type="spellEnd"/>
            <w:r>
              <w:t xml:space="preserve"> </w:t>
            </w:r>
            <w:proofErr w:type="spellStart"/>
            <w:r>
              <w:t>כוכבי</w:t>
            </w:r>
            <w:proofErr w:type="spellEnd"/>
            <w:r>
              <w:t xml:space="preserve"> </w:t>
            </w:r>
            <w:proofErr w:type="spellStart"/>
            <w:r>
              <w:t>השמים</w:t>
            </w:r>
            <w:proofErr w:type="spellEnd"/>
            <w:r>
              <w:t xml:space="preserve">, </w:t>
            </w:r>
            <w:proofErr w:type="spellStart"/>
            <w:r>
              <w:t>נקרא</w:t>
            </w:r>
            <w:proofErr w:type="spellEnd"/>
            <w:r>
              <w:t xml:space="preserve"> </w:t>
            </w:r>
            <w:proofErr w:type="spellStart"/>
            <w:r>
              <w:t>שמו</w:t>
            </w:r>
            <w:proofErr w:type="spellEnd"/>
            <w:r>
              <w:t xml:space="preserve"> </w:t>
            </w:r>
            <w:proofErr w:type="spellStart"/>
            <w:r>
              <w:t>לפני</w:t>
            </w:r>
            <w:proofErr w:type="spellEnd"/>
            <w:r>
              <w:t xml:space="preserve"> </w:t>
            </w:r>
            <w:proofErr w:type="spellStart"/>
            <w:r>
              <w:t>יהוה</w:t>
            </w:r>
            <w:proofErr w:type="spellEnd"/>
          </w:p>
        </w:tc>
      </w:tr>
      <w:tr w:rsidR="002C3C58" w:rsidTr="00D66746">
        <w:tc>
          <w:tcPr>
            <w:tcW w:w="2880" w:type="dxa"/>
          </w:tcPr>
          <w:p w:rsidR="002C3C58" w:rsidRDefault="002C3C58" w:rsidP="00712F0D">
            <w:r>
              <w:t>108:11 He shall be a staff for the righteous and a light for the nations and hope for those who are troubled in heart.</w:t>
            </w:r>
          </w:p>
        </w:tc>
        <w:tc>
          <w:tcPr>
            <w:tcW w:w="2880" w:type="dxa"/>
          </w:tcPr>
          <w:p w:rsidR="002C3C58" w:rsidRDefault="002C3C58" w:rsidP="00712F0D">
            <w:r>
              <w:t xml:space="preserve">Hu </w:t>
            </w:r>
            <w:proofErr w:type="spellStart"/>
            <w:r>
              <w:t>yihyeh</w:t>
            </w:r>
            <w:proofErr w:type="spellEnd"/>
            <w:r>
              <w:t xml:space="preserve"> </w:t>
            </w:r>
            <w:proofErr w:type="spellStart"/>
            <w:r>
              <w:t>shevet</w:t>
            </w:r>
            <w:proofErr w:type="spellEnd"/>
            <w:r>
              <w:t xml:space="preserve"> la-tzaddikim </w:t>
            </w:r>
            <w:proofErr w:type="spellStart"/>
            <w:r>
              <w:t>ve</w:t>
            </w:r>
            <w:proofErr w:type="spellEnd"/>
            <w:r>
              <w:t xml:space="preserve">-or la-goyim </w:t>
            </w:r>
            <w:proofErr w:type="spellStart"/>
            <w:r>
              <w:t>ve-tikvah</w:t>
            </w:r>
            <w:proofErr w:type="spellEnd"/>
            <w:r>
              <w:t xml:space="preserve"> le-</w:t>
            </w:r>
            <w:proofErr w:type="spellStart"/>
            <w:r>
              <w:t>nishberei</w:t>
            </w:r>
            <w:proofErr w:type="spellEnd"/>
            <w:r>
              <w:t xml:space="preserve"> lev.</w:t>
            </w:r>
          </w:p>
        </w:tc>
        <w:tc>
          <w:tcPr>
            <w:tcW w:w="2880" w:type="dxa"/>
          </w:tcPr>
          <w:p w:rsidR="002C3C58" w:rsidRDefault="002C3C58" w:rsidP="00712F0D">
            <w:proofErr w:type="spellStart"/>
            <w:r>
              <w:t>הוא</w:t>
            </w:r>
            <w:proofErr w:type="spellEnd"/>
            <w:r>
              <w:t xml:space="preserve"> </w:t>
            </w:r>
            <w:proofErr w:type="spellStart"/>
            <w:r>
              <w:t>יהיה</w:t>
            </w:r>
            <w:proofErr w:type="spellEnd"/>
            <w:r>
              <w:t xml:space="preserve"> </w:t>
            </w:r>
            <w:proofErr w:type="spellStart"/>
            <w:r>
              <w:t>שבט</w:t>
            </w:r>
            <w:proofErr w:type="spellEnd"/>
            <w:r>
              <w:t xml:space="preserve"> </w:t>
            </w:r>
            <w:proofErr w:type="spellStart"/>
            <w:r>
              <w:t>לצדיקים</w:t>
            </w:r>
            <w:proofErr w:type="spellEnd"/>
            <w:r>
              <w:t xml:space="preserve"> </w:t>
            </w:r>
            <w:proofErr w:type="spellStart"/>
            <w:r>
              <w:t>ואור</w:t>
            </w:r>
            <w:proofErr w:type="spellEnd"/>
            <w:r>
              <w:t xml:space="preserve"> </w:t>
            </w:r>
            <w:proofErr w:type="spellStart"/>
            <w:r>
              <w:t>לגוים</w:t>
            </w:r>
            <w:proofErr w:type="spellEnd"/>
            <w:r>
              <w:t xml:space="preserve"> </w:t>
            </w:r>
            <w:proofErr w:type="spellStart"/>
            <w:r>
              <w:t>ותקוה</w:t>
            </w:r>
            <w:proofErr w:type="spellEnd"/>
            <w:r>
              <w:t xml:space="preserve"> </w:t>
            </w:r>
            <w:proofErr w:type="spellStart"/>
            <w:r>
              <w:t>לנשברי</w:t>
            </w:r>
            <w:proofErr w:type="spellEnd"/>
            <w:r>
              <w:t xml:space="preserve"> </w:t>
            </w:r>
            <w:proofErr w:type="spellStart"/>
            <w:r>
              <w:t>לב</w:t>
            </w:r>
            <w:proofErr w:type="spellEnd"/>
          </w:p>
        </w:tc>
      </w:tr>
      <w:tr w:rsidR="002C3C58" w:rsidTr="00D66746">
        <w:tc>
          <w:tcPr>
            <w:tcW w:w="2880" w:type="dxa"/>
          </w:tcPr>
          <w:p w:rsidR="002C3C58" w:rsidRDefault="002C3C58" w:rsidP="00712F0D">
            <w:r>
              <w:t>108:12 All who dwell on earth shall fall and worship before him and shall bless and praise and celebrate Yahuah of hosts.</w:t>
            </w:r>
          </w:p>
        </w:tc>
        <w:tc>
          <w:tcPr>
            <w:tcW w:w="2880" w:type="dxa"/>
          </w:tcPr>
          <w:p w:rsidR="002C3C58" w:rsidRDefault="002C3C58" w:rsidP="00712F0D">
            <w:proofErr w:type="spellStart"/>
            <w:r>
              <w:t>Yiplu</w:t>
            </w:r>
            <w:proofErr w:type="spellEnd"/>
            <w:r>
              <w:t xml:space="preserve"> </w:t>
            </w:r>
            <w:proofErr w:type="spellStart"/>
            <w:r>
              <w:t>kol</w:t>
            </w:r>
            <w:proofErr w:type="spellEnd"/>
            <w:r>
              <w:t xml:space="preserve"> </w:t>
            </w:r>
            <w:proofErr w:type="spellStart"/>
            <w:r>
              <w:t>yoshvei</w:t>
            </w:r>
            <w:proofErr w:type="spellEnd"/>
            <w:r>
              <w:t xml:space="preserve"> </w:t>
            </w:r>
            <w:proofErr w:type="spellStart"/>
            <w:r>
              <w:t>aretz</w:t>
            </w:r>
            <w:proofErr w:type="spellEnd"/>
            <w:r>
              <w:t xml:space="preserve"> </w:t>
            </w:r>
            <w:proofErr w:type="spellStart"/>
            <w:r>
              <w:t>ve-yishtachavu</w:t>
            </w:r>
            <w:proofErr w:type="spellEnd"/>
            <w:r>
              <w:t xml:space="preserve"> </w:t>
            </w:r>
            <w:proofErr w:type="spellStart"/>
            <w:r>
              <w:t>lefanav</w:t>
            </w:r>
            <w:proofErr w:type="spellEnd"/>
            <w:r>
              <w:t>, u-</w:t>
            </w:r>
            <w:proofErr w:type="spellStart"/>
            <w:r>
              <w:t>yevarchu</w:t>
            </w:r>
            <w:proofErr w:type="spellEnd"/>
            <w:r>
              <w:t xml:space="preserve"> </w:t>
            </w:r>
            <w:proofErr w:type="spellStart"/>
            <w:r>
              <w:t>ve-yehalelu</w:t>
            </w:r>
            <w:proofErr w:type="spellEnd"/>
            <w:r>
              <w:t xml:space="preserve"> </w:t>
            </w:r>
            <w:proofErr w:type="spellStart"/>
            <w:r>
              <w:t>ve-</w:t>
            </w:r>
            <w:proofErr w:type="gramStart"/>
            <w:r>
              <w:t>ya‘</w:t>
            </w:r>
            <w:proofErr w:type="gramEnd"/>
            <w:r>
              <w:t>arichu</w:t>
            </w:r>
            <w:proofErr w:type="spellEnd"/>
            <w:r>
              <w:t xml:space="preserve"> et Yahuah </w:t>
            </w:r>
            <w:proofErr w:type="spellStart"/>
            <w:r>
              <w:t>Tzevaot</w:t>
            </w:r>
            <w:proofErr w:type="spellEnd"/>
            <w:r>
              <w:t>.</w:t>
            </w:r>
          </w:p>
        </w:tc>
        <w:tc>
          <w:tcPr>
            <w:tcW w:w="2880" w:type="dxa"/>
          </w:tcPr>
          <w:p w:rsidR="002C3C58" w:rsidRDefault="002C3C58" w:rsidP="00712F0D">
            <w:proofErr w:type="spellStart"/>
            <w:r>
              <w:t>יפלו</w:t>
            </w:r>
            <w:proofErr w:type="spellEnd"/>
            <w:r>
              <w:t xml:space="preserve"> </w:t>
            </w:r>
            <w:proofErr w:type="spellStart"/>
            <w:r>
              <w:t>כל</w:t>
            </w:r>
            <w:proofErr w:type="spellEnd"/>
            <w:r>
              <w:t xml:space="preserve"> </w:t>
            </w:r>
            <w:proofErr w:type="spellStart"/>
            <w:r>
              <w:t>יושבי</w:t>
            </w:r>
            <w:proofErr w:type="spellEnd"/>
            <w:r>
              <w:t xml:space="preserve"> </w:t>
            </w:r>
            <w:proofErr w:type="spellStart"/>
            <w:r>
              <w:t>ארץ</w:t>
            </w:r>
            <w:proofErr w:type="spellEnd"/>
            <w:r>
              <w:t xml:space="preserve"> </w:t>
            </w:r>
            <w:proofErr w:type="spellStart"/>
            <w:r>
              <w:t>וישתחוו</w:t>
            </w:r>
            <w:proofErr w:type="spellEnd"/>
            <w:r>
              <w:t xml:space="preserve"> </w:t>
            </w:r>
            <w:proofErr w:type="spellStart"/>
            <w:r>
              <w:t>לפניו</w:t>
            </w:r>
            <w:proofErr w:type="spellEnd"/>
            <w:r>
              <w:t xml:space="preserve">, </w:t>
            </w:r>
            <w:proofErr w:type="spellStart"/>
            <w:r>
              <w:t>ויברכו</w:t>
            </w:r>
            <w:proofErr w:type="spellEnd"/>
            <w:r>
              <w:t xml:space="preserve"> </w:t>
            </w:r>
            <w:proofErr w:type="spellStart"/>
            <w:r>
              <w:t>ויהללו</w:t>
            </w:r>
            <w:proofErr w:type="spellEnd"/>
            <w:r>
              <w:t xml:space="preserve"> </w:t>
            </w:r>
            <w:proofErr w:type="spellStart"/>
            <w:r>
              <w:t>ויעריכו</w:t>
            </w:r>
            <w:proofErr w:type="spellEnd"/>
            <w:r>
              <w:t xml:space="preserve"> </w:t>
            </w:r>
            <w:proofErr w:type="spellStart"/>
            <w:r>
              <w:t>את</w:t>
            </w:r>
            <w:proofErr w:type="spellEnd"/>
            <w:r>
              <w:t xml:space="preserve"> </w:t>
            </w:r>
            <w:proofErr w:type="spellStart"/>
            <w:r>
              <w:t>יהוה</w:t>
            </w:r>
            <w:proofErr w:type="spellEnd"/>
            <w:r>
              <w:t xml:space="preserve"> </w:t>
            </w:r>
            <w:proofErr w:type="spellStart"/>
            <w:r>
              <w:t>צבאות</w:t>
            </w:r>
            <w:proofErr w:type="spellEnd"/>
          </w:p>
        </w:tc>
      </w:tr>
      <w:tr w:rsidR="002C3C58" w:rsidTr="00D66746">
        <w:tc>
          <w:tcPr>
            <w:tcW w:w="2880" w:type="dxa"/>
          </w:tcPr>
          <w:p w:rsidR="002C3C58" w:rsidRDefault="002C3C58" w:rsidP="00712F0D">
            <w:r>
              <w:t>108:13 For this purpose he was chosen and hidden before Yahuah before the creation of the world and for all generations.</w:t>
            </w:r>
          </w:p>
        </w:tc>
        <w:tc>
          <w:tcPr>
            <w:tcW w:w="2880" w:type="dxa"/>
          </w:tcPr>
          <w:p w:rsidR="002C3C58" w:rsidRDefault="002C3C58" w:rsidP="00712F0D">
            <w:r>
              <w:t>Le-</w:t>
            </w:r>
            <w:proofErr w:type="spellStart"/>
            <w:proofErr w:type="gramStart"/>
            <w:r>
              <w:t>ma‘</w:t>
            </w:r>
            <w:proofErr w:type="gramEnd"/>
            <w:r>
              <w:t>an</w:t>
            </w:r>
            <w:proofErr w:type="spellEnd"/>
            <w:r>
              <w:t xml:space="preserve"> </w:t>
            </w:r>
            <w:proofErr w:type="spellStart"/>
            <w:r>
              <w:t>zeh</w:t>
            </w:r>
            <w:proofErr w:type="spellEnd"/>
            <w:r>
              <w:t xml:space="preserve"> </w:t>
            </w:r>
            <w:proofErr w:type="spellStart"/>
            <w:r>
              <w:t>nivchar</w:t>
            </w:r>
            <w:proofErr w:type="spellEnd"/>
            <w:r>
              <w:t xml:space="preserve"> </w:t>
            </w:r>
            <w:proofErr w:type="spellStart"/>
            <w:r>
              <w:t>ve-nistam</w:t>
            </w:r>
            <w:proofErr w:type="spellEnd"/>
            <w:r>
              <w:t xml:space="preserve"> </w:t>
            </w:r>
            <w:proofErr w:type="spellStart"/>
            <w:r>
              <w:t>lifnei</w:t>
            </w:r>
            <w:proofErr w:type="spellEnd"/>
            <w:r>
              <w:t xml:space="preserve"> Yahuah mi-</w:t>
            </w:r>
            <w:proofErr w:type="spellStart"/>
            <w:r>
              <w:t>kedem</w:t>
            </w:r>
            <w:proofErr w:type="spellEnd"/>
            <w:r>
              <w:t xml:space="preserve"> le-</w:t>
            </w:r>
            <w:proofErr w:type="spellStart"/>
            <w:r>
              <w:t>beriat</w:t>
            </w:r>
            <w:proofErr w:type="spellEnd"/>
            <w:r>
              <w:t xml:space="preserve"> ha-</w:t>
            </w:r>
            <w:proofErr w:type="spellStart"/>
            <w:r>
              <w:t>olam</w:t>
            </w:r>
            <w:proofErr w:type="spellEnd"/>
            <w:r>
              <w:t xml:space="preserve"> u-le-</w:t>
            </w:r>
            <w:proofErr w:type="spellStart"/>
            <w:r>
              <w:t>dorot</w:t>
            </w:r>
            <w:proofErr w:type="spellEnd"/>
            <w:r>
              <w:t>.</w:t>
            </w:r>
          </w:p>
        </w:tc>
        <w:tc>
          <w:tcPr>
            <w:tcW w:w="2880" w:type="dxa"/>
          </w:tcPr>
          <w:p w:rsidR="002C3C58" w:rsidRDefault="002C3C58" w:rsidP="00712F0D">
            <w:proofErr w:type="spellStart"/>
            <w:r>
              <w:t>למען</w:t>
            </w:r>
            <w:proofErr w:type="spellEnd"/>
            <w:r>
              <w:t xml:space="preserve"> </w:t>
            </w:r>
            <w:proofErr w:type="spellStart"/>
            <w:r>
              <w:t>זה</w:t>
            </w:r>
            <w:proofErr w:type="spellEnd"/>
            <w:r>
              <w:t xml:space="preserve"> </w:t>
            </w:r>
            <w:proofErr w:type="spellStart"/>
            <w:r>
              <w:t>נבחר</w:t>
            </w:r>
            <w:proofErr w:type="spellEnd"/>
            <w:r>
              <w:t xml:space="preserve"> </w:t>
            </w:r>
            <w:proofErr w:type="spellStart"/>
            <w:r>
              <w:t>ונסתם</w:t>
            </w:r>
            <w:proofErr w:type="spellEnd"/>
            <w:r>
              <w:t xml:space="preserve"> </w:t>
            </w:r>
            <w:proofErr w:type="spellStart"/>
            <w:r>
              <w:t>לפני</w:t>
            </w:r>
            <w:proofErr w:type="spellEnd"/>
            <w:r>
              <w:t xml:space="preserve"> </w:t>
            </w:r>
            <w:proofErr w:type="spellStart"/>
            <w:r>
              <w:t>יהוה</w:t>
            </w:r>
            <w:proofErr w:type="spellEnd"/>
            <w:r>
              <w:t xml:space="preserve"> </w:t>
            </w:r>
            <w:proofErr w:type="spellStart"/>
            <w:r>
              <w:t>מקדם</w:t>
            </w:r>
            <w:proofErr w:type="spellEnd"/>
            <w:r>
              <w:t xml:space="preserve"> </w:t>
            </w:r>
            <w:proofErr w:type="spellStart"/>
            <w:r>
              <w:t>לבריאת</w:t>
            </w:r>
            <w:proofErr w:type="spellEnd"/>
            <w:r>
              <w:t xml:space="preserve"> </w:t>
            </w:r>
            <w:proofErr w:type="spellStart"/>
            <w:r>
              <w:t>העולם</w:t>
            </w:r>
            <w:proofErr w:type="spellEnd"/>
            <w:r>
              <w:t xml:space="preserve"> </w:t>
            </w:r>
            <w:proofErr w:type="spellStart"/>
            <w:r>
              <w:t>ולדורות</w:t>
            </w:r>
            <w:proofErr w:type="spellEnd"/>
          </w:p>
        </w:tc>
      </w:tr>
      <w:tr w:rsidR="002C3C58" w:rsidTr="00D66746">
        <w:tc>
          <w:tcPr>
            <w:tcW w:w="2880" w:type="dxa"/>
          </w:tcPr>
          <w:p w:rsidR="002C3C58" w:rsidRDefault="002C3C58" w:rsidP="00712F0D">
            <w:r>
              <w:t>108:14 And wisdom shall be poured out upon him and the word of Yahuah shall dwell with him.</w:t>
            </w:r>
          </w:p>
        </w:tc>
        <w:tc>
          <w:tcPr>
            <w:tcW w:w="2880" w:type="dxa"/>
          </w:tcPr>
          <w:p w:rsidR="002C3C58" w:rsidRDefault="002C3C58" w:rsidP="00712F0D">
            <w:proofErr w:type="spellStart"/>
            <w:r>
              <w:t>Ve-chokhmah</w:t>
            </w:r>
            <w:proofErr w:type="spellEnd"/>
            <w:r>
              <w:t xml:space="preserve"> </w:t>
            </w:r>
            <w:proofErr w:type="spellStart"/>
            <w:r>
              <w:t>tishaf</w:t>
            </w:r>
            <w:proofErr w:type="spellEnd"/>
            <w:r>
              <w:t xml:space="preserve"> </w:t>
            </w:r>
            <w:proofErr w:type="spellStart"/>
            <w:r>
              <w:t>aleihem</w:t>
            </w:r>
            <w:proofErr w:type="spellEnd"/>
            <w:r>
              <w:t xml:space="preserve"> u-</w:t>
            </w:r>
            <w:proofErr w:type="spellStart"/>
            <w:r>
              <w:t>dvar</w:t>
            </w:r>
            <w:proofErr w:type="spellEnd"/>
            <w:r>
              <w:t xml:space="preserve"> Yahuah </w:t>
            </w:r>
            <w:proofErr w:type="spellStart"/>
            <w:r>
              <w:t>yishkon</w:t>
            </w:r>
            <w:proofErr w:type="spellEnd"/>
            <w:r>
              <w:t xml:space="preserve"> </w:t>
            </w:r>
            <w:proofErr w:type="spellStart"/>
            <w:r>
              <w:t>bo</w:t>
            </w:r>
            <w:proofErr w:type="spellEnd"/>
            <w:r>
              <w:t>.</w:t>
            </w:r>
          </w:p>
        </w:tc>
        <w:tc>
          <w:tcPr>
            <w:tcW w:w="2880" w:type="dxa"/>
          </w:tcPr>
          <w:p w:rsidR="002C3C58" w:rsidRDefault="002C3C58" w:rsidP="00712F0D">
            <w:proofErr w:type="spellStart"/>
            <w:r>
              <w:t>וחכמה</w:t>
            </w:r>
            <w:proofErr w:type="spellEnd"/>
            <w:r>
              <w:t xml:space="preserve"> </w:t>
            </w:r>
            <w:proofErr w:type="spellStart"/>
            <w:r>
              <w:t>תישפך</w:t>
            </w:r>
            <w:proofErr w:type="spellEnd"/>
            <w:r>
              <w:t xml:space="preserve"> </w:t>
            </w:r>
            <w:proofErr w:type="spellStart"/>
            <w:r>
              <w:t>עליהם</w:t>
            </w:r>
            <w:proofErr w:type="spellEnd"/>
            <w:r>
              <w:t xml:space="preserve"> </w:t>
            </w:r>
            <w:proofErr w:type="spellStart"/>
            <w:r>
              <w:t>ודבר</w:t>
            </w:r>
            <w:proofErr w:type="spellEnd"/>
            <w:r>
              <w:t xml:space="preserve"> </w:t>
            </w:r>
            <w:proofErr w:type="spellStart"/>
            <w:r>
              <w:t>יהוה</w:t>
            </w:r>
            <w:proofErr w:type="spellEnd"/>
            <w:r>
              <w:t xml:space="preserve"> </w:t>
            </w:r>
            <w:proofErr w:type="spellStart"/>
            <w:r>
              <w:t>ישכון</w:t>
            </w:r>
            <w:proofErr w:type="spellEnd"/>
            <w:r>
              <w:t xml:space="preserve"> </w:t>
            </w:r>
            <w:proofErr w:type="spellStart"/>
            <w:r>
              <w:t>בו</w:t>
            </w:r>
            <w:proofErr w:type="spellEnd"/>
          </w:p>
        </w:tc>
      </w:tr>
      <w:tr w:rsidR="002C3C58" w:rsidTr="00D66746">
        <w:tc>
          <w:tcPr>
            <w:tcW w:w="2880" w:type="dxa"/>
          </w:tcPr>
          <w:p w:rsidR="002C3C58" w:rsidRDefault="002C3C58" w:rsidP="00712F0D">
            <w:r>
              <w:t>108:15 He shall judge the secret things and no one shall be able to speak before him, for he is the Elect One of Yahuah.</w:t>
            </w:r>
          </w:p>
        </w:tc>
        <w:tc>
          <w:tcPr>
            <w:tcW w:w="2880" w:type="dxa"/>
          </w:tcPr>
          <w:p w:rsidR="002C3C58" w:rsidRDefault="002C3C58" w:rsidP="00712F0D">
            <w:r>
              <w:t xml:space="preserve">Hu </w:t>
            </w:r>
            <w:proofErr w:type="spellStart"/>
            <w:r>
              <w:t>yishpot</w:t>
            </w:r>
            <w:proofErr w:type="spellEnd"/>
            <w:r>
              <w:t xml:space="preserve"> </w:t>
            </w:r>
            <w:proofErr w:type="spellStart"/>
            <w:r>
              <w:t>setarim</w:t>
            </w:r>
            <w:proofErr w:type="spellEnd"/>
            <w:r>
              <w:t xml:space="preserve">, </w:t>
            </w:r>
            <w:proofErr w:type="spellStart"/>
            <w:r>
              <w:t>ve-ein</w:t>
            </w:r>
            <w:proofErr w:type="spellEnd"/>
            <w:r>
              <w:t xml:space="preserve"> </w:t>
            </w:r>
            <w:proofErr w:type="spellStart"/>
            <w:r>
              <w:t>yachol</w:t>
            </w:r>
            <w:proofErr w:type="spellEnd"/>
            <w:r>
              <w:t xml:space="preserve"> </w:t>
            </w:r>
            <w:proofErr w:type="spellStart"/>
            <w:r>
              <w:t>ish</w:t>
            </w:r>
            <w:proofErr w:type="spellEnd"/>
            <w:r>
              <w:t xml:space="preserve"> </w:t>
            </w:r>
            <w:proofErr w:type="spellStart"/>
            <w:r>
              <w:t>ledaber</w:t>
            </w:r>
            <w:proofErr w:type="spellEnd"/>
            <w:r>
              <w:t xml:space="preserve"> </w:t>
            </w:r>
            <w:proofErr w:type="spellStart"/>
            <w:r>
              <w:t>lefanav</w:t>
            </w:r>
            <w:proofErr w:type="spellEnd"/>
            <w:r>
              <w:t>, ki hu ha-</w:t>
            </w:r>
            <w:proofErr w:type="spellStart"/>
            <w:r>
              <w:t>bechir</w:t>
            </w:r>
            <w:proofErr w:type="spellEnd"/>
            <w:r>
              <w:t xml:space="preserve"> </w:t>
            </w:r>
            <w:proofErr w:type="spellStart"/>
            <w:r>
              <w:t>shel</w:t>
            </w:r>
            <w:proofErr w:type="spellEnd"/>
            <w:r>
              <w:t xml:space="preserve"> Yahuah.</w:t>
            </w:r>
          </w:p>
        </w:tc>
        <w:tc>
          <w:tcPr>
            <w:tcW w:w="2880" w:type="dxa"/>
          </w:tcPr>
          <w:p w:rsidR="002C3C58" w:rsidRDefault="002C3C58" w:rsidP="00712F0D">
            <w:proofErr w:type="spellStart"/>
            <w:r>
              <w:t>הוא</w:t>
            </w:r>
            <w:proofErr w:type="spellEnd"/>
            <w:r>
              <w:t xml:space="preserve"> </w:t>
            </w:r>
            <w:proofErr w:type="spellStart"/>
            <w:r>
              <w:t>ישפוט</w:t>
            </w:r>
            <w:proofErr w:type="spellEnd"/>
            <w:r>
              <w:t xml:space="preserve"> </w:t>
            </w:r>
            <w:proofErr w:type="spellStart"/>
            <w:r>
              <w:t>סתרים</w:t>
            </w:r>
            <w:proofErr w:type="spellEnd"/>
            <w:r>
              <w:t xml:space="preserve">, </w:t>
            </w:r>
            <w:proofErr w:type="spellStart"/>
            <w:r>
              <w:t>ואין</w:t>
            </w:r>
            <w:proofErr w:type="spellEnd"/>
            <w:r>
              <w:t xml:space="preserve"> </w:t>
            </w:r>
            <w:proofErr w:type="spellStart"/>
            <w:r>
              <w:t>יכול</w:t>
            </w:r>
            <w:proofErr w:type="spellEnd"/>
            <w:r>
              <w:t xml:space="preserve"> </w:t>
            </w:r>
            <w:proofErr w:type="spellStart"/>
            <w:r>
              <w:t>איש</w:t>
            </w:r>
            <w:proofErr w:type="spellEnd"/>
            <w:r>
              <w:t xml:space="preserve"> </w:t>
            </w:r>
            <w:proofErr w:type="spellStart"/>
            <w:r>
              <w:t>לדבר</w:t>
            </w:r>
            <w:proofErr w:type="spellEnd"/>
            <w:r>
              <w:t xml:space="preserve"> </w:t>
            </w:r>
            <w:proofErr w:type="spellStart"/>
            <w:r>
              <w:t>לפניו</w:t>
            </w:r>
            <w:proofErr w:type="spellEnd"/>
            <w:r>
              <w:t xml:space="preserve">, </w:t>
            </w:r>
            <w:proofErr w:type="spellStart"/>
            <w:r>
              <w:t>כי</w:t>
            </w:r>
            <w:proofErr w:type="spellEnd"/>
            <w:r>
              <w:t xml:space="preserve"> </w:t>
            </w:r>
            <w:proofErr w:type="spellStart"/>
            <w:r>
              <w:t>הוא</w:t>
            </w:r>
            <w:proofErr w:type="spellEnd"/>
            <w:r>
              <w:t xml:space="preserve"> </w:t>
            </w:r>
            <w:proofErr w:type="spellStart"/>
            <w:r>
              <w:t>הבחיר</w:t>
            </w:r>
            <w:proofErr w:type="spellEnd"/>
            <w:r>
              <w:t xml:space="preserve"> </w:t>
            </w:r>
            <w:proofErr w:type="spellStart"/>
            <w:r>
              <w:t>של</w:t>
            </w:r>
            <w:proofErr w:type="spellEnd"/>
            <w:r>
              <w:t xml:space="preserve"> </w:t>
            </w:r>
            <w:proofErr w:type="spellStart"/>
            <w:r>
              <w:t>יהוה</w:t>
            </w:r>
            <w:proofErr w:type="spellEnd"/>
          </w:p>
        </w:tc>
      </w:tr>
    </w:tbl>
    <w:p w:rsidR="002C3C58" w:rsidRDefault="002C3C58" w:rsidP="002C3C58"/>
    <w:p w:rsidR="002C3C58" w:rsidRDefault="002C3C58"/>
    <w:p w:rsidR="00EF506D" w:rsidRDefault="00EF506D"/>
    <w:p w:rsidR="00EF506D" w:rsidRDefault="00EF506D"/>
    <w:p w:rsidR="00EF506D" w:rsidRDefault="00EF506D"/>
    <w:p w:rsidR="00EF506D" w:rsidRDefault="00EF506D"/>
    <w:p w:rsidR="00EF506D" w:rsidRDefault="00EF506D"/>
    <w:p w:rsidR="00EF506D" w:rsidRDefault="00EF506D"/>
    <w:p w:rsidR="00EF506D" w:rsidRDefault="00EF506D"/>
    <w:p w:rsidR="00EF506D" w:rsidRDefault="00EF506D"/>
    <w:p w:rsidR="00EF506D" w:rsidRDefault="00EF506D" w:rsidP="00EF506D">
      <w:pPr>
        <w:pStyle w:val="Title"/>
      </w:pPr>
      <w:r>
        <w:lastRenderedPageBreak/>
        <w:t>Appendix A: The Restored Calendar of Yahuah</w:t>
      </w:r>
    </w:p>
    <w:p w:rsidR="00EF506D" w:rsidRDefault="00EF506D" w:rsidP="00EF506D">
      <w:r>
        <w:t xml:space="preserve">This appendix provides the true structure of timekeeping according to the Scrolls of </w:t>
      </w:r>
      <w:proofErr w:type="spellStart"/>
      <w:r>
        <w:t>Chanokh</w:t>
      </w:r>
      <w:proofErr w:type="spellEnd"/>
      <w:r>
        <w:t>, Jubilees, and the Torah. It reflects the solar calendar kept by the righteous, based on 364 days, with all feast days, Sabbaths, and Jubilees aligned to the appointed times (</w:t>
      </w:r>
      <w:proofErr w:type="spellStart"/>
      <w:r>
        <w:t>moedim</w:t>
      </w:r>
      <w:proofErr w:type="spellEnd"/>
      <w:r>
        <w:t>) of Yahuah.</w:t>
      </w:r>
    </w:p>
    <w:p w:rsidR="00EF506D" w:rsidRDefault="00EF506D" w:rsidP="00EF506D">
      <w:pPr>
        <w:pStyle w:val="Heading1"/>
      </w:pPr>
      <w:r>
        <w:t>1. Core Time Structure</w:t>
      </w:r>
    </w:p>
    <w:tbl>
      <w:tblPr>
        <w:tblStyle w:val="TableGrid"/>
        <w:tblW w:w="0" w:type="auto"/>
        <w:tblLook w:val="04A0" w:firstRow="1" w:lastRow="0" w:firstColumn="1" w:lastColumn="0" w:noHBand="0" w:noVBand="1"/>
      </w:tblPr>
      <w:tblGrid>
        <w:gridCol w:w="2877"/>
        <w:gridCol w:w="2876"/>
        <w:gridCol w:w="2877"/>
      </w:tblGrid>
      <w:tr w:rsidR="00EF506D" w:rsidTr="00712F0D">
        <w:tc>
          <w:tcPr>
            <w:tcW w:w="2880" w:type="dxa"/>
          </w:tcPr>
          <w:p w:rsidR="00EF506D" w:rsidRDefault="00EF506D" w:rsidP="00712F0D">
            <w:r>
              <w:t>Unit</w:t>
            </w:r>
          </w:p>
        </w:tc>
        <w:tc>
          <w:tcPr>
            <w:tcW w:w="2880" w:type="dxa"/>
          </w:tcPr>
          <w:p w:rsidR="00EF506D" w:rsidRDefault="00EF506D" w:rsidP="00712F0D">
            <w:r>
              <w:t>Length</w:t>
            </w:r>
          </w:p>
        </w:tc>
        <w:tc>
          <w:tcPr>
            <w:tcW w:w="2880" w:type="dxa"/>
          </w:tcPr>
          <w:p w:rsidR="00EF506D" w:rsidRDefault="00EF506D" w:rsidP="00712F0D">
            <w:r>
              <w:t>Basis</w:t>
            </w:r>
          </w:p>
        </w:tc>
      </w:tr>
      <w:tr w:rsidR="00EF506D" w:rsidTr="00712F0D">
        <w:tc>
          <w:tcPr>
            <w:tcW w:w="2880" w:type="dxa"/>
          </w:tcPr>
          <w:p w:rsidR="00EF506D" w:rsidRDefault="00EF506D" w:rsidP="00712F0D">
            <w:r>
              <w:t>Day</w:t>
            </w:r>
          </w:p>
        </w:tc>
        <w:tc>
          <w:tcPr>
            <w:tcW w:w="2880" w:type="dxa"/>
          </w:tcPr>
          <w:p w:rsidR="00EF506D" w:rsidRDefault="00EF506D" w:rsidP="00712F0D">
            <w:r>
              <w:t>Sunset to Sunset</w:t>
            </w:r>
          </w:p>
        </w:tc>
        <w:tc>
          <w:tcPr>
            <w:tcW w:w="2880" w:type="dxa"/>
          </w:tcPr>
          <w:p w:rsidR="00EF506D" w:rsidRDefault="00EF506D" w:rsidP="00712F0D">
            <w:r>
              <w:t>Genesis 1:5</w:t>
            </w:r>
          </w:p>
        </w:tc>
      </w:tr>
      <w:tr w:rsidR="00EF506D" w:rsidTr="00712F0D">
        <w:tc>
          <w:tcPr>
            <w:tcW w:w="2880" w:type="dxa"/>
          </w:tcPr>
          <w:p w:rsidR="00EF506D" w:rsidRDefault="00EF506D" w:rsidP="00712F0D">
            <w:r>
              <w:t>Week</w:t>
            </w:r>
          </w:p>
        </w:tc>
        <w:tc>
          <w:tcPr>
            <w:tcW w:w="2880" w:type="dxa"/>
          </w:tcPr>
          <w:p w:rsidR="00EF506D" w:rsidRDefault="00EF506D" w:rsidP="00712F0D">
            <w:r>
              <w:t>7 Days</w:t>
            </w:r>
          </w:p>
        </w:tc>
        <w:tc>
          <w:tcPr>
            <w:tcW w:w="2880" w:type="dxa"/>
          </w:tcPr>
          <w:p w:rsidR="00EF506D" w:rsidRDefault="00EF506D" w:rsidP="00712F0D">
            <w:r>
              <w:t>Genesis 2:2–3</w:t>
            </w:r>
          </w:p>
        </w:tc>
      </w:tr>
      <w:tr w:rsidR="00EF506D" w:rsidTr="00712F0D">
        <w:tc>
          <w:tcPr>
            <w:tcW w:w="2880" w:type="dxa"/>
          </w:tcPr>
          <w:p w:rsidR="00EF506D" w:rsidRDefault="00EF506D" w:rsidP="00712F0D">
            <w:r>
              <w:t>Month</w:t>
            </w:r>
          </w:p>
        </w:tc>
        <w:tc>
          <w:tcPr>
            <w:tcW w:w="2880" w:type="dxa"/>
          </w:tcPr>
          <w:p w:rsidR="00EF506D" w:rsidRDefault="00EF506D" w:rsidP="00712F0D">
            <w:r>
              <w:t>30 Days</w:t>
            </w:r>
          </w:p>
        </w:tc>
        <w:tc>
          <w:tcPr>
            <w:tcW w:w="2880" w:type="dxa"/>
          </w:tcPr>
          <w:p w:rsidR="00EF506D" w:rsidRDefault="00EF506D" w:rsidP="00712F0D">
            <w:proofErr w:type="spellStart"/>
            <w:r>
              <w:t>Chanokh</w:t>
            </w:r>
            <w:proofErr w:type="spellEnd"/>
            <w:r>
              <w:t xml:space="preserve"> 72–82</w:t>
            </w:r>
          </w:p>
        </w:tc>
      </w:tr>
      <w:tr w:rsidR="00EF506D" w:rsidTr="00712F0D">
        <w:tc>
          <w:tcPr>
            <w:tcW w:w="2880" w:type="dxa"/>
          </w:tcPr>
          <w:p w:rsidR="00EF506D" w:rsidRDefault="00EF506D" w:rsidP="00712F0D">
            <w:r>
              <w:t>Year</w:t>
            </w:r>
          </w:p>
        </w:tc>
        <w:tc>
          <w:tcPr>
            <w:tcW w:w="2880" w:type="dxa"/>
          </w:tcPr>
          <w:p w:rsidR="00EF506D" w:rsidRDefault="00EF506D" w:rsidP="00712F0D">
            <w:r>
              <w:t>364 Days</w:t>
            </w:r>
          </w:p>
        </w:tc>
        <w:tc>
          <w:tcPr>
            <w:tcW w:w="2880" w:type="dxa"/>
          </w:tcPr>
          <w:p w:rsidR="00EF506D" w:rsidRDefault="00EF506D" w:rsidP="00712F0D">
            <w:proofErr w:type="spellStart"/>
            <w:r>
              <w:t>Chanokh</w:t>
            </w:r>
            <w:proofErr w:type="spellEnd"/>
            <w:r>
              <w:t xml:space="preserve"> 74:12</w:t>
            </w:r>
          </w:p>
        </w:tc>
      </w:tr>
      <w:tr w:rsidR="00EF506D" w:rsidTr="00712F0D">
        <w:tc>
          <w:tcPr>
            <w:tcW w:w="2880" w:type="dxa"/>
          </w:tcPr>
          <w:p w:rsidR="00EF506D" w:rsidRDefault="00EF506D" w:rsidP="00712F0D">
            <w:proofErr w:type="spellStart"/>
            <w:r>
              <w:t>Shemitah</w:t>
            </w:r>
            <w:proofErr w:type="spellEnd"/>
            <w:r>
              <w:t xml:space="preserve"> Cycle</w:t>
            </w:r>
          </w:p>
        </w:tc>
        <w:tc>
          <w:tcPr>
            <w:tcW w:w="2880" w:type="dxa"/>
          </w:tcPr>
          <w:p w:rsidR="00EF506D" w:rsidRDefault="00EF506D" w:rsidP="00712F0D">
            <w:r>
              <w:t>7 Years</w:t>
            </w:r>
          </w:p>
        </w:tc>
        <w:tc>
          <w:tcPr>
            <w:tcW w:w="2880" w:type="dxa"/>
          </w:tcPr>
          <w:p w:rsidR="00EF506D" w:rsidRDefault="00EF506D" w:rsidP="00712F0D">
            <w:r>
              <w:t>Leviticus 25:3–4</w:t>
            </w:r>
          </w:p>
        </w:tc>
      </w:tr>
      <w:tr w:rsidR="00EF506D" w:rsidTr="00712F0D">
        <w:tc>
          <w:tcPr>
            <w:tcW w:w="2880" w:type="dxa"/>
          </w:tcPr>
          <w:p w:rsidR="00EF506D" w:rsidRDefault="00EF506D" w:rsidP="00712F0D">
            <w:r>
              <w:t>Jubilee Cycle</w:t>
            </w:r>
          </w:p>
        </w:tc>
        <w:tc>
          <w:tcPr>
            <w:tcW w:w="2880" w:type="dxa"/>
          </w:tcPr>
          <w:p w:rsidR="00EF506D" w:rsidRDefault="00EF506D" w:rsidP="00712F0D">
            <w:r>
              <w:t>50 Years</w:t>
            </w:r>
          </w:p>
        </w:tc>
        <w:tc>
          <w:tcPr>
            <w:tcW w:w="2880" w:type="dxa"/>
          </w:tcPr>
          <w:p w:rsidR="00EF506D" w:rsidRDefault="00EF506D" w:rsidP="00712F0D">
            <w:r>
              <w:t>Leviticus 25:8–10; Jubilees 50:1–2</w:t>
            </w:r>
          </w:p>
        </w:tc>
      </w:tr>
    </w:tbl>
    <w:p w:rsidR="00EF506D" w:rsidRDefault="00EF506D" w:rsidP="00EF506D">
      <w:pPr>
        <w:pStyle w:val="Heading1"/>
      </w:pPr>
      <w:r>
        <w:t>2. Beginning the Year</w:t>
      </w:r>
    </w:p>
    <w:p w:rsidR="00EF506D" w:rsidRDefault="00EF506D" w:rsidP="00EF506D">
      <w:r>
        <w:t xml:space="preserve">Each year begins on the 4th day of the week (Wednesday), following the Spring Equinox. This aligns with </w:t>
      </w:r>
      <w:proofErr w:type="spellStart"/>
      <w:r>
        <w:t>Chanokh</w:t>
      </w:r>
      <w:proofErr w:type="spellEnd"/>
      <w:r>
        <w:t xml:space="preserve"> 82:4–7 and ensures that the </w:t>
      </w:r>
      <w:proofErr w:type="spellStart"/>
      <w:r>
        <w:t>moedim</w:t>
      </w:r>
      <w:proofErr w:type="spellEnd"/>
      <w:r>
        <w:t xml:space="preserve"> always fall on the same days of the week.</w:t>
      </w:r>
      <w:r>
        <w:br/>
        <w:t>- Day 1 = Aviv 1 = Wednesday</w:t>
      </w:r>
      <w:r>
        <w:br/>
        <w:t>- Passover (Aviv 14) = Tuesday</w:t>
      </w:r>
      <w:r>
        <w:br/>
        <w:t>- Unleavened Bread (Aviv 15–21) = Wednesday–Tuesday</w:t>
      </w:r>
      <w:r>
        <w:br/>
      </w:r>
    </w:p>
    <w:p w:rsidR="00EF506D" w:rsidRDefault="00EF506D" w:rsidP="00EF506D">
      <w:pPr>
        <w:pStyle w:val="Heading1"/>
      </w:pPr>
      <w:r>
        <w:t>3. Appointed Times (</w:t>
      </w:r>
      <w:proofErr w:type="spellStart"/>
      <w:r>
        <w:t>Moedim</w:t>
      </w:r>
      <w:proofErr w:type="spellEnd"/>
      <w:r>
        <w:t>)</w:t>
      </w:r>
    </w:p>
    <w:tbl>
      <w:tblPr>
        <w:tblStyle w:val="TableGrid"/>
        <w:tblW w:w="0" w:type="auto"/>
        <w:tblLook w:val="04A0" w:firstRow="1" w:lastRow="0" w:firstColumn="1" w:lastColumn="0" w:noHBand="0" w:noVBand="1"/>
      </w:tblPr>
      <w:tblGrid>
        <w:gridCol w:w="2877"/>
        <w:gridCol w:w="2876"/>
        <w:gridCol w:w="2877"/>
      </w:tblGrid>
      <w:tr w:rsidR="00EF506D" w:rsidTr="00712F0D">
        <w:tc>
          <w:tcPr>
            <w:tcW w:w="2880" w:type="dxa"/>
          </w:tcPr>
          <w:p w:rsidR="00EF506D" w:rsidRDefault="00EF506D" w:rsidP="00712F0D">
            <w:r>
              <w:t>Feast</w:t>
            </w:r>
          </w:p>
        </w:tc>
        <w:tc>
          <w:tcPr>
            <w:tcW w:w="2880" w:type="dxa"/>
          </w:tcPr>
          <w:p w:rsidR="00EF506D" w:rsidRDefault="00EF506D" w:rsidP="00712F0D">
            <w:r>
              <w:t>Day of Year</w:t>
            </w:r>
          </w:p>
        </w:tc>
        <w:tc>
          <w:tcPr>
            <w:tcW w:w="2880" w:type="dxa"/>
          </w:tcPr>
          <w:p w:rsidR="00EF506D" w:rsidRDefault="00EF506D" w:rsidP="00712F0D">
            <w:r>
              <w:t>Fixed Weekday</w:t>
            </w:r>
          </w:p>
        </w:tc>
      </w:tr>
      <w:tr w:rsidR="00EF506D" w:rsidTr="00712F0D">
        <w:tc>
          <w:tcPr>
            <w:tcW w:w="2880" w:type="dxa"/>
          </w:tcPr>
          <w:p w:rsidR="00EF506D" w:rsidRDefault="00EF506D" w:rsidP="00712F0D">
            <w:r>
              <w:t>Passover</w:t>
            </w:r>
          </w:p>
        </w:tc>
        <w:tc>
          <w:tcPr>
            <w:tcW w:w="2880" w:type="dxa"/>
          </w:tcPr>
          <w:p w:rsidR="00EF506D" w:rsidRDefault="00EF506D" w:rsidP="00712F0D">
            <w:r>
              <w:t>Aviv 14</w:t>
            </w:r>
          </w:p>
        </w:tc>
        <w:tc>
          <w:tcPr>
            <w:tcW w:w="2880" w:type="dxa"/>
          </w:tcPr>
          <w:p w:rsidR="00EF506D" w:rsidRDefault="00EF506D" w:rsidP="00712F0D">
            <w:r>
              <w:t>Tuesday</w:t>
            </w:r>
          </w:p>
        </w:tc>
      </w:tr>
      <w:tr w:rsidR="00EF506D" w:rsidTr="00712F0D">
        <w:tc>
          <w:tcPr>
            <w:tcW w:w="2880" w:type="dxa"/>
          </w:tcPr>
          <w:p w:rsidR="00EF506D" w:rsidRDefault="00EF506D" w:rsidP="00712F0D">
            <w:r>
              <w:t>Unleavened Bread</w:t>
            </w:r>
          </w:p>
        </w:tc>
        <w:tc>
          <w:tcPr>
            <w:tcW w:w="2880" w:type="dxa"/>
          </w:tcPr>
          <w:p w:rsidR="00EF506D" w:rsidRDefault="00EF506D" w:rsidP="00712F0D">
            <w:r>
              <w:t>Aviv 15–21</w:t>
            </w:r>
          </w:p>
        </w:tc>
        <w:tc>
          <w:tcPr>
            <w:tcW w:w="2880" w:type="dxa"/>
          </w:tcPr>
          <w:p w:rsidR="00EF506D" w:rsidRDefault="00EF506D" w:rsidP="00712F0D">
            <w:r>
              <w:t>Wednesday–Tuesday</w:t>
            </w:r>
          </w:p>
        </w:tc>
      </w:tr>
      <w:tr w:rsidR="00EF506D" w:rsidTr="00712F0D">
        <w:tc>
          <w:tcPr>
            <w:tcW w:w="2880" w:type="dxa"/>
          </w:tcPr>
          <w:p w:rsidR="00EF506D" w:rsidRDefault="00EF506D" w:rsidP="00712F0D">
            <w:r>
              <w:t>Shavuot</w:t>
            </w:r>
          </w:p>
        </w:tc>
        <w:tc>
          <w:tcPr>
            <w:tcW w:w="2880" w:type="dxa"/>
          </w:tcPr>
          <w:p w:rsidR="00EF506D" w:rsidRDefault="00EF506D" w:rsidP="00712F0D">
            <w:r>
              <w:t>Sivan 15</w:t>
            </w:r>
          </w:p>
        </w:tc>
        <w:tc>
          <w:tcPr>
            <w:tcW w:w="2880" w:type="dxa"/>
          </w:tcPr>
          <w:p w:rsidR="00EF506D" w:rsidRDefault="00EF506D" w:rsidP="00712F0D">
            <w:r>
              <w:t>Sunday</w:t>
            </w:r>
          </w:p>
        </w:tc>
      </w:tr>
      <w:tr w:rsidR="00EF506D" w:rsidTr="00712F0D">
        <w:tc>
          <w:tcPr>
            <w:tcW w:w="2880" w:type="dxa"/>
          </w:tcPr>
          <w:p w:rsidR="00EF506D" w:rsidRDefault="00EF506D" w:rsidP="00712F0D">
            <w:r>
              <w:t>Yom Teruah</w:t>
            </w:r>
          </w:p>
        </w:tc>
        <w:tc>
          <w:tcPr>
            <w:tcW w:w="2880" w:type="dxa"/>
          </w:tcPr>
          <w:p w:rsidR="00EF506D" w:rsidRDefault="00EF506D" w:rsidP="00712F0D">
            <w:proofErr w:type="spellStart"/>
            <w:r>
              <w:t>Ethanim</w:t>
            </w:r>
            <w:proofErr w:type="spellEnd"/>
            <w:r>
              <w:t xml:space="preserve"> 1</w:t>
            </w:r>
          </w:p>
        </w:tc>
        <w:tc>
          <w:tcPr>
            <w:tcW w:w="2880" w:type="dxa"/>
          </w:tcPr>
          <w:p w:rsidR="00EF506D" w:rsidRDefault="00EF506D" w:rsidP="00712F0D">
            <w:r>
              <w:t>Wednesday</w:t>
            </w:r>
          </w:p>
        </w:tc>
      </w:tr>
      <w:tr w:rsidR="00EF506D" w:rsidTr="00712F0D">
        <w:tc>
          <w:tcPr>
            <w:tcW w:w="2880" w:type="dxa"/>
          </w:tcPr>
          <w:p w:rsidR="00EF506D" w:rsidRDefault="00EF506D" w:rsidP="00712F0D">
            <w:r>
              <w:t>Yom Kippur</w:t>
            </w:r>
          </w:p>
        </w:tc>
        <w:tc>
          <w:tcPr>
            <w:tcW w:w="2880" w:type="dxa"/>
          </w:tcPr>
          <w:p w:rsidR="00EF506D" w:rsidRDefault="00EF506D" w:rsidP="00712F0D">
            <w:proofErr w:type="spellStart"/>
            <w:r>
              <w:t>Ethanim</w:t>
            </w:r>
            <w:proofErr w:type="spellEnd"/>
            <w:r>
              <w:t xml:space="preserve"> 10</w:t>
            </w:r>
          </w:p>
        </w:tc>
        <w:tc>
          <w:tcPr>
            <w:tcW w:w="2880" w:type="dxa"/>
          </w:tcPr>
          <w:p w:rsidR="00EF506D" w:rsidRDefault="00EF506D" w:rsidP="00712F0D">
            <w:r>
              <w:t>Friday</w:t>
            </w:r>
          </w:p>
        </w:tc>
      </w:tr>
      <w:tr w:rsidR="00EF506D" w:rsidTr="00712F0D">
        <w:tc>
          <w:tcPr>
            <w:tcW w:w="2880" w:type="dxa"/>
          </w:tcPr>
          <w:p w:rsidR="00EF506D" w:rsidRDefault="00EF506D" w:rsidP="00712F0D">
            <w:r>
              <w:t>Sukkot</w:t>
            </w:r>
          </w:p>
        </w:tc>
        <w:tc>
          <w:tcPr>
            <w:tcW w:w="2880" w:type="dxa"/>
          </w:tcPr>
          <w:p w:rsidR="00EF506D" w:rsidRDefault="00EF506D" w:rsidP="00712F0D">
            <w:proofErr w:type="spellStart"/>
            <w:r>
              <w:t>Ethanim</w:t>
            </w:r>
            <w:proofErr w:type="spellEnd"/>
            <w:r>
              <w:t xml:space="preserve"> 15–21</w:t>
            </w:r>
          </w:p>
        </w:tc>
        <w:tc>
          <w:tcPr>
            <w:tcW w:w="2880" w:type="dxa"/>
          </w:tcPr>
          <w:p w:rsidR="00EF506D" w:rsidRDefault="00EF506D" w:rsidP="00712F0D">
            <w:r>
              <w:t>Wednesday–Tuesday</w:t>
            </w:r>
          </w:p>
        </w:tc>
      </w:tr>
      <w:tr w:rsidR="00EF506D" w:rsidTr="00712F0D">
        <w:tc>
          <w:tcPr>
            <w:tcW w:w="2880" w:type="dxa"/>
          </w:tcPr>
          <w:p w:rsidR="00EF506D" w:rsidRDefault="00EF506D" w:rsidP="00712F0D">
            <w:r>
              <w:t>Shemini Atzeret</w:t>
            </w:r>
          </w:p>
        </w:tc>
        <w:tc>
          <w:tcPr>
            <w:tcW w:w="2880" w:type="dxa"/>
          </w:tcPr>
          <w:p w:rsidR="00EF506D" w:rsidRDefault="00EF506D" w:rsidP="00712F0D">
            <w:proofErr w:type="spellStart"/>
            <w:r>
              <w:t>Ethanim</w:t>
            </w:r>
            <w:proofErr w:type="spellEnd"/>
            <w:r>
              <w:t xml:space="preserve"> 22</w:t>
            </w:r>
          </w:p>
        </w:tc>
        <w:tc>
          <w:tcPr>
            <w:tcW w:w="2880" w:type="dxa"/>
          </w:tcPr>
          <w:p w:rsidR="00EF506D" w:rsidRDefault="00EF506D" w:rsidP="00712F0D">
            <w:r>
              <w:t>Wednesday</w:t>
            </w:r>
          </w:p>
        </w:tc>
      </w:tr>
    </w:tbl>
    <w:p w:rsidR="00EF506D" w:rsidRDefault="00EF506D" w:rsidP="00EF506D">
      <w:pPr>
        <w:pStyle w:val="Heading1"/>
      </w:pPr>
      <w:r>
        <w:lastRenderedPageBreak/>
        <w:t>4. The Jubilee Year is the 50th Year</w:t>
      </w:r>
    </w:p>
    <w:p w:rsidR="00EF506D" w:rsidRDefault="00EF506D" w:rsidP="00EF506D">
      <w:r>
        <w:t>Despite common teaching that Jubilee falls every 49 years, Torah is clear that Jubilee is the 50th year:</w:t>
      </w:r>
      <w:r>
        <w:br/>
        <w:t>"You shall count seven Sabbaths of years</w:t>
      </w:r>
      <w:r>
        <w:t xml:space="preserve">; </w:t>
      </w:r>
      <w:r>
        <w:t>seven times seven years… then you shall cause the shofar to sound… and set apart the fiftieth year." (Leviticus 25:8–10)</w:t>
      </w:r>
      <w:r>
        <w:br/>
        <w:t>The Jubilee is not year one of the next cycle</w:t>
      </w:r>
      <w:r>
        <w:t xml:space="preserve">, </w:t>
      </w:r>
      <w:r>
        <w:t>it is a unique reset year of release, restoration, and return.</w:t>
      </w:r>
      <w:r>
        <w:br/>
        <w:t>This 7 x 7 + 1 structure mirrors the Feast of Weeks, the Tree of Life pulse, and the divine structure of time.</w:t>
      </w:r>
    </w:p>
    <w:p w:rsidR="00EF506D" w:rsidRDefault="00EF506D" w:rsidP="00EF506D">
      <w:pPr>
        <w:pStyle w:val="Heading1"/>
      </w:pPr>
      <w:r>
        <w:t>5. Weekly Shabbat Alignment</w:t>
      </w:r>
    </w:p>
    <w:p w:rsidR="00EF506D" w:rsidRDefault="00EF506D" w:rsidP="00EF506D">
      <w:r>
        <w:t xml:space="preserve">The 7th day of each week remains the Shabbat. It is not tied to lunar phases or new moons. Each year begins and ends on the same weekday, preserving exact alignment without intercalation or leap years. All </w:t>
      </w:r>
      <w:proofErr w:type="spellStart"/>
      <w:r>
        <w:t>moedim</w:t>
      </w:r>
      <w:proofErr w:type="spellEnd"/>
      <w:r>
        <w:t xml:space="preserve"> are fixed into the calendar’s structure by the sun, as taught in </w:t>
      </w:r>
      <w:proofErr w:type="spellStart"/>
      <w:r>
        <w:t>Chanokh</w:t>
      </w:r>
      <w:proofErr w:type="spellEnd"/>
      <w:r>
        <w:t xml:space="preserve"> and upheld by the priesthood of Zadok.</w:t>
      </w:r>
    </w:p>
    <w:p w:rsidR="00EF506D" w:rsidRDefault="00EF506D" w:rsidP="00EF506D">
      <w:pPr>
        <w:pStyle w:val="Heading1"/>
      </w:pPr>
      <w:r>
        <w:t>6. Closing Blessing</w:t>
      </w:r>
    </w:p>
    <w:p w:rsidR="00EF506D" w:rsidRDefault="00EF506D" w:rsidP="00EF506D">
      <w:r>
        <w:t xml:space="preserve">“Blessed are all the righteous who walk according to this calendar and do not profane the appointed times.” – </w:t>
      </w:r>
      <w:proofErr w:type="spellStart"/>
      <w:r>
        <w:t>Chanokh</w:t>
      </w:r>
      <w:proofErr w:type="spellEnd"/>
      <w:r>
        <w:t xml:space="preserve"> 82:7</w:t>
      </w:r>
      <w:r>
        <w:br/>
      </w:r>
      <w:r>
        <w:br/>
        <w:t>This calendar is sealed to the remnant who return to the Torah of Yahuah and reject the times of the nations. Let the elect guard it.</w:t>
      </w:r>
    </w:p>
    <w:p w:rsidR="00EF506D" w:rsidRDefault="00EF506D"/>
    <w:p w:rsidR="00EF506D" w:rsidRDefault="00EF506D"/>
    <w:p w:rsidR="00EF506D" w:rsidRDefault="00EF506D"/>
    <w:p w:rsidR="00EF506D" w:rsidRDefault="00EF506D"/>
    <w:p w:rsidR="00EF506D" w:rsidRDefault="00EF506D" w:rsidP="00EF506D">
      <w:r>
        <w:t>This work is licensed under a Creative Commons Attribution–</w:t>
      </w:r>
      <w:proofErr w:type="spellStart"/>
      <w:r>
        <w:t>NonCommercial</w:t>
      </w:r>
      <w:proofErr w:type="spellEnd"/>
      <w:r>
        <w:t>–</w:t>
      </w:r>
      <w:proofErr w:type="spellStart"/>
      <w:r>
        <w:t>NoDerivatives</w:t>
      </w:r>
      <w:proofErr w:type="spellEnd"/>
      <w:r>
        <w:t xml:space="preserve"> 4.0 International License.</w:t>
      </w:r>
    </w:p>
    <w:p w:rsidR="00EF506D" w:rsidRDefault="00EF506D" w:rsidP="00EF506D">
      <w:r>
        <w:t>You may share this scroll freely for teaching, personal study, or remnant instruction</w:t>
      </w:r>
      <w:r>
        <w:t xml:space="preserve">, </w:t>
      </w:r>
      <w:r>
        <w:t>so long as no changes are made, and no profit is taken.</w:t>
      </w:r>
    </w:p>
    <w:p w:rsidR="00EF506D" w:rsidRDefault="00EF506D" w:rsidP="00EF506D">
      <w:r>
        <w:t>Restoration credit must be given to Bryan Barclay.</w:t>
      </w:r>
    </w:p>
    <w:p w:rsidR="00EF506D" w:rsidRDefault="00EF506D" w:rsidP="00EF506D">
      <w:r>
        <w:t>The divine names, pulse structure, and scroll alignment remain sealed under Torah authority and may not be altered.</w:t>
      </w:r>
    </w:p>
    <w:sectPr w:rsidR="00EF506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68490161">
    <w:abstractNumId w:val="8"/>
  </w:num>
  <w:num w:numId="2" w16cid:durableId="1827740698">
    <w:abstractNumId w:val="6"/>
  </w:num>
  <w:num w:numId="3" w16cid:durableId="1895433493">
    <w:abstractNumId w:val="5"/>
  </w:num>
  <w:num w:numId="4" w16cid:durableId="1357998568">
    <w:abstractNumId w:val="4"/>
  </w:num>
  <w:num w:numId="5" w16cid:durableId="1973704295">
    <w:abstractNumId w:val="7"/>
  </w:num>
  <w:num w:numId="6" w16cid:durableId="92287589">
    <w:abstractNumId w:val="3"/>
  </w:num>
  <w:num w:numId="7" w16cid:durableId="1202743759">
    <w:abstractNumId w:val="2"/>
  </w:num>
  <w:num w:numId="8" w16cid:durableId="812989130">
    <w:abstractNumId w:val="1"/>
  </w:num>
  <w:num w:numId="9" w16cid:durableId="1939826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6D0"/>
    <w:rsid w:val="0006063C"/>
    <w:rsid w:val="0015074B"/>
    <w:rsid w:val="00254573"/>
    <w:rsid w:val="0029639D"/>
    <w:rsid w:val="002C3C58"/>
    <w:rsid w:val="00326F90"/>
    <w:rsid w:val="00463A2D"/>
    <w:rsid w:val="005277E0"/>
    <w:rsid w:val="006560DE"/>
    <w:rsid w:val="006621B3"/>
    <w:rsid w:val="00A40330"/>
    <w:rsid w:val="00AA1D8D"/>
    <w:rsid w:val="00B47730"/>
    <w:rsid w:val="00CB0664"/>
    <w:rsid w:val="00D2737E"/>
    <w:rsid w:val="00D66746"/>
    <w:rsid w:val="00EF506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119A71"/>
  <w14:defaultImageDpi w14:val="300"/>
  <w15:docId w15:val="{008415D8-5601-364D-A706-30B09388A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204</Pages>
  <Words>57026</Words>
  <Characters>325053</Characters>
  <Application>Microsoft Office Word</Application>
  <DocSecurity>0</DocSecurity>
  <Lines>2708</Lines>
  <Paragraphs>762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381317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Bryan Barclay</cp:lastModifiedBy>
  <cp:revision>4</cp:revision>
  <cp:lastPrinted>2025-05-16T05:23:00Z</cp:lastPrinted>
  <dcterms:created xsi:type="dcterms:W3CDTF">2025-05-16T05:15:00Z</dcterms:created>
  <dcterms:modified xsi:type="dcterms:W3CDTF">2025-05-16T06:30:00Z</dcterms:modified>
  <cp:category/>
</cp:coreProperties>
</file>