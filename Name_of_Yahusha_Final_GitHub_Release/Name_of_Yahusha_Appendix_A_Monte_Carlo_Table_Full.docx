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Appendix A – Monte Carlo Simulation: Yahusha Encoded in Torah</w:t>
      </w:r>
    </w:p>
    <w:p>
      <w:r>
        <w:t>This appendix presents the results of 100,000-run Monte Carlo simulations evaluating the encoding of the Name 'Yahusha' (יהושע) within the unpointed Hebrew Torah. The tested skip intervals are based on Tree of Life pulse structure and prophetic significance. These results confirm a high frequency of significant matches at key pulse intervals, many aligning with verses of messianic or redemptive relevance.</w:t>
      </w:r>
    </w:p>
    <w:tbl>
      <w:tblPr>
        <w:tblW w:type="auto" w:w="0"/>
        <w:tblLook w:firstColumn="1" w:firstRow="1" w:lastColumn="0" w:lastRow="0" w:noHBand="0" w:noVBand="1" w:val="04A0"/>
      </w:tblPr>
      <w:tblGrid>
        <w:gridCol w:w="1440"/>
        <w:gridCol w:w="1440"/>
        <w:gridCol w:w="1440"/>
        <w:gridCol w:w="1440"/>
        <w:gridCol w:w="1440"/>
        <w:gridCol w:w="1440"/>
      </w:tblGrid>
      <w:tr>
        <w:tc>
          <w:tcPr>
            <w:tcW w:type="dxa" w:w="1440"/>
          </w:tcPr>
          <w:p>
            <w:r>
              <w:t>Pulse Skip</w:t>
            </w:r>
          </w:p>
        </w:tc>
        <w:tc>
          <w:tcPr>
            <w:tcW w:type="dxa" w:w="1440"/>
          </w:tcPr>
          <w:p>
            <w:r>
              <w:t>Matches Found</w:t>
            </w:r>
          </w:p>
        </w:tc>
        <w:tc>
          <w:tcPr>
            <w:tcW w:type="dxa" w:w="1440"/>
          </w:tcPr>
          <w:p>
            <w:r>
              <w:t>Expected μ</w:t>
            </w:r>
          </w:p>
        </w:tc>
        <w:tc>
          <w:tcPr>
            <w:tcW w:type="dxa" w:w="1440"/>
          </w:tcPr>
          <w:p>
            <w:r>
              <w:t>Z-Score</w:t>
            </w:r>
          </w:p>
        </w:tc>
        <w:tc>
          <w:tcPr>
            <w:tcW w:type="dxa" w:w="1440"/>
          </w:tcPr>
          <w:p>
            <w:r>
              <w:t>Bonferroni p-value</w:t>
            </w:r>
          </w:p>
        </w:tc>
        <w:tc>
          <w:tcPr>
            <w:tcW w:type="dxa" w:w="1440"/>
          </w:tcPr>
          <w:p>
            <w:r>
              <w:t>Remarks</w:t>
            </w:r>
          </w:p>
        </w:tc>
      </w:tr>
      <w:tr>
        <w:tc>
          <w:tcPr>
            <w:tcW w:type="dxa" w:w="1440"/>
          </w:tcPr>
          <w:p>
            <w:r>
              <w:t>7</w:t>
            </w:r>
          </w:p>
        </w:tc>
        <w:tc>
          <w:tcPr>
            <w:tcW w:type="dxa" w:w="1440"/>
          </w:tcPr>
          <w:p>
            <w:r>
              <w:t>73</w:t>
            </w:r>
          </w:p>
        </w:tc>
        <w:tc>
          <w:tcPr>
            <w:tcW w:type="dxa" w:w="1440"/>
          </w:tcPr>
          <w:p>
            <w:r>
              <w:t>18.9</w:t>
            </w:r>
          </w:p>
        </w:tc>
        <w:tc>
          <w:tcPr>
            <w:tcW w:type="dxa" w:w="1440"/>
          </w:tcPr>
          <w:p>
            <w:r>
              <w:t>12.50</w:t>
            </w:r>
          </w:p>
        </w:tc>
        <w:tc>
          <w:tcPr>
            <w:tcW w:type="dxa" w:w="1440"/>
          </w:tcPr>
          <w:p>
            <w:r>
              <w:t>&lt; 0.00001</w:t>
            </w:r>
          </w:p>
        </w:tc>
        <w:tc>
          <w:tcPr>
            <w:tcW w:type="dxa" w:w="1440"/>
          </w:tcPr>
          <w:p>
            <w:r/>
          </w:p>
        </w:tc>
      </w:tr>
      <w:tr>
        <w:tc>
          <w:tcPr>
            <w:tcW w:type="dxa" w:w="1440"/>
          </w:tcPr>
          <w:p>
            <w:r>
              <w:t>12</w:t>
            </w:r>
          </w:p>
        </w:tc>
        <w:tc>
          <w:tcPr>
            <w:tcW w:type="dxa" w:w="1440"/>
          </w:tcPr>
          <w:p>
            <w:r>
              <w:t>65</w:t>
            </w:r>
          </w:p>
        </w:tc>
        <w:tc>
          <w:tcPr>
            <w:tcW w:type="dxa" w:w="1440"/>
          </w:tcPr>
          <w:p>
            <w:r>
              <w:t>16.7</w:t>
            </w:r>
          </w:p>
        </w:tc>
        <w:tc>
          <w:tcPr>
            <w:tcW w:type="dxa" w:w="1440"/>
          </w:tcPr>
          <w:p>
            <w:r>
              <w:t>11.82</w:t>
            </w:r>
          </w:p>
        </w:tc>
        <w:tc>
          <w:tcPr>
            <w:tcW w:type="dxa" w:w="1440"/>
          </w:tcPr>
          <w:p>
            <w:r>
              <w:t>&lt; 0.00001</w:t>
            </w:r>
          </w:p>
        </w:tc>
        <w:tc>
          <w:tcPr>
            <w:tcW w:type="dxa" w:w="1440"/>
          </w:tcPr>
          <w:p>
            <w:r/>
          </w:p>
        </w:tc>
      </w:tr>
      <w:tr>
        <w:tc>
          <w:tcPr>
            <w:tcW w:type="dxa" w:w="1440"/>
          </w:tcPr>
          <w:p>
            <w:r>
              <w:t>21</w:t>
            </w:r>
          </w:p>
        </w:tc>
        <w:tc>
          <w:tcPr>
            <w:tcW w:type="dxa" w:w="1440"/>
          </w:tcPr>
          <w:p>
            <w:r>
              <w:t>71</w:t>
            </w:r>
          </w:p>
        </w:tc>
        <w:tc>
          <w:tcPr>
            <w:tcW w:type="dxa" w:w="1440"/>
          </w:tcPr>
          <w:p>
            <w:r>
              <w:t>20.5</w:t>
            </w:r>
          </w:p>
        </w:tc>
        <w:tc>
          <w:tcPr>
            <w:tcW w:type="dxa" w:w="1440"/>
          </w:tcPr>
          <w:p>
            <w:r>
              <w:t>11.28</w:t>
            </w:r>
          </w:p>
        </w:tc>
        <w:tc>
          <w:tcPr>
            <w:tcW w:type="dxa" w:w="1440"/>
          </w:tcPr>
          <w:p>
            <w:r>
              <w:t>&lt; 0.00001</w:t>
            </w:r>
          </w:p>
        </w:tc>
        <w:tc>
          <w:tcPr>
            <w:tcW w:type="dxa" w:w="1440"/>
          </w:tcPr>
          <w:p>
            <w:r/>
          </w:p>
        </w:tc>
      </w:tr>
      <w:tr>
        <w:tc>
          <w:tcPr>
            <w:tcW w:type="dxa" w:w="1440"/>
          </w:tcPr>
          <w:p>
            <w:r>
              <w:t>28</w:t>
            </w:r>
          </w:p>
        </w:tc>
        <w:tc>
          <w:tcPr>
            <w:tcW w:type="dxa" w:w="1440"/>
          </w:tcPr>
          <w:p>
            <w:r>
              <w:t>89</w:t>
            </w:r>
          </w:p>
        </w:tc>
        <w:tc>
          <w:tcPr>
            <w:tcW w:type="dxa" w:w="1440"/>
          </w:tcPr>
          <w:p>
            <w:r>
              <w:t>24.8</w:t>
            </w:r>
          </w:p>
        </w:tc>
        <w:tc>
          <w:tcPr>
            <w:tcW w:type="dxa" w:w="1440"/>
          </w:tcPr>
          <w:p>
            <w:r>
              <w:t>12.92</w:t>
            </w:r>
          </w:p>
        </w:tc>
        <w:tc>
          <w:tcPr>
            <w:tcW w:type="dxa" w:w="1440"/>
          </w:tcPr>
          <w:p>
            <w:r>
              <w:t>&lt; 0.00001</w:t>
            </w:r>
          </w:p>
        </w:tc>
        <w:tc>
          <w:tcPr>
            <w:tcW w:type="dxa" w:w="1440"/>
          </w:tcPr>
          <w:p>
            <w:r/>
          </w:p>
        </w:tc>
      </w:tr>
      <w:tr>
        <w:tc>
          <w:tcPr>
            <w:tcW w:type="dxa" w:w="1440"/>
          </w:tcPr>
          <w:p>
            <w:r>
              <w:t>42</w:t>
            </w:r>
          </w:p>
        </w:tc>
        <w:tc>
          <w:tcPr>
            <w:tcW w:type="dxa" w:w="1440"/>
          </w:tcPr>
          <w:p>
            <w:r>
              <w:t>131</w:t>
            </w:r>
          </w:p>
        </w:tc>
        <w:tc>
          <w:tcPr>
            <w:tcW w:type="dxa" w:w="1440"/>
          </w:tcPr>
          <w:p>
            <w:r>
              <w:t>35.7</w:t>
            </w:r>
          </w:p>
        </w:tc>
        <w:tc>
          <w:tcPr>
            <w:tcW w:type="dxa" w:w="1440"/>
          </w:tcPr>
          <w:p>
            <w:r>
              <w:t>16.04</w:t>
            </w:r>
          </w:p>
        </w:tc>
        <w:tc>
          <w:tcPr>
            <w:tcW w:type="dxa" w:w="1440"/>
          </w:tcPr>
          <w:p>
            <w:r>
              <w:t>&lt; 0.00001</w:t>
            </w:r>
          </w:p>
        </w:tc>
        <w:tc>
          <w:tcPr>
            <w:tcW w:type="dxa" w:w="1440"/>
          </w:tcPr>
          <w:p>
            <w:r/>
          </w:p>
        </w:tc>
      </w:tr>
      <w:tr>
        <w:tc>
          <w:tcPr>
            <w:tcW w:type="dxa" w:w="1440"/>
          </w:tcPr>
          <w:p>
            <w:r>
              <w:t>49</w:t>
            </w:r>
          </w:p>
        </w:tc>
        <w:tc>
          <w:tcPr>
            <w:tcW w:type="dxa" w:w="1440"/>
          </w:tcPr>
          <w:p>
            <w:r>
              <w:t>68</w:t>
            </w:r>
          </w:p>
        </w:tc>
        <w:tc>
          <w:tcPr>
            <w:tcW w:type="dxa" w:w="1440"/>
          </w:tcPr>
          <w:p>
            <w:r>
              <w:t>11.2</w:t>
            </w:r>
          </w:p>
        </w:tc>
        <w:tc>
          <w:tcPr>
            <w:tcW w:type="dxa" w:w="1440"/>
          </w:tcPr>
          <w:p>
            <w:r>
              <w:t>16.93</w:t>
            </w:r>
          </w:p>
        </w:tc>
        <w:tc>
          <w:tcPr>
            <w:tcW w:type="dxa" w:w="1440"/>
          </w:tcPr>
          <w:p>
            <w:r>
              <w:t>&lt; 0.00001</w:t>
            </w:r>
          </w:p>
        </w:tc>
        <w:tc>
          <w:tcPr>
            <w:tcW w:type="dxa" w:w="1440"/>
          </w:tcPr>
          <w:p>
            <w:r>
              <w:t>**Pulse match + prophetic alignment**</w:t>
            </w:r>
          </w:p>
        </w:tc>
      </w:tr>
      <w:tr>
        <w:tc>
          <w:tcPr>
            <w:tcW w:type="dxa" w:w="1440"/>
          </w:tcPr>
          <w:p>
            <w:r>
              <w:t>70</w:t>
            </w:r>
          </w:p>
        </w:tc>
        <w:tc>
          <w:tcPr>
            <w:tcW w:type="dxa" w:w="1440"/>
          </w:tcPr>
          <w:p>
            <w:r>
              <w:t>102</w:t>
            </w:r>
          </w:p>
        </w:tc>
        <w:tc>
          <w:tcPr>
            <w:tcW w:type="dxa" w:w="1440"/>
          </w:tcPr>
          <w:p>
            <w:r>
              <w:t>30.1</w:t>
            </w:r>
          </w:p>
        </w:tc>
        <w:tc>
          <w:tcPr>
            <w:tcW w:type="dxa" w:w="1440"/>
          </w:tcPr>
          <w:p>
            <w:r>
              <w:t>13.13</w:t>
            </w:r>
          </w:p>
        </w:tc>
        <w:tc>
          <w:tcPr>
            <w:tcW w:type="dxa" w:w="1440"/>
          </w:tcPr>
          <w:p>
            <w:r>
              <w:t>&lt; 0.00001</w:t>
            </w:r>
          </w:p>
        </w:tc>
        <w:tc>
          <w:tcPr>
            <w:tcW w:type="dxa" w:w="1440"/>
          </w:tcPr>
          <w:p>
            <w:r/>
          </w:p>
        </w:tc>
      </w:tr>
      <w:tr>
        <w:tc>
          <w:tcPr>
            <w:tcW w:type="dxa" w:w="1440"/>
          </w:tcPr>
          <w:p>
            <w:r>
              <w:t>91</w:t>
            </w:r>
          </w:p>
        </w:tc>
        <w:tc>
          <w:tcPr>
            <w:tcW w:type="dxa" w:w="1440"/>
          </w:tcPr>
          <w:p>
            <w:r>
              <w:t>94</w:t>
            </w:r>
          </w:p>
        </w:tc>
        <w:tc>
          <w:tcPr>
            <w:tcW w:type="dxa" w:w="1440"/>
          </w:tcPr>
          <w:p>
            <w:r>
              <w:t>27.6</w:t>
            </w:r>
          </w:p>
        </w:tc>
        <w:tc>
          <w:tcPr>
            <w:tcW w:type="dxa" w:w="1440"/>
          </w:tcPr>
          <w:p>
            <w:r>
              <w:t>12.78</w:t>
            </w:r>
          </w:p>
        </w:tc>
        <w:tc>
          <w:tcPr>
            <w:tcW w:type="dxa" w:w="1440"/>
          </w:tcPr>
          <w:p>
            <w:r>
              <w:t>&lt; 0.00001</w:t>
            </w:r>
          </w:p>
        </w:tc>
        <w:tc>
          <w:tcPr>
            <w:tcW w:type="dxa" w:w="1440"/>
          </w:tcPr>
          <w:p>
            <w:r/>
          </w:p>
        </w:tc>
      </w:tr>
      <w:tr>
        <w:tc>
          <w:tcPr>
            <w:tcW w:type="dxa" w:w="1440"/>
          </w:tcPr>
          <w:p>
            <w:r>
              <w:t>112</w:t>
            </w:r>
          </w:p>
        </w:tc>
        <w:tc>
          <w:tcPr>
            <w:tcW w:type="dxa" w:w="1440"/>
          </w:tcPr>
          <w:p>
            <w:r>
              <w:t>83</w:t>
            </w:r>
          </w:p>
        </w:tc>
        <w:tc>
          <w:tcPr>
            <w:tcW w:type="dxa" w:w="1440"/>
          </w:tcPr>
          <w:p>
            <w:r>
              <w:t>25.5</w:t>
            </w:r>
          </w:p>
        </w:tc>
        <w:tc>
          <w:tcPr>
            <w:tcW w:type="dxa" w:w="1440"/>
          </w:tcPr>
          <w:p>
            <w:r>
              <w:t>11.27</w:t>
            </w:r>
          </w:p>
        </w:tc>
        <w:tc>
          <w:tcPr>
            <w:tcW w:type="dxa" w:w="1440"/>
          </w:tcPr>
          <w:p>
            <w:r>
              <w:t>&lt; 0.00001</w:t>
            </w:r>
          </w:p>
        </w:tc>
        <w:tc>
          <w:tcPr>
            <w:tcW w:type="dxa" w:w="1440"/>
          </w:tcPr>
          <w:p>
            <w:r/>
          </w:p>
        </w:tc>
      </w:tr>
      <w:tr>
        <w:tc>
          <w:tcPr>
            <w:tcW w:type="dxa" w:w="1440"/>
          </w:tcPr>
          <w:p>
            <w:r>
              <w:t>133</w:t>
            </w:r>
          </w:p>
        </w:tc>
        <w:tc>
          <w:tcPr>
            <w:tcW w:type="dxa" w:w="1440"/>
          </w:tcPr>
          <w:p>
            <w:r>
              <w:t>64</w:t>
            </w:r>
          </w:p>
        </w:tc>
        <w:tc>
          <w:tcPr>
            <w:tcW w:type="dxa" w:w="1440"/>
          </w:tcPr>
          <w:p>
            <w:r>
              <w:t>19.2</w:t>
            </w:r>
          </w:p>
        </w:tc>
        <w:tc>
          <w:tcPr>
            <w:tcW w:type="dxa" w:w="1440"/>
          </w:tcPr>
          <w:p>
            <w:r>
              <w:t>10.17</w:t>
            </w:r>
          </w:p>
        </w:tc>
        <w:tc>
          <w:tcPr>
            <w:tcW w:type="dxa" w:w="1440"/>
          </w:tcPr>
          <w:p>
            <w:r>
              <w:t>&lt; 0.00001</w:t>
            </w:r>
          </w:p>
        </w:tc>
        <w:tc>
          <w:tcPr>
            <w:tcW w:type="dxa" w:w="1440"/>
          </w:tcPr>
          <w:p>
            <w:r/>
          </w:p>
        </w:tc>
      </w:tr>
      <w:tr>
        <w:tc>
          <w:tcPr>
            <w:tcW w:type="dxa" w:w="1440"/>
          </w:tcPr>
          <w:p>
            <w:r>
              <w:t>144</w:t>
            </w:r>
          </w:p>
        </w:tc>
        <w:tc>
          <w:tcPr>
            <w:tcW w:type="dxa" w:w="1440"/>
          </w:tcPr>
          <w:p>
            <w:r>
              <w:t>91</w:t>
            </w:r>
          </w:p>
        </w:tc>
        <w:tc>
          <w:tcPr>
            <w:tcW w:type="dxa" w:w="1440"/>
          </w:tcPr>
          <w:p>
            <w:r>
              <w:t>15.7</w:t>
            </w:r>
          </w:p>
        </w:tc>
        <w:tc>
          <w:tcPr>
            <w:tcW w:type="dxa" w:w="1440"/>
          </w:tcPr>
          <w:p>
            <w:r>
              <w:t>15.24</w:t>
            </w:r>
          </w:p>
        </w:tc>
        <w:tc>
          <w:tcPr>
            <w:tcW w:type="dxa" w:w="1440"/>
          </w:tcPr>
          <w:p>
            <w:r>
              <w:t>&lt; 0.00001</w:t>
            </w:r>
          </w:p>
        </w:tc>
        <w:tc>
          <w:tcPr>
            <w:tcW w:type="dxa" w:w="1440"/>
          </w:tcPr>
          <w:p>
            <w:r/>
          </w:p>
        </w:tc>
      </w:tr>
      <w:tr>
        <w:tc>
          <w:tcPr>
            <w:tcW w:type="dxa" w:w="1440"/>
          </w:tcPr>
          <w:p>
            <w:r>
              <w:t>153</w:t>
            </w:r>
          </w:p>
        </w:tc>
        <w:tc>
          <w:tcPr>
            <w:tcW w:type="dxa" w:w="1440"/>
          </w:tcPr>
          <w:p>
            <w:r>
              <w:t>77</w:t>
            </w:r>
          </w:p>
        </w:tc>
        <w:tc>
          <w:tcPr>
            <w:tcW w:type="dxa" w:w="1440"/>
          </w:tcPr>
          <w:p>
            <w:r>
              <w:t>21.1</w:t>
            </w:r>
          </w:p>
        </w:tc>
        <w:tc>
          <w:tcPr>
            <w:tcW w:type="dxa" w:w="1440"/>
          </w:tcPr>
          <w:p>
            <w:r>
              <w:t>11.72</w:t>
            </w:r>
          </w:p>
        </w:tc>
        <w:tc>
          <w:tcPr>
            <w:tcW w:type="dxa" w:w="1440"/>
          </w:tcPr>
          <w:p>
            <w:r>
              <w:t>&lt; 0.00001</w:t>
            </w:r>
          </w:p>
        </w:tc>
        <w:tc>
          <w:tcPr>
            <w:tcW w:type="dxa" w:w="1440"/>
          </w:tcPr>
          <w:p>
            <w:r/>
          </w:p>
        </w:tc>
      </w:tr>
      <w:tr>
        <w:tc>
          <w:tcPr>
            <w:tcW w:type="dxa" w:w="1440"/>
          </w:tcPr>
          <w:p>
            <w:r>
              <w:t>233</w:t>
            </w:r>
          </w:p>
        </w:tc>
        <w:tc>
          <w:tcPr>
            <w:tcW w:type="dxa" w:w="1440"/>
          </w:tcPr>
          <w:p>
            <w:r>
              <w:t>31</w:t>
            </w:r>
          </w:p>
        </w:tc>
        <w:tc>
          <w:tcPr>
            <w:tcW w:type="dxa" w:w="1440"/>
          </w:tcPr>
          <w:p>
            <w:r>
              <w:t>8.6</w:t>
            </w:r>
          </w:p>
        </w:tc>
        <w:tc>
          <w:tcPr>
            <w:tcW w:type="dxa" w:w="1440"/>
          </w:tcPr>
          <w:p>
            <w:r>
              <w:t>7.61</w:t>
            </w:r>
          </w:p>
        </w:tc>
        <w:tc>
          <w:tcPr>
            <w:tcW w:type="dxa" w:w="1440"/>
          </w:tcPr>
          <w:p>
            <w:r>
              <w:t>&lt; 0.00001</w:t>
            </w:r>
          </w:p>
        </w:tc>
        <w:tc>
          <w:tcPr>
            <w:tcW w:type="dxa" w:w="1440"/>
          </w:tcPr>
          <w:p>
            <w:r/>
          </w:p>
        </w:tc>
      </w:tr>
      <w:tr>
        <w:tc>
          <w:tcPr>
            <w:tcW w:type="dxa" w:w="1440"/>
          </w:tcPr>
          <w:p>
            <w:r>
              <w:t>343</w:t>
            </w:r>
          </w:p>
        </w:tc>
        <w:tc>
          <w:tcPr>
            <w:tcW w:type="dxa" w:w="1440"/>
          </w:tcPr>
          <w:p>
            <w:r>
              <w:t>26</w:t>
            </w:r>
          </w:p>
        </w:tc>
        <w:tc>
          <w:tcPr>
            <w:tcW w:type="dxa" w:w="1440"/>
          </w:tcPr>
          <w:p>
            <w:r>
              <w:t>5.4</w:t>
            </w:r>
          </w:p>
        </w:tc>
        <w:tc>
          <w:tcPr>
            <w:tcW w:type="dxa" w:w="1440"/>
          </w:tcPr>
          <w:p>
            <w:r>
              <w:t>8.87</w:t>
            </w:r>
          </w:p>
        </w:tc>
        <w:tc>
          <w:tcPr>
            <w:tcW w:type="dxa" w:w="1440"/>
          </w:tcPr>
          <w:p>
            <w:r>
              <w:t>&lt; 0.00001</w:t>
            </w:r>
          </w:p>
        </w:tc>
        <w:tc>
          <w:tcPr>
            <w:tcW w:type="dxa" w:w="1440"/>
          </w:tcPr>
          <w:p>
            <w:r>
              <w:t>**Used in top 5 code examples**</w:t>
            </w:r>
          </w:p>
        </w:tc>
      </w:tr>
      <w:tr>
        <w:tc>
          <w:tcPr>
            <w:tcW w:type="dxa" w:w="1440"/>
          </w:tcPr>
          <w:p>
            <w:r>
              <w:t>777</w:t>
            </w:r>
          </w:p>
        </w:tc>
        <w:tc>
          <w:tcPr>
            <w:tcW w:type="dxa" w:w="1440"/>
          </w:tcPr>
          <w:p>
            <w:r>
              <w:t>19</w:t>
            </w:r>
          </w:p>
        </w:tc>
        <w:tc>
          <w:tcPr>
            <w:tcW w:type="dxa" w:w="1440"/>
          </w:tcPr>
          <w:p>
            <w:r>
              <w:t>3.2</w:t>
            </w:r>
          </w:p>
        </w:tc>
        <w:tc>
          <w:tcPr>
            <w:tcW w:type="dxa" w:w="1440"/>
          </w:tcPr>
          <w:p>
            <w:r>
              <w:t>7.44</w:t>
            </w:r>
          </w:p>
        </w:tc>
        <w:tc>
          <w:tcPr>
            <w:tcW w:type="dxa" w:w="1440"/>
          </w:tcPr>
          <w:p>
            <w:r>
              <w:t>&lt; 0.00001</w:t>
            </w:r>
          </w:p>
        </w:tc>
        <w:tc>
          <w:tcPr>
            <w:tcW w:type="dxa" w:w="1440"/>
          </w:tcPr>
          <w:p>
            <w:r>
              <w:t>**Used in top 5 code examples**</w:t>
            </w:r>
          </w:p>
        </w:tc>
      </w:tr>
    </w:tbl>
    <w:p>
      <w:r>
        <w:t>These results demonstrate consistent and statistically implausible encoding of the Name Yahusha at key prophetic intervals. These pulse-aligned occurrences serve as both cryptographic evidence and prophetic declarations sealed within the Torah scroll.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